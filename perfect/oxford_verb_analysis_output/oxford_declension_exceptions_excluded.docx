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Verb Declension Exceptions (High-Failure Headwords Excluded)</w:t>
      </w:r>
    </w:p>
    <w:p>
      <w:r>
        <w:rPr>
          <w:b/>
        </w:rPr>
        <w:t>Past plural must end in -en or -e : might</w:t>
      </w:r>
      <w:r>
        <w:br/>
        <w:t>The Prioress' Tale 493 (data/oxford_txts/PrT_oxford.txt)</w:t>
        <w:br/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strete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wende,°</w:t>
      </w:r>
      <w:r>
        <w:br/>
        <w:br/>
      </w:r>
    </w:p>
    <w:p>
      <w:r>
        <w:rPr>
          <w:b/>
        </w:rPr>
        <w:t>Past plural must end in -en or -e : used</w:t>
      </w:r>
      <w:r>
        <w:br/>
        <w:t>The Prioress' Tale 499 (data/oxford_txts/PrT_oxford.txt)</w:t>
        <w:br/>
      </w:r>
      <w:r>
        <w:t>Swich</w:t>
      </w:r>
      <w:r>
        <w:t xml:space="preserve"> </w:t>
      </w:r>
      <w:r>
        <w:t>maner</w:t>
      </w:r>
      <w:r>
        <w:t xml:space="preserve"> </w:t>
      </w:r>
      <w:r>
        <w:t>doctrine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used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Prioress' Tale 500 (data/oxford_txts/PrT_oxford.txt)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singen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Prioress' Tale 506 (data/oxford_txts/PrT_oxford.txt)</w:t>
        <w:br/>
      </w:r>
      <w:r>
        <w:t>Of</w:t>
      </w:r>
      <w:r>
        <w:t xml:space="preserve"> </w:t>
      </w:r>
      <w:r>
        <w:t>Cristes</w:t>
      </w:r>
      <w:r>
        <w:t xml:space="preserve"> </w:t>
      </w:r>
      <w:r>
        <w:t>moder,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usage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Prioress' Tale 518 (data/oxford_txts/PrT_oxford.txt)</w:t>
        <w:br/>
      </w:r>
      <w:r>
        <w:t>He</w:t>
      </w:r>
      <w:r>
        <w:t xml:space="preserve"> </w:t>
      </w:r>
      <w:r>
        <w:t>Alma</w:t>
      </w:r>
      <w:r>
        <w:t xml:space="preserve"> </w:t>
      </w:r>
      <w:r>
        <w:t>redemptoris°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singe</w:t>
      </w:r>
      <w:r>
        <w:br/>
        <w:br/>
      </w:r>
    </w:p>
    <w:p>
      <w:r>
        <w:rPr>
          <w:b/>
        </w:rPr>
        <w:t>Present 3rd sg must end in -th : have</w:t>
      </w:r>
      <w:r>
        <w:br/>
        <w:t>The Prioress' Tale 531 (data/oxford_txts/PrT_oxford.txt)</w:t>
        <w:br/>
      </w:r>
      <w:r>
        <w:t>Answerde</w:t>
      </w:r>
      <w:r>
        <w:t xml:space="preserve"> </w:t>
      </w:r>
      <w:r>
        <w:t>him</w:t>
      </w:r>
      <w:r>
        <w:t xml:space="preserve"> </w:t>
      </w:r>
      <w:r>
        <w:t>thus:</w:t>
      </w:r>
      <w:r>
        <w:t xml:space="preserve"> </w:t>
      </w:r>
      <w:r>
        <w:t>“This</w:t>
      </w:r>
      <w:r>
        <w:t xml:space="preserve"> </w:t>
      </w:r>
      <w:r>
        <w:t>song,</w:t>
      </w:r>
      <w:r>
        <w:t xml:space="preserve"> </w:t>
      </w:r>
      <w:r>
        <w:t>I</w:t>
      </w:r>
      <w:r>
        <w:t xml:space="preserve"> </w:t>
      </w:r>
      <w:r>
        <w:rPr>
          <w:i/>
        </w:rPr>
        <w:t>have</w:t>
      </w:r>
      <w:r>
        <w:t xml:space="preserve"> </w:t>
      </w:r>
      <w:r>
        <w:t>herd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do</w:t>
      </w:r>
      <w:r>
        <w:br/>
        <w:t>The Prioress' Tale 539 (data/oxford_txts/PrT_oxford.txt)</w:t>
        <w:br/>
      </w:r>
      <w:r>
        <w:t>“Now</w:t>
      </w:r>
      <w:r>
        <w:t xml:space="preserve"> </w:t>
      </w:r>
      <w:r>
        <w:t>certes,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Prioress' Tale 549 (data/oxford_txts/PrT_oxford.txt)</w:t>
        <w:br/>
      </w:r>
      <w:r>
        <w:t>To</w:t>
      </w:r>
      <w:r>
        <w:t xml:space="preserve"> </w:t>
      </w:r>
      <w:r>
        <w:t>scoleward</w:t>
      </w:r>
      <w:r>
        <w:t xml:space="preserve"> </w:t>
      </w:r>
      <w:r>
        <w:t>and</w:t>
      </w:r>
      <w:r>
        <w:t xml:space="preserve"> </w:t>
      </w:r>
      <w:r>
        <w:t>homward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567 (data/oxford_txts/PrT_oxford.txt)</w:t>
        <w:br/>
      </w:r>
      <w:r>
        <w:t>An</w:t>
      </w:r>
      <w:r>
        <w:t xml:space="preserve"> </w:t>
      </w:r>
      <w:r>
        <w:t>homicide°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hired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Prioress' Tale 605 (data/oxford_txts/PrT_oxford.txt)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place</w:t>
      </w:r>
      <w:r>
        <w:t xml:space="preserve"> </w:t>
      </w:r>
      <w:r>
        <w:t>after°</w:t>
      </w:r>
      <w:r>
        <w:t xml:space="preserve"> </w:t>
      </w:r>
      <w:r>
        <w:t>hir</w:t>
      </w:r>
      <w:r>
        <w:t xml:space="preserve"> </w:t>
      </w:r>
      <w:r>
        <w:t>son</w:t>
      </w:r>
      <w:r>
        <w:t xml:space="preserve"> </w:t>
      </w:r>
      <w:r>
        <w:t>she</w:t>
      </w:r>
      <w:r>
        <w:t xml:space="preserve"> </w:t>
      </w:r>
      <w:r>
        <w:rPr>
          <w:i/>
        </w:rPr>
        <w:t>cride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Prioress' Tale 614 (data/oxford_txts/PrT_oxford.txt)</w:t>
        <w:br/>
      </w:r>
      <w:r>
        <w:t>The</w:t>
      </w:r>
      <w:r>
        <w:t xml:space="preserve"> </w:t>
      </w:r>
      <w:r>
        <w:t>Cristen</w:t>
      </w:r>
      <w:r>
        <w:t xml:space="preserve"> </w:t>
      </w:r>
      <w:r>
        <w:t>folk,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strete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661 (data/oxford_txts/PrT_oxford.txt)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herd,</w:t>
      </w:r>
      <w:r>
        <w:t xml:space="preserve"> </w:t>
      </w:r>
      <w:r>
        <w:t>and,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Past plural must end in -en or -e : trikled</w:t>
      </w:r>
      <w:r>
        <w:br/>
        <w:t>The Prioress' Tale 674 (data/oxford_txts/PrT_oxford.txt)</w:t>
        <w:br/>
      </w:r>
      <w:r>
        <w:t>His</w:t>
      </w:r>
      <w:r>
        <w:t xml:space="preserve"> </w:t>
      </w:r>
      <w:r>
        <w:t>salte</w:t>
      </w:r>
      <w:r>
        <w:t xml:space="preserve"> </w:t>
      </w:r>
      <w:r>
        <w:t>teres</w:t>
      </w:r>
      <w:r>
        <w:t xml:space="preserve"> </w:t>
      </w:r>
      <w:r>
        <w:rPr>
          <w:i/>
        </w:rPr>
        <w:t>trikled</w:t>
      </w:r>
      <w:r>
        <w:t xml:space="preserve"> </w:t>
      </w:r>
      <w:r>
        <w:t>doun</w:t>
      </w:r>
      <w:r>
        <w:t xml:space="preserve"> </w:t>
      </w:r>
      <w:r>
        <w:t>as</w:t>
      </w:r>
      <w:r>
        <w:t xml:space="preserve"> </w:t>
      </w:r>
      <w:r>
        <w:t>rein,°</w:t>
      </w:r>
      <w:r>
        <w:br/>
        <w:br/>
      </w:r>
    </w:p>
    <w:p>
      <w:r>
        <w:rPr>
          <w:b/>
        </w:rPr>
        <w:t>Present 3rd sg must end in -th : multiplie</w:t>
      </w:r>
      <w:r>
        <w:br/>
        <w:t>The Prioress' Tale 689 (data/oxford_txts/PrT_oxford.txt)</w:t>
        <w:br/>
      </w:r>
      <w:r>
        <w:t>On</w:t>
      </w:r>
      <w:r>
        <w:t xml:space="preserve"> </w:t>
      </w:r>
      <w:r>
        <w:t>us</w:t>
      </w:r>
      <w:r>
        <w:t xml:space="preserve"> </w:t>
      </w:r>
      <w:r>
        <w:t>his</w:t>
      </w:r>
      <w:r>
        <w:t xml:space="preserve"> </w:t>
      </w:r>
      <w:r>
        <w:t>grete</w:t>
      </w:r>
      <w:r>
        <w:t xml:space="preserve"> </w:t>
      </w:r>
      <w:r>
        <w:t>mercy</w:t>
      </w:r>
      <w:r>
        <w:t xml:space="preserve"> </w:t>
      </w:r>
      <w:r>
        <w:rPr>
          <w:i/>
        </w:rPr>
        <w:t>multiplie</w:t>
      </w:r>
      <w:r>
        <w:br/>
        <w:br/>
      </w:r>
    </w:p>
    <w:p>
      <w:r>
        <w:rPr>
          <w:b/>
        </w:rPr>
        <w:t>Present 3rd sg must end in -th : went</w:t>
      </w:r>
      <w:r>
        <w:br/>
        <w:t>Troilus and Criseyde; Book II 36 (data/oxford_txts/TC2_oxford.txt)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Rome</w:t>
      </w:r>
      <w:r>
        <w:t xml:space="preserve"> </w:t>
      </w:r>
      <w:r>
        <w:rPr>
          <w:i/>
        </w:rPr>
        <w:t>went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 37 (data/oxford_txts/TC2_oxford.txt)</w:t>
        <w:br/>
      </w:r>
      <w:r>
        <w:rPr>
          <w:i/>
        </w:rPr>
        <w:t>Halt</w:t>
      </w:r>
      <w:r>
        <w:t xml:space="preserve"> </w:t>
      </w:r>
      <w:r>
        <w:t>nat</w:t>
      </w:r>
      <w:r>
        <w:t xml:space="preserve"> </w:t>
      </w:r>
      <w:r>
        <w:t>o</w:t>
      </w:r>
      <w:r>
        <w:t xml:space="preserve"> </w:t>
      </w:r>
      <w:r>
        <w:t>path,</w:t>
      </w:r>
      <w:r>
        <w:t xml:space="preserve"> </w:t>
      </w:r>
      <w:r>
        <w:t>or</w:t>
      </w:r>
      <w:r>
        <w:t xml:space="preserve"> </w:t>
      </w:r>
      <w:r>
        <w:t>alwey</w:t>
      </w:r>
      <w:r>
        <w:t xml:space="preserve"> </w:t>
      </w:r>
      <w:r>
        <w:t>o</w:t>
      </w:r>
      <w:r>
        <w:t xml:space="preserve"> </w:t>
      </w:r>
      <w:r>
        <w:t>manere.</w:t>
      </w:r>
      <w:r>
        <w:br/>
        <w:br/>
      </w:r>
    </w:p>
    <w:p>
      <w:r>
        <w:rPr>
          <w:b/>
        </w:rPr>
        <w:t>Weak pt sg must end in -ed, -d, or -t : bitidde</w:t>
      </w:r>
      <w:r>
        <w:br/>
        <w:t>Troilus and Criseyde; Book II 55 (data/oxford_txts/TC2_oxford.txt)</w:t>
        <w:br/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white</w:t>
      </w:r>
      <w:r>
        <w:t xml:space="preserve"> </w:t>
      </w:r>
      <w:r>
        <w:t>Bole,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bitidde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62 (data/oxford_txts/TC2_oxford.txt)</w:t>
        <w:br/>
      </w:r>
      <w:r>
        <w:t>In</w:t>
      </w:r>
      <w:r>
        <w:t xml:space="preserve"> </w:t>
      </w:r>
      <w:r>
        <w:t>love,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 (data/oxford_txts/TC2_oxford.txt)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viage,</w:t>
      </w:r>
      <w:r>
        <w:t xml:space="preserve"> </w:t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ful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91 (data/oxford_txts/TC2_oxford.txt)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t>doun</w:t>
      </w:r>
      <w:r>
        <w:t xml:space="preserve"> </w:t>
      </w:r>
      <w:r>
        <w:t>on</w:t>
      </w:r>
      <w:r>
        <w:t xml:space="preserve"> </w:t>
      </w:r>
      <w:r>
        <w:t>bench</w:t>
      </w:r>
      <w:r>
        <w:t xml:space="preserve"> </w:t>
      </w:r>
      <w:r>
        <w:t>him</w:t>
      </w:r>
      <w:r>
        <w:t xml:space="preserve"> </w:t>
      </w:r>
      <w:r>
        <w:t>sette.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101 (data/oxford_txts/TC2_oxford.txt)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king</w:t>
      </w:r>
      <w:r>
        <w:t xml:space="preserve"> </w:t>
      </w:r>
      <w:r>
        <w:t>Laius</w:t>
      </w:r>
      <w:r>
        <w:t xml:space="preserve"> </w:t>
      </w:r>
      <w:r>
        <w:t>deide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II 101 (data/oxford_txts/TC2_oxford.txt)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king</w:t>
      </w:r>
      <w:r>
        <w:t xml:space="preserve"> </w:t>
      </w:r>
      <w:r>
        <w:t>Laius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112 (data/oxford_txts/TC2_oxford.txt)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don</w:t>
      </w:r>
      <w:r>
        <w:t xml:space="preserve"> </w:t>
      </w:r>
      <w:r>
        <w:t>to</w:t>
      </w:r>
      <w:r>
        <w:t xml:space="preserve"> </w:t>
      </w:r>
      <w:r>
        <w:t>May</w:t>
      </w:r>
      <w:r>
        <w:t xml:space="preserve"> </w:t>
      </w:r>
      <w:r>
        <w:t>som</w:t>
      </w:r>
      <w:r>
        <w:t xml:space="preserve"> </w:t>
      </w:r>
      <w:r>
        <w:t>observaunce.”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 113 (data/oxford_txts/TC2_oxford.txt)</w:t>
        <w:br/>
      </w:r>
      <w:r>
        <w:t>“I?</w:t>
      </w:r>
      <w:r>
        <w:t xml:space="preserve"> </w:t>
      </w:r>
      <w:r>
        <w:t>God</w:t>
      </w:r>
      <w:r>
        <w:t xml:space="preserve"> </w:t>
      </w:r>
      <w:r>
        <w:t>forbede!”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“Be</w:t>
      </w:r>
      <w:r>
        <w:t xml:space="preserve"> </w:t>
      </w:r>
      <w:r>
        <w:t>ye</w:t>
      </w:r>
      <w:r>
        <w:t xml:space="preserve"> </w:t>
      </w:r>
      <w:r>
        <w:t>mad?”</w:t>
      </w:r>
      <w:r>
        <w:br/>
        <w:br/>
      </w:r>
    </w:p>
    <w:p>
      <w:r>
        <w:rPr>
          <w:b/>
        </w:rPr>
        <w:t>Strong pt sg must not end in -en or -e : satte</w:t>
      </w:r>
      <w:r>
        <w:br/>
        <w:t>Troilus and Criseyde; Book II 117 (data/oxford_txts/TC2_oxford.txt)</w:t>
        <w:br/>
      </w:r>
      <w:r>
        <w:t>It</w:t>
      </w:r>
      <w:r>
        <w:t xml:space="preserve"> </w:t>
      </w:r>
      <w:r>
        <w:rPr>
          <w:i/>
        </w:rPr>
        <w:t>satte</w:t>
      </w:r>
      <w:r>
        <w:t xml:space="preserve"> </w:t>
      </w:r>
      <w:r>
        <w:t>me</w:t>
      </w:r>
      <w:r>
        <w:t xml:space="preserve"> </w:t>
      </w:r>
      <w:r>
        <w:t>wel</w:t>
      </w:r>
      <w:r>
        <w:t xml:space="preserve"> </w:t>
      </w:r>
      <w:r>
        <w:t>bet</w:t>
      </w:r>
      <w:r>
        <w:t xml:space="preserve"> </w:t>
      </w:r>
      <w:r>
        <w:t>ay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cave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121 (data/oxford_txts/TC2_oxford.txt)</w:t>
        <w:br/>
      </w:r>
      <w:r>
        <w:t>“Yet</w:t>
      </w:r>
      <w:r>
        <w:t xml:space="preserve"> </w:t>
      </w:r>
      <w:r>
        <w:t>coude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</w:t>
      </w:r>
      <w:r>
        <w:t xml:space="preserve"> </w:t>
      </w:r>
      <w:r>
        <w:t>pleie.”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133 (data/oxford_txts/TC2_oxford.txt)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noot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mene.”</w:t>
      </w:r>
      <w:r>
        <w:br/>
        <w:br/>
      </w:r>
    </w:p>
    <w:p>
      <w:r>
        <w:rPr>
          <w:b/>
        </w:rPr>
        <w:t>Present 3rd sg must end in -th : desired</w:t>
      </w:r>
      <w:r>
        <w:br/>
        <w:t>Troilus and Criseyde; Book II 144 (data/oxford_txts/TC2_oxford.txt)</w:t>
        <w:br/>
      </w:r>
      <w:r>
        <w:t>To</w:t>
      </w:r>
      <w:r>
        <w:t xml:space="preserve"> </w:t>
      </w:r>
      <w:r>
        <w:t>knowe</w:t>
      </w:r>
      <w:r>
        <w:t xml:space="preserve"> </w:t>
      </w:r>
      <w:r>
        <w:t>thing</w:t>
      </w:r>
      <w:r>
        <w:t xml:space="preserve"> </w:t>
      </w:r>
      <w:r>
        <w:rPr>
          <w:i/>
        </w:rPr>
        <w:t>desired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faste;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147 (data/oxford_txts/TC2_oxford.txt)</w:t>
        <w:br/>
      </w:r>
      <w:r>
        <w:t>Nor</w:t>
      </w:r>
      <w:r>
        <w:t xml:space="preserve"> </w:t>
      </w:r>
      <w:r>
        <w:t>axen</w:t>
      </w:r>
      <w:r>
        <w:t xml:space="preserve"> </w:t>
      </w:r>
      <w:r>
        <w:t>more,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disese.”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 153 (data/oxford_txts/TC2_oxford.txt)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axen</w:t>
      </w:r>
      <w:r>
        <w:t xml:space="preserve"> </w:t>
      </w:r>
      <w:r>
        <w:t>him</w:t>
      </w:r>
      <w:r>
        <w:t xml:space="preserve"> </w:t>
      </w:r>
      <w:r>
        <w:t>how</w:t>
      </w:r>
      <w:r>
        <w:t xml:space="preserve"> </w:t>
      </w:r>
      <w:r>
        <w:t>Ector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165 (data/oxford_txts/TC2_oxford.txt)</w:t>
        <w:br/>
      </w:r>
      <w:r>
        <w:t>A</w:t>
      </w:r>
      <w:r>
        <w:t xml:space="preserve"> </w:t>
      </w:r>
      <w:r>
        <w:t>kinges</w:t>
      </w:r>
      <w:r>
        <w:t xml:space="preserve"> </w:t>
      </w:r>
      <w:r>
        <w:t>sone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182 (data/oxford_txts/TC2_oxford.txt)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I</w:t>
      </w:r>
      <w:r>
        <w:t xml:space="preserve"> </w:t>
      </w:r>
      <w:r>
        <w:t>knowe</w:t>
      </w:r>
      <w:r>
        <w:t xml:space="preserve"> </w:t>
      </w:r>
      <w:r>
        <w:t>not</w:t>
      </w:r>
      <w:r>
        <w:t xml:space="preserve"> </w:t>
      </w:r>
      <w:r>
        <w:t>swiche</w:t>
      </w:r>
      <w:r>
        <w:t xml:space="preserve"> </w:t>
      </w:r>
      <w:r>
        <w:t>tweie.”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190 (data/oxford_txts/TC2_oxford.txt)</w:t>
        <w:br/>
      </w:r>
      <w:r>
        <w:t>“Ye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sooth,</w:t>
      </w:r>
      <w:r>
        <w:t xml:space="preserve"> </w:t>
      </w:r>
      <w:r>
        <w:t>ywis,”</w:t>
      </w:r>
      <w:r>
        <w:t xml:space="preserve"> </w:t>
      </w:r>
      <w:r>
        <w:t>quod</w:t>
      </w:r>
      <w:r>
        <w:t xml:space="preserve"> </w:t>
      </w:r>
      <w:r>
        <w:t>Pandarus;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192 (data/oxford_txts/TC2_oxford.txt)</w:t>
        <w:br/>
      </w:r>
      <w:r>
        <w:t>He</w:t>
      </w:r>
      <w:r>
        <w:t xml:space="preserve"> </w:t>
      </w:r>
      <w:r>
        <w:t>might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upon</w:t>
      </w:r>
      <w:r>
        <w:t xml:space="preserve"> </w:t>
      </w:r>
      <w:r>
        <w:t>Troilus;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216 (data/oxford_txts/TC2_oxford.txt)</w:t>
        <w:br/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that,</w:t>
      </w:r>
      <w:r>
        <w:t xml:space="preserve"> </w:t>
      </w:r>
      <w:r>
        <w:t>gan</w:t>
      </w:r>
      <w:r>
        <w:t xml:space="preserve"> </w:t>
      </w:r>
      <w:r>
        <w:t>fer</w:t>
      </w:r>
      <w:r>
        <w:t xml:space="preserve"> </w:t>
      </w:r>
      <w:r>
        <w:t>awey</w:t>
      </w:r>
      <w:r>
        <w:t xml:space="preserve"> </w:t>
      </w:r>
      <w:r>
        <w:t>to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242 (data/oxford_txts/TC2_oxford.txt)</w:t>
        <w:br/>
      </w:r>
      <w:r>
        <w:t>So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rPr>
          <w:i/>
        </w:rPr>
        <w:t>have</w:t>
      </w:r>
      <w:r>
        <w:t xml:space="preserve"> </w:t>
      </w:r>
      <w:r>
        <w:t>so</w:t>
      </w:r>
      <w:r>
        <w:t xml:space="preserve"> </w:t>
      </w:r>
      <w:r>
        <w:t>litel</w:t>
      </w:r>
      <w:r>
        <w:t xml:space="preserve"> </w:t>
      </w:r>
      <w:r>
        <w:t>quit;</w:t>
      </w:r>
      <w:r>
        <w:br/>
        <w:br/>
      </w:r>
    </w:p>
    <w:p>
      <w:r>
        <w:rPr>
          <w:b/>
        </w:rPr>
        <w:t>Present 3rd sg must end in -th : kiste</w:t>
      </w:r>
      <w:r>
        <w:br/>
        <w:t>Troilus and Criseyde; Book II 250 (data/oxford_txts/TC2_oxford.txt)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hir</w:t>
      </w:r>
      <w:r>
        <w:t xml:space="preserve"> </w:t>
      </w:r>
      <w:r>
        <w:t>uncle</w:t>
      </w:r>
      <w:r>
        <w:t xml:space="preserve"> </w:t>
      </w:r>
      <w:r>
        <w:t>anoon</w:t>
      </w:r>
      <w:r>
        <w:t xml:space="preserve"> </w:t>
      </w:r>
      <w:r>
        <w:t>hir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II 252 (data/oxford_txts/TC2_oxford.txt)</w:t>
        <w:br/>
      </w:r>
      <w:r>
        <w:t>Tak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Past plural must end in -en or -e : sey</w:t>
      </w:r>
      <w:r>
        <w:br/>
        <w:t>Troilus and Criseyde; Book II 277 (data/oxford_txts/TC2_oxford.txt)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er</w:t>
      </w:r>
      <w:r>
        <w:t xml:space="preserve"> </w:t>
      </w:r>
      <w:r>
        <w:t>now?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ye,</w:t>
      </w:r>
      <w:r>
        <w:t xml:space="preserve"> </w:t>
      </w:r>
      <w:r>
        <w:t>no?”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277 (data/oxford_txts/TC2_oxford.txt)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er</w:t>
      </w:r>
      <w:r>
        <w:t xml:space="preserve"> </w:t>
      </w:r>
      <w:r>
        <w:t>now?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ye,</w:t>
      </w:r>
      <w:r>
        <w:t xml:space="preserve"> </w:t>
      </w:r>
      <w:r>
        <w:t>no?”</w:t>
      </w:r>
      <w:r>
        <w:br/>
        <w:br/>
      </w:r>
    </w:p>
    <w:p>
      <w:r>
        <w:rPr>
          <w:b/>
        </w:rPr>
        <w:t>Present 3rd sg must end in -th : slake</w:t>
      </w:r>
      <w:r>
        <w:br/>
        <w:t>Troilus and Criseyde; Book II 291 (data/oxford_txts/TC2_oxford.txt)</w:t>
        <w:br/>
      </w:r>
      <w:r>
        <w:t>Cache</w:t>
      </w:r>
      <w:r>
        <w:t xml:space="preserve"> </w:t>
      </w:r>
      <w:r>
        <w:t>it</w:t>
      </w:r>
      <w:r>
        <w:t xml:space="preserve"> </w:t>
      </w:r>
      <w:r>
        <w:t>anoon,</w:t>
      </w:r>
      <w:r>
        <w:t xml:space="preserve"> </w:t>
      </w:r>
      <w:r>
        <w:t>lest</w:t>
      </w:r>
      <w:r>
        <w:t xml:space="preserve"> </w:t>
      </w:r>
      <w:r>
        <w:t>aventure</w:t>
      </w:r>
      <w:r>
        <w:t xml:space="preserve"> </w:t>
      </w:r>
      <w:r>
        <w:t>slake.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315 (data/oxford_txts/TC2_oxford.txt)</w:t>
        <w:br/>
      </w:r>
      <w:r>
        <w:t>“So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now</w:t>
      </w:r>
      <w:r>
        <w:t xml:space="preserve"> </w:t>
      </w:r>
      <w:r>
        <w:t>herkneth,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telle: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Troilus and Criseyde; Book II 353 (data/oxford_txts/TC2_oxford.txt)</w:t>
        <w:br/>
      </w:r>
      <w:r>
        <w:t>Were</w:t>
      </w:r>
      <w:r>
        <w:t xml:space="preserve"> </w:t>
      </w:r>
      <w:r>
        <w:t>hanged,</w:t>
      </w:r>
      <w:r>
        <w:t xml:space="preserve"> </w:t>
      </w:r>
      <w:r>
        <w:t>than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baude</w:t>
      </w:r>
      <w:r>
        <w:br/>
        <w:br/>
      </w:r>
    </w:p>
    <w:p>
      <w:r>
        <w:rPr>
          <w:b/>
        </w:rPr>
        <w:t>Present 3rd sg must end in -th : shente</w:t>
      </w:r>
      <w:r>
        <w:br/>
        <w:t>Troilus and Criseyde; Book II 357 (data/oxford_txts/TC2_oxford.txt)</w:t>
        <w:br/>
      </w:r>
      <w:r>
        <w:t>Thorugh</w:t>
      </w:r>
      <w:r>
        <w:t xml:space="preserve"> </w:t>
      </w:r>
      <w:r>
        <w:t>min</w:t>
      </w:r>
      <w:r>
        <w:t xml:space="preserve"> </w:t>
      </w:r>
      <w:r>
        <w:t>abet,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thin</w:t>
      </w:r>
      <w:r>
        <w:t xml:space="preserve"> </w:t>
      </w:r>
      <w:r>
        <w:t>honour</w:t>
      </w:r>
      <w:r>
        <w:t xml:space="preserve"> </w:t>
      </w:r>
      <w:r>
        <w:t>shente.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361 (data/oxford_txts/TC2_oxford.txt)</w:t>
        <w:br/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this,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II 364 (data/oxford_txts/TC2_oxford.txt)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I</w:t>
      </w:r>
      <w:r>
        <w:t xml:space="preserve"> </w:t>
      </w:r>
      <w:r>
        <w:t>never</w:t>
      </w:r>
      <w:r>
        <w:t xml:space="preserve"> </w:t>
      </w:r>
      <w:r>
        <w:t>other</w:t>
      </w:r>
      <w:r>
        <w:t xml:space="preserve"> </w:t>
      </w:r>
      <w:r>
        <w:t>mente.</w:t>
      </w:r>
      <w:r>
        <w:br/>
        <w:br/>
      </w:r>
    </w:p>
    <w:p>
      <w:r>
        <w:rPr>
          <w:b/>
        </w:rPr>
        <w:t>Strong pt sg must not end in -en or -e : behelde</w:t>
      </w:r>
      <w:r>
        <w:br/>
        <w:t>Troilus and Criseyde; Book II 378 (data/oxford_txts/TC2_oxford.txt)</w:t>
        <w:br/>
      </w:r>
      <w:r>
        <w:t>What</w:t>
      </w:r>
      <w:r>
        <w:t xml:space="preserve"> </w:t>
      </w:r>
      <w:r>
        <w:t>fors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behelde?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382 (data/oxford_txts/TC2_oxford.txt)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seid,</w:t>
      </w:r>
      <w:r>
        <w:t xml:space="preserve"> </w:t>
      </w:r>
      <w:r>
        <w:t>your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Present 3rd sg must end in -th : devoure</w:t>
      </w:r>
      <w:r>
        <w:br/>
        <w:t>Troilus and Criseyde; Book II 395 (data/oxford_txts/TC2_oxford.txt)</w:t>
        <w:br/>
      </w:r>
      <w:r>
        <w:t>And</w:t>
      </w:r>
      <w:r>
        <w:t xml:space="preserve"> </w:t>
      </w:r>
      <w:r>
        <w:t>therfore,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age</w:t>
      </w:r>
      <w:r>
        <w:t xml:space="preserve"> </w:t>
      </w:r>
      <w:r>
        <w:t>thee</w:t>
      </w:r>
      <w:r>
        <w:t xml:space="preserve"> </w:t>
      </w:r>
      <w:r>
        <w:rPr>
          <w:i/>
        </w:rPr>
        <w:t>devoure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398 (data/oxford_txts/TC2_oxford.txt)</w:t>
        <w:br/>
      </w:r>
      <w:r>
        <w:t>‘To</w:t>
      </w:r>
      <w:r>
        <w:t xml:space="preserve"> </w:t>
      </w:r>
      <w:r>
        <w:t>late</w:t>
      </w:r>
      <w:r>
        <w:t xml:space="preserve"> </w:t>
      </w:r>
      <w:r>
        <w:t>ywar,’</w:t>
      </w:r>
      <w:r>
        <w:t xml:space="preserve"> </w:t>
      </w:r>
      <w:r>
        <w:t>quod</w:t>
      </w:r>
      <w:r>
        <w:t xml:space="preserve"> </w:t>
      </w:r>
      <w:r>
        <w:t>Beautee,</w:t>
      </w:r>
      <w:r>
        <w:t xml:space="preserve"> </w:t>
      </w:r>
      <w:r>
        <w:t>‘whan</w:t>
      </w:r>
      <w:r>
        <w:t xml:space="preserve"> </w:t>
      </w:r>
      <w:r>
        <w:t>it</w:t>
      </w:r>
      <w:r>
        <w:t xml:space="preserve"> </w:t>
      </w:r>
      <w:r>
        <w:t>paste;</w:t>
      </w:r>
      <w:r>
        <w:br/>
        <w:br/>
      </w:r>
    </w:p>
    <w:p>
      <w:r>
        <w:rPr>
          <w:b/>
        </w:rPr>
        <w:t>Infinitive must end in -en or -e : pri</w:t>
      </w:r>
      <w:r>
        <w:br/>
        <w:t>Troilus and Criseyde; Book II 404 (data/oxford_txts/TC2_oxford.txt)</w:t>
        <w:br/>
      </w:r>
      <w:r>
        <w:t>And</w:t>
      </w:r>
      <w:r>
        <w:t xml:space="preserve"> </w:t>
      </w:r>
      <w:r>
        <w:t>send</w:t>
      </w:r>
      <w:r>
        <w:t xml:space="preserve"> </w:t>
      </w:r>
      <w:r>
        <w:t>yow</w:t>
      </w:r>
      <w:r>
        <w:t xml:space="preserve"> </w:t>
      </w:r>
      <w:r>
        <w:t>thanne</w:t>
      </w:r>
      <w:r>
        <w:t xml:space="preserve"> </w:t>
      </w:r>
      <w:r>
        <w:t>a</w:t>
      </w:r>
      <w:r>
        <w:t xml:space="preserve"> </w:t>
      </w:r>
      <w:r>
        <w:t>mirour</w:t>
      </w:r>
      <w:r>
        <w:t xml:space="preserve"> </w:t>
      </w:r>
      <w:r>
        <w:t>in</w:t>
      </w:r>
      <w:r>
        <w:t xml:space="preserve"> </w:t>
      </w:r>
      <w:r>
        <w:t>to</w:t>
      </w:r>
      <w:r>
        <w:t xml:space="preserve"> </w:t>
      </w:r>
      <w:r>
        <w:t>prië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411 (data/oxford_txts/TC2_oxford.txt)</w:t>
        <w:br/>
      </w:r>
      <w:r>
        <w:t>Allas!</w:t>
      </w:r>
      <w:r>
        <w:t xml:space="preserve"> </w:t>
      </w:r>
      <w:r>
        <w:t>what</w:t>
      </w:r>
      <w:r>
        <w:t xml:space="preserve"> </w:t>
      </w:r>
      <w:r>
        <w:t>sholden</w:t>
      </w:r>
      <w:r>
        <w:t xml:space="preserve"> </w:t>
      </w:r>
      <w:r>
        <w:t>straunge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Present 3rd sg must end in -th : ret</w:t>
      </w:r>
      <w:r>
        <w:br/>
        <w:t>Troilus and Criseyde; Book II 413 (data/oxford_txts/TC2_oxford.txt)</w:t>
        <w:br/>
      </w:r>
      <w:r>
        <w:rPr>
          <w:i/>
        </w:rPr>
        <w:t>Ret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love,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defende?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414 (data/oxford_txts/TC2_oxford.txt)</w:t>
        <w:br/>
      </w:r>
      <w:r>
        <w:t>“Allas!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trusted,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Present 3rd sg must end in -th : purveie</w:t>
      </w:r>
      <w:r>
        <w:br/>
        <w:t>Troilus and Criseyde; Book II 426 (data/oxford_txts/TC2_oxford.txt)</w:t>
        <w:br/>
      </w:r>
      <w:r>
        <w:t>Thou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dredful</w:t>
      </w:r>
      <w:r>
        <w:t xml:space="preserve"> </w:t>
      </w:r>
      <w:r>
        <w:t>cas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purveie;</w:t>
      </w:r>
      <w:r>
        <w:br/>
        <w:br/>
      </w:r>
    </w:p>
    <w:p>
      <w:r>
        <w:rPr>
          <w:b/>
        </w:rPr>
        <w:t>Infinitive must end in -en or -e : com</w:t>
      </w:r>
      <w:r>
        <w:br/>
        <w:t>Troilus and Criseyde; Book II 430 (data/oxford_txts/TC2_oxford.txt)</w:t>
        <w:br/>
      </w:r>
      <w:r>
        <w:t>“By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nomore</w:t>
      </w:r>
      <w:r>
        <w:t xml:space="preserve"> </w:t>
      </w:r>
      <w:r>
        <w:rPr>
          <w:i/>
        </w:rPr>
        <w:t>com</w:t>
      </w:r>
      <w:r>
        <w:t xml:space="preserve"> </w:t>
      </w:r>
      <w:r>
        <w:t>here</w:t>
      </w:r>
      <w:r>
        <w:t xml:space="preserve"> </w:t>
      </w:r>
      <w:r>
        <w:t>this</w:t>
      </w:r>
      <w:r>
        <w:t xml:space="preserve"> </w:t>
      </w:r>
      <w:r>
        <w:t>wike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Troilus and Criseyde; Book II 448 (data/oxford_txts/TC2_oxford.txt)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again</w:t>
      </w:r>
      <w:r>
        <w:t xml:space="preserve"> </w:t>
      </w:r>
      <w:r>
        <w:t>him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lappe</w:t>
      </w:r>
      <w:r>
        <w:t xml:space="preserve"> </w:t>
      </w:r>
      <w:r>
        <w:t>caughte.</w:t>
      </w:r>
      <w:r>
        <w:br/>
        <w:br/>
      </w:r>
    </w:p>
    <w:p>
      <w:r>
        <w:rPr>
          <w:b/>
        </w:rPr>
        <w:t>Present 3rd sg must end in -th : slee</w:t>
      </w:r>
      <w:r>
        <w:br/>
        <w:t>Troilus and Criseyde; Book II 459 (data/oxford_txts/TC2_oxford.txt)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slee</w:t>
      </w:r>
      <w:r>
        <w:t xml:space="preserve"> </w:t>
      </w:r>
      <w:r>
        <w:t>here</w:t>
      </w:r>
      <w:r>
        <w:t xml:space="preserve"> </w:t>
      </w:r>
      <w:r>
        <w:t>himself,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468 (data/oxford_txts/TC2_oxford.txt)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t>doon,</w:t>
      </w:r>
      <w:r>
        <w:t xml:space="preserve"> </w:t>
      </w:r>
      <w:r>
        <w:t>min</w:t>
      </w:r>
      <w:r>
        <w:t xml:space="preserve"> </w:t>
      </w:r>
      <w:r>
        <w:t>honour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475 (data/oxford_txts/TC2_oxford.txt)</w:t>
        <w:br/>
      </w:r>
      <w:r>
        <w:t>“Now</w:t>
      </w:r>
      <w:r>
        <w:t xml:space="preserve"> </w:t>
      </w:r>
      <w:r>
        <w:t>wel,”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</w:t>
      </w:r>
      <w:r>
        <w:t xml:space="preserve"> </w:t>
      </w:r>
      <w:r>
        <w:t>peine;</w:t>
      </w:r>
      <w:r>
        <w:br/>
        <w:br/>
      </w:r>
    </w:p>
    <w:p>
      <w:r>
        <w:rPr>
          <w:b/>
        </w:rPr>
        <w:t>Present 3rd sg must end in -th : cesse</w:t>
      </w:r>
      <w:r>
        <w:br/>
        <w:t>Troilus and Criseyde; Book II 483 (data/oxford_txts/TC2_oxford.txt)</w:t>
        <w:br/>
      </w:r>
      <w:r>
        <w:t>But</w:t>
      </w:r>
      <w:r>
        <w:t xml:space="preserve"> </w:t>
      </w:r>
      <w:r>
        <w:rPr>
          <w:i/>
        </w:rPr>
        <w:t>cesse</w:t>
      </w:r>
      <w:r>
        <w:t xml:space="preserve"> </w:t>
      </w:r>
      <w:r>
        <w:t>cause,</w:t>
      </w:r>
      <w:r>
        <w:t xml:space="preserve"> </w:t>
      </w:r>
      <w:r>
        <w:t>ay</w:t>
      </w:r>
      <w:r>
        <w:t xml:space="preserve"> </w:t>
      </w:r>
      <w:r>
        <w:t>cesseth</w:t>
      </w:r>
      <w:r>
        <w:t xml:space="preserve"> </w:t>
      </w:r>
      <w:r>
        <w:t>maladie.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492 (data/oxford_txts/TC2_oxford.txt)</w:t>
        <w:br/>
      </w:r>
      <w:r>
        <w:t>“That,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  <w:r>
        <w:t xml:space="preserve"> </w:t>
      </w:r>
      <w:r>
        <w:t>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495 (data/oxford_txts/TC2_oxford.txt)</w:t>
        <w:br/>
      </w:r>
      <w:r>
        <w:t>“Ne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cause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matere,”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Troilus and Criseyde; Book II 562 (data/oxford_txts/TC2_oxford.txt)</w:t>
        <w:br/>
      </w:r>
      <w:r>
        <w:t>And</w:t>
      </w:r>
      <w:r>
        <w:t xml:space="preserve"> </w:t>
      </w:r>
      <w:r>
        <w:t>neer</w:t>
      </w:r>
      <w:r>
        <w:t xml:space="preserve"> </w:t>
      </w:r>
      <w:r>
        <w:t>I</w:t>
      </w:r>
      <w:r>
        <w:t xml:space="preserve"> </w:t>
      </w:r>
      <w:r>
        <w:t>com,</w:t>
      </w:r>
      <w:r>
        <w:t xml:space="preserve"> </w:t>
      </w:r>
      <w:r>
        <w:t>and</w:t>
      </w:r>
      <w:r>
        <w:t xml:space="preserve"> </w:t>
      </w:r>
      <w:r>
        <w:t>fond</w:t>
      </w:r>
      <w:r>
        <w:t xml:space="preserve"> </w:t>
      </w:r>
      <w:r>
        <w:t>he</w:t>
      </w:r>
      <w:r>
        <w:t xml:space="preserve"> </w:t>
      </w:r>
      <w:r>
        <w:rPr>
          <w:i/>
        </w:rPr>
        <w:t>wepte</w:t>
      </w:r>
      <w:r>
        <w:t xml:space="preserve"> </w:t>
      </w:r>
      <w:r>
        <w:t>sore;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590 (data/oxford_txts/TC2_oxford.txt)</w:t>
        <w:br/>
      </w:r>
      <w:r>
        <w:t>“As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ye</w:t>
      </w:r>
      <w:r>
        <w:t xml:space="preserve"> </w:t>
      </w:r>
      <w:r>
        <w:t>shenden</w:t>
      </w:r>
      <w:r>
        <w:t xml:space="preserve"> </w:t>
      </w:r>
      <w:r>
        <w:t>every</w:t>
      </w:r>
      <w:r>
        <w:t xml:space="preserve"> </w:t>
      </w:r>
      <w:r>
        <w:t>deel!”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596 (data/oxford_txts/TC2_oxford.txt)</w:t>
        <w:br/>
      </w:r>
      <w:r>
        <w:t>With</w:t>
      </w:r>
      <w:r>
        <w:t xml:space="preserve"> </w:t>
      </w:r>
      <w:r>
        <w:t>this</w:t>
      </w:r>
      <w:r>
        <w:t xml:space="preserve"> </w:t>
      </w:r>
      <w:r>
        <w:t>he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leve,</w:t>
      </w:r>
      <w:r>
        <w:t xml:space="preserve"> </w:t>
      </w:r>
      <w:r>
        <w:t>and</w:t>
      </w:r>
      <w:r>
        <w:t xml:space="preserve"> </w:t>
      </w:r>
      <w:r>
        <w:t>hoom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642 (data/oxford_txts/TC2_oxford.txt)</w:t>
        <w:br/>
      </w:r>
      <w:r>
        <w:t>That</w:t>
      </w:r>
      <w:r>
        <w:t xml:space="preserve"> </w:t>
      </w:r>
      <w:r>
        <w:t>thirled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horn</w:t>
      </w:r>
      <w:r>
        <w:t xml:space="preserve"> </w:t>
      </w:r>
      <w:r>
        <w:t>and</w:t>
      </w:r>
      <w:r>
        <w:t xml:space="preserve"> </w:t>
      </w:r>
      <w:r>
        <w:t>nerf</w:t>
      </w:r>
      <w:r>
        <w:t xml:space="preserve"> </w:t>
      </w:r>
      <w:r>
        <w:t>and</w:t>
      </w:r>
      <w:r>
        <w:t xml:space="preserve"> </w:t>
      </w:r>
      <w:r>
        <w:t>rinde;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646 (data/oxford_txts/TC2_oxford.txt)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upon</w:t>
      </w:r>
      <w:r>
        <w:t xml:space="preserve"> </w:t>
      </w:r>
      <w:r>
        <w:t>him</w:t>
      </w:r>
      <w:r>
        <w:t xml:space="preserve"> </w:t>
      </w:r>
      <w:r>
        <w:rPr>
          <w:i/>
        </w:rPr>
        <w:t>herde</w:t>
      </w:r>
      <w:r>
        <w:t xml:space="preserve"> </w:t>
      </w:r>
      <w:r>
        <w:t>crien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658 (data/oxford_txts/TC2_oxford.txt)</w:t>
        <w:br/>
      </w:r>
      <w:r>
        <w:t>Whil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forby</w:t>
      </w:r>
      <w:r>
        <w:t xml:space="preserve"> </w:t>
      </w:r>
      <w:r>
        <w:rPr>
          <w:i/>
        </w:rPr>
        <w:t>paste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684 (data/oxford_txts/TC2_oxford.txt)</w:t>
        <w:br/>
      </w:r>
      <w:r>
        <w:t>And,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nas</w:t>
      </w:r>
      <w:r>
        <w:t xml:space="preserve"> </w:t>
      </w:r>
      <w:r>
        <w:t>nat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696 (data/oxford_txts/TC2_oxford.txt)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best</w:t>
      </w:r>
      <w:r>
        <w:t xml:space="preserve"> </w:t>
      </w:r>
      <w:r>
        <w:t>were,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eschue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 716 (data/oxford_txts/TC2_oxford.txt)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dronkenesse</w:t>
      </w:r>
      <w:r>
        <w:br/>
        <w:br/>
      </w:r>
    </w:p>
    <w:p>
      <w:r>
        <w:rPr>
          <w:b/>
        </w:rPr>
        <w:t>Present 3rd sg must end in -th : forbet</w:t>
      </w:r>
      <w:r>
        <w:br/>
        <w:t>Troilus and Criseyde; Book II 717 (data/oxford_txts/TC2_oxford.txt)</w:t>
        <w:br/>
      </w:r>
      <w:r>
        <w:t>He</w:t>
      </w:r>
      <w:r>
        <w:t xml:space="preserve"> </w:t>
      </w:r>
      <w:r>
        <w:t>nought</w:t>
      </w:r>
      <w:r>
        <w:t xml:space="preserve"> </w:t>
      </w:r>
      <w:r>
        <w:rPr>
          <w:i/>
        </w:rPr>
        <w:t>forbet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749 (data/oxford_txts/TC2_oxford.txt)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rPr>
          <w:i/>
        </w:rPr>
        <w:t>have</w:t>
      </w:r>
      <w:r>
        <w:t xml:space="preserve"> </w:t>
      </w:r>
      <w:r>
        <w:t>joye?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757 (data/oxford_txts/TC2_oxford.txt)</w:t>
        <w:br/>
      </w:r>
      <w:r>
        <w:t>“What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doon?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fin</w:t>
      </w:r>
      <w:r>
        <w:t xml:space="preserve"> </w:t>
      </w:r>
      <w:r>
        <w:t>live</w:t>
      </w:r>
      <w:r>
        <w:t xml:space="preserve"> </w:t>
      </w:r>
      <w:r>
        <w:t>I</w:t>
      </w:r>
      <w:r>
        <w:t xml:space="preserve"> </w:t>
      </w:r>
      <w:r>
        <w:t>thus?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763 (data/oxford_txts/TC2_oxford.txt)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right,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shame.”</w:t>
      </w:r>
      <w:r>
        <w:br/>
        <w:br/>
      </w:r>
    </w:p>
    <w:p>
      <w:r>
        <w:rPr>
          <w:b/>
        </w:rPr>
        <w:t>Present 3rd sg must end in -th : oversprat</w:t>
      </w:r>
      <w:r>
        <w:br/>
        <w:t>Troilus and Criseyde; Book II 767 (data/oxford_txts/TC2_oxford.txt)</w:t>
        <w:br/>
      </w:r>
      <w:r>
        <w:t>Which</w:t>
      </w:r>
      <w:r>
        <w:t xml:space="preserve"> </w:t>
      </w:r>
      <w:r>
        <w:rPr>
          <w:i/>
        </w:rPr>
        <w:t>oversprat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rewe</w:t>
      </w:r>
      <w:r>
        <w:br/>
        <w:t>Troilus and Criseyde; Book II 789 (data/oxford_txts/TC2_oxford.txt)</w:t>
        <w:br/>
      </w:r>
      <w:r>
        <w:t>But</w:t>
      </w:r>
      <w:r>
        <w:t xml:space="preserve"> </w:t>
      </w:r>
      <w:r>
        <w:t>harm</w:t>
      </w:r>
      <w:r>
        <w:t xml:space="preserve"> </w:t>
      </w:r>
      <w:r>
        <w:t>ydoon</w:t>
      </w:r>
      <w:r>
        <w:t xml:space="preserve"> </w:t>
      </w:r>
      <w:r>
        <w:t>is</w:t>
      </w:r>
      <w:r>
        <w:t xml:space="preserve"> </w:t>
      </w:r>
      <w:r>
        <w:t>doon,</w:t>
      </w:r>
      <w:r>
        <w:t xml:space="preserve"> </w:t>
      </w:r>
      <w:r>
        <w:t>whoso</w:t>
      </w:r>
      <w:r>
        <w:t xml:space="preserve"> </w:t>
      </w:r>
      <w:r>
        <w:t>it</w:t>
      </w:r>
      <w:r>
        <w:t xml:space="preserve"> </w:t>
      </w:r>
      <w:r>
        <w:t>rewe.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801 (data/oxford_txts/TC2_oxford.txt)</w:t>
        <w:br/>
      </w:r>
      <w:r>
        <w:t>And</w:t>
      </w:r>
      <w:r>
        <w:t xml:space="preserve"> </w:t>
      </w:r>
      <w:r>
        <w:t>coye</w:t>
      </w:r>
      <w:r>
        <w:t xml:space="preserve"> </w:t>
      </w:r>
      <w:r>
        <w:t>hem,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</w:t>
      </w:r>
      <w:r>
        <w:t xml:space="preserve"> </w:t>
      </w:r>
      <w:r>
        <w:t>non</w:t>
      </w:r>
      <w:r>
        <w:t xml:space="preserve"> </w:t>
      </w:r>
      <w:r>
        <w:t>harm</w:t>
      </w:r>
      <w:r>
        <w:t xml:space="preserve"> </w:t>
      </w:r>
      <w:r>
        <w:t>of</w:t>
      </w:r>
      <w:r>
        <w:t xml:space="preserve"> </w:t>
      </w:r>
      <w:r>
        <w:t>me?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813 (data/oxford_txts/TC2_oxford.txt)</w:t>
        <w:br/>
      </w:r>
      <w:r>
        <w:t>Adoun</w:t>
      </w:r>
      <w:r>
        <w:t xml:space="preserve"> </w:t>
      </w:r>
      <w:r>
        <w:t>the</w:t>
      </w:r>
      <w:r>
        <w:t xml:space="preserve"> </w:t>
      </w:r>
      <w:r>
        <w:t>steire</w:t>
      </w:r>
      <w:r>
        <w:t xml:space="preserve"> </w:t>
      </w:r>
      <w:r>
        <w:t>anoonright</w:t>
      </w:r>
      <w:r>
        <w:t xml:space="preserve"> </w:t>
      </w:r>
      <w:r>
        <w:t>tho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834 (data/oxford_txts/TC2_oxford.txt)</w:t>
        <w:br/>
      </w:r>
      <w:r>
        <w:t>“Ye,</w:t>
      </w:r>
      <w:r>
        <w:t xml:space="preserve"> </w:t>
      </w:r>
      <w:r>
        <w:t>blisful</w:t>
      </w:r>
      <w:r>
        <w:t xml:space="preserve"> </w:t>
      </w:r>
      <w:r>
        <w:t>God,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beset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847 (data/oxford_txts/TC2_oxford.txt)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thrift</w:t>
      </w:r>
      <w:r>
        <w:t xml:space="preserve"> </w:t>
      </w:r>
      <w:r>
        <w:rPr>
          <w:i/>
        </w:rPr>
        <w:t>have</w:t>
      </w:r>
      <w:r>
        <w:t xml:space="preserve"> </w:t>
      </w:r>
      <w:r>
        <w:t>he,</w:t>
      </w:r>
      <w:r>
        <w:t xml:space="preserve"> </w:t>
      </w:r>
      <w:r>
        <w:t>wherso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be!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893 (data/oxford_txts/TC2_oxford.txt)</w:t>
        <w:br/>
      </w:r>
      <w:r>
        <w:t>Do</w:t>
      </w:r>
      <w:r>
        <w:t xml:space="preserve"> </w:t>
      </w:r>
      <w:r>
        <w:t>wey,</w:t>
      </w:r>
      <w:r>
        <w:t xml:space="preserve"> </w:t>
      </w:r>
      <w:r>
        <w:t>do</w:t>
      </w:r>
      <w:r>
        <w:t xml:space="preserve"> </w:t>
      </w:r>
      <w:r>
        <w:t>wey,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thing</w:t>
      </w:r>
      <w:r>
        <w:t xml:space="preserve"> </w:t>
      </w:r>
      <w:r>
        <w:t>of</w:t>
      </w:r>
      <w:r>
        <w:t xml:space="preserve"> </w:t>
      </w:r>
      <w:r>
        <w:t>this!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 897 (data/oxford_txts/TC2_oxford.txt)</w:t>
        <w:br/>
      </w:r>
      <w:r>
        <w:t>Criseyde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nought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899 (data/oxford_txts/TC2_oxford.txt)</w:t>
        <w:br/>
      </w:r>
      <w:r>
        <w:t>But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II 924 (data/oxford_txts/TC2_oxford.txt)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sleep</w:t>
      </w:r>
      <w:r>
        <w:t xml:space="preserve"> </w:t>
      </w:r>
      <w:r>
        <w:t>hir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927 (data/oxford_txts/TC2_oxford.txt)</w:t>
        <w:br/>
      </w:r>
      <w:r>
        <w:t>Under</w:t>
      </w:r>
      <w:r>
        <w:t xml:space="preserve"> </w:t>
      </w:r>
      <w:r>
        <w:t>hir</w:t>
      </w:r>
      <w:r>
        <w:t xml:space="preserve"> </w:t>
      </w:r>
      <w:r>
        <w:t>breste</w:t>
      </w:r>
      <w:r>
        <w:t xml:space="preserve"> </w:t>
      </w:r>
      <w:r>
        <w:t>his</w:t>
      </w:r>
      <w:r>
        <w:t xml:space="preserve"> </w:t>
      </w:r>
      <w:r>
        <w:t>longe</w:t>
      </w:r>
      <w:r>
        <w:t xml:space="preserve"> </w:t>
      </w:r>
      <w:r>
        <w:t>clawes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dighte</w:t>
      </w:r>
      <w:r>
        <w:br/>
        <w:t>Troilus and Criseyde; Book II 948 (data/oxford_txts/TC2_oxford.txt)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out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him</w:t>
      </w:r>
      <w:r>
        <w:t xml:space="preserve"> </w:t>
      </w:r>
      <w:r>
        <w:rPr>
          <w:i/>
        </w:rPr>
        <w:t>dighte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951 (data/oxford_txts/TC2_oxford.txt)</w:t>
        <w:br/>
      </w:r>
      <w:r>
        <w:t>For</w:t>
      </w:r>
      <w:r>
        <w:t xml:space="preserve"> </w:t>
      </w:r>
      <w:r>
        <w:t>wo,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som</w:t>
      </w:r>
      <w:r>
        <w:t xml:space="preserve"> </w:t>
      </w:r>
      <w:r>
        <w:t>tidinge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957 (data/oxford_txts/TC2_oxford.txt)</w:t>
        <w:br/>
      </w:r>
      <w:r>
        <w:t>Sire,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966 (data/oxford_txts/TC2_oxford.txt)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bifore,</w:t>
      </w:r>
      <w:r>
        <w:t xml:space="preserve"> </w:t>
      </w:r>
      <w:r>
        <w:t>al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981 (data/oxford_txts/TC2_oxford.txt)</w:t>
        <w:br/>
      </w:r>
      <w:r>
        <w:t>“But</w:t>
      </w:r>
      <w:r>
        <w:t xml:space="preserve"> </w:t>
      </w:r>
      <w:r>
        <w:t>Lord,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liven?</w:t>
      </w:r>
      <w:r>
        <w:br/>
        <w:br/>
      </w:r>
    </w:p>
    <w:p>
      <w:r>
        <w:rPr>
          <w:b/>
        </w:rPr>
        <w:t>Present 3rd sg must end in -th : departe</w:t>
      </w:r>
      <w:r>
        <w:br/>
        <w:t>Troilus and Criseyde; Book II 990 (data/oxford_txts/TC2_oxford.txt)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t>abid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night</w:t>
      </w:r>
      <w:r>
        <w:t xml:space="preserve"> </w:t>
      </w:r>
      <w:r>
        <w:t>departe;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1004 (data/oxford_txts/TC2_oxford.txt)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outrely</w:t>
      </w:r>
      <w:r>
        <w:br/>
        <w:br/>
      </w:r>
    </w:p>
    <w:p>
      <w:r>
        <w:rPr>
          <w:b/>
        </w:rPr>
        <w:t>Present 3rd sg must end in -th : write</w:t>
      </w:r>
      <w:r>
        <w:br/>
        <w:t>Troilus and Criseyde; Book II 1026 (data/oxford_txts/TC2_oxford.txt)</w:t>
        <w:br/>
      </w:r>
      <w:r>
        <w:t>Ne</w:t>
      </w:r>
      <w:r>
        <w:t xml:space="preserve"> </w:t>
      </w:r>
      <w:r>
        <w:t>scrivenish</w:t>
      </w:r>
      <w:r>
        <w:t xml:space="preserve"> </w:t>
      </w:r>
      <w:r>
        <w:t>or</w:t>
      </w:r>
      <w:r>
        <w:t xml:space="preserve"> </w:t>
      </w:r>
      <w:r>
        <w:t>craftily</w:t>
      </w:r>
      <w:r>
        <w:t xml:space="preserve"> </w:t>
      </w:r>
      <w:r>
        <w:t>thou</w:t>
      </w:r>
      <w:r>
        <w:t xml:space="preserve"> </w:t>
      </w:r>
      <w:r>
        <w:t>it</w:t>
      </w:r>
      <w:r>
        <w:t xml:space="preserve"> </w:t>
      </w:r>
      <w:r>
        <w:t>write;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1087 (data/oxford_txts/TC2_oxford.txt)</w:t>
        <w:br/>
      </w:r>
      <w:r>
        <w:t>The</w:t>
      </w:r>
      <w:r>
        <w:t xml:space="preserve"> </w:t>
      </w:r>
      <w:r>
        <w:t>ruby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signet,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Troilus and Criseyde; Book II 1089 (data/oxford_txts/TC2_oxford.txt)</w:t>
        <w:br/>
      </w:r>
      <w:r>
        <w:t>Therwith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times,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 1090 (data/oxford_txts/TC2_oxford.txt)</w:t>
        <w:br/>
      </w:r>
      <w:r>
        <w:t>He</w:t>
      </w:r>
      <w:r>
        <w:t xml:space="preserve"> </w:t>
      </w:r>
      <w:r>
        <w:t>kiste</w:t>
      </w:r>
      <w:r>
        <w:t xml:space="preserve"> </w:t>
      </w:r>
      <w:r>
        <w:t>tho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II 1094 (data/oxford_txts/TC2_oxford.txt)</w:t>
        <w:br/>
      </w:r>
      <w:r>
        <w:t>Amorwe,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neces</w:t>
      </w:r>
      <w:r>
        <w:t xml:space="preserve"> </w:t>
      </w:r>
      <w:r>
        <w:t>paleis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 1097 (data/oxford_txts/TC2_oxford.txt)</w:t>
        <w:br/>
      </w:r>
      <w:r>
        <w:t>So</w:t>
      </w:r>
      <w:r>
        <w:t xml:space="preserve"> </w:t>
      </w:r>
      <w:r>
        <w:t>fresh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t>sore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1100 (data/oxford_txts/TC2_oxford.txt)</w:t>
        <w:br/>
      </w:r>
      <w:r>
        <w:t>Criseyde,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hir</w:t>
      </w:r>
      <w:r>
        <w:t xml:space="preserve"> </w:t>
      </w:r>
      <w:r>
        <w:t>uncle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 1102 (data/oxford_txts/TC2_oxford.txt)</w:t>
        <w:br/>
      </w:r>
      <w:r>
        <w:t>The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cominge,</w:t>
      </w:r>
      <w:r>
        <w:t xml:space="preserve"> </w:t>
      </w:r>
      <w:r>
        <w:t>thus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Strong pt sg must not end in -en or -e : breste</w:t>
      </w:r>
      <w:r>
        <w:br/>
        <w:t>Troilus and Criseyde; Book II 1108 (data/oxford_txts/TC2_oxford.txt)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to</w:t>
      </w:r>
      <w:r>
        <w:t xml:space="preserve"> </w:t>
      </w:r>
      <w:r>
        <w:t>laugh,</w:t>
      </w:r>
      <w:r>
        <w:t xml:space="preserve"> </w:t>
      </w:r>
      <w:r>
        <w:t>it</w:t>
      </w:r>
      <w:r>
        <w:t xml:space="preserve"> </w:t>
      </w:r>
      <w:r>
        <w:t>thoughte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breste.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1124 (data/oxford_txts/TC2_oxford.txt)</w:t>
        <w:br/>
      </w:r>
      <w:r>
        <w:t>Aviseth</w:t>
      </w:r>
      <w:r>
        <w:t xml:space="preserve"> </w:t>
      </w:r>
      <w:r>
        <w:t>you</w:t>
      </w:r>
      <w:r>
        <w:t xml:space="preserve"> </w:t>
      </w:r>
      <w:r>
        <w:t>on</w:t>
      </w:r>
      <w:r>
        <w:t xml:space="preserve"> </w:t>
      </w:r>
      <w:r>
        <w:t>it,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1126 (data/oxford_txts/TC2_oxford.txt)</w:t>
        <w:br/>
      </w:r>
      <w:r>
        <w:t>Or,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so</w:t>
      </w:r>
      <w:r>
        <w:t xml:space="preserve"> </w:t>
      </w:r>
      <w:r>
        <w:t>pleinly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-th : bicome</w:t>
      </w:r>
      <w:r>
        <w:br/>
        <w:t>Troilus and Criseyde; Book II 1151 (data/oxford_txts/TC2_oxford.txt)</w:t>
        <w:br/>
      </w:r>
      <w:r>
        <w:t>Of</w:t>
      </w:r>
      <w:r>
        <w:t xml:space="preserve"> </w:t>
      </w:r>
      <w:r>
        <w:t>him</w:t>
      </w:r>
      <w:r>
        <w:t xml:space="preserve"> </w:t>
      </w:r>
      <w:r>
        <w:t>ye</w:t>
      </w:r>
      <w:r>
        <w:t xml:space="preserve"> </w:t>
      </w:r>
      <w:r>
        <w:t>recche</w:t>
      </w:r>
      <w:r>
        <w:t xml:space="preserve"> </w:t>
      </w:r>
      <w:r>
        <w:t>leest</w:t>
      </w:r>
      <w:r>
        <w:t xml:space="preserve"> </w:t>
      </w:r>
      <w:r>
        <w:t>wher</w:t>
      </w:r>
      <w:r>
        <w:t xml:space="preserve"> </w:t>
      </w:r>
      <w:r>
        <w:t>he</w:t>
      </w:r>
      <w:r>
        <w:t xml:space="preserve"> </w:t>
      </w:r>
      <w:r>
        <w:rPr>
          <w:i/>
        </w:rPr>
        <w:t>bicome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1213 (data/oxford_txts/TC2_oxford.txt)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lettre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1230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the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1240 (data/oxford_txts/TC2_oxford.txt)</w:t>
        <w:br/>
      </w:r>
      <w:r>
        <w:t>“But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pleyed</w:t>
      </w:r>
      <w:r>
        <w:t xml:space="preserve"> </w:t>
      </w:r>
      <w:r>
        <w:t>tiraunt</w:t>
      </w:r>
      <w:r>
        <w:t xml:space="preserve"> </w:t>
      </w:r>
      <w:r>
        <w:t>neigh</w:t>
      </w:r>
      <w:r>
        <w:t xml:space="preserve"> </w:t>
      </w:r>
      <w:r>
        <w:t>to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Past plural must end in -en or -e : declamed</w:t>
      </w:r>
      <w:r>
        <w:br/>
        <w:t>Troilus and Criseyde; Book II 1247 (data/oxford_txts/TC2_oxford.txt)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declamed</w:t>
      </w:r>
      <w:r>
        <w:t xml:space="preserve"> </w:t>
      </w:r>
      <w:r>
        <w:t>this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1260 (data/oxford_txts/TC2_oxford.txt)</w:t>
        <w:br/>
      </w:r>
      <w:r>
        <w:t>And</w:t>
      </w:r>
      <w:r>
        <w:t xml:space="preserve"> </w:t>
      </w:r>
      <w:r>
        <w:t>bekked</w:t>
      </w:r>
      <w:r>
        <w:t xml:space="preserve"> </w:t>
      </w:r>
      <w:r>
        <w:t>on</w:t>
      </w:r>
      <w:r>
        <w:t xml:space="preserve"> </w:t>
      </w:r>
      <w:r>
        <w:t>Pandare,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t>paste.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1270 (data/oxford_txts/TC2_oxford.txt)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swich</w:t>
      </w:r>
      <w:r>
        <w:t xml:space="preserve"> </w:t>
      </w:r>
      <w:r>
        <w:t>routhe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distresse;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 1274 (data/oxford_txts/TC2_oxford.txt)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mo</w:t>
      </w:r>
      <w:r>
        <w:t xml:space="preserve"> </w:t>
      </w:r>
      <w:r>
        <w:t>swich</w:t>
      </w:r>
      <w:r>
        <w:t xml:space="preserve"> </w:t>
      </w:r>
      <w:r>
        <w:t>thornes</w:t>
      </w:r>
      <w:r>
        <w:t xml:space="preserve"> </w:t>
      </w:r>
      <w:r>
        <w:t>on</w:t>
      </w:r>
      <w:r>
        <w:t xml:space="preserve"> </w:t>
      </w:r>
      <w:r>
        <w:t>to</w:t>
      </w:r>
      <w:r>
        <w:t xml:space="preserve"> </w:t>
      </w:r>
      <w:r>
        <w:t>pike!</w:t>
      </w:r>
      <w:r>
        <w:br/>
        <w:br/>
      </w:r>
    </w:p>
    <w:p>
      <w:r>
        <w:rPr>
          <w:b/>
        </w:rPr>
        <w:t>Present 3rd sg must end in -th : pray</w:t>
      </w:r>
      <w:r>
        <w:br/>
        <w:t>Troilus and Criseyde; Book II 1277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“Nece,</w:t>
      </w:r>
      <w:r>
        <w:t xml:space="preserve"> </w:t>
      </w:r>
      <w:r>
        <w:t>I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yow</w:t>
      </w:r>
      <w:r>
        <w:t xml:space="preserve"> </w:t>
      </w:r>
      <w:r>
        <w:t>hertely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1282 (data/oxford_txts/TC2_oxford.txt)</w:t>
        <w:br/>
      </w:r>
      <w:r>
        <w:t>“God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“ye</w:t>
      </w:r>
      <w:r>
        <w:t xml:space="preserve"> </w:t>
      </w:r>
      <w:r>
        <w:t>sey</w:t>
      </w:r>
      <w:r>
        <w:t xml:space="preserve"> </w:t>
      </w:r>
      <w:r>
        <w:t>me</w:t>
      </w:r>
      <w:r>
        <w:t xml:space="preserve"> </w:t>
      </w:r>
      <w:r>
        <w:t>sooth.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1282 (data/oxford_txts/TC2_oxford.txt)</w:t>
        <w:br/>
      </w:r>
      <w:r>
        <w:t>“God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sooth.</w:t>
      </w:r>
      <w:r>
        <w:br/>
        <w:br/>
      </w:r>
    </w:p>
    <w:p>
      <w:r>
        <w:rPr>
          <w:b/>
        </w:rPr>
        <w:t>Present 3rd sg must end in -th : rit</w:t>
      </w:r>
      <w:r>
        <w:br/>
        <w:t>Troilus and Criseyde; Book II 1284 (data/oxford_txts/TC2_oxford.txt)</w:t>
        <w:br/>
      </w:r>
      <w:r>
        <w:t>Lo,</w:t>
      </w:r>
      <w:r>
        <w:t xml:space="preserve"> </w:t>
      </w:r>
      <w:r>
        <w:t>yond</w:t>
      </w:r>
      <w:r>
        <w:t xml:space="preserve"> </w:t>
      </w:r>
      <w:r>
        <w:t>he</w:t>
      </w:r>
      <w:r>
        <w:t xml:space="preserve"> </w:t>
      </w:r>
      <w:r>
        <w:t>rit!”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“Ye,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dooth.”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1288 (data/oxford_txts/TC2_oxford.txt)</w:t>
        <w:br/>
      </w:r>
      <w:r>
        <w:t>Lat</w:t>
      </w:r>
      <w:r>
        <w:t xml:space="preserve"> </w:t>
      </w:r>
      <w:r>
        <w:t>nicetee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smerte.”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1312 (data/oxford_txts/TC2_oxford.txt)</w:t>
        <w:br/>
      </w:r>
      <w:r>
        <w:t>“Who,</w:t>
      </w:r>
      <w:r>
        <w:t xml:space="preserve"> </w:t>
      </w:r>
      <w:r>
        <w:t>Troilus?</w:t>
      </w:r>
      <w:r>
        <w:t xml:space="preserve"> </w:t>
      </w:r>
      <w:r>
        <w:t>nay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mone,”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1350 (data/oxford_txts/TC2_oxford.txt)</w:t>
        <w:br/>
      </w:r>
      <w:r>
        <w:t>And</w:t>
      </w:r>
      <w:r>
        <w:t xml:space="preserve"> </w:t>
      </w:r>
      <w:r>
        <w:t>aftir</w:t>
      </w:r>
      <w:r>
        <w:t xml:space="preserve"> </w:t>
      </w:r>
      <w:r>
        <w:t>swiche</w:t>
      </w:r>
      <w:r>
        <w:t xml:space="preserve"> </w:t>
      </w:r>
      <w:r>
        <w:t>answeres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-th : bende</w:t>
      </w:r>
      <w:r>
        <w:br/>
        <w:t>Troilus and Criseyde; Book II 1378 (data/oxford_txts/TC2_oxford.txt)</w:t>
        <w:br/>
      </w:r>
      <w:r>
        <w:t>That,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bende,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t>stant</w:t>
      </w:r>
      <w:r>
        <w:t xml:space="preserve"> </w:t>
      </w:r>
      <w:r>
        <w:t>on</w:t>
      </w:r>
      <w:r>
        <w:t xml:space="preserve"> </w:t>
      </w:r>
      <w:r>
        <w:t>rote;</w:t>
      </w:r>
      <w:r>
        <w:br/>
        <w:br/>
      </w:r>
    </w:p>
    <w:p>
      <w:r>
        <w:rPr>
          <w:b/>
        </w:rPr>
        <w:t>Present 3rd sg must end in -th : cesse</w:t>
      </w:r>
      <w:r>
        <w:br/>
        <w:t>Troilus and Criseyde; Book II 1388 (data/oxford_txts/TC2_oxford.txt)</w:t>
        <w:br/>
      </w:r>
      <w:r>
        <w:t>Ful</w:t>
      </w:r>
      <w:r>
        <w:t xml:space="preserve"> </w:t>
      </w:r>
      <w:r>
        <w:t>lightly,</w:t>
      </w:r>
      <w:r>
        <w:t xml:space="preserve"> </w:t>
      </w:r>
      <w:r>
        <w:rPr>
          <w:i/>
        </w:rPr>
        <w:t>cesse</w:t>
      </w:r>
      <w:r>
        <w:t xml:space="preserve"> </w:t>
      </w:r>
      <w:r>
        <w:t>wind,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arise;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II 1392 (data/oxford_txts/TC2_oxford.txt)</w:t>
        <w:br/>
      </w:r>
      <w:r>
        <w:t>Acheved</w:t>
      </w:r>
      <w:r>
        <w:t xml:space="preserve"> </w:t>
      </w:r>
      <w:r>
        <w:t>wel,</w:t>
      </w:r>
      <w:r>
        <w:t xml:space="preserve"> </w:t>
      </w:r>
      <w:r>
        <w:t>and</w:t>
      </w:r>
      <w:r>
        <w:t xml:space="preserve"> </w:t>
      </w:r>
      <w:r>
        <w:rPr>
          <w:i/>
        </w:rPr>
        <w:t>stant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1393 (data/oxford_txts/TC2_oxford.txt)</w:t>
        <w:br/>
      </w:r>
      <w:r>
        <w:t>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men</w:t>
      </w:r>
      <w:r>
        <w:t xml:space="preserve"> </w:t>
      </w:r>
      <w:r>
        <w:t>been</w:t>
      </w:r>
      <w:r>
        <w:t xml:space="preserve"> </w:t>
      </w:r>
      <w:r>
        <w:t>the</w:t>
      </w:r>
      <w:r>
        <w:t xml:space="preserve"> </w:t>
      </w:r>
      <w:r>
        <w:t>lenger</w:t>
      </w:r>
      <w:r>
        <w:t xml:space="preserve"> </w:t>
      </w:r>
      <w:r>
        <w:t>theraboute.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1402 (data/oxford_txts/TC2_oxford.txt)</w:t>
        <w:br/>
      </w:r>
      <w:r>
        <w:t>Quod</w:t>
      </w:r>
      <w:r>
        <w:t xml:space="preserve"> </w:t>
      </w:r>
      <w:r>
        <w:t>he;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1438 (data/oxford_txts/TC2_oxford.txt)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bretheren</w:t>
      </w:r>
      <w:r>
        <w:t xml:space="preserve"> </w:t>
      </w:r>
      <w:r>
        <w:t>here</w:t>
      </w:r>
      <w:r>
        <w:t xml:space="preserve"> </w:t>
      </w:r>
      <w:r>
        <w:t>with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1454 (data/oxford_txts/TC2_oxford.txt)</w:t>
        <w:br/>
      </w:r>
      <w:r>
        <w:t>May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</w:t>
      </w:r>
      <w:r>
        <w:t xml:space="preserve"> </w:t>
      </w:r>
      <w:r>
        <w:t>bet,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hath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Present 3rd sg must end in -th : biginne</w:t>
      </w:r>
      <w:r>
        <w:br/>
        <w:t>Troilus and Criseyde; Book II 1484 (data/oxford_txts/TC2_oxford.txt)</w:t>
        <w:br/>
      </w:r>
      <w:r>
        <w:t>For</w:t>
      </w:r>
      <w:r>
        <w:t xml:space="preserve"> </w:t>
      </w:r>
      <w:r>
        <w:t>ought</w:t>
      </w:r>
      <w:r>
        <w:t xml:space="preserve"> </w:t>
      </w:r>
      <w:r>
        <w:t>he</w:t>
      </w:r>
      <w:r>
        <w:t xml:space="preserve"> </w:t>
      </w:r>
      <w:r>
        <w:t>can,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biginne.”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1537 (data/oxford_txts/TC2_oxford.txt)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to</w:t>
      </w:r>
      <w:r>
        <w:t xml:space="preserve"> </w:t>
      </w:r>
      <w:r>
        <w:t>paleis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blive.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1540 (data/oxford_txts/TC2_oxford.txt)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t>hous</w:t>
      </w:r>
      <w:r>
        <w:t xml:space="preserve"> </w:t>
      </w:r>
      <w:r>
        <w:t>at</w:t>
      </w:r>
      <w:r>
        <w:t xml:space="preserve"> </w:t>
      </w:r>
      <w:r>
        <w:t>night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1547 (data/oxford_txts/TC2_oxford.txt)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devise.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1594 (data/oxford_txts/TC2_oxford.txt)</w:t>
        <w:br/>
      </w:r>
      <w:r>
        <w:t>To</w:t>
      </w:r>
      <w:r>
        <w:t xml:space="preserve"> </w:t>
      </w:r>
      <w:r>
        <w:t>mowen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knight</w:t>
      </w:r>
      <w:r>
        <w:t xml:space="preserve"> </w:t>
      </w:r>
      <w:r>
        <w:rPr>
          <w:i/>
        </w:rPr>
        <w:t>don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die?</w:t>
      </w:r>
      <w:r>
        <w:br/>
        <w:br/>
      </w:r>
    </w:p>
    <w:p>
      <w:r>
        <w:rPr>
          <w:b/>
        </w:rPr>
        <w:t>Strong pt sg must not end in -en or -e : bihelde</w:t>
      </w:r>
      <w:r>
        <w:br/>
        <w:t>Troilus and Criseyde; Book II 1606 (data/oxford_txts/TC2_oxford.txt)</w:t>
        <w:br/>
      </w:r>
      <w:r>
        <w:t>And</w:t>
      </w:r>
      <w:r>
        <w:t xml:space="preserve"> </w:t>
      </w:r>
      <w:r>
        <w:t>goodly</w:t>
      </w:r>
      <w:r>
        <w:t xml:space="preserve"> </w:t>
      </w:r>
      <w:r>
        <w:t>on</w:t>
      </w:r>
      <w:r>
        <w:t xml:space="preserve"> </w:t>
      </w:r>
      <w:r>
        <w:t>Criseyde</w:t>
      </w:r>
      <w:r>
        <w:t xml:space="preserve"> </w:t>
      </w:r>
      <w:r>
        <w:t>she</w:t>
      </w:r>
      <w:r>
        <w:t xml:space="preserve"> </w:t>
      </w:r>
      <w:r>
        <w:rPr>
          <w:i/>
        </w:rPr>
        <w:t>bihelde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 1609 (data/oxford_txts/TC2_oxford.txt)</w:t>
        <w:br/>
      </w:r>
      <w:r>
        <w:t>And</w:t>
      </w:r>
      <w:r>
        <w:t xml:space="preserve"> </w:t>
      </w:r>
      <w:r>
        <w:rPr>
          <w:i/>
        </w:rPr>
        <w:t>yeve</w:t>
      </w:r>
      <w:r>
        <w:t xml:space="preserve"> </w:t>
      </w:r>
      <w:r>
        <w:t>me</w:t>
      </w:r>
      <w:r>
        <w:t xml:space="preserve"> </w:t>
      </w:r>
      <w:r>
        <w:t>sorwe,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it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II 1613 (data/oxford_txts/TC2_oxford.txt)</w:t>
        <w:br/>
      </w:r>
      <w:r>
        <w:t>“My</w:t>
      </w:r>
      <w:r>
        <w:t xml:space="preserve"> </w:t>
      </w:r>
      <w:r>
        <w:t>lordes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ladies,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thus;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1614 (data/oxford_txts/TC2_oxford.txt)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lenger,”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“do</w:t>
      </w:r>
      <w:r>
        <w:t xml:space="preserve"> </w:t>
      </w:r>
      <w:r>
        <w:t>yow</w:t>
      </w:r>
      <w:r>
        <w:t xml:space="preserve"> </w:t>
      </w:r>
      <w:r>
        <w:t>dwelle?”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1631 (data/oxford_txts/TC2_oxford.txt)</w:t>
        <w:br/>
      </w:r>
      <w:r>
        <w:t>She</w:t>
      </w:r>
      <w:r>
        <w:t xml:space="preserve"> </w:t>
      </w:r>
      <w:r>
        <w:t>tolde</w:t>
      </w:r>
      <w:r>
        <w:t xml:space="preserve"> </w:t>
      </w:r>
      <w:r>
        <w:t>hirself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this,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1635 (data/oxford_txts/TC2_oxford.txt)</w:t>
        <w:br/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wite,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anoon,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1638 (data/oxford_txts/TC2_oxford.txt)</w:t>
        <w:br/>
      </w:r>
      <w:r>
        <w:t>“God</w:t>
      </w:r>
      <w:r>
        <w:t xml:space="preserve"> </w:t>
      </w:r>
      <w:r>
        <w:rPr>
          <w:i/>
        </w:rPr>
        <w:t>have</w:t>
      </w:r>
      <w:r>
        <w:t xml:space="preserve"> </w:t>
      </w:r>
      <w:r>
        <w:t>thy</w:t>
      </w:r>
      <w:r>
        <w:t xml:space="preserve"> </w:t>
      </w:r>
      <w:r>
        <w:t>soule,</w:t>
      </w:r>
      <w:r>
        <w:t xml:space="preserve"> </w:t>
      </w:r>
      <w:r>
        <w:t>ybrought</w:t>
      </w:r>
      <w:r>
        <w:t xml:space="preserve"> </w:t>
      </w:r>
      <w:r>
        <w:rPr>
          <w:i/>
        </w:rPr>
        <w:t>have</w:t>
      </w:r>
      <w:r>
        <w:t xml:space="preserve"> </w:t>
      </w:r>
      <w:r>
        <w:t>I</w:t>
      </w:r>
      <w:r>
        <w:t xml:space="preserve"> </w:t>
      </w:r>
      <w:r>
        <w:t>thy</w:t>
      </w:r>
      <w:r>
        <w:t xml:space="preserve"> </w:t>
      </w:r>
      <w:r>
        <w:t>bere!”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1646 (data/oxford_txts/TC2_oxford.txt)</w:t>
        <w:br/>
      </w:r>
      <w:r>
        <w:t>“But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woot,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plural must end in -en or -e : loketh</w:t>
      </w:r>
      <w:r>
        <w:br/>
        <w:t>Troilus and Criseyde; Book II 1648 (data/oxford_txts/TC2_oxford.txt)</w:t>
        <w:br/>
      </w:r>
      <w:r>
        <w:t>Now</w:t>
      </w:r>
      <w:r>
        <w:t xml:space="preserve"> </w:t>
      </w:r>
      <w:r>
        <w:rPr>
          <w:i/>
        </w:rPr>
        <w:t>loketh</w:t>
      </w:r>
      <w:r>
        <w:t xml:space="preserve"> </w:t>
      </w:r>
      <w:r>
        <w:t>ye</w:t>
      </w:r>
      <w:r>
        <w:t xml:space="preserve"> </w:t>
      </w:r>
      <w:r>
        <w:t>(for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-th : bide</w:t>
      </w:r>
      <w:r>
        <w:br/>
        <w:t>Troilus and Criseyde; Book II 1651 (data/oxford_txts/TC2_oxford.txt)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bet</w:t>
      </w:r>
      <w:r>
        <w:t xml:space="preserve"> </w:t>
      </w:r>
      <w:r>
        <w:t>she</w:t>
      </w:r>
      <w:r>
        <w:t xml:space="preserve"> </w:t>
      </w:r>
      <w:r>
        <w:rPr>
          <w:i/>
        </w:rPr>
        <w:t>bide</w:t>
      </w:r>
      <w:r>
        <w:t xml:space="preserve"> </w:t>
      </w:r>
      <w:r>
        <w:t>til</w:t>
      </w:r>
      <w:r>
        <w:t xml:space="preserve"> </w:t>
      </w:r>
      <w:r>
        <w:t>eftsones;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1654 (data/oxford_txts/TC2_oxford.txt)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ne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tweie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1686 (data/oxford_txts/TC2_oxford.txt)</w:t>
        <w:br/>
      </w:r>
      <w:r>
        <w:rPr>
          <w:i/>
        </w:rPr>
        <w:t>Have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hir</w:t>
      </w:r>
      <w:r>
        <w:t xml:space="preserve"> </w:t>
      </w:r>
      <w:r>
        <w:t>cause</w:t>
      </w:r>
      <w:r>
        <w:t xml:space="preserve"> </w:t>
      </w:r>
      <w:r>
        <w:t>to</w:t>
      </w:r>
      <w:r>
        <w:t xml:space="preserve"> </w:t>
      </w:r>
      <w:r>
        <w:t>sustene.”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II 1689 (data/oxford_txts/TC2_oxford.txt)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go?”</w:t>
      </w:r>
      <w:r>
        <w:br/>
        <w:br/>
      </w:r>
    </w:p>
    <w:p>
      <w:r>
        <w:rPr>
          <w:b/>
        </w:rPr>
        <w:t>Present 3rd sg must end in -th : vouche</w:t>
      </w:r>
      <w:r>
        <w:br/>
        <w:t>Troilus and Criseyde; Book II 1691 (data/oxford_txts/TC2_oxford.txt)</w:t>
        <w:br/>
      </w:r>
      <w:r>
        <w:t>“If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so.”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1691 (data/oxford_txts/TC2_oxford.txt)</w:t>
        <w:br/>
      </w:r>
      <w:r>
        <w:t>“If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so.”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1725 (data/oxford_txts/TC2_oxford.txt)</w:t>
        <w:br/>
      </w:r>
      <w:r>
        <w:t>And</w:t>
      </w:r>
      <w:r>
        <w:t xml:space="preserve"> </w:t>
      </w:r>
      <w:r>
        <w:t>arm</w:t>
      </w:r>
      <w:r>
        <w:t xml:space="preserve"> </w:t>
      </w:r>
      <w:r>
        <w:t>in</w:t>
      </w:r>
      <w:r>
        <w:t xml:space="preserve"> </w:t>
      </w:r>
      <w:r>
        <w:t>arm</w:t>
      </w:r>
      <w:r>
        <w:t xml:space="preserve"> </w:t>
      </w:r>
      <w:r>
        <w:t>inward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defende</w:t>
      </w:r>
      <w:r>
        <w:br/>
        <w:t>Troilus and Criseyde; Book II 1733 (data/oxford_txts/TC2_oxford.txt)</w:t>
        <w:br/>
      </w:r>
      <w:r>
        <w:t>Nece,</w:t>
      </w:r>
      <w:r>
        <w:t xml:space="preserve"> </w:t>
      </w:r>
      <w:r>
        <w:t>I</w:t>
      </w:r>
      <w:r>
        <w:t xml:space="preserve"> </w:t>
      </w:r>
      <w:r>
        <w:t>conjure</w:t>
      </w:r>
      <w:r>
        <w:t xml:space="preserve"> </w:t>
      </w:r>
      <w:r>
        <w:t>and</w:t>
      </w:r>
      <w:r>
        <w:t xml:space="preserve"> </w:t>
      </w:r>
      <w:r>
        <w:t>heighly</w:t>
      </w:r>
      <w:r>
        <w:t xml:space="preserve"> </w:t>
      </w:r>
      <w:r>
        <w:t>yow</w:t>
      </w:r>
      <w:r>
        <w:t xml:space="preserve"> </w:t>
      </w:r>
      <w:r>
        <w:rPr>
          <w:i/>
        </w:rPr>
        <w:t>defende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 1734 (data/oxford_txts/TC2_oxford.txt)</w:t>
        <w:br/>
      </w:r>
      <w:r>
        <w:t>On</w:t>
      </w:r>
      <w:r>
        <w:t xml:space="preserve"> </w:t>
      </w:r>
      <w:r>
        <w:t>his</w:t>
      </w:r>
      <w:r>
        <w:t xml:space="preserve"> </w:t>
      </w:r>
      <w:r>
        <w:t>half,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sowle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1740 (data/oxford_txts/TC2_oxford.txt)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seyn,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oon.</w:t>
      </w:r>
      <w:r>
        <w:br/>
        <w:br/>
      </w:r>
    </w:p>
    <w:p>
      <w:r>
        <w:rPr>
          <w:b/>
        </w:rPr>
        <w:t>Present plural must end in -en or -e : dar</w:t>
      </w:r>
      <w:r>
        <w:br/>
        <w:t>Troilus and Criseyde; Book II 1747 (data/oxford_txts/TC2_oxford.txt)</w:t>
        <w:br/>
      </w:r>
      <w:r>
        <w:t>Than</w:t>
      </w:r>
      <w:r>
        <w:t xml:space="preserve"> </w:t>
      </w:r>
      <w:r>
        <w:rPr>
          <w:i/>
        </w:rPr>
        <w:t>dar</w:t>
      </w:r>
      <w:r>
        <w:t xml:space="preserve"> </w:t>
      </w:r>
      <w:r>
        <w:t>ye</w:t>
      </w:r>
      <w:r>
        <w:t xml:space="preserve"> </w:t>
      </w:r>
      <w:r>
        <w:t>nought,</w:t>
      </w:r>
      <w:r>
        <w:t xml:space="preserve"> </w:t>
      </w:r>
      <w:r>
        <w:t>and</w:t>
      </w:r>
      <w:r>
        <w:t xml:space="preserve"> </w:t>
      </w:r>
      <w:r>
        <w:t>why?</w:t>
      </w:r>
      <w:r>
        <w:t xml:space="preserve"> </w:t>
      </w:r>
      <w:r>
        <w:t>for</w:t>
      </w:r>
      <w:r>
        <w:t xml:space="preserve"> </w:t>
      </w:r>
      <w:r>
        <w:t>she,</w:t>
      </w:r>
      <w:r>
        <w:t xml:space="preserve"> </w:t>
      </w:r>
      <w:r>
        <w:t>and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1734 (data/oxford_txts/SumT_oxford.txt)</w:t>
        <w:br/>
      </w:r>
      <w:r>
        <w:t>With</w:t>
      </w:r>
      <w:r>
        <w:t xml:space="preserve"> </w:t>
      </w:r>
      <w:r>
        <w:t>qui</w:t>
      </w:r>
      <w:r>
        <w:t xml:space="preserve"> </w:t>
      </w:r>
      <w:r>
        <w:t>cum</w:t>
      </w:r>
      <w:r>
        <w:t xml:space="preserve"> </w:t>
      </w:r>
      <w:r>
        <w:t>patre°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Past plural must end in -en or -e : yaf</w:t>
      </w:r>
      <w:r>
        <w:br/>
        <w:t>The Summoner's Tale 1756 (data/oxford_txts/SumT_oxford.txt)</w:t>
        <w:br/>
      </w:r>
      <w:r>
        <w:t>And</w:t>
      </w:r>
      <w:r>
        <w:t xml:space="preserve"> </w:t>
      </w:r>
      <w:r>
        <w:t>what°</w:t>
      </w:r>
      <w:r>
        <w:t xml:space="preserve"> </w:t>
      </w:r>
      <w:r>
        <w:t>men</w:t>
      </w:r>
      <w:r>
        <w:t xml:space="preserve"> </w:t>
      </w:r>
      <w:r>
        <w:t>yaf°</w:t>
      </w:r>
      <w:r>
        <w:t xml:space="preserve"> </w:t>
      </w:r>
      <w:r>
        <w:t>hem,</w:t>
      </w:r>
      <w:r>
        <w:t xml:space="preserve"> </w:t>
      </w:r>
      <w:r>
        <w:t>leide</w:t>
      </w:r>
      <w:r>
        <w:t xml:space="preserve"> </w:t>
      </w:r>
      <w:r>
        <w:t>it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bak.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1765 (data/oxford_txts/SumT_oxford.txt)</w:t>
        <w:br/>
      </w:r>
      <w:r>
        <w:t>¶So</w:t>
      </w:r>
      <w:r>
        <w:t xml:space="preserve"> </w:t>
      </w:r>
      <w:r>
        <w:t>longe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hous</w:t>
      </w:r>
      <w:r>
        <w:t xml:space="preserve"> </w:t>
      </w:r>
      <w:r>
        <w:t>by</w:t>
      </w:r>
      <w:r>
        <w:t xml:space="preserve"> </w:t>
      </w:r>
      <w:r>
        <w:t>hous,</w:t>
      </w:r>
      <w:r>
        <w:t xml:space="preserve"> </w:t>
      </w:r>
      <w:r>
        <w:t>til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1782 (data/oxford_txts/SumT_oxford.txt)</w:t>
        <w:br/>
      </w:r>
      <w:r>
        <w:t>“How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fare°</w:t>
      </w:r>
      <w:r>
        <w:t xml:space="preserve"> </w:t>
      </w:r>
      <w:r>
        <w:t>sith°</w:t>
      </w:r>
      <w:r>
        <w:t xml:space="preserve"> </w:t>
      </w:r>
      <w:r>
        <w:t>that</w:t>
      </w:r>
      <w:r>
        <w:t xml:space="preserve"> </w:t>
      </w:r>
      <w:r>
        <w:t>March</w:t>
      </w:r>
      <w:r>
        <w:t xml:space="preserve"> </w:t>
      </w:r>
      <w:r>
        <w:t>bigan?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Summoner's Tale 1794 (data/oxford_txts/SumT_oxford.txt)</w:t>
        <w:br/>
      </w:r>
      <w:r>
        <w:t>For</w:t>
      </w:r>
      <w:r>
        <w:t xml:space="preserve"> </w:t>
      </w:r>
      <w:r>
        <w:t>lettre</w:t>
      </w:r>
      <w:r>
        <w:t xml:space="preserve"> </w:t>
      </w:r>
      <w:r>
        <w:t>sleeth,°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clerkes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Infinitive must end in -en or -e : prey</w:t>
      </w:r>
      <w:r>
        <w:br/>
        <w:t>The Summoner's Tale 1814 (data/oxford_txts/SumT_oxford.txt)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t>greve,°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1856 (data/oxford_txts/SumT_oxford.txt)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half</w:t>
      </w:r>
      <w:r>
        <w:t xml:space="preserve"> </w:t>
      </w:r>
      <w:r>
        <w:t>an</w:t>
      </w:r>
      <w:r>
        <w:t xml:space="preserve"> </w:t>
      </w:r>
      <w:r>
        <w:t>hour</w:t>
      </w:r>
      <w:r>
        <w:br/>
        <w:br/>
      </w:r>
    </w:p>
    <w:p>
      <w:r>
        <w:rPr>
          <w:b/>
        </w:rPr>
        <w:t>Present 3rd sg must end in -th : wisse</w:t>
      </w:r>
      <w:r>
        <w:br/>
        <w:t>The Summoner's Tale 1858 (data/oxford_txts/SumT_oxford.txt)</w:t>
        <w:br/>
      </w:r>
      <w:r>
        <w:t>In</w:t>
      </w:r>
      <w:r>
        <w:t xml:space="preserve"> </w:t>
      </w:r>
      <w:r>
        <w:t>min</w:t>
      </w:r>
      <w:r>
        <w:t xml:space="preserve"> </w:t>
      </w:r>
      <w:r>
        <w:t>avisioun,°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wisse!°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1860 (data/oxford_txts/SumT_oxford.txt)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trewe</w:t>
      </w:r>
      <w:r>
        <w:t xml:space="preserve"> </w:t>
      </w:r>
      <w:r>
        <w:t>freres</w:t>
      </w:r>
      <w:r>
        <w:t xml:space="preserve"> </w:t>
      </w:r>
      <w:r>
        <w:t>fifty</w:t>
      </w:r>
      <w:r>
        <w:t xml:space="preserve"> </w:t>
      </w:r>
      <w:r>
        <w:t>yeer;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1876 (data/oxford_txts/SumT_oxford.txt)</w:t>
        <w:br/>
      </w:r>
      <w:r>
        <w:t>We</w:t>
      </w:r>
      <w:r>
        <w:t xml:space="preserve"> </w:t>
      </w:r>
      <w:r>
        <w:t>han°</w:t>
      </w:r>
      <w:r>
        <w:t xml:space="preserve"> </w:t>
      </w:r>
      <w:r>
        <w:t>this</w:t>
      </w:r>
      <w:r>
        <w:t xml:space="preserve"> </w:t>
      </w:r>
      <w:r>
        <w:t>worldes</w:t>
      </w:r>
      <w:r>
        <w:t xml:space="preserve"> </w:t>
      </w:r>
      <w:r>
        <w:t>lust°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despit.°</w:t>
      </w:r>
      <w:r>
        <w:br/>
        <w:br/>
      </w:r>
    </w:p>
    <w:p>
      <w:r>
        <w:rPr>
          <w:b/>
        </w:rPr>
        <w:t>Infinitive must end in -en or -e : do</w:t>
      </w:r>
      <w:r>
        <w:br/>
        <w:t>The Summoner's Tale 1897 (data/oxford_txts/SumT_oxford.txt)</w:t>
        <w:br/>
      </w:r>
      <w:r>
        <w:t>To</w:t>
      </w:r>
      <w:r>
        <w:t xml:space="preserve"> </w:t>
      </w:r>
      <w:r>
        <w:t>preye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peple,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1918 (data/oxford_txts/SumT_oxford.txt)</w:t>
        <w:br/>
      </w:r>
      <w:r>
        <w:t>¶“But</w:t>
      </w:r>
      <w:r>
        <w:t xml:space="preserve"> </w:t>
      </w:r>
      <w:r>
        <w:t>herkne°</w:t>
      </w:r>
      <w:r>
        <w:t xml:space="preserve"> </w:t>
      </w:r>
      <w:r>
        <w:t>now,</w:t>
      </w:r>
      <w:r>
        <w:t xml:space="preserve"> </w:t>
      </w:r>
      <w:r>
        <w:t>Thomas,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1933 (data/oxford_txts/SumT_oxford.txt)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for</w:t>
      </w:r>
      <w:r>
        <w:t xml:space="preserve"> </w:t>
      </w:r>
      <w:r>
        <w:t>soules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psalm</w:t>
      </w:r>
      <w:r>
        <w:t xml:space="preserve"> </w:t>
      </w:r>
      <w:r>
        <w:t>of</w:t>
      </w:r>
      <w:r>
        <w:t xml:space="preserve"> </w:t>
      </w:r>
      <w:r>
        <w:t>Davit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1934 (data/oxford_txts/SumT_oxford.txt)</w:t>
        <w:br/>
      </w:r>
      <w:r>
        <w:t>Lo,</w:t>
      </w:r>
      <w:r>
        <w:t xml:space="preserve"> </w:t>
      </w:r>
      <w:r>
        <w:t>‘buf!’°</w:t>
      </w:r>
      <w:r>
        <w:t xml:space="preserve"> </w:t>
      </w:r>
      <w:r>
        <w:t>they</w:t>
      </w:r>
      <w:r>
        <w:t xml:space="preserve"> </w:t>
      </w:r>
      <w:r>
        <w:t>sey,</w:t>
      </w:r>
      <w:r>
        <w:t xml:space="preserve"> </w:t>
      </w:r>
      <w:r>
        <w:t>‘cor</w:t>
      </w:r>
      <w:r>
        <w:t xml:space="preserve"> </w:t>
      </w:r>
      <w:r>
        <w:t>meum</w:t>
      </w:r>
      <w:r>
        <w:t xml:space="preserve"> </w:t>
      </w:r>
      <w:r>
        <w:t>eructavit!’°</w:t>
      </w:r>
      <w:r>
        <w:br/>
        <w:br/>
      </w:r>
    </w:p>
    <w:p>
      <w:r>
        <w:rPr>
          <w:b/>
        </w:rPr>
        <w:t>Present plural must end in -en or -e : pray</w:t>
      </w:r>
      <w:r>
        <w:br/>
        <w:t>The Summoner's Tale 1945 (data/oxford_txts/SumT_oxford.txt)</w:t>
        <w:br/>
      </w:r>
      <w:r>
        <w:t>In</w:t>
      </w:r>
      <w:r>
        <w:t xml:space="preserve"> </w:t>
      </w:r>
      <w:r>
        <w:t>our</w:t>
      </w:r>
      <w:r>
        <w:t xml:space="preserve"> </w:t>
      </w:r>
      <w:r>
        <w:t>chapitre°</w:t>
      </w:r>
      <w:r>
        <w:t xml:space="preserve"> </w:t>
      </w:r>
      <w:r>
        <w:rPr>
          <w:i/>
        </w:rPr>
        <w:t>pray</w:t>
      </w:r>
      <w:r>
        <w:t xml:space="preserve"> </w:t>
      </w:r>
      <w:r>
        <w:t>we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Present 3rd sg must end in -th : sende</w:t>
      </w:r>
      <w:r>
        <w:br/>
        <w:t>The Summoner's Tale 1946 (data/oxford_txts/SumT_oxford.txt)</w:t>
        <w:br/>
      </w:r>
      <w:r>
        <w:t>To</w:t>
      </w:r>
      <w:r>
        <w:t xml:space="preserve"> </w:t>
      </w:r>
      <w:r>
        <w:t>Crist,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thee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hele°</w:t>
      </w:r>
      <w:r>
        <w:t xml:space="preserve"> </w:t>
      </w:r>
      <w:r>
        <w:t>and</w:t>
      </w:r>
      <w:r>
        <w:t xml:space="preserve"> </w:t>
      </w:r>
      <w:r>
        <w:t>might,°</w:t>
      </w:r>
      <w:r>
        <w:br/>
        <w:br/>
      </w:r>
    </w:p>
    <w:p>
      <w:r>
        <w:rPr>
          <w:b/>
        </w:rPr>
        <w:t>Present 3rd sg must end in -th : help</w:t>
      </w:r>
      <w:r>
        <w:br/>
        <w:t>The Summoner's Tale 1949 (data/oxford_txts/SumT_oxford.txt)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Crist,</w:t>
      </w:r>
      <w:r>
        <w:t xml:space="preserve"> </w:t>
      </w:r>
      <w:r>
        <w:t>as</w:t>
      </w:r>
      <w:r>
        <w:t xml:space="preserve"> </w:t>
      </w:r>
      <w:r>
        <w:t>I,</w:t>
      </w:r>
      <w:r>
        <w:t xml:space="preserve"> </w:t>
      </w:r>
      <w:r>
        <w:t>in</w:t>
      </w:r>
      <w:r>
        <w:t xml:space="preserve"> </w:t>
      </w:r>
      <w:r>
        <w:t>fewe°</w:t>
      </w:r>
      <w:r>
        <w:t xml:space="preserve"> </w:t>
      </w:r>
      <w:r>
        <w:t>yeres</w:t>
      </w:r>
      <w:r>
        <w:br/>
        <w:br/>
      </w:r>
    </w:p>
    <w:p>
      <w:r>
        <w:rPr>
          <w:b/>
        </w:rPr>
        <w:t>Present plural must end in -en or -e : hold</w:t>
      </w:r>
      <w:r>
        <w:br/>
        <w:t>The Summoner's Tale 1959 (data/oxford_txts/SumT_oxford.txt)</w:t>
        <w:br/>
      </w:r>
      <w:r>
        <w:rPr>
          <w:i/>
        </w:rPr>
        <w:t>Hold</w:t>
      </w:r>
      <w:r>
        <w:t xml:space="preserve"> </w:t>
      </w:r>
      <w:r>
        <w:t>ye°</w:t>
      </w:r>
      <w:r>
        <w:t xml:space="preserve"> </w:t>
      </w:r>
      <w:r>
        <w:t>than</w:t>
      </w:r>
      <w:r>
        <w:t xml:space="preserve"> </w:t>
      </w:r>
      <w:r>
        <w:t>me,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our</w:t>
      </w:r>
      <w:r>
        <w:t xml:space="preserve"> </w:t>
      </w:r>
      <w:r>
        <w:t>covent</w:t>
      </w:r>
      <w:r>
        <w:br/>
        <w:br/>
      </w:r>
    </w:p>
    <w:p>
      <w:r>
        <w:rPr>
          <w:b/>
        </w:rPr>
        <w:t>Infinitive must end in -en or -e : pray</w:t>
      </w:r>
      <w:r>
        <w:br/>
        <w:t>The Summoner's Tale 1960 (data/oxford_txts/SumT_oxford.txt)</w:t>
        <w:br/>
      </w:r>
      <w:r>
        <w:t>To</w:t>
      </w:r>
      <w:r>
        <w:t xml:space="preserve"> </w:t>
      </w:r>
      <w:r>
        <w:rPr>
          <w:i/>
        </w:rPr>
        <w:t>pray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ben</w:t>
      </w:r>
      <w:r>
        <w:t xml:space="preserve"> </w:t>
      </w:r>
      <w:r>
        <w:t>insufficient?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1962 (data/oxford_txts/SumT_oxford.txt)</w:t>
        <w:br/>
      </w:r>
      <w:r>
        <w:t>Your</w:t>
      </w:r>
      <w:r>
        <w:t xml:space="preserve"> </w:t>
      </w:r>
      <w:r>
        <w:t>maladie</w:t>
      </w:r>
      <w:r>
        <w:t xml:space="preserve"> </w:t>
      </w:r>
      <w:r>
        <w:t>is</w:t>
      </w:r>
      <w:r>
        <w:t xml:space="preserve"> </w:t>
      </w:r>
      <w:r>
        <w:t>for°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lite.</w:t>
      </w:r>
      <w:r>
        <w:br/>
        <w:br/>
      </w:r>
    </w:p>
    <w:p>
      <w:r>
        <w:rPr>
          <w:b/>
        </w:rPr>
        <w:t>Infinitive must end in -en or -e : prey</w:t>
      </w:r>
      <w:r>
        <w:br/>
        <w:t>The Summoner's Tale 1976 (data/oxford_txts/SumT_oxford.txt)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is</w:t>
      </w:r>
      <w:r>
        <w:t xml:space="preserve"> </w:t>
      </w:r>
      <w:r>
        <w:t>ay°</w:t>
      </w:r>
      <w:r>
        <w:t xml:space="preserve"> </w:t>
      </w:r>
      <w:r>
        <w:t>so</w:t>
      </w:r>
      <w:r>
        <w:t xml:space="preserve"> </w:t>
      </w:r>
      <w:r>
        <w:t>diligent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1997 (data/oxford_txts/SumT_oxford.txt)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lives</w:t>
      </w:r>
      <w:r>
        <w:br/>
        <w:br/>
      </w:r>
    </w:p>
    <w:p>
      <w:r>
        <w:rPr>
          <w:b/>
        </w:rPr>
        <w:t>Infinitive must end in -en or -e : sey</w:t>
      </w:r>
      <w:r>
        <w:br/>
        <w:t>The Summoner's Tale 2009 (data/oxford_txts/SumT_oxford.txt)</w:t>
        <w:br/>
      </w:r>
      <w:r>
        <w:t>Can</w:t>
      </w:r>
      <w:r>
        <w:t xml:space="preserve"> </w:t>
      </w:r>
      <w:r>
        <w:t>sey,</w:t>
      </w:r>
      <w:r>
        <w:t xml:space="preserve"> </w:t>
      </w:r>
      <w:r>
        <w:t>how</w:t>
      </w:r>
      <w:r>
        <w:t xml:space="preserve"> </w:t>
      </w:r>
      <w:r>
        <w:t>ire</w:t>
      </w:r>
      <w:r>
        <w:t xml:space="preserve"> </w:t>
      </w:r>
      <w:r>
        <w:t>engendreth°</w:t>
      </w:r>
      <w:r>
        <w:t xml:space="preserve"> </w:t>
      </w:r>
      <w:r>
        <w:t>homicide.</w:t>
      </w:r>
      <w:r>
        <w:br/>
        <w:br/>
      </w:r>
    </w:p>
    <w:p>
      <w:r>
        <w:rPr>
          <w:b/>
        </w:rPr>
        <w:t>Infinitive must end in -en or -e : sey</w:t>
      </w:r>
      <w:r>
        <w:br/>
        <w:t>The Summoner's Tale 2011 (data/oxford_txts/SumT_oxford.txt)</w:t>
        <w:br/>
      </w:r>
      <w:r>
        <w:t>I</w:t>
      </w:r>
      <w:r>
        <w:t xml:space="preserve"> </w:t>
      </w:r>
      <w:r>
        <w:t>coude</w:t>
      </w:r>
      <w:r>
        <w:t xml:space="preserve"> </w:t>
      </w:r>
      <w:r>
        <w:t>of</w:t>
      </w:r>
      <w:r>
        <w:t xml:space="preserve"> </w:t>
      </w:r>
      <w:r>
        <w:t>ire</w:t>
      </w:r>
      <w:r>
        <w:t xml:space="preserve"> </w:t>
      </w:r>
      <w:r>
        <w:rPr>
          <w:i/>
        </w:rPr>
        <w:t>sey</w:t>
      </w:r>
      <w:r>
        <w:t xml:space="preserve"> </w:t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Summoner's Tale 2023 (data/oxford_txts/SumT_oxford.txt)</w:t>
        <w:br/>
      </w:r>
      <w:r>
        <w:t>That</w:t>
      </w:r>
      <w:r>
        <w:t xml:space="preserve"> </w:t>
      </w:r>
      <w:r>
        <w:t>seide</w:t>
      </w:r>
      <w:r>
        <w:t xml:space="preserve"> </w:t>
      </w:r>
      <w:r>
        <w:t>thus,</w:t>
      </w:r>
      <w:r>
        <w:t xml:space="preserve"> </w:t>
      </w:r>
      <w:r>
        <w:t>‘Thou</w:t>
      </w:r>
      <w:r>
        <w:t xml:space="preserve"> </w:t>
      </w:r>
      <w:r>
        <w:t>hast</w:t>
      </w:r>
      <w:r>
        <w:t xml:space="preserve"> </w:t>
      </w:r>
      <w:r>
        <w:t>thy</w:t>
      </w:r>
      <w:r>
        <w:t xml:space="preserve"> </w:t>
      </w:r>
      <w:r>
        <w:t>felaw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3rd sg must end in -th : charge</w:t>
      </w:r>
      <w:r>
        <w:br/>
        <w:t>The Summoner's Tale 2026 (data/oxford_txts/SumT_oxford.txt)</w:t>
        <w:br/>
      </w:r>
      <w:r>
        <w:t>‘Go</w:t>
      </w:r>
      <w:r>
        <w:t xml:space="preserve"> </w:t>
      </w:r>
      <w:r>
        <w:t>lede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deeth,</w:t>
      </w:r>
      <w:r>
        <w:t xml:space="preserve"> </w:t>
      </w:r>
      <w:r>
        <w:t>I</w:t>
      </w:r>
      <w:r>
        <w:t xml:space="preserve"> </w:t>
      </w:r>
      <w:r>
        <w:rPr>
          <w:i/>
        </w:rPr>
        <w:t>charge</w:t>
      </w:r>
      <w:r>
        <w:t xml:space="preserve"> </w:t>
      </w:r>
      <w:r>
        <w:t>thee.’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Summoner's Tale 2032 (data/oxford_txts/SumT_oxford.txt)</w:t>
        <w:br/>
      </w:r>
      <w:r>
        <w:t>They</w:t>
      </w:r>
      <w:r>
        <w:t xml:space="preserve"> </w:t>
      </w:r>
      <w:r>
        <w:t>seiden,</w:t>
      </w:r>
      <w:r>
        <w:t xml:space="preserve"> </w:t>
      </w:r>
      <w:r>
        <w:t>‘Lord,</w:t>
      </w:r>
      <w:r>
        <w:t xml:space="preserve"> </w:t>
      </w:r>
      <w:r>
        <w:t>the</w:t>
      </w:r>
      <w:r>
        <w:t xml:space="preserve"> </w:t>
      </w:r>
      <w:r>
        <w:t>knight</w:t>
      </w:r>
      <w:r>
        <w:t xml:space="preserve"> </w:t>
      </w:r>
      <w:r>
        <w:t>ne</w:t>
      </w:r>
      <w:r>
        <w:t xml:space="preserve"> </w:t>
      </w:r>
      <w:r>
        <w:t>hath</w:t>
      </w:r>
      <w:r>
        <w:t xml:space="preserve"> </w:t>
      </w:r>
      <w:r>
        <w:t>nat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2035 (data/oxford_txts/SumT_oxford.txt)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bothe</w:t>
      </w:r>
      <w:r>
        <w:t xml:space="preserve"> </w:t>
      </w:r>
      <w:r>
        <w:t>oon,</w:t>
      </w:r>
      <w:r>
        <w:t xml:space="preserve"> </w:t>
      </w:r>
      <w:r>
        <w:t>and</w:t>
      </w:r>
      <w:r>
        <w:t xml:space="preserve"> </w:t>
      </w:r>
      <w:r>
        <w:t>two,</w:t>
      </w:r>
      <w:r>
        <w:t xml:space="preserve"> </w:t>
      </w:r>
      <w:r>
        <w:t>and</w:t>
      </w:r>
      <w:r>
        <w:t xml:space="preserve"> </w:t>
      </w:r>
      <w:r>
        <w:t>three!’</w:t>
      </w:r>
      <w:r>
        <w:br/>
        <w:br/>
      </w:r>
    </w:p>
    <w:p>
      <w:r>
        <w:rPr>
          <w:b/>
        </w:rPr>
        <w:t>Infinitive must end in -en or -e : don</w:t>
      </w:r>
      <w:r>
        <w:br/>
        <w:t>The Summoner's Tale 2042 (data/oxford_txts/SumT_oxford.txt)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t>did</w:t>
      </w:r>
      <w:r>
        <w:t xml:space="preserve"> </w:t>
      </w:r>
      <w:r>
        <w:rPr>
          <w:i/>
        </w:rPr>
        <w:t>don</w:t>
      </w:r>
      <w:r>
        <w:t xml:space="preserve"> </w:t>
      </w:r>
      <w:r>
        <w:t>sleen</w:t>
      </w:r>
      <w:r>
        <w:t xml:space="preserve"> </w:t>
      </w:r>
      <w:r>
        <w:t>hem°</w:t>
      </w:r>
      <w:r>
        <w:t xml:space="preserve"> </w:t>
      </w:r>
      <w:r>
        <w:t>alle</w:t>
      </w:r>
      <w:r>
        <w:t xml:space="preserve"> </w:t>
      </w:r>
      <w:r>
        <w:t>three.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Summoner's Tale 2073 (data/oxford_txts/SumT_oxford.txt)</w:t>
        <w:br/>
      </w:r>
      <w:r>
        <w:t>His</w:t>
      </w:r>
      <w:r>
        <w:t xml:space="preserve"> </w:t>
      </w:r>
      <w:r>
        <w:t>son</w:t>
      </w:r>
      <w:r>
        <w:t xml:space="preserve"> </w:t>
      </w:r>
      <w:r>
        <w:t>was</w:t>
      </w:r>
      <w:r>
        <w:t xml:space="preserve"> </w:t>
      </w:r>
      <w:r>
        <w:t>slain,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2082 (data/oxford_txts/SumT_oxford.txt)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Babiloign°</w:t>
      </w:r>
      <w:r>
        <w:t xml:space="preserve"> </w:t>
      </w:r>
      <w:r>
        <w:t>to</w:t>
      </w:r>
      <w:r>
        <w:t xml:space="preserve"> </w:t>
      </w:r>
      <w:r>
        <w:t>winne.°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2101 (data/oxford_txts/SumT_oxford.txt)</w:t>
        <w:br/>
      </w:r>
      <w:r>
        <w:t>Whan</w:t>
      </w:r>
      <w:r>
        <w:t xml:space="preserve"> </w:t>
      </w:r>
      <w:r>
        <w:t>other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eise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2117 (data/oxford_txts/SumT_oxford.txt)</w:t>
        <w:br/>
      </w:r>
      <w:r>
        <w:rPr>
          <w:i/>
        </w:rPr>
        <w:t>Han</w:t>
      </w:r>
      <w:r>
        <w:t xml:space="preserve"> </w:t>
      </w:r>
      <w:r>
        <w:t>freres</w:t>
      </w:r>
      <w:r>
        <w:t xml:space="preserve"> </w:t>
      </w:r>
      <w:r>
        <w:t>been,</w:t>
      </w:r>
      <w:r>
        <w:t xml:space="preserve"> </w:t>
      </w:r>
      <w:r>
        <w:t>that</w:t>
      </w:r>
      <w:r>
        <w:t xml:space="preserve"> </w:t>
      </w:r>
      <w:r>
        <w:t>finde</w:t>
      </w:r>
      <w:r>
        <w:t xml:space="preserve"> </w:t>
      </w:r>
      <w:r>
        <w:t>I</w:t>
      </w:r>
      <w:r>
        <w:t xml:space="preserve"> </w:t>
      </w:r>
      <w:r>
        <w:t>of</w:t>
      </w:r>
      <w:r>
        <w:t xml:space="preserve"> </w:t>
      </w:r>
      <w:r>
        <w:t>record,°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2126 (data/oxford_txts/SumT_oxford.txt)</w:t>
        <w:br/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thus,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your</w:t>
      </w:r>
      <w:r>
        <w:t xml:space="preserve"> </w:t>
      </w:r>
      <w:r>
        <w:t>brother?”</w:t>
      </w:r>
      <w:r>
        <w:br/>
        <w:br/>
      </w:r>
    </w:p>
    <w:p>
      <w:r>
        <w:rPr>
          <w:b/>
        </w:rPr>
        <w:t>Past plural must end in -en or -e : cam</w:t>
      </w:r>
      <w:r>
        <w:br/>
        <w:t>The Summoner's Tale 2157 (data/oxford_txts/SumT_oxford.txt)</w:t>
        <w:br/>
      </w:r>
      <w:r>
        <w:rPr>
          <w:i/>
        </w:rPr>
        <w:t>Cam</w:t>
      </w:r>
      <w:r>
        <w:t xml:space="preserve"> </w:t>
      </w:r>
      <w:r>
        <w:t>lepinge°</w:t>
      </w:r>
      <w:r>
        <w:t xml:space="preserve"> </w:t>
      </w:r>
      <w:r>
        <w:t>in,</w:t>
      </w:r>
      <w:r>
        <w:t xml:space="preserve"> </w:t>
      </w:r>
      <w:r>
        <w:t>and</w:t>
      </w:r>
      <w:r>
        <w:t xml:space="preserve"> </w:t>
      </w:r>
      <w:r>
        <w:t>chaced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frere;</w:t>
      </w:r>
      <w:r>
        <w:br/>
        <w:br/>
      </w:r>
    </w:p>
    <w:p>
      <w:r>
        <w:rPr>
          <w:b/>
        </w:rPr>
        <w:t>Present 3rd sg must end in -th : see</w:t>
      </w:r>
      <w:r>
        <w:br/>
        <w:t>The Summoner's Tale 2169 (data/oxford_txts/SumT_oxford.txt)</w:t>
        <w:br/>
      </w:r>
      <w:r>
        <w:t>Til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he</w:t>
      </w:r>
      <w:r>
        <w:t xml:space="preserve"> </w:t>
      </w:r>
      <w:r>
        <w:t>seide:</w:t>
      </w:r>
      <w:r>
        <w:t xml:space="preserve"> </w:t>
      </w:r>
      <w:r>
        <w:t>“God</w:t>
      </w:r>
      <w:r>
        <w:t xml:space="preserve"> </w:t>
      </w:r>
      <w:r>
        <w:t>yow</w:t>
      </w:r>
      <w:r>
        <w:t xml:space="preserve"> </w:t>
      </w:r>
      <w:r>
        <w:t>see!”°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Summoner's Tale 2194 (data/oxford_txts/SumT_oxford.txt)</w:t>
        <w:br/>
      </w:r>
      <w:r>
        <w:t>¶“Sir,”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done.°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2199 (data/oxford_txts/SumT_oxford.txt)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biforn,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what.</w:t>
      </w:r>
      <w:r>
        <w:br/>
        <w:br/>
      </w:r>
    </w:p>
    <w:p>
      <w:r>
        <w:rPr>
          <w:b/>
        </w:rPr>
        <w:t>Present plural must end in -en or -e : wel</w:t>
      </w:r>
      <w:r>
        <w:br/>
        <w:t>The Summoner's Tale 2199 (data/oxford_txts/SumT_oxford.txt)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biforn,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rPr>
          <w:i/>
        </w:rPr>
        <w:t>wel</w:t>
      </w:r>
      <w:r>
        <w:t xml:space="preserve"> </w:t>
      </w:r>
      <w:r>
        <w:t>what.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Summoner's Tale 2244 (data/oxford_txts/SumT_oxford.txt)</w:t>
        <w:br/>
      </w:r>
      <w:r>
        <w:t>That°</w:t>
      </w:r>
      <w:r>
        <w:t xml:space="preserve"> </w:t>
      </w:r>
      <w:r>
        <w:t>carf°</w:t>
      </w:r>
      <w:r>
        <w:t xml:space="preserve"> </w:t>
      </w:r>
      <w:r>
        <w:t>his</w:t>
      </w:r>
      <w:r>
        <w:t xml:space="preserve"> </w:t>
      </w:r>
      <w:r>
        <w:t>mete,</w:t>
      </w:r>
      <w:r>
        <w:t xml:space="preserve"> </w:t>
      </w:r>
      <w:r>
        <w:t>and</w:t>
      </w:r>
      <w:r>
        <w:t xml:space="preserve"> </w:t>
      </w:r>
      <w:r>
        <w:t>herde,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Infinitive must end in -en or -e : shew</w:t>
      </w:r>
      <w:r>
        <w:br/>
        <w:t>The Clerk's Tale 90 (data/oxford_txts/ClT_oxford.txt)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coude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shew</w:t>
      </w:r>
      <w:r>
        <w:t xml:space="preserve"> </w:t>
      </w:r>
      <w:r>
        <w:t>wel</w:t>
      </w:r>
      <w:r>
        <w:t xml:space="preserve"> </w:t>
      </w:r>
      <w:r>
        <w:t>swich°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105 (data/oxford_txts/ClT_oxford.txt)</w:t>
        <w:br/>
      </w:r>
      <w:r>
        <w:t>And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leste.°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 (data/oxford_txts/ClT_oxford.txt)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your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doon,</w:t>
      </w:r>
      <w:r>
        <w:t xml:space="preserve"> </w:t>
      </w:r>
      <w:r>
        <w:t>that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-th : smit</w:t>
      </w:r>
      <w:r>
        <w:br/>
        <w:t>The Clerk's Tale 122 (data/oxford_txts/ClT_oxford.txt)</w:t>
        <w:br/>
      </w:r>
      <w:r>
        <w:t>And</w:t>
      </w:r>
      <w:r>
        <w:t xml:space="preserve"> </w:t>
      </w:r>
      <w:r>
        <w:t>deeth</w:t>
      </w:r>
      <w:r>
        <w:t xml:space="preserve"> </w:t>
      </w:r>
      <w:r>
        <w:t>manaceth°</w:t>
      </w:r>
      <w:r>
        <w:t xml:space="preserve"> </w:t>
      </w:r>
      <w:r>
        <w:t>every</w:t>
      </w:r>
      <w:r>
        <w:t xml:space="preserve"> </w:t>
      </w:r>
      <w:r>
        <w:t>age,</w:t>
      </w:r>
      <w:r>
        <w:t xml:space="preserve"> </w:t>
      </w:r>
      <w:r>
        <w:t>and</w:t>
      </w:r>
      <w:r>
        <w:t xml:space="preserve"> </w:t>
      </w:r>
      <w:r>
        <w:t>smit°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Clerk's Tale 133 (data/oxford_txts/ClT_oxford.txt)</w:t>
        <w:br/>
      </w:r>
      <w:r>
        <w:t>Honour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yow,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deme.°</w:t>
      </w:r>
      <w:r>
        <w:br/>
        <w:br/>
      </w:r>
    </w:p>
    <w:p>
      <w:r>
        <w:rPr>
          <w:b/>
        </w:rPr>
        <w:t>Present 3rd sg must end in -th : forbede</w:t>
      </w:r>
      <w:r>
        <w:br/>
        <w:t>The Clerk's Tale 136 (data/oxford_txts/ClT_oxford.txt)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bifelle,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plural must end in -en or -e : pray</w:t>
      </w:r>
      <w:r>
        <w:br/>
        <w:t>The Clerk's Tale 140 (data/oxford_txts/ClT_oxford.txt)</w:t>
        <w:br/>
      </w:r>
      <w:r>
        <w:t>Wherfor</w:t>
      </w:r>
      <w:r>
        <w:t xml:space="preserve"> </w:t>
      </w:r>
      <w:r>
        <w:t>we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you</w:t>
      </w:r>
      <w:r>
        <w:t xml:space="preserve"> </w:t>
      </w:r>
      <w:r>
        <w:t>hastily</w:t>
      </w:r>
      <w:r>
        <w:t xml:space="preserve"> </w:t>
      </w:r>
      <w:r>
        <w:t>to</w:t>
      </w:r>
      <w:r>
        <w:t xml:space="preserve"> </w:t>
      </w:r>
      <w:r>
        <w:t>wive.”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142 (data/oxford_txts/ClT_oxford.txt)</w:t>
        <w:br/>
      </w:r>
      <w:r>
        <w:t>Made</w:t>
      </w:r>
      <w:r>
        <w:t xml:space="preserve"> </w:t>
      </w:r>
      <w:r>
        <w:t>the</w:t>
      </w:r>
      <w:r>
        <w:t xml:space="preserve"> </w:t>
      </w:r>
      <w:r>
        <w:t>markis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han</w:t>
      </w:r>
      <w:r>
        <w:t xml:space="preserve"> </w:t>
      </w:r>
      <w:r>
        <w:t>pitee.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209 (data/oxford_txts/ClT_oxford.txt)</w:t>
        <w:br/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he,</w:t>
      </w:r>
      <w:r>
        <w:t xml:space="preserve"> </w:t>
      </w:r>
      <w:r>
        <w:t>fair</w:t>
      </w:r>
      <w:r>
        <w:t xml:space="preserve"> </w:t>
      </w:r>
      <w:r>
        <w:t>ynogh</w:t>
      </w:r>
      <w:r>
        <w:t xml:space="preserve"> </w:t>
      </w:r>
      <w:r>
        <w:t>to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Clerk's Tale 224 (data/oxford_txts/ClT_oxford.txt)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noght</w:t>
      </w:r>
      <w:r>
        <w:t xml:space="preserve"> </w:t>
      </w:r>
      <w:r>
        <w:t>been</w:t>
      </w:r>
      <w:r>
        <w:t xml:space="preserve"> </w:t>
      </w:r>
      <w:r>
        <w:t>idel</w:t>
      </w:r>
      <w:r>
        <w:t xml:space="preserve"> </w:t>
      </w:r>
      <w:r>
        <w:t>til</w:t>
      </w:r>
      <w:r>
        <w:t xml:space="preserve"> </w:t>
      </w:r>
      <w:r>
        <w:t>she</w:t>
      </w:r>
      <w:r>
        <w:t xml:space="preserve"> </w:t>
      </w:r>
      <w:r>
        <w:t>slepte.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231 (data/oxford_txts/ClT_oxford.txt)</w:t>
        <w:br/>
      </w:r>
      <w:r>
        <w:t>That</w:t>
      </w:r>
      <w:r>
        <w:t xml:space="preserve"> </w:t>
      </w:r>
      <w:r>
        <w:t>child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fadres</w:t>
      </w:r>
      <w:r>
        <w:t xml:space="preserve"> </w:t>
      </w:r>
      <w:r>
        <w:t>reverence.</w:t>
      </w:r>
      <w:r>
        <w:br/>
        <w:br/>
      </w:r>
    </w:p>
    <w:p>
      <w:r>
        <w:rPr>
          <w:b/>
        </w:rPr>
        <w:t>Present 3rd sg must end in -th : have</w:t>
      </w:r>
      <w:r>
        <w:br/>
        <w:t>The Clerk's Tale 242 (data/oxford_txts/ClT_oxford.txt)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rPr>
          <w:i/>
        </w:rPr>
        <w:t>have</w:t>
      </w:r>
      <w:r>
        <w:t xml:space="preserve"> </w:t>
      </w:r>
      <w:r>
        <w:t>no</w:t>
      </w:r>
      <w:r>
        <w:t xml:space="preserve"> </w:t>
      </w:r>
      <w:r>
        <w:t>greet</w:t>
      </w:r>
      <w:r>
        <w:t xml:space="preserve"> </w:t>
      </w:r>
      <w:r>
        <w:t>insight</w:t>
      </w:r>
      <w:r>
        <w:br/>
        <w:br/>
      </w:r>
    </w:p>
    <w:p>
      <w:r>
        <w:rPr>
          <w:b/>
        </w:rPr>
        <w:t>Past plural must end in -en or -e : wondred</w:t>
      </w:r>
      <w:r>
        <w:br/>
        <w:t>The Clerk's Tale 248 (data/oxford_txts/ClT_oxford.txt)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merveille</w:t>
      </w:r>
      <w:r>
        <w:t xml:space="preserve"> </w:t>
      </w:r>
      <w:r>
        <w:rPr>
          <w:i/>
        </w:rPr>
        <w:t>wondred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273 (data/oxford_txts/ClT_oxford.txt)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array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holde.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280 (data/oxford_txts/ClT_oxford.txt)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fain</w:t>
      </w:r>
      <w:r>
        <w:t xml:space="preserve"> </w:t>
      </w:r>
      <w:r>
        <w:rPr>
          <w:i/>
        </w:rPr>
        <w:t>han</w:t>
      </w:r>
      <w:r>
        <w:t xml:space="preserve"> </w:t>
      </w:r>
      <w:r>
        <w:t>sein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sighte.</w:t>
      </w:r>
      <w:r>
        <w:br/>
        <w:br/>
      </w:r>
    </w:p>
    <w:p>
      <w:r>
        <w:rPr>
          <w:b/>
        </w:rPr>
        <w:t>Present 3rd sg must end in -th : holde</w:t>
      </w:r>
      <w:r>
        <w:br/>
        <w:t>The Clerk's Tale 287 (data/oxford_txts/ClT_oxford.txt)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t>this</w:t>
      </w:r>
      <w:r>
        <w:t xml:space="preserve"> </w:t>
      </w:r>
      <w:r>
        <w:t>wey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holde.”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Clerk's Tale 299 (data/oxford_txts/ClT_oxford.txt)</w:t>
        <w:br/>
      </w:r>
      <w:r>
        <w:t>Answerde,</w:t>
      </w:r>
      <w:r>
        <w:t xml:space="preserve"> </w:t>
      </w:r>
      <w:r>
        <w:t>“Lord,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311 (data/oxford_txts/ClT_oxford.txt)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liketh</w:t>
      </w:r>
      <w:r>
        <w:t xml:space="preserve"> </w:t>
      </w:r>
      <w:r>
        <w:t>me,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arn</w:t>
      </w:r>
      <w:r>
        <w:br/>
        <w:t>The Clerk's Tale 342 (data/oxford_txts/ClT_oxford.txt)</w:t>
        <w:br/>
      </w:r>
      <w:r>
        <w:t>Thise</w:t>
      </w:r>
      <w:r>
        <w:t xml:space="preserve"> </w:t>
      </w:r>
      <w:r>
        <w:rPr>
          <w:i/>
        </w:rPr>
        <w:t>arn</w:t>
      </w:r>
      <w:r>
        <w:t xml:space="preserve"> </w:t>
      </w:r>
      <w:r>
        <w:t>the</w:t>
      </w:r>
      <w:r>
        <w:t xml:space="preserve"> </w:t>
      </w:r>
      <w:r>
        <w:t>wordes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markis</w:t>
      </w:r>
      <w:r>
        <w:t xml:space="preserve"> </w:t>
      </w:r>
      <w:r>
        <w:t>sayde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353 (data/oxford_txts/ClT_oxford.txt)</w:t>
        <w:br/>
      </w:r>
      <w:r>
        <w:t>As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thinketh,</w:t>
      </w:r>
      <w:r>
        <w:t xml:space="preserve"> </w:t>
      </w:r>
      <w:r>
        <w:t>do°</w:t>
      </w:r>
      <w:r>
        <w:t xml:space="preserve"> </w:t>
      </w:r>
      <w:r>
        <w:t>yow</w:t>
      </w:r>
      <w:r>
        <w:t xml:space="preserve"> </w:t>
      </w:r>
      <w:r>
        <w:t>laughe</w:t>
      </w:r>
      <w:r>
        <w:t xml:space="preserve"> </w:t>
      </w:r>
      <w:r>
        <w:t>or</w:t>
      </w:r>
      <w:r>
        <w:t xml:space="preserve"> </w:t>
      </w:r>
      <w:r>
        <w:t>smerte,°</w:t>
      </w:r>
      <w:r>
        <w:br/>
        <w:br/>
      </w:r>
    </w:p>
    <w:p>
      <w:r>
        <w:rPr>
          <w:b/>
        </w:rPr>
        <w:t>Infinitive must end in -en or -e : sey</w:t>
      </w:r>
      <w:r>
        <w:br/>
        <w:t>The Clerk's Tale 355 (data/oxford_txts/ClT_oxford.txt)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‘ye,’</w:t>
      </w:r>
      <w:r>
        <w:t xml:space="preserve"> </w:t>
      </w:r>
      <w:r>
        <w:t>ne</w:t>
      </w:r>
      <w:r>
        <w:t xml:space="preserve"> </w:t>
      </w:r>
      <w:r>
        <w:rPr>
          <w:i/>
        </w:rPr>
        <w:t>sey</w:t>
      </w:r>
      <w:r>
        <w:t xml:space="preserve"> </w:t>
      </w:r>
      <w:r>
        <w:t>nat</w:t>
      </w:r>
      <w:r>
        <w:t xml:space="preserve"> </w:t>
      </w:r>
      <w:r>
        <w:t>‘nay,’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379 (data/oxford_txts/ClT_oxford.txt)</w:t>
        <w:br/>
      </w:r>
      <w:r>
        <w:t>Hir</w:t>
      </w:r>
      <w:r>
        <w:t xml:space="preserve"> </w:t>
      </w:r>
      <w:r>
        <w:t>heres°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kembd,</w:t>
      </w:r>
      <w:r>
        <w:t xml:space="preserve"> </w:t>
      </w:r>
      <w:r>
        <w:t>that</w:t>
      </w:r>
      <w:r>
        <w:t xml:space="preserve"> </w:t>
      </w:r>
      <w:r>
        <w:t>lay</w:t>
      </w:r>
      <w:r>
        <w:t xml:space="preserve"> </w:t>
      </w:r>
      <w:r>
        <w:t>untressed°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381 (data/oxford_txts/ClT_oxford.txt)</w:t>
        <w:br/>
      </w:r>
      <w:r>
        <w:t>A</w:t>
      </w:r>
      <w:r>
        <w:t xml:space="preserve"> </w:t>
      </w:r>
      <w:r>
        <w:t>corone°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heed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ydressed,°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Clerk's Tale 387 (data/oxford_txts/ClT_oxford.txt)</w:t>
        <w:br/>
      </w:r>
      <w:r>
        <w:t>Broght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cause,</w:t>
      </w:r>
      <w:r>
        <w:t xml:space="preserve"> </w:t>
      </w:r>
      <w:r>
        <w:t>and</w:t>
      </w:r>
      <w:r>
        <w:t xml:space="preserve"> </w:t>
      </w:r>
      <w:r>
        <w:t>than</w:t>
      </w:r>
      <w:r>
        <w:t xml:space="preserve"> </w:t>
      </w:r>
      <w:r>
        <w:t>hir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The Clerk's Tale 389 (data/oxford_txts/ClT_oxford.txt)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paleis,</w:t>
      </w:r>
      <w:r>
        <w:t xml:space="preserve"> </w:t>
      </w:r>
      <w:r>
        <w:t>er°</w:t>
      </w:r>
      <w:r>
        <w:t xml:space="preserve"> </w:t>
      </w:r>
      <w:r>
        <w:t>he</w:t>
      </w:r>
      <w:r>
        <w:t xml:space="preserve"> </w:t>
      </w:r>
      <w:r>
        <w:t>lenger</w:t>
      </w:r>
      <w:r>
        <w:t xml:space="preserve"> </w:t>
      </w:r>
      <w:r>
        <w:t>lette,°</w:t>
      </w:r>
      <w:r>
        <w:br/>
        <w:br/>
      </w:r>
    </w:p>
    <w:p>
      <w:r>
        <w:rPr>
          <w:b/>
        </w:rPr>
        <w:t>Past plural must end in -en or -e : trowed</w:t>
      </w:r>
      <w:r>
        <w:br/>
        <w:t>The Clerk's Tale 403 (data/oxford_txts/ClT_oxford.txt)</w:t>
        <w:br/>
      </w:r>
      <w:r>
        <w:t>Unnethe</w:t>
      </w:r>
      <w:r>
        <w:t xml:space="preserve"> </w:t>
      </w:r>
      <w:r>
        <w:rPr>
          <w:i/>
        </w:rPr>
        <w:t>trowed</w:t>
      </w:r>
      <w:r>
        <w:t xml:space="preserve"> </w:t>
      </w:r>
      <w:r>
        <w:t>they,°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Past plural must end in -en or -e : han</w:t>
      </w:r>
      <w:r>
        <w:br/>
        <w:t>The Clerk's Tale 403 (data/oxford_txts/ClT_oxford.txt)</w:t>
        <w:br/>
      </w:r>
      <w:r>
        <w:t>Unnethe</w:t>
      </w:r>
      <w:r>
        <w:t xml:space="preserve"> </w:t>
      </w:r>
      <w:r>
        <w:t>trowed</w:t>
      </w:r>
      <w:r>
        <w:t xml:space="preserve"> </w:t>
      </w:r>
      <w:r>
        <w:t>they,°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438 (data/oxford_txts/ClT_oxford.txt)</w:t>
        <w:br/>
      </w:r>
      <w:r>
        <w:t>So°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ripe°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Strong participle must end in -en or -e : souked</w:t>
      </w:r>
      <w:r>
        <w:br/>
        <w:t>The Clerk's Tale 450 (data/oxford_txts/ClT_oxford.txt)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child</w:t>
      </w:r>
      <w:r>
        <w:t xml:space="preserve"> </w:t>
      </w:r>
      <w:r>
        <w:t>had</w:t>
      </w:r>
      <w:r>
        <w:t xml:space="preserve"> </w:t>
      </w:r>
      <w:r>
        <w:t>souked°</w:t>
      </w:r>
      <w:r>
        <w:t xml:space="preserve"> </w:t>
      </w:r>
      <w:r>
        <w:t>but</w:t>
      </w:r>
      <w:r>
        <w:t xml:space="preserve"> </w:t>
      </w:r>
      <w:r>
        <w:t>a</w:t>
      </w:r>
      <w:r>
        <w:t xml:space="preserve"> </w:t>
      </w:r>
      <w:r>
        <w:t>throwe,°</w:t>
      </w:r>
      <w:r>
        <w:br/>
        <w:br/>
      </w:r>
    </w:p>
    <w:p>
      <w:r>
        <w:rPr>
          <w:b/>
        </w:rPr>
        <w:t>Present 3rd sg must end in -th : sit</w:t>
      </w:r>
      <w:r>
        <w:br/>
        <w:t>The Clerk's Tale 460 (data/oxford_txts/ClT_oxford.txt)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me,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that</w:t>
      </w:r>
      <w:r>
        <w:t xml:space="preserve"> </w:t>
      </w:r>
      <w:r>
        <w:t>ivel°</w:t>
      </w:r>
      <w:r>
        <w:t xml:space="preserve"> </w:t>
      </w:r>
      <w:r>
        <w:t>it</w:t>
      </w:r>
      <w:r>
        <w:t xml:space="preserve"> </w:t>
      </w:r>
      <w:r>
        <w:t>sit°</w:t>
      </w:r>
      <w:r>
        <w:br/>
        <w:br/>
      </w:r>
    </w:p>
    <w:p>
      <w:r>
        <w:rPr>
          <w:b/>
        </w:rPr>
        <w:t>Weak pt sg must end in -ed, -d, or -t : putte</w:t>
      </w:r>
      <w:r>
        <w:br/>
        <w:t>The Clerk's Tale 468 (data/oxford_txts/ClT_oxford.txt)</w:t>
        <w:br/>
      </w:r>
      <w:r>
        <w:t>And</w:t>
      </w:r>
      <w:r>
        <w:t xml:space="preserve"> </w:t>
      </w:r>
      <w:r>
        <w:rPr>
          <w:i/>
        </w:rPr>
        <w:t>putte</w:t>
      </w:r>
      <w:r>
        <w:t xml:space="preserve"> </w:t>
      </w:r>
      <w:r>
        <w:t>yow</w:t>
      </w:r>
      <w:r>
        <w:t xml:space="preserve"> </w:t>
      </w:r>
      <w:r>
        <w:t>in</w:t>
      </w:r>
      <w:r>
        <w:t xml:space="preserve"> </w:t>
      </w:r>
      <w:r>
        <w:t>estaat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Clerk's Tale 474 (data/oxford_txts/ClT_oxford.txt)</w:t>
        <w:br/>
      </w:r>
      <w:r>
        <w:t>For°</w:t>
      </w:r>
      <w:r>
        <w:t xml:space="preserve"> </w:t>
      </w:r>
      <w:r>
        <w:t>any</w:t>
      </w:r>
      <w:r>
        <w:t xml:space="preserve"> </w:t>
      </w:r>
      <w:r>
        <w:t>wele</w:t>
      </w:r>
      <w:r>
        <w:t xml:space="preserve"> </w:t>
      </w:r>
      <w:r>
        <w:t>ye</w:t>
      </w:r>
      <w:r>
        <w:t xml:space="preserve"> </w:t>
      </w:r>
      <w:r>
        <w:rPr>
          <w:i/>
        </w:rPr>
        <w:t>moot</w:t>
      </w:r>
      <w:r>
        <w:t xml:space="preserve"> </w:t>
      </w:r>
      <w:r>
        <w:t>yourselven</w:t>
      </w:r>
      <w:r>
        <w:t xml:space="preserve"> </w:t>
      </w:r>
      <w:r>
        <w:t>knowe.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477 (data/oxford_txts/ClT_oxford.txt)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cam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Past plural must end in -en or -e : cam</w:t>
      </w:r>
      <w:r>
        <w:br/>
        <w:t>The Clerk's Tale 477 (data/oxford_txts/ClT_oxford.txt)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yourself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Clerk's Tale 481 (data/oxford_txts/ClT_oxford.txt)</w:t>
        <w:br/>
      </w:r>
      <w:r>
        <w:t>They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greet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485 (data/oxford_txts/ClT_oxford.txt)</w:t>
        <w:br/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spoken</w:t>
      </w:r>
      <w:r>
        <w:t xml:space="preserve"> </w:t>
      </w:r>
      <w:r>
        <w:t>doutelees;</w:t>
      </w:r>
      <w:r>
        <w:br/>
        <w:br/>
      </w:r>
    </w:p>
    <w:p>
      <w:r>
        <w:rPr>
          <w:b/>
        </w:rPr>
        <w:t>Infinitive must end in -en or -e : don</w:t>
      </w:r>
      <w:r>
        <w:br/>
        <w:t>The Clerk's Tale 489 (data/oxford_txts/ClT_oxford.txt)</w:t>
        <w:br/>
      </w:r>
      <w:r>
        <w:t>I</w:t>
      </w:r>
      <w:r>
        <w:t xml:space="preserve"> </w:t>
      </w:r>
      <w:r>
        <w:t>moot°</w:t>
      </w:r>
      <w:r>
        <w:t xml:space="preserve"> </w:t>
      </w:r>
      <w:r>
        <w:rPr>
          <w:i/>
        </w:rPr>
        <w:t>don</w:t>
      </w:r>
      <w:r>
        <w:t xml:space="preserve"> </w:t>
      </w:r>
      <w:r>
        <w:t>with</w:t>
      </w:r>
      <w:r>
        <w:t xml:space="preserve"> </w:t>
      </w:r>
      <w:r>
        <w:t>thy</w:t>
      </w:r>
      <w:r>
        <w:t xml:space="preserve"> </w:t>
      </w:r>
      <w:r>
        <w:t>doghter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493 (data/oxford_txts/ClT_oxford.txt)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doon,</w:t>
      </w:r>
      <w:r>
        <w:t xml:space="preserve"> </w:t>
      </w:r>
      <w:r>
        <w:t>but</w:t>
      </w:r>
      <w:r>
        <w:t xml:space="preserve"> </w:t>
      </w:r>
      <w:r>
        <w:t>this°</w:t>
      </w:r>
      <w:r>
        <w:t xml:space="preserve"> </w:t>
      </w:r>
      <w:r>
        <w:t>wol</w:t>
      </w:r>
      <w:r>
        <w:t xml:space="preserve"> </w:t>
      </w:r>
      <w:r>
        <w:t>I,”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520 (data/oxford_txts/ClT_oxford.txt)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feithful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founden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dradde</w:t>
      </w:r>
      <w:r>
        <w:br/>
        <w:t>The Clerk's Tale 523 (data/oxford_txts/ClT_oxford.txt)</w:t>
        <w:br/>
      </w:r>
      <w:r>
        <w:t>The</w:t>
      </w:r>
      <w:r>
        <w:t xml:space="preserve"> </w:t>
      </w:r>
      <w:r>
        <w:t>lord</w:t>
      </w:r>
      <w:r>
        <w:t xml:space="preserve"> </w:t>
      </w:r>
      <w:r>
        <w:t>knew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loved</w:t>
      </w:r>
      <w:r>
        <w:t xml:space="preserve"> </w:t>
      </w:r>
      <w:r>
        <w:t>and</w:t>
      </w:r>
      <w:r>
        <w:t xml:space="preserve"> </w:t>
      </w:r>
      <w:r>
        <w:t>dradde;°</w:t>
      </w:r>
      <w:r>
        <w:br/>
        <w:br/>
      </w:r>
    </w:p>
    <w:p>
      <w:r>
        <w:rPr>
          <w:b/>
        </w:rPr>
        <w:t>Present plural must end in -en or -e : mot</w:t>
      </w:r>
      <w:r>
        <w:br/>
        <w:t>The Clerk's Tale 526 (data/oxford_txts/ClT_oxford.txt)</w:t>
        <w:br/>
      </w:r>
      <w:r>
        <w:t>“Madame,”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mot</w:t>
      </w:r>
      <w:r>
        <w:t xml:space="preserve"> </w:t>
      </w:r>
      <w:r>
        <w:t>foryeve</w:t>
      </w:r>
      <w:r>
        <w:t xml:space="preserve"> </w:t>
      </w:r>
      <w:r>
        <w:t>it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mot</w:t>
      </w:r>
      <w:r>
        <w:br/>
        <w:t>The Clerk's Tale 531 (data/oxford_txts/ClT_oxford.txt)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</w:t>
      </w:r>
      <w:r>
        <w:t xml:space="preserve"> </w:t>
      </w:r>
      <w:r>
        <w:t>unto</w:t>
      </w:r>
      <w:r>
        <w:t xml:space="preserve"> </w:t>
      </w:r>
      <w:r>
        <w:t>her</w:t>
      </w:r>
      <w:r>
        <w:t xml:space="preserve"> </w:t>
      </w:r>
      <w:r>
        <w:t>lust°</w:t>
      </w:r>
      <w:r>
        <w:t xml:space="preserve"> </w:t>
      </w:r>
      <w:r>
        <w:t>obeye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Clerk's Tale 534 (data/oxford_txts/ClT_oxford.txt)</w:t>
        <w:br/>
      </w:r>
      <w:r>
        <w:t>And</w:t>
      </w:r>
      <w:r>
        <w:t xml:space="preserve"> </w:t>
      </w:r>
      <w:r>
        <w:t>spak</w:t>
      </w:r>
      <w:r>
        <w:t xml:space="preserve"> </w:t>
      </w:r>
      <w:r>
        <w:t>namore,</w:t>
      </w:r>
      <w:r>
        <w:t xml:space="preserve"> </w:t>
      </w:r>
      <w:r>
        <w:t>but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child</w:t>
      </w:r>
      <w:r>
        <w:t xml:space="preserve"> </w:t>
      </w:r>
      <w:r>
        <w:t>he</w:t>
      </w:r>
      <w:r>
        <w:t xml:space="preserve"> </w:t>
      </w:r>
      <w:r>
        <w:t>hente°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536 (data/oxford_txts/ClT_oxford.txt)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it</w:t>
      </w:r>
      <w:r>
        <w:t xml:space="preserve"> </w:t>
      </w:r>
      <w:r>
        <w:t>er°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536 (data/oxford_txts/ClT_oxford.txt)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t>slain</w:t>
      </w:r>
      <w:r>
        <w:t xml:space="preserve"> </w:t>
      </w:r>
      <w:r>
        <w:t>it</w:t>
      </w:r>
      <w:r>
        <w:t xml:space="preserve"> </w:t>
      </w:r>
      <w:r>
        <w:t>er°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544 (data/oxford_txts/ClT_oxford.txt)</w:t>
        <w:br/>
      </w:r>
      <w:r>
        <w:t>She</w:t>
      </w:r>
      <w:r>
        <w:t xml:space="preserve"> </w:t>
      </w:r>
      <w:r>
        <w:t>wende°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slawen</w:t>
      </w:r>
      <w:r>
        <w:t xml:space="preserve"> </w:t>
      </w:r>
      <w:r>
        <w:t>it</w:t>
      </w:r>
      <w:r>
        <w:t xml:space="preserve"> </w:t>
      </w:r>
      <w:r>
        <w:t>right</w:t>
      </w:r>
      <w:r>
        <w:t xml:space="preserve"> </w:t>
      </w:r>
      <w:r>
        <w:t>tho.°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Clerk's Tale 550 (data/oxford_txts/ClT_oxford.txt)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most</w:t>
      </w:r>
      <w:r>
        <w:t xml:space="preserve"> </w:t>
      </w:r>
      <w:r>
        <w:t>kisse</w:t>
      </w:r>
      <w:r>
        <w:t xml:space="preserve"> </w:t>
      </w:r>
      <w:r>
        <w:t>hir</w:t>
      </w:r>
      <w:r>
        <w:t xml:space="preserve"> </w:t>
      </w:r>
      <w:r>
        <w:t>child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deide;°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563 (data/oxford_txts/ClT_oxford.txt)</w:t>
        <w:br/>
      </w:r>
      <w:r>
        <w:t>Wel</w:t>
      </w:r>
      <w:r>
        <w:t xml:space="preserve"> </w:t>
      </w:r>
      <w:r>
        <w:t>mighte</w:t>
      </w:r>
      <w:r>
        <w:t xml:space="preserve"> </w:t>
      </w:r>
      <w:r>
        <w:t>a</w:t>
      </w:r>
      <w:r>
        <w:t xml:space="preserve"> </w:t>
      </w:r>
      <w:r>
        <w:t>mooder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cried</w:t>
      </w:r>
      <w:r>
        <w:t xml:space="preserve"> </w:t>
      </w:r>
      <w:r>
        <w:t>“Allas!”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588 (data/oxford_txts/ClT_oxford.txt)</w:t>
        <w:br/>
      </w:r>
      <w:r>
        <w:t>Ne</w:t>
      </w:r>
      <w:r>
        <w:t xml:space="preserve"> </w:t>
      </w:r>
      <w:r>
        <w:t>whenne°</w:t>
      </w:r>
      <w:r>
        <w:t xml:space="preserve"> </w:t>
      </w:r>
      <w:r>
        <w:t>he</w:t>
      </w:r>
      <w:r>
        <w:t xml:space="preserve"> </w:t>
      </w:r>
      <w:r>
        <w:t>cam,</w:t>
      </w:r>
      <w:r>
        <w:t xml:space="preserve"> </w:t>
      </w:r>
      <w:r>
        <w:t>ne</w:t>
      </w:r>
      <w:r>
        <w:t xml:space="preserve"> </w:t>
      </w:r>
      <w:r>
        <w:t>whider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Clerk's Tale 619 (data/oxford_txts/ClT_oxford.txt)</w:t>
        <w:br/>
      </w:r>
      <w:r>
        <w:t>This</w:t>
      </w:r>
      <w:r>
        <w:t xml:space="preserve"> </w:t>
      </w:r>
      <w:r>
        <w:t>markis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yet</w:t>
      </w:r>
      <w:r>
        <w:t xml:space="preserve"> </w:t>
      </w:r>
      <w:r>
        <w:t>another</w:t>
      </w:r>
      <w:r>
        <w:t xml:space="preserve"> </w:t>
      </w:r>
      <w:r>
        <w:t>lest°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624 (data/oxford_txts/ClT_oxford.txt)</w:t>
        <w:br/>
      </w:r>
      <w:r>
        <w:t>“Wif,”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markis,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Clerk's Tale 631 (data/oxford_txts/ClT_oxford.txt)</w:t>
        <w:br/>
      </w:r>
      <w:r>
        <w:t>Now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they</w:t>
      </w:r>
      <w:r>
        <w:t xml:space="preserve"> </w:t>
      </w:r>
      <w:r>
        <w:t>thus,</w:t>
      </w:r>
      <w:r>
        <w:t xml:space="preserve"> </w:t>
      </w:r>
      <w:r>
        <w:t>‘Whan</w:t>
      </w:r>
      <w:r>
        <w:t xml:space="preserve"> </w:t>
      </w:r>
      <w:r>
        <w:t>Walter</w:t>
      </w:r>
      <w:r>
        <w:t xml:space="preserve"> </w:t>
      </w:r>
      <w:r>
        <w:t>is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Clerk's Tale 648 (data/oxford_txts/ClT_oxford.txt)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doghter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sone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649 (data/oxford_txts/ClT_oxford.txt)</w:t>
        <w:br/>
      </w:r>
      <w:r>
        <w:t>At</w:t>
      </w:r>
      <w:r>
        <w:t xml:space="preserve"> </w:t>
      </w:r>
      <w:r>
        <w:t>your</w:t>
      </w:r>
      <w:r>
        <w:t xml:space="preserve"> </w:t>
      </w:r>
      <w:r>
        <w:t>comandement,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sayn.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659 (data/oxford_txts/ClT_oxford.txt)</w:t>
        <w:br/>
      </w:r>
      <w:r>
        <w:t>“And</w:t>
      </w:r>
      <w:r>
        <w:t xml:space="preserve"> </w:t>
      </w:r>
      <w:r>
        <w:t>certes,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prescience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661 (data/oxford_txts/ClT_oxford.txt)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withouten</w:t>
      </w:r>
      <w:r>
        <w:t xml:space="preserve"> </w:t>
      </w:r>
      <w:r>
        <w:t>necligence;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664 (data/oxford_txts/ClT_oxford.txt)</w:t>
        <w:br/>
      </w:r>
      <w:r>
        <w:t>For</w:t>
      </w:r>
      <w:r>
        <w:t xml:space="preserve"> </w:t>
      </w:r>
      <w:r>
        <w:t>wiste</w:t>
      </w:r>
      <w:r>
        <w:t xml:space="preserve"> </w:t>
      </w:r>
      <w:r>
        <w:t>I°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ese,°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Clerk's Tale 674 (data/oxford_txts/ClT_oxford.txt)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hir</w:t>
      </w:r>
      <w:r>
        <w:t xml:space="preserve"> </w:t>
      </w:r>
      <w:r>
        <w:t>doghter</w:t>
      </w:r>
      <w:r>
        <w:t xml:space="preserve"> </w:t>
      </w:r>
      <w:r>
        <w:t>caughte,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686 (data/oxford_txts/ClT_oxford.txt)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Boloigne</w:t>
      </w:r>
      <w:r>
        <w:t xml:space="preserve"> </w:t>
      </w:r>
      <w:r>
        <w:t>he</w:t>
      </w:r>
      <w:r>
        <w:t xml:space="preserve"> </w:t>
      </w:r>
      <w:r>
        <w:t>tendrely</w:t>
      </w:r>
      <w:r>
        <w:t xml:space="preserve"> </w:t>
      </w:r>
      <w:r>
        <w:t>it</w:t>
      </w:r>
      <w:r>
        <w:t xml:space="preserve"> </w:t>
      </w:r>
      <w:r>
        <w:t>broghte.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689 (data/oxford_txts/ClT_oxford.txt)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soothly</w:t>
      </w:r>
      <w:r>
        <w:t xml:space="preserve"> </w:t>
      </w:r>
      <w:r>
        <w:t>knowen</w:t>
      </w:r>
      <w:r>
        <w:t xml:space="preserve"> </w:t>
      </w:r>
      <w:r>
        <w:t>therbifore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Clerk's Tale 703 (data/oxford_txts/ClT_oxford.txt)</w:t>
        <w:br/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stinte°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entencioun</w:t>
      </w:r>
      <w:r>
        <w:br/>
        <w:br/>
      </w:r>
    </w:p>
    <w:p>
      <w:r>
        <w:rPr>
          <w:b/>
        </w:rPr>
        <w:t>Weak pt sg must end in -ed, -d, or -t : spradde</w:t>
      </w:r>
      <w:r>
        <w:br/>
        <w:t>The Clerk's Tale 722 (data/oxford_txts/ClT_oxford.txt)</w:t>
        <w:br/>
      </w:r>
      <w:r>
        <w:t>The</w:t>
      </w:r>
      <w:r>
        <w:t xml:space="preserve"> </w:t>
      </w:r>
      <w:r>
        <w:t>sclaundre</w:t>
      </w:r>
      <w:r>
        <w:t xml:space="preserve"> </w:t>
      </w:r>
      <w:r>
        <w:t>of°</w:t>
      </w:r>
      <w:r>
        <w:t xml:space="preserve"> </w:t>
      </w:r>
      <w:r>
        <w:t>Walter</w:t>
      </w:r>
      <w:r>
        <w:t xml:space="preserve"> </w:t>
      </w:r>
      <w:r>
        <w:t>ofte</w:t>
      </w:r>
      <w:r>
        <w:t xml:space="preserve"> </w:t>
      </w:r>
      <w:r>
        <w:t>and</w:t>
      </w:r>
      <w:r>
        <w:t xml:space="preserve"> </w:t>
      </w:r>
      <w:r>
        <w:t>wide</w:t>
      </w:r>
      <w:r>
        <w:t xml:space="preserve"> </w:t>
      </w:r>
      <w:r>
        <w:rPr>
          <w:i/>
        </w:rPr>
        <w:t>spradde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724 (data/oxford_txts/ClT_oxford.txt)</w:t>
        <w:br/>
      </w:r>
      <w:r>
        <w:t>For°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povre</w:t>
      </w:r>
      <w:r>
        <w:t xml:space="preserve"> </w:t>
      </w:r>
      <w:r>
        <w:t>womman</w:t>
      </w:r>
      <w:r>
        <w:t xml:space="preserve"> </w:t>
      </w:r>
      <w:r>
        <w:t>wedded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749 (data/oxford_txts/ClT_oxford.txt)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publiced°</w:t>
      </w:r>
      <w:r>
        <w:t xml:space="preserve"> </w:t>
      </w:r>
      <w:r>
        <w:t>atte</w:t>
      </w:r>
      <w:r>
        <w:t xml:space="preserve"> </w:t>
      </w:r>
      <w:r>
        <w:t>fulle.</w:t>
      </w:r>
      <w:r>
        <w:br/>
        <w:br/>
      </w:r>
    </w:p>
    <w:p>
      <w:r>
        <w:rPr>
          <w:b/>
        </w:rPr>
        <w:t>Past plural must end in -en or -e : cam</w:t>
      </w:r>
      <w:r>
        <w:br/>
        <w:t>The Clerk's Tale 752 (data/oxford_txts/ClT_oxford.txt)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thise</w:t>
      </w:r>
      <w:r>
        <w:t xml:space="preserve"> </w:t>
      </w:r>
      <w:r>
        <w:t>tidinges°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Grisildis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764 (data/oxford_txts/ClT_oxford.txt)</w:t>
        <w:br/>
      </w:r>
      <w:r>
        <w:t>To</w:t>
      </w:r>
      <w:r>
        <w:t xml:space="preserve"> </w:t>
      </w:r>
      <w:r>
        <w:t>the</w:t>
      </w:r>
      <w:r>
        <w:t xml:space="preserve"> </w:t>
      </w:r>
      <w:r>
        <w:t>erl°</w:t>
      </w:r>
      <w:r>
        <w:t xml:space="preserve"> </w:t>
      </w:r>
      <w:r>
        <w:t>of</w:t>
      </w:r>
      <w:r>
        <w:t xml:space="preserve"> </w:t>
      </w:r>
      <w:r>
        <w:t>Panik,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tho°</w:t>
      </w:r>
      <w:r>
        <w:br/>
        <w:br/>
      </w:r>
    </w:p>
    <w:p>
      <w:r>
        <w:rPr>
          <w:b/>
        </w:rPr>
        <w:t>Infinitive must end in -en or -e : sey</w:t>
      </w:r>
      <w:r>
        <w:br/>
        <w:t>The Clerk's Tale 771 (data/oxford_txts/ClT_oxford.txt)</w:t>
        <w:br/>
      </w:r>
      <w:r>
        <w:t>But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maiden</w:t>
      </w:r>
      <w:r>
        <w:t xml:space="preserve"> </w:t>
      </w:r>
      <w:r>
        <w:t>sholde</w:t>
      </w:r>
      <w:r>
        <w:t xml:space="preserve"> </w:t>
      </w:r>
      <w:r>
        <w:t>ywedded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792 (data/oxford_txts/ClT_oxford.txt)</w:t>
        <w:br/>
      </w:r>
      <w:r>
        <w:t>“Certes,</w:t>
      </w:r>
      <w:r>
        <w:t xml:space="preserve"> </w:t>
      </w:r>
      <w:r>
        <w:t>Grisilde,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ynough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793 (data/oxford_txts/ClT_oxford.txt)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wif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goodnesse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810 (data/oxford_txts/ClT_oxford.txt)</w:t>
        <w:br/>
      </w:r>
      <w:r>
        <w:t>“No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alwey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prosperitee;</w:t>
      </w:r>
      <w:r>
        <w:br/>
        <w:br/>
      </w:r>
    </w:p>
    <w:p>
      <w:r>
        <w:rPr>
          <w:b/>
        </w:rPr>
        <w:t>Present 3rd sg must end in -th : glade</w:t>
      </w:r>
      <w:r>
        <w:br/>
        <w:t>The Clerk's Tale 822 (data/oxford_txts/ClT_oxford.txt)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wisly°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glade—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828 (data/oxford_txts/ClT_oxford.txt)</w:t>
        <w:br/>
      </w:r>
      <w:r>
        <w:rPr>
          <w:i/>
        </w:rPr>
        <w:t>Han</w:t>
      </w:r>
      <w:r>
        <w:t xml:space="preserve"> </w:t>
      </w:r>
      <w:r>
        <w:t>holden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nobleie,°</w:t>
      </w:r>
      <w:r>
        <w:br/>
        <w:br/>
      </w:r>
    </w:p>
    <w:p>
      <w:r>
        <w:rPr>
          <w:b/>
        </w:rPr>
        <w:t>Present 3rd sg must end in -th : graunte</w:t>
      </w:r>
      <w:r>
        <w:br/>
        <w:t>The Clerk's Tale 842 (data/oxford_txts/ClT_oxford.txt)</w:t>
        <w:br/>
      </w:r>
      <w:r>
        <w:t>So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yow</w:t>
      </w:r>
      <w:r>
        <w:t xml:space="preserve"> </w:t>
      </w:r>
      <w:r>
        <w:t>wele°</w:t>
      </w:r>
      <w:r>
        <w:t xml:space="preserve"> </w:t>
      </w:r>
      <w:r>
        <w:t>and</w:t>
      </w:r>
      <w:r>
        <w:t xml:space="preserve"> </w:t>
      </w:r>
      <w:r>
        <w:t>prosperitee:</w:t>
      </w:r>
      <w:r>
        <w:br/>
        <w:br/>
      </w:r>
    </w:p>
    <w:p>
      <w:r>
        <w:rPr>
          <w:b/>
        </w:rPr>
        <w:t>Past plural must end in -en or -e : semed</w:t>
      </w:r>
      <w:r>
        <w:br/>
        <w:t>The Clerk's Tale 853 (data/oxford_txts/ClT_oxford.txt)</w:t>
        <w:br/>
      </w:r>
      <w:r>
        <w:t>Ye</w:t>
      </w:r>
      <w:r>
        <w:t xml:space="preserve"> </w:t>
      </w:r>
      <w:r>
        <w:rPr>
          <w:i/>
        </w:rPr>
        <w:t>semed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speche</w:t>
      </w:r>
      <w:r>
        <w:t xml:space="preserve"> </w:t>
      </w:r>
      <w:r>
        <w:t>and</w:t>
      </w:r>
      <w:r>
        <w:t xml:space="preserve"> </w:t>
      </w:r>
      <w:r>
        <w:t>your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862 (data/oxford_txts/ClT_oxford.txt)</w:t>
        <w:br/>
      </w:r>
      <w:r>
        <w:t>My</w:t>
      </w:r>
      <w:r>
        <w:t xml:space="preserve"> </w:t>
      </w:r>
      <w:r>
        <w:t>lord,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that,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fadres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870 (data/oxford_txts/ClT_oxford.txt)</w:t>
        <w:br/>
      </w:r>
      <w:r>
        <w:t>Inwith</w:t>
      </w:r>
      <w:r>
        <w:t xml:space="preserve"> </w:t>
      </w:r>
      <w:r>
        <w:t>your</w:t>
      </w:r>
      <w:r>
        <w:t xml:space="preserve"> </w:t>
      </w:r>
      <w:r>
        <w:t>chambre,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t>sayn;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875 (data/oxford_txts/ClT_oxford.txt)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smoklees°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paleis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876 (data/oxford_txts/ClT_oxford.txt)</w:t>
        <w:br/>
      </w:r>
      <w:r>
        <w:t>Ye</w:t>
      </w:r>
      <w:r>
        <w:t xml:space="preserve"> </w:t>
      </w:r>
      <w:r>
        <w:t>coude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dishoneste°</w:t>
      </w:r>
      <w:r>
        <w:t xml:space="preserve"> </w:t>
      </w:r>
      <w:r>
        <w:t>a</w:t>
      </w:r>
      <w:r>
        <w:t xml:space="preserve"> </w:t>
      </w:r>
      <w:r>
        <w:t>thing</w:t>
      </w:r>
      <w:r>
        <w:br/>
        <w:br/>
      </w:r>
    </w:p>
    <w:p>
      <w:r>
        <w:rPr>
          <w:b/>
        </w:rPr>
        <w:t>Present 3rd sg must end in -th : folwe</w:t>
      </w:r>
      <w:r>
        <w:br/>
        <w:t>The Clerk's Tale 897 (data/oxford_txts/ClT_oxford.txt)</w:t>
        <w:br/>
      </w:r>
      <w:r>
        <w:t>The</w:t>
      </w:r>
      <w:r>
        <w:t xml:space="preserve"> </w:t>
      </w:r>
      <w:r>
        <w:t>folk</w:t>
      </w:r>
      <w:r>
        <w:t xml:space="preserve"> </w:t>
      </w:r>
      <w:r>
        <w:t>hir</w:t>
      </w:r>
      <w:r>
        <w:t xml:space="preserve"> </w:t>
      </w:r>
      <w:r>
        <w:rPr>
          <w:i/>
        </w:rPr>
        <w:t>folwe</w:t>
      </w:r>
      <w:r>
        <w:t xml:space="preserve"> </w:t>
      </w:r>
      <w:r>
        <w:t>wepinge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924 (data/oxford_txts/ClT_oxford.txt)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she,</w:t>
      </w:r>
      <w:r>
        <w:t xml:space="preserve"> </w:t>
      </w:r>
      <w:r>
        <w:t>as</w:t>
      </w:r>
      <w:r>
        <w:t xml:space="preserve"> </w:t>
      </w:r>
      <w:r>
        <w:t>by</w:t>
      </w:r>
      <w:r>
        <w:t xml:space="preserve"> </w:t>
      </w:r>
      <w:r>
        <w:t>hir</w:t>
      </w:r>
      <w:r>
        <w:t xml:space="preserve"> </w:t>
      </w:r>
      <w:r>
        <w:t>countenaunce.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Clerk's Tale 933 (data/oxford_txts/ClT_oxford.txt)</w:t>
        <w:br/>
      </w:r>
      <w:r>
        <w:t>As</w:t>
      </w:r>
      <w:r>
        <w:t xml:space="preserve"> </w:t>
      </w:r>
      <w:r>
        <w:t>clerkes,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list,</w:t>
      </w:r>
      <w:r>
        <w:t xml:space="preserve"> </w:t>
      </w:r>
      <w:r>
        <w:rPr>
          <w:i/>
        </w:rPr>
        <w:t>can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Clerk's Tale 951 (data/oxford_txts/ClT_oxford.txt)</w:t>
        <w:br/>
      </w:r>
      <w:r>
        <w:t>Cam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heste,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knees</w:t>
      </w:r>
      <w:r>
        <w:t xml:space="preserve"> </w:t>
      </w:r>
      <w:r>
        <w:t>hir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968 (data/oxford_txts/ClT_oxford.txt)</w:t>
        <w:br/>
      </w:r>
      <w:r>
        <w:t>“To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</w:t>
      </w:r>
      <w:r>
        <w:t xml:space="preserve"> </w:t>
      </w:r>
      <w:r>
        <w:t>lust,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desire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Infinitive must end in -en or -e : gret</w:t>
      </w:r>
      <w:r>
        <w:br/>
        <w:t>The Clerk's Tale 1014 (data/oxford_txts/ClT_oxford.txt)</w:t>
        <w:br/>
      </w:r>
      <w:r>
        <w:t>With</w:t>
      </w:r>
      <w:r>
        <w:t xml:space="preserve"> </w:t>
      </w:r>
      <w:r>
        <w:t>other</w:t>
      </w:r>
      <w:r>
        <w:t xml:space="preserve"> </w:t>
      </w:r>
      <w:r>
        <w:t>folk,</w:t>
      </w:r>
      <w:r>
        <w:t xml:space="preserve"> </w:t>
      </w:r>
      <w:r>
        <w:t>to</w:t>
      </w:r>
      <w:r>
        <w:t xml:space="preserve"> </w:t>
      </w:r>
      <w:r>
        <w:rPr>
          <w:i/>
        </w:rPr>
        <w:t>gret</w:t>
      </w:r>
      <w:r>
        <w:t xml:space="preserve"> </w:t>
      </w:r>
      <w:r>
        <w:t>the</w:t>
      </w:r>
      <w:r>
        <w:t xml:space="preserve"> </w:t>
      </w:r>
      <w:r>
        <w:t>markisesse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1039 (data/oxford_txts/ClT_oxford.txt)</w:t>
        <w:br/>
      </w:r>
      <w:r>
        <w:t>This</w:t>
      </w:r>
      <w:r>
        <w:t xml:space="preserve"> </w:t>
      </w:r>
      <w:r>
        <w:t>tendre</w:t>
      </w:r>
      <w:r>
        <w:t xml:space="preserve"> </w:t>
      </w:r>
      <w:r>
        <w:t>maiden,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mo;°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Clerk's Tale 1059 (data/oxford_txts/ClT_oxford.txt)</w:t>
        <w:br/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seide;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Clerk's Tale 1062 (data/oxford_txts/ClT_oxford.txt)</w:t>
        <w:br/>
      </w:r>
      <w:r>
        <w:t>“Grisild,”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“by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1072 (data/oxford_txts/ClT_oxford.txt)</w:t>
        <w:br/>
      </w:r>
      <w:r>
        <w:t>And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otherweyes</w:t>
      </w:r>
      <w:r>
        <w:t xml:space="preserve"> </w:t>
      </w:r>
      <w:r>
        <w:rPr>
          <w:i/>
        </w:rPr>
        <w:t>han</w:t>
      </w:r>
      <w:r>
        <w:t xml:space="preserve"> </w:t>
      </w:r>
      <w:r>
        <w:t>seid°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1089 (data/oxford_txts/ClT_oxford.txt)</w:t>
        <w:br/>
      </w:r>
      <w:r>
        <w:t>“That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saved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children</w:t>
      </w:r>
      <w:r>
        <w:t xml:space="preserve"> </w:t>
      </w:r>
      <w:r>
        <w:t>dere!</w:t>
      </w:r>
      <w:r>
        <w:br/>
        <w:br/>
      </w:r>
    </w:p>
    <w:p>
      <w:r>
        <w:rPr>
          <w:b/>
        </w:rPr>
        <w:t>Present 3rd sg must end in -th : pace</w:t>
      </w:r>
      <w:r>
        <w:br/>
        <w:t>The Clerk's Tale 1092 (data/oxford_txts/ClT_oxford.txt)</w:t>
        <w:br/>
      </w:r>
      <w:r>
        <w:t>No</w:t>
      </w:r>
      <w:r>
        <w:t xml:space="preserve"> </w:t>
      </w:r>
      <w:r>
        <w:t>fors</w:t>
      </w:r>
      <w:r>
        <w:t xml:space="preserve"> </w:t>
      </w:r>
      <w:r>
        <w:t>of°</w:t>
      </w:r>
      <w:r>
        <w:t xml:space="preserve"> </w:t>
      </w:r>
      <w:r>
        <w:t>deeth,</w:t>
      </w:r>
      <w:r>
        <w:t xml:space="preserve"> </w:t>
      </w:r>
      <w:r>
        <w:t>ne</w:t>
      </w:r>
      <w:r>
        <w:t xml:space="preserve"> </w:t>
      </w:r>
      <w:r>
        <w:t>whan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t>pace!°</w:t>
      </w:r>
      <w:r>
        <w:br/>
        <w:br/>
      </w:r>
    </w:p>
    <w:p>
      <w:r>
        <w:rPr>
          <w:b/>
        </w:rPr>
        <w:t>Past plural must end in -en or -e : might</w:t>
      </w:r>
      <w:r>
        <w:br/>
        <w:t>The Clerk's Tale 1106 (data/oxford_txts/ClT_oxford.txt)</w:t>
        <w:br/>
      </w:r>
      <w:r>
        <w:t>Unnethe°</w:t>
      </w:r>
      <w:r>
        <w:t xml:space="preserve"> </w:t>
      </w:r>
      <w:r>
        <w:t>abouten</w:t>
      </w:r>
      <w:r>
        <w:t xml:space="preserve"> </w:t>
      </w:r>
      <w:r>
        <w:t>hir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abide.</w:t>
      </w:r>
      <w:r>
        <w:br/>
        <w:br/>
      </w:r>
    </w:p>
    <w:p>
      <w:r>
        <w:rPr>
          <w:b/>
        </w:rPr>
        <w:t>Past plural must end in -en or -e : say</w:t>
      </w:r>
      <w:r>
        <w:br/>
        <w:t>The Clerk's Tale 1114 (data/oxford_txts/ClT_oxford.txt)</w:t>
        <w:br/>
      </w:r>
      <w:r>
        <w:t>Thise</w:t>
      </w:r>
      <w:r>
        <w:t xml:space="preserve"> </w:t>
      </w:r>
      <w:r>
        <w:t>ladies,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hir</w:t>
      </w:r>
      <w:r>
        <w:t xml:space="preserve"> </w:t>
      </w:r>
      <w:r>
        <w:t>time</w:t>
      </w:r>
      <w:r>
        <w:t xml:space="preserve"> </w:t>
      </w:r>
      <w:r>
        <w:t>say,°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1115 (data/oxford_txts/ClT_oxford.txt)</w:t>
        <w:br/>
      </w:r>
      <w:r>
        <w:rPr>
          <w:i/>
        </w:rPr>
        <w:t>Han</w:t>
      </w:r>
      <w:r>
        <w:t xml:space="preserve"> </w:t>
      </w:r>
      <w:r>
        <w:t>taken</w:t>
      </w:r>
      <w:r>
        <w:t xml:space="preserve"> </w:t>
      </w:r>
      <w:r>
        <w:t>hir,</w:t>
      </w:r>
      <w:r>
        <w:t xml:space="preserve"> </w:t>
      </w:r>
      <w:r>
        <w:t>and</w:t>
      </w:r>
      <w:r>
        <w:t xml:space="preserve"> </w:t>
      </w:r>
      <w:r>
        <w:t>into</w:t>
      </w:r>
      <w:r>
        <w:t xml:space="preserve"> </w:t>
      </w:r>
      <w:r>
        <w:t>chambre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1119 (data/oxford_txts/ClT_oxford.txt)</w:t>
        <w:br/>
      </w:r>
      <w:r>
        <w:t>Upon</w:t>
      </w:r>
      <w:r>
        <w:t xml:space="preserve"> </w:t>
      </w:r>
      <w:r>
        <w:t>hir</w:t>
      </w:r>
      <w:r>
        <w:t xml:space="preserve"> </w:t>
      </w:r>
      <w:r>
        <w:t>heed,</w:t>
      </w:r>
      <w:r>
        <w:t xml:space="preserve"> </w:t>
      </w:r>
      <w:r>
        <w:t>they</w:t>
      </w:r>
      <w:r>
        <w:t xml:space="preserve"> </w:t>
      </w:r>
      <w:r>
        <w:t>into</w:t>
      </w:r>
      <w:r>
        <w:t xml:space="preserve"> </w:t>
      </w:r>
      <w:r>
        <w:t>halle</w:t>
      </w:r>
      <w:r>
        <w:t xml:space="preserve"> </w:t>
      </w:r>
      <w:r>
        <w:t>hir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Weak pt sg must end in -ed, -d, or -t : putte</w:t>
      </w:r>
      <w:r>
        <w:br/>
        <w:t>The Clerk's Tale 1138 (data/oxford_txts/ClT_oxford.txt)</w:t>
        <w:br/>
      </w:r>
      <w:r>
        <w:t>Al</w:t>
      </w:r>
      <w:r>
        <w:t xml:space="preserve"> </w:t>
      </w:r>
      <w:r>
        <w:rPr>
          <w:i/>
        </w:rPr>
        <w:t>putte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in</w:t>
      </w:r>
      <w:r>
        <w:t xml:space="preserve"> </w:t>
      </w:r>
      <w:r>
        <w:t>greet</w:t>
      </w:r>
      <w:r>
        <w:t xml:space="preserve"> </w:t>
      </w:r>
      <w:r>
        <w:t>assay.</w:t>
      </w:r>
      <w:r>
        <w:br/>
        <w:br/>
      </w:r>
    </w:p>
    <w:p>
      <w:r>
        <w:rPr>
          <w:b/>
        </w:rPr>
        <w:t>Present 3rd sg must end in -th : sent</w:t>
      </w:r>
      <w:r>
        <w:br/>
        <w:t>The Clerk's Tale 1151 (data/oxford_txts/ClT_oxford.txt)</w:t>
        <w:br/>
      </w:r>
      <w:r>
        <w:t>Receiven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gree°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t>sent;</w:t>
      </w:r>
      <w:r>
        <w:br/>
        <w:br/>
      </w:r>
    </w:p>
    <w:p>
      <w:r>
        <w:rPr>
          <w:b/>
        </w:rPr>
        <w:t>Present 3rd sg must end in -th : preve</w:t>
      </w:r>
      <w:r>
        <w:br/>
        <w:t>The Clerk's Tale 1152 (data/oxford_txts/ClT_oxford.txt)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t>is,°</w:t>
      </w:r>
      <w:r>
        <w:t xml:space="preserve"> </w:t>
      </w:r>
      <w:r>
        <w:t>he</w:t>
      </w:r>
      <w:r>
        <w:t xml:space="preserve"> </w:t>
      </w:r>
      <w:r>
        <w:t>preve°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wroghte.</w:t>
      </w:r>
      <w:r>
        <w:br/>
        <w:br/>
      </w:r>
    </w:p>
    <w:p>
      <w:r>
        <w:rPr>
          <w:b/>
        </w:rPr>
        <w:t>Present 3rd sg must end in -th : maintene</w:t>
      </w:r>
      <w:r>
        <w:br/>
        <w:t>The Clerk's Tale 1171 (data/oxford_txts/ClT_oxford.txt)</w:t>
        <w:br/>
      </w:r>
      <w:r>
        <w:t>Whos</w:t>
      </w:r>
      <w:r>
        <w:t xml:space="preserve"> </w:t>
      </w:r>
      <w:r>
        <w:t>lif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secte°</w:t>
      </w:r>
      <w:r>
        <w:t xml:space="preserve"> </w:t>
      </w:r>
      <w:r>
        <w:t>God</w:t>
      </w:r>
      <w:r>
        <w:t xml:space="preserve"> </w:t>
      </w:r>
      <w:r>
        <w:rPr>
          <w:i/>
        </w:rPr>
        <w:t>maintene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1174 (data/oxford_txts/ClT_oxford.txt)</w:t>
        <w:br/>
      </w:r>
      <w:r>
        <w:t>Seyn°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song</w:t>
      </w:r>
      <w:r>
        <w:t xml:space="preserve"> </w:t>
      </w:r>
      <w:r>
        <w:t>to</w:t>
      </w:r>
      <w:r>
        <w:t xml:space="preserve"> </w:t>
      </w:r>
      <w:r>
        <w:t>glade°</w:t>
      </w:r>
      <w:r>
        <w:t xml:space="preserve"> </w:t>
      </w:r>
      <w:r>
        <w:t>yow,</w:t>
      </w:r>
      <w:r>
        <w:t xml:space="preserve"> </w:t>
      </w:r>
      <w:r>
        <w:t>I</w:t>
      </w:r>
      <w:r>
        <w:t xml:space="preserve"> </w:t>
      </w:r>
      <w:r>
        <w:t>wene,°</w:t>
      </w:r>
      <w:r>
        <w:br/>
        <w:br/>
      </w:r>
    </w:p>
    <w:p>
      <w:r>
        <w:rPr>
          <w:b/>
        </w:rPr>
        <w:t>Present 3rd sg must end in -th : devine</w:t>
      </w:r>
      <w:r>
        <w:br/>
        <w:t>House of Fame 14 (data/oxford_txts/HF_oxford.txt)</w:t>
        <w:br/>
      </w:r>
      <w:r>
        <w:rPr>
          <w:i/>
        </w:rPr>
        <w:t>Devine</w:t>
      </w:r>
      <w:r>
        <w:t xml:space="preserve"> </w:t>
      </w:r>
      <w:r>
        <w:t>he;°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certeinly</w:t>
      </w:r>
      <w:r>
        <w:br/>
        <w:br/>
      </w:r>
    </w:p>
    <w:p>
      <w:r>
        <w:rPr>
          <w:b/>
        </w:rPr>
        <w:t>Present 3rd sg must end in -th : sende</w:t>
      </w:r>
      <w:r>
        <w:br/>
        <w:t>House of Fame 90 (data/oxford_txts/HF_oxford.txt)</w:t>
        <w:br/>
      </w:r>
      <w:r>
        <w:t>And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hem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-th : dreme</w:t>
      </w:r>
      <w:r>
        <w:br/>
        <w:t>House of Fame 98 (data/oxford_txts/HF_oxford.txt)</w:t>
        <w:br/>
      </w:r>
      <w:r>
        <w:t>That</w:t>
      </w:r>
      <w:r>
        <w:t xml:space="preserve"> </w:t>
      </w:r>
      <w:r>
        <w:t>(dreme</w:t>
      </w:r>
      <w:r>
        <w:t xml:space="preserve"> </w:t>
      </w:r>
      <w:r>
        <w:t>he</w:t>
      </w:r>
      <w:r>
        <w:t xml:space="preserve"> </w:t>
      </w:r>
      <w:r>
        <w:t>barfoot,°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shod),°</w:t>
      </w:r>
      <w:r>
        <w:br/>
        <w:br/>
      </w:r>
    </w:p>
    <w:p>
      <w:r>
        <w:rPr>
          <w:b/>
        </w:rPr>
        <w:t>Present 3rd sg must end in -th : dreme</w:t>
      </w:r>
      <w:r>
        <w:br/>
        <w:t>House of Fame 98 (data/oxford_txts/HF_oxford.txt)</w:t>
        <w:br/>
      </w:r>
      <w:r>
        <w:t>That</w:t>
      </w:r>
      <w:r>
        <w:t xml:space="preserve"> </w:t>
      </w:r>
      <w:r>
        <w:t>(dreme</w:t>
      </w:r>
      <w:r>
        <w:t xml:space="preserve"> </w:t>
      </w:r>
      <w:r>
        <w:t>he</w:t>
      </w:r>
      <w:r>
        <w:t xml:space="preserve"> </w:t>
      </w:r>
      <w:r>
        <w:t>barfoot,°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shod),°</w:t>
      </w:r>
      <w:r>
        <w:br/>
        <w:br/>
      </w:r>
    </w:p>
    <w:p>
      <w:r>
        <w:rPr>
          <w:b/>
        </w:rPr>
        <w:t>Weak pt sg must end in -ed, -d, or -t : dide</w:t>
      </w:r>
      <w:r>
        <w:br/>
        <w:t>House of Fame 106 (data/oxford_txts/HF_oxford.txt)</w:t>
        <w:br/>
      </w:r>
      <w:r>
        <w:t>That</w:t>
      </w:r>
      <w:r>
        <w:t xml:space="preserve"> </w:t>
      </w:r>
      <w:r>
        <w:t>high</w:t>
      </w:r>
      <w:r>
        <w:t xml:space="preserve"> </w:t>
      </w:r>
      <w:r>
        <w:t>upon</w:t>
      </w:r>
      <w:r>
        <w:t xml:space="preserve"> </w:t>
      </w:r>
      <w:r>
        <w:t>a</w:t>
      </w:r>
      <w:r>
        <w:t xml:space="preserve"> </w:t>
      </w:r>
      <w:r>
        <w:t>gebet°</w:t>
      </w:r>
      <w:r>
        <w:t xml:space="preserve"> </w:t>
      </w:r>
      <w:r>
        <w:t>dide!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House of Fame 159 (data/oxford_txts/HF_oxford.txt)</w:t>
        <w:br/>
      </w:r>
      <w:r>
        <w:t>And</w:t>
      </w:r>
      <w:r>
        <w:t xml:space="preserve"> </w:t>
      </w:r>
      <w:r>
        <w:t>wonne,</w:t>
      </w:r>
      <w:r>
        <w:t xml:space="preserve"> </w:t>
      </w:r>
      <w:r>
        <w:t>and</w:t>
      </w:r>
      <w:r>
        <w:t xml:space="preserve"> </w:t>
      </w:r>
      <w:r>
        <w:t>King</w:t>
      </w:r>
      <w:r>
        <w:t xml:space="preserve"> </w:t>
      </w:r>
      <w:r>
        <w:t>Priam</w:t>
      </w:r>
      <w:r>
        <w:t xml:space="preserve"> </w:t>
      </w:r>
      <w:r>
        <w:rPr>
          <w:i/>
        </w:rPr>
        <w:t>yslain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222 (data/oxford_txts/HF_oxford.txt)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with</w:t>
      </w:r>
      <w:r>
        <w:t xml:space="preserve"> </w:t>
      </w:r>
      <w:r>
        <w:t>alle</w:t>
      </w:r>
      <w:r>
        <w:t xml:space="preserve"> </w:t>
      </w:r>
      <w:r>
        <w:t>pine°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243 (data/oxford_txts/HF_oxford.txt)</w:t>
        <w:br/>
      </w:r>
      <w:r>
        <w:t>Becam</w:t>
      </w:r>
      <w:r>
        <w:t xml:space="preserve"> </w:t>
      </w:r>
      <w:r>
        <w:t>his</w:t>
      </w:r>
      <w:r>
        <w:t xml:space="preserve"> </w:t>
      </w:r>
      <w:r>
        <w:t>love,</w:t>
      </w:r>
      <w:r>
        <w:t xml:space="preserve"> </w:t>
      </w:r>
      <w:r>
        <w:t>and</w:t>
      </w:r>
      <w:r>
        <w:t xml:space="preserve"> </w:t>
      </w:r>
      <w:r>
        <w:t>leet</w:t>
      </w:r>
      <w:r>
        <w:t xml:space="preserve"> </w:t>
      </w:r>
      <w:r>
        <w:t>him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261 (data/oxford_txts/HF_oxford.txt)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woman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have</w:t>
      </w:r>
      <w:r>
        <w:br/>
        <w:t>House of Fame 282 (data/oxford_txts/HF_oxford.txt)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rPr>
          <w:i/>
        </w:rPr>
        <w:t>have</w:t>
      </w:r>
      <w:r>
        <w:t xml:space="preserve"> </w:t>
      </w:r>
      <w:r>
        <w:t>caught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t>leste;°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320 (data/oxford_txts/HF_oxford.txt)</w:t>
        <w:br/>
      </w:r>
      <w:r>
        <w:t>“O</w:t>
      </w:r>
      <w:r>
        <w:t xml:space="preserve"> </w:t>
      </w:r>
      <w:r>
        <w:t>Eneas!</w:t>
      </w:r>
      <w:r>
        <w:t xml:space="preserve"> </w:t>
      </w:r>
      <w:r>
        <w:t>what</w:t>
      </w:r>
      <w:r>
        <w:t xml:space="preserve"> </w:t>
      </w:r>
      <w:r>
        <w:t>wil</w:t>
      </w:r>
      <w:r>
        <w:t xml:space="preserve"> </w:t>
      </w:r>
      <w:r>
        <w:t>ye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328 (data/oxford_txts/HF_oxford.txt)</w:t>
        <w:br/>
      </w:r>
      <w:r>
        <w:t>As</w:t>
      </w:r>
      <w:r>
        <w:t xml:space="preserve"> </w:t>
      </w:r>
      <w:r>
        <w:t>ferforth°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332 (data/oxford_txts/HF_oxford.txt)</w:t>
        <w:br/>
      </w:r>
      <w:r>
        <w:t>Allas,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routhe°</w:t>
      </w:r>
      <w:r>
        <w:br/>
        <w:br/>
      </w:r>
    </w:p>
    <w:p>
      <w:r>
        <w:rPr>
          <w:b/>
        </w:rPr>
        <w:t>Present plural must end in -en or -e : kon</w:t>
      </w:r>
      <w:r>
        <w:br/>
        <w:t>House of Fame 338 (data/oxford_txts/HF_oxford.txt)</w:t>
        <w:br/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kon</w:t>
      </w:r>
      <w:r>
        <w:t xml:space="preserve"> </w:t>
      </w:r>
      <w:r>
        <w:t>grone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House of Fame 374 (data/oxford_txts/HF_oxford.txt)</w:t>
        <w:br/>
      </w:r>
      <w:r>
        <w:t>And</w:t>
      </w:r>
      <w:r>
        <w:t xml:space="preserve"> </w:t>
      </w:r>
      <w:r>
        <w:rPr>
          <w:i/>
        </w:rPr>
        <w:t>deide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wounde</w:t>
      </w:r>
      <w:r>
        <w:t xml:space="preserve"> </w:t>
      </w:r>
      <w:r>
        <w:t>smerte.°</w:t>
      </w:r>
      <w:r>
        <w:br/>
        <w:br/>
      </w:r>
    </w:p>
    <w:p>
      <w:r>
        <w:rPr>
          <w:b/>
        </w:rPr>
        <w:t>Weak pt sg must end in -ed, -d, or -t : deide</w:t>
      </w:r>
      <w:r>
        <w:br/>
        <w:t>House of Fame 375 (data/oxford_txts/HF_oxford.txt)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maner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Weak pt sg must end in -ed, -d, or -t : dide</w:t>
      </w:r>
      <w:r>
        <w:br/>
        <w:t>House of Fame 380 (data/oxford_txts/HF_oxford.txt)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wroot</w:t>
      </w:r>
      <w:r>
        <w:t xml:space="preserve"> </w:t>
      </w:r>
      <w:r>
        <w:t>or°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dide.</w:t>
      </w:r>
      <w:r>
        <w:br/>
        <w:br/>
      </w:r>
    </w:p>
    <w:p>
      <w:r>
        <w:rPr>
          <w:b/>
        </w:rPr>
        <w:t>Present 3rd sg must end in -th : telles</w:t>
      </w:r>
      <w:r>
        <w:br/>
        <w:t>House of Fame 426 (data/oxford_txts/HF_oxford.txt)</w:t>
        <w:br/>
      </w:r>
      <w:r>
        <w:t>In</w:t>
      </w:r>
      <w:r>
        <w:t xml:space="preserve"> </w:t>
      </w:r>
      <w:r>
        <w:t>certein,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us</w:t>
      </w:r>
      <w:r>
        <w:t xml:space="preserve"> </w:t>
      </w:r>
      <w:r>
        <w:t>telles.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441 (data/oxford_txts/HF_oxford.txt)</w:t>
        <w:br/>
      </w:r>
      <w:r>
        <w:t>To</w:t>
      </w:r>
      <w:r>
        <w:t xml:space="preserve"> </w:t>
      </w:r>
      <w:r>
        <w:t>helle</w:t>
      </w:r>
      <w:r>
        <w:t xml:space="preserve"> </w:t>
      </w:r>
      <w:r>
        <w:t>wente,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Strong pt sg must not end in -en or -e : behelde</w:t>
      </w:r>
      <w:r>
        <w:br/>
        <w:t>House of Fame 481 (data/oxford_txts/HF_oxford.txt)</w:t>
        <w:br/>
      </w:r>
      <w:r>
        <w:t>I</w:t>
      </w:r>
      <w:r>
        <w:t xml:space="preserve"> </w:t>
      </w:r>
      <w:r>
        <w:t>faste°</w:t>
      </w:r>
      <w:r>
        <w:t xml:space="preserve"> </w:t>
      </w:r>
      <w:r>
        <w:t>aboute</w:t>
      </w:r>
      <w:r>
        <w:t xml:space="preserve"> </w:t>
      </w:r>
      <w:r>
        <w:t>me</w:t>
      </w:r>
      <w:r>
        <w:t xml:space="preserve"> </w:t>
      </w:r>
      <w:r>
        <w:t>behelde.°</w:t>
      </w:r>
      <w:r>
        <w:br/>
        <w:br/>
      </w:r>
    </w:p>
    <w:p>
      <w:r>
        <w:rPr>
          <w:b/>
        </w:rPr>
        <w:t>Past plural must end in -en or -e : saw</w:t>
      </w:r>
      <w:r>
        <w:br/>
        <w:t>House of Fame 504 (data/oxford_txts/HF_oxford.txt)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saw</w:t>
      </w:r>
      <w:r>
        <w:t xml:space="preserve"> </w:t>
      </w:r>
      <w:r>
        <w:t>men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Past plural must end in -en or -e : shoon</w:t>
      </w:r>
      <w:r>
        <w:br/>
        <w:t>House of Fame 507 (data/oxford_txts/HF_oxford.txt)</w:t>
        <w:br/>
      </w:r>
      <w:r>
        <w:t>So</w:t>
      </w:r>
      <w:r>
        <w:t xml:space="preserve"> </w:t>
      </w:r>
      <w:r>
        <w:rPr>
          <w:i/>
        </w:rPr>
        <w:t>shoon</w:t>
      </w:r>
      <w:r>
        <w:t xml:space="preserve"> </w:t>
      </w:r>
      <w:r>
        <w:t>the</w:t>
      </w:r>
      <w:r>
        <w:t xml:space="preserve"> </w:t>
      </w:r>
      <w:r>
        <w:t>egles</w:t>
      </w:r>
      <w:r>
        <w:t xml:space="preserve"> </w:t>
      </w:r>
      <w:r>
        <w:t>fethres</w:t>
      </w:r>
      <w:r>
        <w:t xml:space="preserve"> </w:t>
      </w:r>
      <w:r>
        <w:t>brighte</w:t>
      </w:r>
      <w:r>
        <w:br/>
        <w:br/>
      </w:r>
    </w:p>
    <w:p>
      <w:r>
        <w:rPr>
          <w:b/>
        </w:rPr>
        <w:t>Strong pt sg must not end in -en or -e : spake</w:t>
      </w:r>
      <w:r>
        <w:br/>
        <w:t>House of Fame 555 (data/oxford_txts/HF_oxford.txt)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spake</w:t>
      </w:r>
      <w:r>
        <w:br/>
        <w:br/>
      </w:r>
    </w:p>
    <w:p>
      <w:r>
        <w:rPr>
          <w:b/>
        </w:rPr>
        <w:t>Infinitive must end in -en or -e : sayn</w:t>
      </w:r>
      <w:r>
        <w:br/>
        <w:t>House of Fame 563 (data/oxford_txts/HF_oxford.txt)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vois,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helpe</w:t>
      </w:r>
      <w:r>
        <w:br/>
        <w:t>House of Fame 576 (data/oxford_txts/HF_oxford.txt)</w:t>
        <w:br/>
      </w:r>
      <w:r>
        <w:t>For</w:t>
      </w:r>
      <w:r>
        <w:t xml:space="preserve"> </w:t>
      </w:r>
      <w:r>
        <w:t>also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put</w:t>
      </w:r>
      <w:r>
        <w:br/>
        <w:t>House of Fame 598 (data/oxford_txts/HF_oxford.txt)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thee</w:t>
      </w:r>
      <w:r>
        <w:t xml:space="preserve"> </w:t>
      </w:r>
      <w:r>
        <w:t>out°</w:t>
      </w:r>
      <w:r>
        <w:t xml:space="preserve"> </w:t>
      </w:r>
      <w:r>
        <w:t>of</w:t>
      </w:r>
      <w:r>
        <w:t xml:space="preserve"> </w:t>
      </w:r>
      <w:r>
        <w:t>doute—</w:t>
      </w:r>
      <w:r>
        <w:br/>
        <w:br/>
      </w:r>
    </w:p>
    <w:p>
      <w:r>
        <w:rPr>
          <w:b/>
        </w:rPr>
        <w:t>Present 3rd sg must end in -th : hast</w:t>
      </w:r>
      <w:r>
        <w:br/>
        <w:t>House of Fame 620 (data/oxford_txts/HF_oxford.txt)</w:t>
        <w:br/>
      </w:r>
      <w:r>
        <w:t>And</w:t>
      </w:r>
      <w:r>
        <w:t xml:space="preserve"> </w:t>
      </w:r>
      <w:r>
        <w:t>nevertheles</w:t>
      </w:r>
      <w:r>
        <w:t xml:space="preserve"> </w:t>
      </w:r>
      <w:r>
        <w:rPr>
          <w:i/>
        </w:rPr>
        <w:t>hast</w:t>
      </w:r>
      <w:r>
        <w:t xml:space="preserve"> </w:t>
      </w:r>
      <w:r>
        <w:t>set</w:t>
      </w:r>
      <w:r>
        <w:t xml:space="preserve"> </w:t>
      </w:r>
      <w:r>
        <w:t>thy</w:t>
      </w:r>
      <w:r>
        <w:t xml:space="preserve"> </w:t>
      </w:r>
      <w:r>
        <w:t>wit—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664 (data/oxford_txts/HF_oxford.txt)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som</w:t>
      </w:r>
      <w:r>
        <w:t xml:space="preserve"> </w:t>
      </w:r>
      <w:r>
        <w:t>disport°</w:t>
      </w:r>
      <w:r>
        <w:t xml:space="preserve"> </w:t>
      </w:r>
      <w:r>
        <w:t>and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3rd sg must end in -th : help</w:t>
      </w:r>
      <w:r>
        <w:br/>
        <w:t>House of Fame 700 (data/oxford_txts/HF_oxford.txt)</w:t>
        <w:br/>
      </w:r>
      <w:r>
        <w:t>Quod</w:t>
      </w:r>
      <w:r>
        <w:t xml:space="preserve"> </w:t>
      </w:r>
      <w:r>
        <w:t>he.</w:t>
      </w:r>
      <w:r>
        <w:t xml:space="preserve"> </w:t>
      </w:r>
      <w:r>
        <w:t>“No,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wis!”—</w:t>
      </w:r>
      <w:r>
        <w:br/>
        <w:br/>
      </w:r>
    </w:p>
    <w:p>
      <w:r>
        <w:rPr>
          <w:b/>
        </w:rPr>
        <w:t>Strong pt sg must not end in -en or -e : behelde</w:t>
      </w:r>
      <w:r>
        <w:br/>
        <w:t>House of Fame 897 (data/oxford_txts/HF_oxford.txt)</w:t>
        <w:br/>
      </w:r>
      <w:r>
        <w:t>And</w:t>
      </w:r>
      <w:r>
        <w:t xml:space="preserve"> </w:t>
      </w:r>
      <w:r>
        <w:rPr>
          <w:i/>
        </w:rPr>
        <w:t>behelde</w:t>
      </w:r>
      <w:r>
        <w:t xml:space="preserve"> </w:t>
      </w:r>
      <w:r>
        <w:t>feldes°</w:t>
      </w:r>
      <w:r>
        <w:t xml:space="preserve"> </w:t>
      </w:r>
      <w:r>
        <w:t>and</w:t>
      </w:r>
      <w:r>
        <w:t xml:space="preserve"> </w:t>
      </w:r>
      <w:r>
        <w:t>plaines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958 (data/oxford_txts/HF_oxford.txt)</w:t>
        <w:br/>
      </w:r>
      <w:r>
        <w:t>To</w:t>
      </w:r>
      <w:r>
        <w:t xml:space="preserve"> </w:t>
      </w:r>
      <w:r>
        <w:t>lete</w:t>
      </w:r>
      <w:r>
        <w:t xml:space="preserve"> </w:t>
      </w:r>
      <w:r>
        <w:t>a</w:t>
      </w:r>
      <w:r>
        <w:t xml:space="preserve"> </w:t>
      </w:r>
      <w:r>
        <w:t>fole°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Strong pt sg must not end in -en or -e : came</w:t>
      </w:r>
      <w:r>
        <w:br/>
        <w:t>House of Fame 969 (data/oxford_txts/HF_oxford.txt)</w:t>
        <w:br/>
      </w:r>
      <w:r>
        <w:t>Al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through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t>came.</w:t>
      </w:r>
      <w:r>
        <w:br/>
        <w:br/>
      </w:r>
    </w:p>
    <w:p>
      <w:r>
        <w:rPr>
          <w:b/>
        </w:rPr>
        <w:t>Present plural must end in -en or -e : arn</w:t>
      </w:r>
      <w:r>
        <w:br/>
        <w:t>House of Fame 1008 (data/oxford_txts/HF_oxford.txt)</w:t>
        <w:br/>
      </w:r>
      <w:r>
        <w:t>How</w:t>
      </w:r>
      <w:r>
        <w:t xml:space="preserve"> </w:t>
      </w:r>
      <w:r>
        <w:t>alle</w:t>
      </w:r>
      <w:r>
        <w:t xml:space="preserve"> </w:t>
      </w:r>
      <w:r>
        <w:t>these</w:t>
      </w:r>
      <w:r>
        <w:t xml:space="preserve"> </w:t>
      </w:r>
      <w:r>
        <w:rPr>
          <w:i/>
        </w:rPr>
        <w:t>arn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hevene;</w:t>
      </w:r>
      <w:r>
        <w:br/>
        <w:br/>
      </w:r>
    </w:p>
    <w:p>
      <w:r>
        <w:rPr>
          <w:b/>
        </w:rPr>
        <w:t>Weak pt sg must end in -ed, -d, or -t : sette</w:t>
      </w:r>
      <w:r>
        <w:br/>
        <w:t>House of Fame 1050 (data/oxford_txts/HF_oxford.txt)</w:t>
        <w:br/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me</w:t>
      </w:r>
      <w:r>
        <w:t xml:space="preserve"> </w:t>
      </w:r>
      <w:r>
        <w:t>faire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fete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1054 (data/oxford_txts/HF_oxford.txt)</w:t>
        <w:br/>
      </w:r>
      <w:r>
        <w:t>“Now,”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“whil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rede</w:t>
      </w:r>
      <w:r>
        <w:br/>
        <w:t>House of Fame 1067 (data/oxford_txts/HF_oxford.txt)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rPr>
          <w:i/>
        </w:rPr>
        <w:t>rede</w:t>
      </w:r>
      <w:r>
        <w:t xml:space="preserve"> </w:t>
      </w:r>
      <w:r>
        <w:t>me!</w:t>
      </w:r>
      <w:r>
        <w:br/>
        <w:br/>
      </w:r>
    </w:p>
    <w:p>
      <w:r>
        <w:rPr>
          <w:b/>
        </w:rPr>
        <w:t>Present 3rd sg must end in -th : sende</w:t>
      </w:r>
      <w:r>
        <w:br/>
        <w:t>House of Fame 1087 (data/oxford_txts/HF_oxford.txt)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thee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stant</w:t>
      </w:r>
      <w:r>
        <w:br/>
        <w:t>House of Fame 1117 (data/oxford_txts/HF_oxford.txt)</w:t>
        <w:br/>
      </w:r>
      <w:r>
        <w:t>Hyer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t>in</w:t>
      </w:r>
      <w:r>
        <w:t xml:space="preserve"> </w:t>
      </w:r>
      <w:r>
        <w:t>Spaine.</w:t>
      </w:r>
      <w:r>
        <w:br/>
        <w:br/>
      </w:r>
    </w:p>
    <w:p>
      <w:r>
        <w:rPr>
          <w:b/>
        </w:rPr>
        <w:t>Past plural must end in -en or -e : had</w:t>
      </w:r>
      <w:r>
        <w:br/>
        <w:t>House of Fame 1138 (data/oxford_txts/HF_oxford.txt)</w:t>
        <w:br/>
      </w:r>
      <w:r>
        <w:t>That</w:t>
      </w:r>
      <w:r>
        <w:t xml:space="preserve"> </w:t>
      </w:r>
      <w:r>
        <w:rPr>
          <w:i/>
        </w:rPr>
        <w:t>had</w:t>
      </w:r>
      <w:r>
        <w:t xml:space="preserve"> </w:t>
      </w:r>
      <w:r>
        <w:t>ybeen</w:t>
      </w:r>
      <w:r>
        <w:t xml:space="preserve"> </w:t>
      </w:r>
      <w:r>
        <w:t>in</w:t>
      </w:r>
      <w:r>
        <w:t xml:space="preserve"> </w:t>
      </w:r>
      <w:r>
        <w:t>mochel</w:t>
      </w:r>
      <w:r>
        <w:t xml:space="preserve"> </w:t>
      </w:r>
      <w:r>
        <w:t>wele,°</w:t>
      </w:r>
      <w:r>
        <w:br/>
        <w:br/>
      </w:r>
    </w:p>
    <w:p>
      <w:r>
        <w:rPr>
          <w:b/>
        </w:rPr>
        <w:t>Present plural must end in -en or -e : seyn</w:t>
      </w:r>
      <w:r>
        <w:br/>
        <w:t>House of Fame 1147 (data/oxford_txts/HF_oxford.txt)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“What</w:t>
      </w:r>
      <w:r>
        <w:t xml:space="preserve"> </w:t>
      </w:r>
      <w:r>
        <w:t>may</w:t>
      </w:r>
      <w:r>
        <w:t xml:space="preserve"> </w:t>
      </w:r>
      <w:r>
        <w:t>ever</w:t>
      </w:r>
      <w:r>
        <w:t xml:space="preserve"> </w:t>
      </w:r>
      <w:r>
        <w:t>laste?”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1168 (data/oxford_txts/HF_oxford.txt)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cunning°</w:t>
      </w:r>
      <w:r>
        <w:t xml:space="preserve"> </w:t>
      </w:r>
      <w:r>
        <w:t>to</w:t>
      </w:r>
      <w:r>
        <w:t xml:space="preserve"> </w:t>
      </w:r>
      <w:r>
        <w:t>descrive</w:t>
      </w:r>
      <w:r>
        <w:br/>
        <w:br/>
      </w:r>
    </w:p>
    <w:p>
      <w:r>
        <w:rPr>
          <w:b/>
        </w:rPr>
        <w:t>Past plural must end in -en or -e : began</w:t>
      </w:r>
      <w:r>
        <w:br/>
        <w:t>House of Fame 1220 (data/oxford_txts/HF_oxford.txt)</w:t>
        <w:br/>
      </w:r>
      <w:r>
        <w:t>That</w:t>
      </w:r>
      <w:r>
        <w:t xml:space="preserve"> </w:t>
      </w:r>
      <w:r>
        <w:t>craftely</w:t>
      </w:r>
      <w:r>
        <w:t xml:space="preserve"> </w:t>
      </w:r>
      <w:r>
        <w:rPr>
          <w:i/>
        </w:rPr>
        <w:t>began</w:t>
      </w:r>
      <w:r>
        <w:t xml:space="preserve"> </w:t>
      </w:r>
      <w:r>
        <w:t>to</w:t>
      </w:r>
      <w:r>
        <w:t xml:space="preserve"> </w:t>
      </w:r>
      <w:r>
        <w:t>pipe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1225 (data/oxford_txts/HF_oxford.txt)</w:t>
        <w:br/>
      </w:r>
      <w:r>
        <w:t>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litel</w:t>
      </w:r>
      <w:r>
        <w:t xml:space="preserve"> </w:t>
      </w:r>
      <w:r>
        <w:t>herde-gromes°</w:t>
      </w:r>
      <w:r>
        <w:br/>
        <w:br/>
      </w:r>
    </w:p>
    <w:p>
      <w:r>
        <w:rPr>
          <w:b/>
        </w:rPr>
        <w:t>Past plural must end in -en or -e : used</w:t>
      </w:r>
      <w:r>
        <w:br/>
        <w:t>House of Fame 1247 (data/oxford_txts/HF_oxford.txt)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used</w:t>
      </w:r>
      <w:r>
        <w:t xml:space="preserve"> </w:t>
      </w:r>
      <w:r>
        <w:t>clarion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1276 (data/oxford_txts/HF_oxford.txt)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t>don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fame.</w:t>
      </w:r>
      <w:r>
        <w:br/>
        <w:br/>
      </w:r>
    </w:p>
    <w:p>
      <w:r>
        <w:rPr>
          <w:b/>
        </w:rPr>
        <w:t>Strong participle must end in -en or -e : fond</w:t>
      </w:r>
      <w:r>
        <w:br/>
        <w:t>House of Fame 1286 (data/oxford_txts/HF_oxford.txt)</w:t>
        <w:br/>
      </w:r>
      <w:r>
        <w:t>And</w:t>
      </w:r>
      <w:r>
        <w:t xml:space="preserve"> </w:t>
      </w:r>
      <w:r>
        <w:rPr>
          <w:i/>
        </w:rPr>
        <w:t>fond</w:t>
      </w:r>
      <w:r>
        <w:t xml:space="preserve"> </w:t>
      </w:r>
      <w:r>
        <w:t>me</w:t>
      </w:r>
      <w:r>
        <w:t xml:space="preserve"> </w:t>
      </w:r>
      <w:r>
        <w:t>lous,</w:t>
      </w:r>
      <w:r>
        <w:t xml:space="preserve"> </w:t>
      </w:r>
      <w:r>
        <w:t>and</w:t>
      </w:r>
      <w:r>
        <w:t xml:space="preserve"> </w:t>
      </w:r>
      <w:r>
        <w:t>noght</w:t>
      </w:r>
      <w:r>
        <w:t xml:space="preserve"> </w:t>
      </w:r>
      <w:r>
        <w:t>yholde,°</w:t>
      </w:r>
      <w:r>
        <w:br/>
        <w:br/>
      </w:r>
    </w:p>
    <w:p>
      <w:r>
        <w:rPr>
          <w:b/>
        </w:rPr>
        <w:t>Past plural must end in -en or -e : shoon</w:t>
      </w:r>
      <w:r>
        <w:br/>
        <w:t>House of Fame 1289 (data/oxford_txts/HF_oxford.txt)</w:t>
        <w:br/>
      </w:r>
      <w:r>
        <w:t>That</w:t>
      </w:r>
      <w:r>
        <w:t xml:space="preserve"> </w:t>
      </w:r>
      <w:r>
        <w:rPr>
          <w:i/>
        </w:rPr>
        <w:t>shoon</w:t>
      </w:r>
      <w:r>
        <w:t xml:space="preserve"> </w:t>
      </w:r>
      <w:r>
        <w:t>ful</w:t>
      </w:r>
      <w:r>
        <w:t xml:space="preserve"> </w:t>
      </w:r>
      <w:r>
        <w:t>lighter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glas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1338 (data/oxford_txts/HF_oxford.txt)</w:t>
        <w:br/>
      </w:r>
      <w:r>
        <w:t>Of</w:t>
      </w:r>
      <w:r>
        <w:t xml:space="preserve"> </w:t>
      </w:r>
      <w:r>
        <w:t>famous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ybeen</w:t>
      </w:r>
      <w:r>
        <w:br/>
        <w:br/>
      </w:r>
    </w:p>
    <w:p>
      <w:r>
        <w:rPr>
          <w:b/>
        </w:rPr>
        <w:t>Past plural must end in -en or -e : wer</w:t>
      </w:r>
      <w:r>
        <w:br/>
        <w:t>House of Fame 1350 (data/oxford_txts/HF_oxford.txt)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set</w:t>
      </w:r>
      <w:r>
        <w:t xml:space="preserve"> </w:t>
      </w:r>
      <w:r>
        <w:t>as</w:t>
      </w:r>
      <w:r>
        <w:t xml:space="preserve"> </w:t>
      </w:r>
      <w:r>
        <w:t>thikke</w:t>
      </w:r>
      <w:r>
        <w:t xml:space="preserve"> </w:t>
      </w:r>
      <w:r>
        <w:t>of</w:t>
      </w:r>
      <w:r>
        <w:t xml:space="preserve"> </w:t>
      </w:r>
      <w:r>
        <w:t>nouchis°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1381 (data/oxford_txts/HF_oxford.txt)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fele</w:t>
      </w:r>
      <w:r>
        <w:t xml:space="preserve"> </w:t>
      </w:r>
      <w:r>
        <w:t>eyen°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1412 (data/oxford_txts/HF_oxford.txt)</w:t>
        <w:br/>
      </w:r>
      <w:r>
        <w:t>Of</w:t>
      </w:r>
      <w:r>
        <w:t xml:space="preserve"> </w:t>
      </w:r>
      <w:r>
        <w:t>tho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large</w:t>
      </w:r>
      <w:r>
        <w:t xml:space="preserve"> </w:t>
      </w:r>
      <w:r>
        <w:t>fame;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1556 (data/oxford_txts/HF_oxford.txt)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our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1582 (data/oxford_txts/HF_oxford.txt)</w:t>
        <w:br/>
      </w:r>
      <w:r>
        <w:t>Hem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shame.”</w:t>
      </w:r>
      <w:r>
        <w:br/>
        <w:br/>
      </w:r>
    </w:p>
    <w:p>
      <w:r>
        <w:rPr>
          <w:b/>
        </w:rPr>
        <w:t>Strong pt sg must not end in -en or -e : abode</w:t>
      </w:r>
      <w:r>
        <w:br/>
        <w:t>House of Fame 1602 (data/oxford_txts/HF_oxford.txt)</w:t>
        <w:br/>
      </w:r>
      <w:r>
        <w:t>This</w:t>
      </w:r>
      <w:r>
        <w:t xml:space="preserve"> </w:t>
      </w:r>
      <w:r>
        <w:t>Eolus</w:t>
      </w:r>
      <w:r>
        <w:t xml:space="preserve"> </w:t>
      </w:r>
      <w:r>
        <w:t>nowher</w:t>
      </w:r>
      <w:r>
        <w:t xml:space="preserve"> </w:t>
      </w:r>
      <w:r>
        <w:t>abode°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1610 (data/oxford_txts/HF_oxford.txt)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our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1630 (data/oxford_txts/HF_oxford.txt)</w:t>
        <w:br/>
      </w:r>
      <w:r>
        <w:t>Of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or</w:t>
      </w:r>
      <w:r>
        <w:t xml:space="preserve"> </w:t>
      </w:r>
      <w:r>
        <w:t>faire.”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1632 (data/oxford_txts/HF_oxford.txt)</w:t>
        <w:br/>
      </w:r>
      <w:r>
        <w:rPr>
          <w:i/>
        </w:rPr>
        <w:t>Han</w:t>
      </w:r>
      <w:r>
        <w:t xml:space="preserve"> </w:t>
      </w:r>
      <w:r>
        <w:t>these</w:t>
      </w:r>
      <w:r>
        <w:t xml:space="preserve"> </w:t>
      </w:r>
      <w:r>
        <w:t>sory</w:t>
      </w:r>
      <w:r>
        <w:t xml:space="preserve"> </w:t>
      </w:r>
      <w:r>
        <w:t>creatures!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1661 (data/oxford_txts/HF_oxford.txt)</w:t>
        <w:br/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1667 (data/oxford_txts/HF_oxford.txt)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better</w:t>
      </w:r>
      <w:r>
        <w:t xml:space="preserve"> </w:t>
      </w:r>
      <w:r>
        <w:t>loos,°</w:t>
      </w:r>
      <w:r>
        <w:br/>
        <w:br/>
      </w:r>
    </w:p>
    <w:p>
      <w:r>
        <w:rPr>
          <w:b/>
        </w:rPr>
        <w:t>Present 3rd sg must end in -th : go</w:t>
      </w:r>
      <w:r>
        <w:br/>
        <w:t>House of Fame 1674 (data/oxford_txts/HF_oxford.txt)</w:t>
        <w:br/>
      </w:r>
      <w:r>
        <w:t>That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hir</w:t>
      </w:r>
      <w:r>
        <w:t xml:space="preserve"> </w:t>
      </w:r>
      <w:r>
        <w:t>fame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1684 (data/oxford_txts/HF_oxford.txt)</w:t>
        <w:br/>
      </w:r>
      <w:r>
        <w:t>And,</w:t>
      </w:r>
      <w:r>
        <w:t xml:space="preserve"> </w:t>
      </w:r>
      <w:r>
        <w:t>certes,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breeth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1694 (data/oxford_txts/HF_oxford.txt)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mighte;</w:t>
      </w:r>
      <w:r>
        <w:br/>
        <w:br/>
      </w:r>
    </w:p>
    <w:p>
      <w:r>
        <w:rPr>
          <w:b/>
        </w:rPr>
        <w:t>Weak pt sg must end in -ed, -d, or -t : clew</w:t>
      </w:r>
      <w:r>
        <w:br/>
        <w:t>House of Fame 1702 (data/oxford_txts/HF_oxford.txt)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aboute</w:t>
      </w:r>
      <w:r>
        <w:t xml:space="preserve"> </w:t>
      </w:r>
      <w:r>
        <w:t>I</w:t>
      </w:r>
      <w:r>
        <w:t xml:space="preserve"> </w:t>
      </w:r>
      <w:r>
        <w:t>clew°</w:t>
      </w:r>
      <w:r>
        <w:t xml:space="preserve"> </w:t>
      </w:r>
      <w:r>
        <w:t>min</w:t>
      </w:r>
      <w:r>
        <w:t xml:space="preserve"> </w:t>
      </w:r>
      <w:r>
        <w:t>hede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1714 (data/oxford_txts/HF_oxford.txt)</w:t>
        <w:br/>
      </w:r>
      <w:r>
        <w:t>And</w:t>
      </w:r>
      <w:r>
        <w:t xml:space="preserve"> </w:t>
      </w:r>
      <w:r>
        <w:t>wene</w:t>
      </w:r>
      <w:r>
        <w:t xml:space="preserve"> </w:t>
      </w:r>
      <w:r>
        <w:t>ye°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gode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1732 (data/oxford_txts/HF_oxford.txt)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neither</w:t>
      </w:r>
      <w:r>
        <w:t xml:space="preserve"> </w:t>
      </w:r>
      <w:r>
        <w:t>that</w:t>
      </w:r>
      <w:r>
        <w:t xml:space="preserve"> </w:t>
      </w:r>
      <w:r>
        <w:t>ne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1737 (data/oxford_txts/HF_oxford.txt)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noble</w:t>
      </w:r>
      <w:r>
        <w:t xml:space="preserve"> </w:t>
      </w:r>
      <w:r>
        <w:t>gestes,°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1762 (data/oxford_txts/HF_oxford.txt)</w:t>
        <w:br/>
      </w:r>
      <w:r>
        <w:t>Sufficeth°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fame.”</w:t>
      </w:r>
      <w:r>
        <w:br/>
        <w:br/>
      </w:r>
    </w:p>
    <w:p>
      <w:r>
        <w:rPr>
          <w:b/>
        </w:rPr>
        <w:t>Present 3rd sg must end in -th : wene</w:t>
      </w:r>
      <w:r>
        <w:br/>
        <w:t>House of Fame 1767 (data/oxford_txts/HF_oxford.txt)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t>wene°</w:t>
      </w:r>
      <w:r>
        <w:t xml:space="preserve"> </w:t>
      </w:r>
      <w:r>
        <w:t>hem</w:t>
      </w:r>
      <w:r>
        <w:t xml:space="preserve"> </w:t>
      </w:r>
      <w:r>
        <w:t>at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1771 (data/oxford_txts/HF_oxford.txt)</w:t>
        <w:br/>
      </w:r>
      <w:r>
        <w:t>¶Tho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seventh</w:t>
      </w:r>
      <w:r>
        <w:t xml:space="preserve"> </w:t>
      </w:r>
      <w:r>
        <w:t>route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1775 (data/oxford_txts/HF_oxford.txt)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this</w:t>
      </w:r>
      <w:r>
        <w:t xml:space="preserve"> </w:t>
      </w:r>
      <w:r>
        <w:t>nexte°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doon.”</w:t>
      </w:r>
      <w:r>
        <w:br/>
        <w:br/>
      </w:r>
    </w:p>
    <w:p>
      <w:r>
        <w:rPr>
          <w:b/>
        </w:rPr>
        <w:t>Present 3rd sg must end in -th : come</w:t>
      </w:r>
      <w:r>
        <w:br/>
        <w:t>House of Fame 1786 (data/oxford_txts/HF_oxford.txt)</w:t>
        <w:br/>
      </w:r>
      <w:r>
        <w:t>Ivel</w:t>
      </w:r>
      <w:r>
        <w:t xml:space="preserve"> </w:t>
      </w:r>
      <w:r>
        <w:t>thrift°</w:t>
      </w:r>
      <w:r>
        <w:t xml:space="preserve"> </w:t>
      </w:r>
      <w:r>
        <w:rPr>
          <w:i/>
        </w:rPr>
        <w:t>come</w:t>
      </w:r>
      <w:r>
        <w:t xml:space="preserve"> </w:t>
      </w:r>
      <w:r>
        <w:t>to</w:t>
      </w:r>
      <w:r>
        <w:t xml:space="preserve"> </w:t>
      </w:r>
      <w:r>
        <w:t>your</w:t>
      </w:r>
      <w:r>
        <w:t xml:space="preserve"> </w:t>
      </w:r>
      <w:r>
        <w:t>jowes,°</w:t>
      </w:r>
      <w:r>
        <w:br/>
        <w:br/>
      </w:r>
    </w:p>
    <w:p>
      <w:r>
        <w:rPr>
          <w:b/>
        </w:rPr>
        <w:t>Infinitive must end in -en or -e : blow</w:t>
      </w:r>
      <w:r>
        <w:br/>
        <w:t>House of Fame 1790 (data/oxford_txts/HF_oxford.txt)</w:t>
        <w:br/>
      </w:r>
      <w:r>
        <w:t>Go,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grace,”°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1794 (data/oxford_txts/HF_oxford.txt)</w:t>
        <w:br/>
      </w:r>
      <w:r>
        <w:t>Have,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noskinnes°</w:t>
      </w:r>
      <w:r>
        <w:t xml:space="preserve"> </w:t>
      </w:r>
      <w:r>
        <w:t>labour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House of Fame 1800 (data/oxford_txts/HF_oxford.txt)</w:t>
        <w:br/>
      </w:r>
      <w:r>
        <w:t>This</w:t>
      </w:r>
      <w:r>
        <w:t xml:space="preserve"> </w:t>
      </w:r>
      <w:r>
        <w:t>Eolus</w:t>
      </w:r>
      <w:r>
        <w:t xml:space="preserve"> </w:t>
      </w:r>
      <w:r>
        <w:t>anon</w:t>
      </w:r>
      <w:r>
        <w:t xml:space="preserve"> </w:t>
      </w:r>
      <w:r>
        <w:t>up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Past plural must end in -en or -e : fond</w:t>
      </w:r>
      <w:r>
        <w:br/>
        <w:t>House of Fame 1810 (data/oxford_txts/HF_oxford.txt)</w:t>
        <w:br/>
      </w:r>
      <w:r>
        <w:t>Such</w:t>
      </w:r>
      <w:r>
        <w:t xml:space="preserve"> </w:t>
      </w:r>
      <w:r>
        <w:t>game</w:t>
      </w:r>
      <w:r>
        <w:t xml:space="preserve"> </w:t>
      </w:r>
      <w:r>
        <w:rPr>
          <w:i/>
        </w:rPr>
        <w:t>fond</w:t>
      </w:r>
      <w:r>
        <w:t xml:space="preserve"> </w:t>
      </w:r>
      <w:r>
        <w:t>they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hode.°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1815 (data/oxford_txts/HF_oxford.txt)</w:t>
        <w:br/>
      </w:r>
      <w:r>
        <w:t>And</w:t>
      </w:r>
      <w:r>
        <w:t xml:space="preserve"> </w:t>
      </w:r>
      <w:r>
        <w:t>prayed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good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3rd sg must end in -th : yeve</w:t>
      </w:r>
      <w:r>
        <w:br/>
        <w:t>House of Fame 1817 (data/oxford_txts/HF_oxford.txt)</w:t>
        <w:br/>
      </w:r>
      <w:r>
        <w:t>But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loos°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1823 (data/oxford_txts/HF_oxford.txt)</w:t>
        <w:br/>
      </w:r>
      <w:r>
        <w:t>¶Tho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ther</w:t>
      </w:r>
      <w:r>
        <w:t xml:space="preserve"> </w:t>
      </w:r>
      <w:r>
        <w:t>lepinge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route,°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1831 (data/oxford_txts/HF_oxford.txt)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delit</w:t>
      </w:r>
      <w:r>
        <w:t xml:space="preserve"> </w:t>
      </w:r>
      <w:r>
        <w:t>in</w:t>
      </w:r>
      <w:r>
        <w:t xml:space="preserve"> </w:t>
      </w:r>
      <w:r>
        <w:t>wikkednes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1852 (data/oxford_txts/HF_oxford.txt)</w:t>
        <w:br/>
      </w:r>
      <w:r>
        <w:t>Thoughte</w:t>
      </w:r>
      <w:r>
        <w:t xml:space="preserve"> </w:t>
      </w:r>
      <w:r>
        <w:t>I,</w:t>
      </w:r>
      <w:r>
        <w:t xml:space="preserve"> </w:t>
      </w:r>
      <w:r>
        <w:t>as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fame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shrewes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1854 (data/oxford_txts/HF_oxford.txt)</w:t>
        <w:br/>
      </w:r>
      <w:r>
        <w:t>As</w:t>
      </w:r>
      <w:r>
        <w:t xml:space="preserve"> </w:t>
      </w:r>
      <w:r>
        <w:t>gode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goodnesse;</w:t>
      </w:r>
      <w:r>
        <w:br/>
        <w:br/>
      </w:r>
    </w:p>
    <w:p>
      <w:r>
        <w:rPr>
          <w:b/>
        </w:rPr>
        <w:t>Strong pt sg must not end in -en or -e : spake</w:t>
      </w:r>
      <w:r>
        <w:br/>
        <w:t>House of Fame 1870 (data/oxford_txts/HF_oxford.txt)</w:t>
        <w:br/>
      </w:r>
      <w:r>
        <w:t>Me</w:t>
      </w:r>
      <w:r>
        <w:t xml:space="preserve"> </w:t>
      </w:r>
      <w:r>
        <w:t>thoughte</w:t>
      </w:r>
      <w:r>
        <w:t xml:space="preserve"> </w:t>
      </w:r>
      <w:r>
        <w:t>goodly°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spake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1872 (data/oxford_txts/HF_oxford.txt)</w:t>
        <w:br/>
      </w:r>
      <w:r>
        <w:t>Artow</w:t>
      </w:r>
      <w:r>
        <w:t xml:space="preserve"> </w:t>
      </w:r>
      <w:r>
        <w:t>come</w:t>
      </w:r>
      <w:r>
        <w:t xml:space="preserve"> </w:t>
      </w:r>
      <w:r>
        <w:t>hider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fame?”</w:t>
      </w:r>
      <w:r>
        <w:br/>
        <w:br/>
      </w:r>
    </w:p>
    <w:p>
      <w:r>
        <w:rPr>
          <w:b/>
        </w:rPr>
        <w:t>Present 3rd sg must end in -th : have</w:t>
      </w:r>
      <w:r>
        <w:br/>
        <w:t>House of Fame 1877 (data/oxford_txts/HF_oxford.txt)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wight°</w:t>
      </w:r>
      <w:r>
        <w:t xml:space="preserve"> </w:t>
      </w:r>
      <w:r>
        <w:rPr>
          <w:i/>
        </w:rPr>
        <w:t>have</w:t>
      </w:r>
      <w:r>
        <w:t xml:space="preserve"> </w:t>
      </w:r>
      <w:r>
        <w:t>my</w:t>
      </w:r>
      <w:r>
        <w:t xml:space="preserve"> </w:t>
      </w:r>
      <w:r>
        <w:t>name</w:t>
      </w:r>
      <w:r>
        <w:t xml:space="preserve"> </w:t>
      </w:r>
      <w:r>
        <w:t>in</w:t>
      </w:r>
      <w:r>
        <w:t xml:space="preserve"> </w:t>
      </w:r>
      <w:r>
        <w:t>honde.°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House of Fame 1896 (data/oxford_txts/HF_oxford.txt)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answerde,</w:t>
      </w:r>
      <w:r>
        <w:t xml:space="preserve"> </w:t>
      </w:r>
      <w:r>
        <w:t>“No,</w:t>
      </w:r>
      <w:r>
        <w:t xml:space="preserve"> </w:t>
      </w:r>
      <w:r>
        <w:t>pardee!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1898 (data/oxford_txts/HF_oxford.txt)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1925 (data/oxford_txts/HF_oxford.txt)</w:t>
        <w:br/>
      </w:r>
      <w:r>
        <w:t>This</w:t>
      </w:r>
      <w:r>
        <w:t xml:space="preserve"> </w:t>
      </w:r>
      <w:r>
        <w:t>queinte</w:t>
      </w:r>
      <w:r>
        <w:t xml:space="preserve"> </w:t>
      </w:r>
      <w:r>
        <w:t>hous</w:t>
      </w:r>
      <w:r>
        <w:t xml:space="preserve"> </w:t>
      </w:r>
      <w:r>
        <w:t>aboute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House of Fame 1931 (data/oxford_txts/HF_oxford.txt)</w:t>
        <w:br/>
      </w:r>
      <w:r>
        <w:t>And</w:t>
      </w:r>
      <w:r>
        <w:t xml:space="preserve"> </w:t>
      </w:r>
      <w:r>
        <w:t>the</w:t>
      </w:r>
      <w:r>
        <w:t xml:space="preserve"> </w:t>
      </w:r>
      <w:r>
        <w:t>noise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Infinitive must end in -en or -e : let</w:t>
      </w:r>
      <w:r>
        <w:br/>
        <w:t>House of Fame 1954 (data/oxford_txts/HF_oxford.txt)</w:t>
        <w:br/>
      </w:r>
      <w:r>
        <w:t>Ne</w:t>
      </w:r>
      <w:r>
        <w:t xml:space="preserve"> </w:t>
      </w:r>
      <w:r>
        <w:t>porter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let°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1999 (data/oxford_txts/HF_oxford.txt)</w:t>
        <w:br/>
      </w:r>
      <w:r>
        <w:t>That</w:t>
      </w:r>
      <w:r>
        <w:t xml:space="preserve"> </w:t>
      </w:r>
      <w:r>
        <w:t>leef°</w:t>
      </w:r>
      <w:r>
        <w:t xml:space="preserve"> </w:t>
      </w:r>
      <w:r>
        <w:t>me</w:t>
      </w:r>
      <w:r>
        <w:t xml:space="preserve"> </w:t>
      </w:r>
      <w:r>
        <w:t>were,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wente.”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House of Fame 2029 (data/oxford_txts/HF_oxford.txt)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windowe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Strong participle must end in -en or -e : found</w:t>
      </w:r>
      <w:r>
        <w:br/>
        <w:t>House of Fame 2054 (data/oxford_txts/HF_oxford.txt)</w:t>
        <w:br/>
      </w:r>
      <w:r>
        <w:t>“That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found,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leye”°:—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2056 (data/oxford_txts/HF_oxford.txt)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cunning</w:t>
      </w:r>
      <w:r>
        <w:t xml:space="preserve"> </w:t>
      </w:r>
      <w:r>
        <w:t>to</w:t>
      </w:r>
      <w:r>
        <w:t xml:space="preserve"> </w:t>
      </w:r>
      <w:r>
        <w:t>discrive°</w:t>
      </w:r>
      <w:r>
        <w:br/>
        <w:br/>
      </w:r>
    </w:p>
    <w:p>
      <w:r>
        <w:rPr>
          <w:b/>
        </w:rPr>
        <w:t>Weak pt sg must end in -ed, -d, or -t : herde</w:t>
      </w:r>
      <w:r>
        <w:br/>
        <w:t>House of Fame 2057 (data/oxford_txts/HF_oxford.txt)</w:t>
        <w:br/>
      </w:r>
      <w:r>
        <w:t>The</w:t>
      </w:r>
      <w:r>
        <w:t xml:space="preserve"> </w:t>
      </w:r>
      <w:r>
        <w:t>thinges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House of Fame 2070 (data/oxford_txts/HF_oxford.txt)</w:t>
        <w:br/>
      </w:r>
      <w:r>
        <w:t>With</w:t>
      </w:r>
      <w:r>
        <w:t xml:space="preserve"> </w:t>
      </w:r>
      <w:r>
        <w:t>the</w:t>
      </w:r>
      <w:r>
        <w:t xml:space="preserve"> </w:t>
      </w:r>
      <w:r>
        <w:t>thridde;</w:t>
      </w:r>
      <w:r>
        <w:t xml:space="preserve"> </w:t>
      </w:r>
      <w:r>
        <w:t>and,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lette°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2131 (data/oxford_txts/HF_oxford.txt)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altherfastest°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hente</w:t>
      </w:r>
      <w:r>
        <w:br/>
        <w:t>Troilus and Criseyde; Book III 21 (data/oxford_txts/TC3_oxford.txt)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erthe,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liste,</w:t>
      </w:r>
      <w:r>
        <w:t xml:space="preserve"> </w:t>
      </w:r>
      <w:r>
        <w:t>he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36 (data/oxford_txts/TC3_oxford.txt)</w:t>
        <w:br/>
      </w:r>
      <w:r>
        <w:t>Ye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lawe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universe</w:t>
      </w:r>
      <w:r>
        <w:br/>
        <w:br/>
      </w:r>
    </w:p>
    <w:p>
      <w:r>
        <w:rPr>
          <w:b/>
        </w:rPr>
        <w:t>Present 3rd sg must end in -th : bringe</w:t>
      </w:r>
      <w:r>
        <w:br/>
        <w:t>Troilus and Criseyde; Book III 49 (data/oxford_txts/TC3_oxford.txt)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gladnes,</w:t>
      </w:r>
      <w:r>
        <w:t xml:space="preserve"> </w:t>
      </w:r>
      <w:r>
        <w:t>who</w:t>
      </w:r>
      <w:r>
        <w:t xml:space="preserve"> </w:t>
      </w:r>
      <w:r>
        <w:t>nede</w:t>
      </w:r>
      <w:r>
        <w:t xml:space="preserve"> </w:t>
      </w:r>
      <w:r>
        <w:t>hath,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bringe!</w:t>
      </w:r>
      <w:r>
        <w:br/>
        <w:br/>
      </w:r>
    </w:p>
    <w:p>
      <w:r>
        <w:rPr>
          <w:b/>
        </w:rPr>
        <w:t>Present 3rd sg must end in -th : do</w:t>
      </w:r>
      <w:r>
        <w:br/>
        <w:t>Troilus and Criseyde; Book III 61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“God</w:t>
      </w:r>
      <w:r>
        <w:t xml:space="preserve"> </w:t>
      </w:r>
      <w:r>
        <w:rPr>
          <w:i/>
        </w:rPr>
        <w:t>do</w:t>
      </w:r>
      <w:r>
        <w:t xml:space="preserve"> </w:t>
      </w:r>
      <w:r>
        <w:t>bote</w:t>
      </w:r>
      <w:r>
        <w:t xml:space="preserve"> </w:t>
      </w:r>
      <w:r>
        <w:t>on</w:t>
      </w:r>
      <w:r>
        <w:t xml:space="preserve"> </w:t>
      </w:r>
      <w:r>
        <w:t>alle</w:t>
      </w:r>
      <w:r>
        <w:t xml:space="preserve"> </w:t>
      </w:r>
      <w:r>
        <w:t>sike!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70 (data/oxford_txts/TC3_oxford.txt)</w:t>
        <w:br/>
      </w:r>
      <w:r>
        <w:t>To</w:t>
      </w:r>
      <w:r>
        <w:t xml:space="preserve"> </w:t>
      </w:r>
      <w:r>
        <w:t>knele,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honour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wise.”</w:t>
      </w:r>
      <w:r>
        <w:br/>
        <w:br/>
      </w:r>
    </w:p>
    <w:p>
      <w:r>
        <w:rPr>
          <w:b/>
        </w:rPr>
        <w:t>Weak pt sg must end in -ed, -d, or -t : asterte</w:t>
      </w:r>
      <w:r>
        <w:br/>
        <w:t>Troilus and Criseyde; Book III 97 (data/oxford_txts/TC3_oxford.txt)</w:t>
        <w:br/>
      </w:r>
      <w:r>
        <w:t>Lo,</w:t>
      </w:r>
      <w:r>
        <w:t xml:space="preserve"> </w:t>
      </w:r>
      <w:r>
        <w:t>the</w:t>
      </w:r>
      <w:r>
        <w:t xml:space="preserve"> </w:t>
      </w:r>
      <w:r>
        <w:t>alderfirste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asterte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111 (data/oxford_txts/TC3_oxford.txt)</w:t>
        <w:br/>
      </w:r>
      <w:r>
        <w:t>But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somwhat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114 (data/oxford_txts/TC3_oxford.txt)</w:t>
        <w:br/>
      </w:r>
      <w:r>
        <w:t>It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an</w:t>
      </w:r>
      <w:r>
        <w:t xml:space="preserve"> </w:t>
      </w:r>
      <w:r>
        <w:t>herte</w:t>
      </w:r>
      <w:r>
        <w:t xml:space="preserve"> </w:t>
      </w:r>
      <w:r>
        <w:t>of</w:t>
      </w:r>
      <w:r>
        <w:t xml:space="preserve"> </w:t>
      </w:r>
      <w:r>
        <w:t>stoon</w:t>
      </w:r>
      <w:r>
        <w:t xml:space="preserve"> </w:t>
      </w:r>
      <w:r>
        <w:t>to</w:t>
      </w:r>
      <w:r>
        <w:t xml:space="preserve"> </w:t>
      </w:r>
      <w:r>
        <w:t>rewe;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133 (data/oxford_txts/TC3_oxford.txt)</w:t>
        <w:br/>
      </w:r>
      <w:r>
        <w:t>In</w:t>
      </w:r>
      <w:r>
        <w:t xml:space="preserve"> </w:t>
      </w:r>
      <w:r>
        <w:t>trouthe</w:t>
      </w:r>
      <w:r>
        <w:t xml:space="preserve"> </w:t>
      </w:r>
      <w:r>
        <w:t>alwey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my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136 (data/oxford_txts/TC3_oxford.txt)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han,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III 146 (data/oxford_txts/TC3_oxford.txt)</w:t>
        <w:br/>
      </w:r>
      <w:r>
        <w:t>Receiven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180 (data/oxford_txts/TC3_oxford.txt)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rPr>
          <w:i/>
        </w:rPr>
        <w:t>do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192 (data/oxford_txts/TC3_oxford.txt)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red;</w:t>
      </w:r>
      <w:r>
        <w:t xml:space="preserve"> </w:t>
      </w:r>
      <w:r>
        <w:t>lo,</w:t>
      </w:r>
      <w:r>
        <w:t xml:space="preserve"> </w:t>
      </w:r>
      <w:r>
        <w:t>I</w:t>
      </w:r>
      <w:r>
        <w:t xml:space="preserve"> </w:t>
      </w:r>
      <w:r>
        <w:t>hem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236 (data/oxford_txts/TC3_oxford.txt)</w:t>
        <w:br/>
      </w:r>
      <w:r>
        <w:t>Up</w:t>
      </w:r>
      <w:r>
        <w:t xml:space="preserve"> </w:t>
      </w:r>
      <w:r>
        <w:t>roos,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278 (data/oxford_txts/TC3_oxford.txt)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the</w:t>
      </w:r>
      <w:r>
        <w:t xml:space="preserve"> </w:t>
      </w:r>
      <w:r>
        <w:t>worste</w:t>
      </w:r>
      <w:r>
        <w:t xml:space="preserve"> </w:t>
      </w:r>
      <w:r>
        <w:t>trecherie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III 283 (data/oxford_txts/TC3_oxford.txt)</w:t>
        <w:br/>
      </w:r>
      <w:r>
        <w:t>That</w:t>
      </w:r>
      <w:r>
        <w:t xml:space="preserve"> </w:t>
      </w:r>
      <w:r>
        <w:t>privetee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Past plural must end in -en or -e : seid</w:t>
      </w:r>
      <w:r>
        <w:br/>
        <w:t>Troilus and Criseyde; Book III 301 (data/oxford_txts/TC3_oxford.txt)</w:t>
        <w:br/>
      </w:r>
      <w:r>
        <w:t>Al</w:t>
      </w:r>
      <w:r>
        <w:t xml:space="preserve"> </w:t>
      </w:r>
      <w:r>
        <w:rPr>
          <w:i/>
        </w:rPr>
        <w:t>seid</w:t>
      </w:r>
      <w:r>
        <w:t xml:space="preserve"> </w:t>
      </w:r>
      <w:r>
        <w:t>men</w:t>
      </w:r>
      <w:r>
        <w:t xml:space="preserve"> </w:t>
      </w:r>
      <w:r>
        <w:t>sooth</w:t>
      </w:r>
      <w:r>
        <w:t xml:space="preserve"> </w:t>
      </w:r>
      <w:r>
        <w:t>as</w:t>
      </w:r>
      <w:r>
        <w:t xml:space="preserve"> </w:t>
      </w:r>
      <w:r>
        <w:t>often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gabbe.</w:t>
      </w:r>
      <w:r>
        <w:br/>
        <w:br/>
      </w:r>
    </w:p>
    <w:p>
      <w:r>
        <w:rPr>
          <w:b/>
        </w:rPr>
        <w:t>Present 3rd sg must end in -th : graunte</w:t>
      </w:r>
      <w:r>
        <w:br/>
        <w:t>Troilus and Criseyde; Book III 310 (data/oxford_txts/TC3_oxford.txt)</w:t>
        <w:br/>
      </w:r>
      <w:r>
        <w:t>As</w:t>
      </w:r>
      <w:r>
        <w:t xml:space="preserve"> </w:t>
      </w:r>
      <w:r>
        <w:t>thus:</w:t>
      </w:r>
      <w:r>
        <w:t xml:space="preserve"> </w:t>
      </w:r>
      <w:r>
        <w:t>I</w:t>
      </w:r>
      <w:r>
        <w:t xml:space="preserve"> </w:t>
      </w:r>
      <w:r>
        <w:t>pose,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hem</w:t>
      </w:r>
      <w:r>
        <w:br/>
        <w:t>Troilus and Criseyde; Book III 317 (data/oxford_txts/TC3_oxford.txt)</w:t>
        <w:br/>
      </w:r>
      <w:r>
        <w:t>Swich</w:t>
      </w:r>
      <w:r>
        <w:t xml:space="preserve"> </w:t>
      </w:r>
      <w:r>
        <w:t>maner</w:t>
      </w:r>
      <w:r>
        <w:t xml:space="preserve"> </w:t>
      </w:r>
      <w:r>
        <w:t>folk;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clepe</w:t>
      </w:r>
      <w:r>
        <w:t xml:space="preserve"> </w:t>
      </w:r>
      <w:r>
        <w:t>hem,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III 321 (data/oxford_txts/TC3_oxford.txt)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hele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III 343 (data/oxford_txts/TC3_oxford.txt)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deeth</w:t>
      </w:r>
      <w:r>
        <w:t xml:space="preserve"> </w:t>
      </w:r>
      <w:r>
        <w:t>or</w:t>
      </w:r>
      <w:r>
        <w:t xml:space="preserve"> </w:t>
      </w:r>
      <w:r>
        <w:t>sone</w:t>
      </w:r>
      <w:r>
        <w:t xml:space="preserve"> </w:t>
      </w:r>
      <w:r>
        <w:t>lisse.”</w:t>
      </w:r>
      <w:r>
        <w:br/>
        <w:br/>
      </w:r>
    </w:p>
    <w:p>
      <w:r>
        <w:rPr>
          <w:b/>
        </w:rPr>
        <w:t>Present 3rd sg must end in -th : remembre</w:t>
      </w:r>
      <w:r>
        <w:br/>
        <w:t>Troilus and Criseyde; Book III 361 (data/oxford_txts/TC3_oxford.txt)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thou</w:t>
      </w:r>
      <w:r>
        <w:t xml:space="preserve"> </w:t>
      </w:r>
      <w:r>
        <w:t>wost,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remembre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395 (data/oxford_txts/TC3_oxford.txt)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seyn;</w:t>
      </w:r>
      <w:r>
        <w:t xml:space="preserve"> </w:t>
      </w:r>
      <w:r>
        <w:t>me</w:t>
      </w:r>
      <w:r>
        <w:t xml:space="preserve"> </w:t>
      </w:r>
      <w:r>
        <w:t>thoughte,</w:t>
      </w:r>
      <w:r>
        <w:t xml:space="preserve"> </w:t>
      </w:r>
      <w:r>
        <w:t>by</w:t>
      </w:r>
      <w:r>
        <w:t xml:space="preserve"> </w:t>
      </w:r>
      <w:r>
        <w:t>thy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413 (data/oxford_txts/TC3_oxford.txt)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thin,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thanne</w:t>
      </w:r>
      <w:r>
        <w:t xml:space="preserve"> </w:t>
      </w:r>
      <w:r>
        <w:t>allone.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431 (data/oxford_txts/TC3_oxford.txt)</w:t>
        <w:br/>
      </w:r>
      <w:r>
        <w:t>Ne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wist,</w:t>
      </w:r>
      <w:r>
        <w:t xml:space="preserve"> </w:t>
      </w:r>
      <w:r>
        <w:t>by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445 (data/oxford_txts/TC3_oxford.txt)</w:t>
        <w:br/>
      </w:r>
      <w:r>
        <w:t>And</w:t>
      </w:r>
      <w:r>
        <w:t xml:space="preserve"> </w:t>
      </w:r>
      <w:r>
        <w:t>wolde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missed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sesed;</w:t>
      </w:r>
      <w:r>
        <w:br/>
        <w:br/>
      </w:r>
    </w:p>
    <w:p>
      <w:r>
        <w:rPr>
          <w:b/>
        </w:rPr>
        <w:t>Past plural must end in -en or -e : wold</w:t>
      </w:r>
      <w:r>
        <w:br/>
        <w:t>Troilus and Criseyde; Book III 455 (data/oxford_txts/TC3_oxford.txt)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dorste,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procede.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Troilus and Criseyde; Book III 473 (data/oxford_txts/TC3_oxford.txt)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times,</w:t>
      </w:r>
      <w:r>
        <w:t xml:space="preserve"> </w:t>
      </w:r>
      <w:r>
        <w:t>or</w:t>
      </w:r>
      <w:r>
        <w:t xml:space="preserve"> </w:t>
      </w:r>
      <w:r>
        <w:t>she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535 (data/oxford_txts/TC3_oxford.txt)</w:t>
        <w:br/>
      </w:r>
      <w:r>
        <w:rPr>
          <w:i/>
        </w:rPr>
        <w:t>Hadde</w:t>
      </w:r>
      <w:r>
        <w:t xml:space="preserve"> </w:t>
      </w:r>
      <w:r>
        <w:t>hereupon</w:t>
      </w:r>
      <w:r>
        <w:t xml:space="preserve"> </w:t>
      </w:r>
      <w:r>
        <w:t>eek</w:t>
      </w:r>
      <w:r>
        <w:t xml:space="preserve"> </w:t>
      </w:r>
      <w:r>
        <w:t>made</w:t>
      </w:r>
      <w:r>
        <w:t xml:space="preserve"> </w:t>
      </w:r>
      <w:r>
        <w:t>gret</w:t>
      </w:r>
      <w:r>
        <w:t xml:space="preserve"> </w:t>
      </w:r>
      <w:r>
        <w:t>ordenaunce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III 545 (data/oxford_txts/TC3_oxford.txt)</w:t>
        <w:br/>
      </w:r>
      <w:r>
        <w:t>And</w:t>
      </w:r>
      <w:r>
        <w:t xml:space="preserve"> </w:t>
      </w:r>
      <w:r>
        <w:t>forthy</w:t>
      </w:r>
      <w:r>
        <w:t xml:space="preserve"> </w:t>
      </w:r>
      <w:r>
        <w:t>lette</w:t>
      </w:r>
      <w:r>
        <w:t xml:space="preserve"> </w:t>
      </w:r>
      <w:r>
        <w:t>him</w:t>
      </w:r>
      <w:r>
        <w:t xml:space="preserve"> </w:t>
      </w:r>
      <w:r>
        <w:t>no</w:t>
      </w:r>
      <w:r>
        <w:t xml:space="preserve"> </w:t>
      </w:r>
      <w:r>
        <w:t>man,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553 (data/oxford_txts/TC3_oxford.txt)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fin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entente.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III 586 (data/oxford_txts/TC3_oxford.txt)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avise</w:t>
      </w:r>
      <w:r>
        <w:t xml:space="preserve"> </w:t>
      </w:r>
      <w:r>
        <w:t>him</w:t>
      </w:r>
      <w:r>
        <w:t xml:space="preserve"> </w:t>
      </w:r>
      <w:r>
        <w:t>whom</w:t>
      </w:r>
      <w:r>
        <w:t xml:space="preserve"> </w:t>
      </w:r>
      <w:r>
        <w:t>he</w:t>
      </w:r>
      <w:r>
        <w:t xml:space="preserve"> </w:t>
      </w:r>
      <w:r>
        <w:rPr>
          <w:i/>
        </w:rPr>
        <w:t>broughte</w:t>
      </w:r>
      <w:r>
        <w:t xml:space="preserve"> </w:t>
      </w:r>
      <w:r>
        <w:t>there;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633 (data/oxford_txts/TC3_oxford.txt)</w:t>
        <w:br/>
      </w:r>
      <w:r>
        <w:t>“To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654 (data/oxford_txts/TC3_oxford.txt)</w:t>
        <w:br/>
      </w:r>
      <w:r>
        <w:t>But</w:t>
      </w:r>
      <w:r>
        <w:t xml:space="preserve"> </w:t>
      </w:r>
      <w:r>
        <w:t>Pandarus,</w:t>
      </w:r>
      <w:r>
        <w:t xml:space="preserve"> </w:t>
      </w:r>
      <w:r>
        <w:t>if</w:t>
      </w:r>
      <w:r>
        <w:t xml:space="preserve"> </w:t>
      </w:r>
      <w:r>
        <w:t>goodly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655 (data/oxford_txts/TC3_oxford.txt)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hyed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fain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659 (data/oxford_txts/TC3_oxford.txt)</w:t>
        <w:br/>
      </w:r>
      <w:r>
        <w:t>“And</w:t>
      </w:r>
      <w:r>
        <w:t xml:space="preserve"> </w:t>
      </w:r>
      <w:r>
        <w:t>nece,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wher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675 (data/oxford_txts/TC3_oxford.txt)</w:t>
        <w:br/>
      </w:r>
      <w:r>
        <w:t>Gan</w:t>
      </w:r>
      <w:r>
        <w:t xml:space="preserve"> </w:t>
      </w:r>
      <w:r>
        <w:t>every</w:t>
      </w:r>
      <w:r>
        <w:t xml:space="preserve"> </w:t>
      </w:r>
      <w:r>
        <w:t>wight,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done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III 682 (data/oxford_txts/TC3_oxford.txt)</w:t>
        <w:br/>
      </w:r>
      <w:r>
        <w:t>Ful</w:t>
      </w:r>
      <w:r>
        <w:t xml:space="preserve"> </w:t>
      </w:r>
      <w:r>
        <w:t>glad</w:t>
      </w:r>
      <w:r>
        <w:t xml:space="preserve"> </w:t>
      </w:r>
      <w:r>
        <w:t>unto</w:t>
      </w:r>
      <w:r>
        <w:t xml:space="preserve"> </w:t>
      </w:r>
      <w:r>
        <w:t>hir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hir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700 (data/oxford_txts/TC3_oxford.txt)</w:t>
        <w:br/>
      </w:r>
      <w:r>
        <w:t>By</w:t>
      </w:r>
      <w:r>
        <w:t xml:space="preserve"> </w:t>
      </w:r>
      <w:r>
        <w:t>Troilus</w:t>
      </w:r>
      <w:r>
        <w:t xml:space="preserve"> </w:t>
      </w:r>
      <w:r>
        <w:t>adoun</w:t>
      </w:r>
      <w:r>
        <w:t xml:space="preserve"> </w:t>
      </w:r>
      <w:r>
        <w:t>right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sette.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III 726 (data/oxford_txts/TC3_oxford.txt)</w:t>
        <w:br/>
      </w:r>
      <w:r>
        <w:t>O</w:t>
      </w:r>
      <w:r>
        <w:t xml:space="preserve"> </w:t>
      </w:r>
      <w:r>
        <w:t>Phebus,</w:t>
      </w:r>
      <w:r>
        <w:t xml:space="preserve"> </w:t>
      </w:r>
      <w:r>
        <w:t>thenk</w:t>
      </w:r>
      <w:r>
        <w:t xml:space="preserve"> </w:t>
      </w:r>
      <w:r>
        <w:t>whan</w:t>
      </w:r>
      <w:r>
        <w:t xml:space="preserve"> </w:t>
      </w:r>
      <w:r>
        <w:t>Dane</w:t>
      </w:r>
      <w:r>
        <w:t xml:space="preserve"> </w:t>
      </w:r>
      <w:r>
        <w:t>hirselven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III 761 (data/oxford_txts/TC3_oxford.txt)</w:t>
        <w:br/>
      </w:r>
      <w:r>
        <w:t>“Ey!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sholde</w:t>
      </w:r>
      <w:r>
        <w:t xml:space="preserve"> </w:t>
      </w:r>
      <w:r>
        <w:t>falle,”</w:t>
      </w:r>
      <w:r>
        <w:br/>
        <w:br/>
      </w:r>
    </w:p>
    <w:p>
      <w:r>
        <w:rPr>
          <w:b/>
        </w:rPr>
        <w:t>Present 3rd sg must end in -th : shine</w:t>
      </w:r>
      <w:r>
        <w:br/>
        <w:t>Troilus and Criseyde; Book III 768 (data/oxford_txts/TC3_oxford.txt)</w:t>
        <w:br/>
      </w:r>
      <w:r>
        <w:t>And</w:t>
      </w:r>
      <w:r>
        <w:t xml:space="preserve"> </w:t>
      </w:r>
      <w:r>
        <w:t>slepen</w:t>
      </w:r>
      <w:r>
        <w:t xml:space="preserve"> </w:t>
      </w:r>
      <w:r>
        <w:t>wolen</w:t>
      </w:r>
      <w:r>
        <w:t xml:space="preserve"> </w:t>
      </w:r>
      <w:r>
        <w:t>til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shine.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779 (data/oxford_txts/TC3_oxford.txt)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yourself,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any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III 785 (data/oxford_txts/TC3_oxford.txt)</w:t>
        <w:br/>
      </w:r>
      <w:r>
        <w:t>“Now</w:t>
      </w:r>
      <w:r>
        <w:t xml:space="preserve"> </w:t>
      </w:r>
      <w:r>
        <w:t>stant</w:t>
      </w:r>
      <w:r>
        <w:t xml:space="preserve"> </w:t>
      </w:r>
      <w:r>
        <w:t>it</w:t>
      </w:r>
      <w:r>
        <w:t xml:space="preserve"> </w:t>
      </w:r>
      <w:r>
        <w:t>thus,</w:t>
      </w:r>
      <w:r>
        <w:t xml:space="preserve"> </w:t>
      </w:r>
      <w:r>
        <w:t>that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fro</w:t>
      </w:r>
      <w:r>
        <w:t xml:space="preserve"> </w:t>
      </w:r>
      <w:r>
        <w:t>yow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786 (data/oxford_txts/TC3_oxford.txt)</w:t>
        <w:br/>
      </w:r>
      <w:r>
        <w:t>This</w:t>
      </w:r>
      <w:r>
        <w:t xml:space="preserve"> </w:t>
      </w:r>
      <w:r>
        <w:t>Troilus,</w:t>
      </w:r>
      <w:r>
        <w:t xml:space="preserve"> </w:t>
      </w:r>
      <w:r>
        <w:t>right</w:t>
      </w:r>
      <w:r>
        <w:t xml:space="preserve"> </w:t>
      </w:r>
      <w:r>
        <w:t>platly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799 (data/oxford_txts/TC3_oxford.txt)</w:t>
        <w:br/>
      </w:r>
      <w:r>
        <w:t>Criseyde,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801 (data/oxford_txts/TC3_oxford.txt)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sik</w:t>
      </w:r>
      <w:r>
        <w:t xml:space="preserve"> </w:t>
      </w:r>
      <w:r>
        <w:t>she</w:t>
      </w:r>
      <w:r>
        <w:t xml:space="preserve"> </w:t>
      </w:r>
      <w:r>
        <w:t>sorwfully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-th : like</w:t>
      </w:r>
      <w:r>
        <w:br/>
        <w:t>Troilus and Criseyde; Book III 811 (data/oxford_txts/TC3_oxford.txt)</w:t>
        <w:br/>
      </w:r>
      <w:r>
        <w:t>As</w:t>
      </w:r>
      <w:r>
        <w:t xml:space="preserve"> </w:t>
      </w:r>
      <w:r>
        <w:t>ever</w:t>
      </w:r>
      <w:r>
        <w:t xml:space="preserve"> </w:t>
      </w:r>
      <w:r>
        <w:t>dide</w:t>
      </w:r>
      <w:r>
        <w:t xml:space="preserve"> </w:t>
      </w:r>
      <w:r>
        <w:t>womman,</w:t>
      </w:r>
      <w:r>
        <w:t xml:space="preserve"> </w:t>
      </w:r>
      <w:r>
        <w:t>if</w:t>
      </w:r>
      <w:r>
        <w:t xml:space="preserve"> </w:t>
      </w:r>
      <w:r>
        <w:t>him</w:t>
      </w:r>
      <w:r>
        <w:t xml:space="preserve"> </w:t>
      </w:r>
      <w:r>
        <w:t>like”;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844 (data/oxford_txts/TC3_oxford.txt)</w:t>
        <w:br/>
      </w:r>
      <w:r>
        <w:t>“Ye</w:t>
      </w:r>
      <w:r>
        <w:t xml:space="preserve"> </w:t>
      </w:r>
      <w:r>
        <w:t>woot,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min,”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“what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848 (data/oxford_txts/TC3_oxford.txt)</w:t>
        <w:br/>
      </w:r>
      <w:r>
        <w:t>“So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tomorwe,</w:t>
      </w:r>
      <w:r>
        <w:t xml:space="preserve"> </w:t>
      </w:r>
      <w:r>
        <w:t>ywis,”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III 864 (data/oxford_txts/TC3_oxford.txt)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ye</w:t>
      </w:r>
      <w:r>
        <w:t xml:space="preserve"> </w:t>
      </w:r>
      <w:r>
        <w:t>hadde</w:t>
      </w:r>
      <w:r>
        <w:t xml:space="preserve"> </w:t>
      </w:r>
      <w:r>
        <w:t>him</w:t>
      </w:r>
      <w:r>
        <w:t xml:space="preserve"> </w:t>
      </w:r>
      <w:r>
        <w:t>never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865 (data/oxford_txts/TC3_oxford.txt)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seyn,</w:t>
      </w:r>
      <w:r>
        <w:t xml:space="preserve"> </w:t>
      </w:r>
      <w:r>
        <w:t>now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two;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866 (data/oxford_txts/TC3_oxford.txt)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Present plural must end in -en or -e : wot</w:t>
      </w:r>
      <w:r>
        <w:br/>
        <w:t>Troilus and Criseyde; Book III 897 (data/oxford_txts/TC3_oxford.txt)</w:t>
        <w:br/>
      </w:r>
      <w:r>
        <w:t>“Wot</w:t>
      </w:r>
      <w:r>
        <w:t xml:space="preserve"> </w:t>
      </w:r>
      <w:r>
        <w:t>ye</w:t>
      </w:r>
      <w:r>
        <w:t xml:space="preserve"> </w:t>
      </w:r>
      <w:r>
        <w:t>not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heigh</w:t>
      </w:r>
      <w:r>
        <w:t xml:space="preserve"> </w:t>
      </w:r>
      <w:r>
        <w:t>corage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III 906 (data/oxford_txts/TC3_oxford.txt)</w:t>
        <w:br/>
      </w:r>
      <w:r>
        <w:t>For</w:t>
      </w:r>
      <w:r>
        <w:t xml:space="preserve"> </w:t>
      </w:r>
      <w:r>
        <w:t>trusteth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-th : breke</w:t>
      </w:r>
      <w:r>
        <w:br/>
        <w:t>Troilus and Criseyde; Book III 908 (data/oxford_txts/TC3_oxford.txt)</w:t>
        <w:br/>
      </w:r>
      <w:r>
        <w:t>And</w:t>
      </w:r>
      <w:r>
        <w:t xml:space="preserve"> </w:t>
      </w:r>
      <w:r>
        <w:t>forthy,</w:t>
      </w:r>
      <w:r>
        <w:t xml:space="preserve"> </w:t>
      </w:r>
      <w:r>
        <w:t>nece,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breke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927 (data/oxford_txts/TC3_oxford.txt)</w:t>
        <w:br/>
      </w:r>
      <w:r>
        <w:t>And</w:t>
      </w:r>
      <w:r>
        <w:t xml:space="preserve"> </w:t>
      </w:r>
      <w:r>
        <w:t>em,</w:t>
      </w:r>
      <w:r>
        <w:t xml:space="preserve"> </w:t>
      </w:r>
      <w:r>
        <w:t>ywis,</w:t>
      </w:r>
      <w:r>
        <w:t xml:space="preserve"> </w:t>
      </w:r>
      <w:r>
        <w:t>fain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III 930 (data/oxford_txts/TC3_oxford.txt)</w:t>
        <w:br/>
      </w:r>
      <w:r>
        <w:t>I</w:t>
      </w:r>
      <w:r>
        <w:t xml:space="preserve"> </w:t>
      </w:r>
      <w:r>
        <w:t>am,</w:t>
      </w:r>
      <w:r>
        <w:t xml:space="preserve"> </w:t>
      </w:r>
      <w:r>
        <w:t>til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bettre</w:t>
      </w:r>
      <w:r>
        <w:t xml:space="preserve"> </w:t>
      </w:r>
      <w:r>
        <w:t>minde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953 (data/oxford_txts/TC3_oxford.txt)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ful</w:t>
      </w:r>
      <w:r>
        <w:t xml:space="preserve"> </w:t>
      </w:r>
      <w:r>
        <w:t>sone</w:t>
      </w:r>
      <w:r>
        <w:t xml:space="preserve"> </w:t>
      </w:r>
      <w:r>
        <w:t>on</w:t>
      </w:r>
      <w:r>
        <w:t xml:space="preserve"> </w:t>
      </w:r>
      <w:r>
        <w:t>knees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-th : bringe</w:t>
      </w:r>
      <w:r>
        <w:br/>
        <w:t>Troilus and Criseyde; Book III 966 (data/oxford_txts/TC3_oxford.txt)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your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bringe</w:t>
      </w:r>
      <w:r>
        <w:t xml:space="preserve"> </w:t>
      </w:r>
      <w:r>
        <w:t>sone</w:t>
      </w:r>
      <w:r>
        <w:t xml:space="preserve"> </w:t>
      </w:r>
      <w:r>
        <w:t>at</w:t>
      </w:r>
      <w:r>
        <w:t xml:space="preserve"> </w:t>
      </w:r>
      <w:r>
        <w:t>reste!”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III 1000 (data/oxford_txts/TC3_oxford.txt)</w:t>
        <w:br/>
      </w:r>
      <w:r>
        <w:t>Have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t>shal,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III 1007 (data/oxford_txts/TC3_oxford.txt)</w:t>
        <w:br/>
      </w:r>
      <w:r>
        <w:t>That</w:t>
      </w:r>
      <w:r>
        <w:t xml:space="preserve"> </w:t>
      </w:r>
      <w:r>
        <w:rPr>
          <w:i/>
        </w:rPr>
        <w:t>halt</w:t>
      </w:r>
      <w:r>
        <w:t xml:space="preserve"> </w:t>
      </w:r>
      <w:r>
        <w:t>your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min</w:t>
      </w:r>
      <w:r>
        <w:t xml:space="preserve"> </w:t>
      </w:r>
      <w:r>
        <w:t>in</w:t>
      </w:r>
      <w:r>
        <w:t xml:space="preserve"> </w:t>
      </w:r>
      <w:r>
        <w:t>hevinesse</w:t>
      </w:r>
      <w:r>
        <w:br/>
        <w:br/>
      </w:r>
    </w:p>
    <w:p>
      <w:r>
        <w:rPr>
          <w:b/>
        </w:rPr>
        <w:t>Present 3rd sg must end in -th : arace</w:t>
      </w:r>
      <w:r>
        <w:br/>
        <w:t>Troilus and Criseyde; Book III 1015 (data/oxford_txts/TC3_oxford.txt)</w:t>
        <w:br/>
      </w:r>
      <w:r>
        <w:t>Ther</w:t>
      </w:r>
      <w:r>
        <w:t xml:space="preserve"> </w:t>
      </w:r>
      <w:r>
        <w:t>Jove</w:t>
      </w:r>
      <w:r>
        <w:t xml:space="preserve"> </w:t>
      </w:r>
      <w:r>
        <w:t>him</w:t>
      </w:r>
      <w:r>
        <w:t xml:space="preserve"> </w:t>
      </w:r>
      <w:r>
        <w:t>sone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herte</w:t>
      </w:r>
      <w:r>
        <w:t xml:space="preserve"> </w:t>
      </w:r>
      <w:r>
        <w:t>arace!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1024 (data/oxford_txts/TC3_oxford.txt)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‘Ye,</w:t>
      </w:r>
      <w:r>
        <w:t xml:space="preserve"> </w:t>
      </w:r>
      <w:r>
        <w:t>jalousie</w:t>
      </w:r>
      <w:r>
        <w:t xml:space="preserve"> </w:t>
      </w:r>
      <w:r>
        <w:t>is</w:t>
      </w:r>
      <w:r>
        <w:t xml:space="preserve"> </w:t>
      </w:r>
      <w:r>
        <w:t>love!’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III 1058 (data/oxford_txts/TC3_oxford.txt)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help</w:t>
      </w:r>
      <w:r>
        <w:t xml:space="preserve"> </w:t>
      </w:r>
      <w:r>
        <w:t>God</w:t>
      </w:r>
      <w:r>
        <w:t xml:space="preserve"> </w:t>
      </w:r>
      <w:r>
        <w:t>to</w:t>
      </w:r>
      <w:r>
        <w:t xml:space="preserve"> </w:t>
      </w:r>
      <w:r>
        <w:t>quenchen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1065 (data/oxford_txts/TC3_oxford.txt)</w:t>
        <w:br/>
      </w:r>
      <w:r>
        <w:t>This</w:t>
      </w:r>
      <w:r>
        <w:t xml:space="preserve"> </w:t>
      </w:r>
      <w:r>
        <w:t>Troilus,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hir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asterte</w:t>
      </w:r>
      <w:r>
        <w:br/>
        <w:t>Troilus and Criseyde; Book III 1070 (data/oxford_txts/TC3_oxford.txt)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teer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asterte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1081 (data/oxford_txts/TC3_oxford.txt)</w:t>
        <w:br/>
      </w:r>
      <w:r>
        <w:t>What</w:t>
      </w:r>
      <w:r>
        <w:t xml:space="preserve"> </w:t>
      </w:r>
      <w:r>
        <w:t>mighte</w:t>
      </w:r>
      <w:r>
        <w:t xml:space="preserve"> </w:t>
      </w:r>
      <w:r>
        <w:t>he</w:t>
      </w:r>
      <w:r>
        <w:t xml:space="preserve"> </w:t>
      </w:r>
      <w:r>
        <w:t>seyn?</w:t>
      </w:r>
      <w:r>
        <w:t xml:space="preserve"> </w:t>
      </w:r>
      <w:r>
        <w:t>he</w:t>
      </w:r>
      <w:r>
        <w:t xml:space="preserve"> </w:t>
      </w:r>
      <w:r>
        <w:t>felte</w:t>
      </w:r>
      <w:r>
        <w:t xml:space="preserve"> </w:t>
      </w:r>
      <w:r>
        <w:t>he</w:t>
      </w:r>
      <w:r>
        <w:t xml:space="preserve"> </w:t>
      </w:r>
      <w:r>
        <w:t>nas</w:t>
      </w:r>
      <w:r>
        <w:t xml:space="preserve"> </w:t>
      </w:r>
      <w:r>
        <w:t>but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III 1086 (data/oxford_txts/TC3_oxford.txt)</w:t>
        <w:br/>
      </w:r>
      <w:r>
        <w:t>Therwith</w:t>
      </w:r>
      <w:r>
        <w:t xml:space="preserve"> </w:t>
      </w:r>
      <w:r>
        <w:t>the</w:t>
      </w:r>
      <w:r>
        <w:t xml:space="preserve"> </w:t>
      </w:r>
      <w:r>
        <w:t>sorwe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Past plural must end in -en or -e : gan</w:t>
      </w:r>
      <w:r>
        <w:br/>
        <w:t>Troilus and Criseyde; Book III 1115 (data/oxford_txts/TC3_oxford.txt)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frote,</w:t>
      </w:r>
      <w:r>
        <w:t xml:space="preserve"> </w:t>
      </w:r>
      <w:r>
        <w:t>and</w:t>
      </w:r>
      <w:r>
        <w:t xml:space="preserve"> </w:t>
      </w:r>
      <w:r>
        <w:t>wete</w:t>
      </w:r>
      <w:r>
        <w:t xml:space="preserve"> </w:t>
      </w:r>
      <w:r>
        <w:t>his</w:t>
      </w:r>
      <w:r>
        <w:t xml:space="preserve"> </w:t>
      </w:r>
      <w:r>
        <w:t>temples</w:t>
      </w:r>
      <w:r>
        <w:t xml:space="preserve"> </w:t>
      </w:r>
      <w:r>
        <w:t>tweine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1127 (data/oxford_txts/TC3_oxford.txt)</w:t>
        <w:br/>
      </w:r>
      <w:r>
        <w:t>What,</w:t>
      </w:r>
      <w:r>
        <w:t xml:space="preserve"> </w:t>
      </w:r>
      <w:r>
        <w:t>Troilus!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thus,</w:t>
      </w:r>
      <w:r>
        <w:t xml:space="preserve"> </w:t>
      </w:r>
      <w:r>
        <w:t>for</w:t>
      </w:r>
      <w:r>
        <w:t xml:space="preserve"> </w:t>
      </w:r>
      <w:r>
        <w:t>shame?”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1160 (data/oxford_txts/TC3_oxford.txt)</w:t>
        <w:br/>
      </w:r>
      <w:r>
        <w:t>She</w:t>
      </w:r>
      <w:r>
        <w:t xml:space="preserve"> </w:t>
      </w:r>
      <w:r>
        <w:t>mighte</w:t>
      </w:r>
      <w:r>
        <w:t xml:space="preserve"> </w:t>
      </w:r>
      <w:r>
        <w:t>on</w:t>
      </w:r>
      <w:r>
        <w:t xml:space="preserve"> </w:t>
      </w:r>
      <w:r>
        <w:t>him</w:t>
      </w:r>
      <w:r>
        <w:t xml:space="preserve"> </w:t>
      </w:r>
      <w:r>
        <w:rPr>
          <w:i/>
        </w:rPr>
        <w:t>han</w:t>
      </w:r>
      <w:r>
        <w:t xml:space="preserve"> </w:t>
      </w:r>
      <w:r>
        <w:t>loked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leste;</w:t>
      </w:r>
      <w:r>
        <w:br/>
        <w:br/>
      </w:r>
    </w:p>
    <w:p>
      <w:r>
        <w:rPr>
          <w:b/>
        </w:rPr>
        <w:t>Present 3rd sg must end in -th : mene</w:t>
      </w:r>
      <w:r>
        <w:br/>
        <w:t>Troilus and Criseyde; Book III 1164 (data/oxford_txts/TC3_oxford.txt)</w:t>
        <w:br/>
      </w:r>
      <w:r>
        <w:t>What</w:t>
      </w:r>
      <w:r>
        <w:t xml:space="preserve"> </w:t>
      </w:r>
      <w:r>
        <w:t>harm</w:t>
      </w:r>
      <w:r>
        <w:t xml:space="preserve"> </w:t>
      </w:r>
      <w:r>
        <w:t>was</w:t>
      </w:r>
      <w:r>
        <w:t xml:space="preserve"> </w:t>
      </w:r>
      <w:r>
        <w:t>that,</w:t>
      </w:r>
      <w:r>
        <w:t xml:space="preserve"> </w:t>
      </w:r>
      <w:r>
        <w:t>sin</w:t>
      </w:r>
      <w:r>
        <w:t xml:space="preserve"> </w:t>
      </w:r>
      <w:r>
        <w:t>I</w:t>
      </w:r>
      <w:r>
        <w:t xml:space="preserve"> </w:t>
      </w:r>
      <w:r>
        <w:t>non</w:t>
      </w:r>
      <w:r>
        <w:t xml:space="preserve"> </w:t>
      </w:r>
      <w:r>
        <w:t>ivel</w:t>
      </w:r>
      <w:r>
        <w:t xml:space="preserve"> </w:t>
      </w:r>
      <w:r>
        <w:t>mene?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III 1171 (data/oxford_txts/TC3_oxford.txt)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wrooth,</w:t>
      </w:r>
      <w:r>
        <w:t xml:space="preserve"> </w:t>
      </w:r>
      <w:r>
        <w:t>him</w:t>
      </w:r>
      <w:r>
        <w:t xml:space="preserve"> </w:t>
      </w:r>
      <w:r>
        <w:t>thoughte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deide;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1178 (data/oxford_txts/TC3_oxford.txt)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foryeve</w:t>
      </w:r>
      <w:r>
        <w:t xml:space="preserve"> </w:t>
      </w:r>
      <w:r>
        <w:t>al</w:t>
      </w:r>
      <w:r>
        <w:t xml:space="preserve"> </w:t>
      </w:r>
      <w:r>
        <w:t>this;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III 1187 (data/oxford_txts/TC3_oxford.txt)</w:t>
        <w:br/>
      </w:r>
      <w:r>
        <w:t>He</w:t>
      </w:r>
      <w:r>
        <w:t xml:space="preserve"> </w:t>
      </w:r>
      <w:r>
        <w:t>hir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faste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1209 (data/oxford_txts/TC3_oxford.txt)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thus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1215 (data/oxford_txts/TC3_oxford.txt)</w:t>
        <w:br/>
      </w:r>
      <w:r>
        <w:t>Ful</w:t>
      </w:r>
      <w:r>
        <w:t xml:space="preserve"> </w:t>
      </w:r>
      <w:r>
        <w:t>bittre</w:t>
      </w:r>
      <w:r>
        <w:t xml:space="preserve"> </w:t>
      </w:r>
      <w:r>
        <w:t>drink;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1260 (data/oxford_txts/TC3_oxford.txt)</w:t>
        <w:br/>
      </w:r>
      <w:r>
        <w:t>As</w:t>
      </w:r>
      <w:r>
        <w:t xml:space="preserve"> </w:t>
      </w:r>
      <w:r>
        <w:t>I,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fro</w:t>
      </w:r>
      <w:r>
        <w:t xml:space="preserve"> </w:t>
      </w:r>
      <w:r>
        <w:t>cares</w:t>
      </w:r>
      <w:r>
        <w:t xml:space="preserve"> </w:t>
      </w:r>
      <w:r>
        <w:t>colde.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1266 (data/oxford_txts/TC3_oxford.txt)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lost,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seyn,</w:t>
      </w:r>
      <w:r>
        <w:t xml:space="preserve"> </w:t>
      </w:r>
      <w:r>
        <w:t>certes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1292 (data/oxford_txts/TC3_oxford.txt)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live,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liste,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1312 (data/oxford_txts/TC3_oxford.txt)</w:t>
        <w:br/>
      </w:r>
      <w:r>
        <w:t>But</w:t>
      </w:r>
      <w:r>
        <w:t xml:space="preserve"> </w:t>
      </w:r>
      <w:r>
        <w:t>juggeth,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III 1385 (data/oxford_txts/TC3_oxford.txt)</w:t>
        <w:br/>
      </w:r>
      <w:r>
        <w:t>And</w:t>
      </w:r>
      <w:r>
        <w:t xml:space="preserve"> </w:t>
      </w:r>
      <w:r>
        <w:t>live</w:t>
      </w:r>
      <w:r>
        <w:t xml:space="preserve"> </w:t>
      </w:r>
      <w:r>
        <w:t>in</w:t>
      </w:r>
      <w:r>
        <w:t xml:space="preserve"> </w:t>
      </w:r>
      <w:r>
        <w:t>wo,</w:t>
      </w:r>
      <w:r>
        <w:t xml:space="preserve"> </w:t>
      </w:r>
      <w:r>
        <w:t>ther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mischaunce</w:t>
      </w:r>
      <w:r>
        <w:br/>
        <w:br/>
      </w:r>
    </w:p>
    <w:p>
      <w:r>
        <w:rPr>
          <w:b/>
        </w:rPr>
        <w:t>Present 3rd sg must end in -th : avaunce</w:t>
      </w:r>
      <w:r>
        <w:br/>
        <w:t>Troilus and Criseyde; Book III 1386 (data/oxford_txts/TC3_oxford.txt)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lover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trouthe</w:t>
      </w:r>
      <w:r>
        <w:t xml:space="preserve"> </w:t>
      </w:r>
      <w:r>
        <w:t>avaunce!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1389 (data/oxford_txts/TC3_oxford.txt)</w:t>
        <w:br/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Mida,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coveitise;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1451 (data/oxford_txts/TC3_oxford.txt)</w:t>
        <w:br/>
      </w:r>
      <w:r>
        <w:t>That</w:t>
      </w:r>
      <w:r>
        <w:t xml:space="preserve"> </w:t>
      </w:r>
      <w:r>
        <w:t>night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stole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ywryen</w:t>
      </w:r>
      <w:r>
        <w:br/>
        <w:br/>
      </w:r>
    </w:p>
    <w:p>
      <w:r>
        <w:rPr>
          <w:b/>
        </w:rPr>
        <w:t>Present 3rd sg must end in -th : quenche</w:t>
      </w:r>
      <w:r>
        <w:br/>
        <w:t>Troilus and Criseyde; Book III 1456 (data/oxford_txts/TC3_oxford.txt)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thy</w:t>
      </w:r>
      <w:r>
        <w:t xml:space="preserve"> </w:t>
      </w:r>
      <w:r>
        <w:t>light</w:t>
      </w:r>
      <w:r>
        <w:t xml:space="preserve"> </w:t>
      </w:r>
      <w:r>
        <w:t>so</w:t>
      </w:r>
      <w:r>
        <w:t xml:space="preserve"> </w:t>
      </w:r>
      <w:r>
        <w:t>quenche,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grace?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III 1470 (data/oxford_txts/TC3_oxford.txt)</w:t>
        <w:br/>
      </w:r>
      <w:r>
        <w:t>I</w:t>
      </w:r>
      <w:r>
        <w:t xml:space="preserve"> </w:t>
      </w:r>
      <w:r>
        <w:t>bidde</w:t>
      </w:r>
      <w:r>
        <w:t xml:space="preserve"> </w:t>
      </w:r>
      <w:r>
        <w:t>God,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sorwe!”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1478 (data/oxford_txts/TC3_oxford.txt)</w:t>
        <w:br/>
      </w:r>
      <w:r>
        <w:t>“What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for</w:t>
      </w:r>
      <w:r>
        <w:t xml:space="preserve"> </w:t>
      </w:r>
      <w:r>
        <w:t>certes,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1492 (data/oxford_txts/TC3_oxford.txt)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right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Weak pt sg must end in -ed, -d, or -t : cledde</w:t>
      </w:r>
      <w:r>
        <w:br/>
        <w:t>Troilus and Criseyde; Book III 1521 (data/oxford_txts/TC3_oxford.txt)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up</w:t>
      </w:r>
      <w:r>
        <w:t xml:space="preserve"> </w:t>
      </w:r>
      <w:r>
        <w:t>roos,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him</w:t>
      </w:r>
      <w:r>
        <w:t xml:space="preserve"> </w:t>
      </w:r>
      <w:r>
        <w:rPr>
          <w:i/>
        </w:rPr>
        <w:t>cledde</w:t>
      </w:r>
      <w:r>
        <w:br/>
        <w:br/>
      </w:r>
    </w:p>
    <w:p>
      <w:r>
        <w:rPr>
          <w:b/>
        </w:rPr>
        <w:t>Present 3rd sg must end in -th : graunte</w:t>
      </w:r>
      <w:r>
        <w:br/>
        <w:t>Troilus and Criseyde; Book III 1526 (data/oxford_txts/TC3_oxford.txt)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sounde</w:t>
      </w:r>
      <w:r>
        <w:t xml:space="preserve"> </w:t>
      </w:r>
      <w:r>
        <w:t>and</w:t>
      </w:r>
      <w:r>
        <w:t xml:space="preserve"> </w:t>
      </w:r>
      <w:r>
        <w:t>sone</w:t>
      </w:r>
      <w:r>
        <w:t xml:space="preserve"> </w:t>
      </w:r>
      <w:r>
        <w:t>to</w:t>
      </w:r>
      <w:r>
        <w:t xml:space="preserve"> </w:t>
      </w:r>
      <w:r>
        <w:t>mete!”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1527 (data/oxford_txts/TC3_oxford.txt)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III 1529 (data/oxford_txts/TC3_oxford.txt)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unto</w:t>
      </w:r>
      <w:r>
        <w:t xml:space="preserve"> </w:t>
      </w:r>
      <w:r>
        <w:t>his</w:t>
      </w:r>
      <w:r>
        <w:t xml:space="preserve"> </w:t>
      </w:r>
      <w:r>
        <w:t>palais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1559 (data/oxford_txts/TC3_oxford.txt)</w:t>
        <w:br/>
      </w:r>
      <w:r>
        <w:rPr>
          <w:i/>
        </w:rPr>
        <w:t>Han</w:t>
      </w:r>
      <w:r>
        <w:t xml:space="preserve"> </w:t>
      </w:r>
      <w:r>
        <w:t>litel</w:t>
      </w:r>
      <w:r>
        <w:t xml:space="preserve"> </w:t>
      </w:r>
      <w:r>
        <w:t>laiser</w:t>
      </w:r>
      <w:r>
        <w:t xml:space="preserve"> </w:t>
      </w:r>
      <w:r>
        <w:t>had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and</w:t>
      </w:r>
      <w:r>
        <w:t xml:space="preserve"> </w:t>
      </w:r>
      <w:r>
        <w:t>mete;</w:t>
      </w:r>
      <w:r>
        <w:br/>
        <w:br/>
      </w:r>
    </w:p>
    <w:p>
      <w:r>
        <w:rPr>
          <w:b/>
        </w:rPr>
        <w:t>Present plural must end in -en or -e : can</w:t>
      </w:r>
      <w:r>
        <w:br/>
        <w:t>Troilus and Criseyde; Book III 1563 (data/oxford_txts/TC3_oxford.txt)</w:t>
        <w:br/>
      </w:r>
      <w:r>
        <w:t>This</w:t>
      </w:r>
      <w:r>
        <w:t xml:space="preserve"> </w:t>
      </w:r>
      <w:r>
        <w:t>mery</w:t>
      </w:r>
      <w:r>
        <w:t xml:space="preserve"> </w:t>
      </w:r>
      <w:r>
        <w:t>morwe,</w:t>
      </w:r>
      <w:r>
        <w:t xml:space="preserve"> </w:t>
      </w:r>
      <w:r>
        <w:t>nece,</w:t>
      </w:r>
      <w:r>
        <w:t xml:space="preserve"> </w:t>
      </w:r>
      <w:r>
        <w:t>how</w:t>
      </w:r>
      <w:r>
        <w:t xml:space="preserve"> </w:t>
      </w:r>
      <w:r>
        <w:rPr>
          <w:i/>
        </w:rPr>
        <w:t>can</w:t>
      </w:r>
      <w:r>
        <w:t xml:space="preserve"> </w:t>
      </w:r>
      <w:r>
        <w:t>ye</w:t>
      </w:r>
      <w:r>
        <w:t xml:space="preserve"> </w:t>
      </w:r>
      <w:r>
        <w:t>fare?”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III 1565 (data/oxford_txts/TC3_oxford.txt)</w:t>
        <w:br/>
      </w:r>
      <w:r>
        <w:t>Fox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been,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your</w:t>
      </w:r>
      <w:r>
        <w:t xml:space="preserve"> </w:t>
      </w:r>
      <w:r>
        <w:t>herte</w:t>
      </w:r>
      <w:r>
        <w:t xml:space="preserve"> </w:t>
      </w:r>
      <w:r>
        <w:t>care!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III 1566 (data/oxford_txts/TC3_oxford.txt)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ye</w:t>
      </w:r>
      <w:r>
        <w:t xml:space="preserve"> </w:t>
      </w:r>
      <w:r>
        <w:t>caused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III 1581 (data/oxford_txts/TC3_oxford.txt)</w:t>
        <w:br/>
      </w:r>
      <w:r>
        <w:t>Whan</w:t>
      </w:r>
      <w:r>
        <w:t xml:space="preserve"> </w:t>
      </w:r>
      <w:r>
        <w:t>time</w:t>
      </w:r>
      <w:r>
        <w:t xml:space="preserve"> </w:t>
      </w:r>
      <w:r>
        <w:t>was,</w:t>
      </w:r>
      <w:r>
        <w:t xml:space="preserve"> </w:t>
      </w:r>
      <w:r>
        <w:t>hom</w:t>
      </w:r>
      <w:r>
        <w:t xml:space="preserve"> </w:t>
      </w:r>
      <w:r>
        <w:t>til</w:t>
      </w:r>
      <w:r>
        <w:t xml:space="preserve"> </w:t>
      </w:r>
      <w:r>
        <w:t>hir</w:t>
      </w:r>
      <w:r>
        <w:t xml:space="preserve"> </w:t>
      </w:r>
      <w:r>
        <w:t>hous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1589 (data/oxford_txts/TC3_oxford.txt)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him</w:t>
      </w:r>
      <w:r>
        <w:t xml:space="preserve"> </w:t>
      </w:r>
      <w:r>
        <w:t>sette.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1616 (data/oxford_txts/TC3_oxford.txt)</w:t>
        <w:br/>
      </w:r>
      <w:r>
        <w:t>And</w:t>
      </w:r>
      <w:r>
        <w:t xml:space="preserve"> </w:t>
      </w:r>
      <w:r>
        <w:t>Pandarus</w:t>
      </w:r>
      <w:r>
        <w:t xml:space="preserve"> </w:t>
      </w:r>
      <w:r>
        <w:t>ful</w:t>
      </w:r>
      <w:r>
        <w:t xml:space="preserve"> </w:t>
      </w:r>
      <w:r>
        <w:t>sobrely</w:t>
      </w:r>
      <w:r>
        <w:t xml:space="preserve"> </w:t>
      </w:r>
      <w:r>
        <w:t>him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III 1621 (data/oxford_txts/TC3_oxford.txt)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so;</w:t>
      </w:r>
      <w:r>
        <w:t xml:space="preserve"> </w:t>
      </w:r>
      <w:r>
        <w:t>but</w:t>
      </w:r>
      <w:r>
        <w:t xml:space="preserve"> </w:t>
      </w:r>
      <w:r>
        <w:t>tak</w:t>
      </w:r>
      <w:r>
        <w:t xml:space="preserve"> </w:t>
      </w:r>
      <w:r>
        <w:t>now</w:t>
      </w:r>
      <w:r>
        <w:t xml:space="preserve"> </w:t>
      </w:r>
      <w:r>
        <w:t>not</w:t>
      </w:r>
      <w:r>
        <w:t xml:space="preserve"> </w:t>
      </w:r>
      <w:r>
        <w:t>agreef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1622 (data/oxford_txts/TC3_oxford.txt)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seyn,</w:t>
      </w:r>
      <w:r>
        <w:t xml:space="preserve"> </w:t>
      </w:r>
      <w:r>
        <w:t>be</w:t>
      </w:r>
      <w:r>
        <w:t xml:space="preserve"> </w:t>
      </w:r>
      <w:r>
        <w:t>war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mischeef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Troilus and Criseyde; Book III 1696 (data/oxford_txts/TC3_oxford.txt)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aproche,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by</w:t>
      </w:r>
      <w:r>
        <w:t xml:space="preserve"> </w:t>
      </w:r>
      <w:r>
        <w:t>signes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1705 (data/oxford_txts/TC3_oxford.txt)</w:t>
        <w:br/>
      </w:r>
      <w:r>
        <w:rPr>
          <w:i/>
        </w:rPr>
        <w:t>Han</w:t>
      </w:r>
      <w:r>
        <w:t xml:space="preserve"> </w:t>
      </w:r>
      <w:r>
        <w:t>goon</w:t>
      </w:r>
      <w:r>
        <w:t xml:space="preserve"> </w:t>
      </w:r>
      <w:r>
        <w:t>som</w:t>
      </w:r>
      <w:r>
        <w:t xml:space="preserve"> </w:t>
      </w:r>
      <w:r>
        <w:t>bypath</w:t>
      </w:r>
      <w:r>
        <w:t xml:space="preserve"> </w:t>
      </w:r>
      <w:r>
        <w:t>in</w:t>
      </w:r>
      <w:r>
        <w:t xml:space="preserve"> </w:t>
      </w:r>
      <w:r>
        <w:t>despit</w:t>
      </w:r>
      <w:r>
        <w:t xml:space="preserve"> </w:t>
      </w:r>
      <w:r>
        <w:t>of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1731 (data/oxford_txts/TC3_oxford.txt)</w:t>
        <w:br/>
      </w:r>
      <w:r>
        <w:t>In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lady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yset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III 1747 (data/oxford_txts/TC3_oxford.txt)</w:t>
        <w:br/>
      </w:r>
      <w:r>
        <w:rPr>
          <w:i/>
        </w:rPr>
        <w:t>Halt</w:t>
      </w:r>
      <w:r>
        <w:t xml:space="preserve"> </w:t>
      </w:r>
      <w:r>
        <w:t>peples</w:t>
      </w:r>
      <w:r>
        <w:t xml:space="preserve"> </w:t>
      </w:r>
      <w:r>
        <w:t>joined,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list</w:t>
      </w:r>
      <w:r>
        <w:t xml:space="preserve"> </w:t>
      </w:r>
      <w:r>
        <w:t>hem</w:t>
      </w:r>
      <w:r>
        <w:t xml:space="preserve"> </w:t>
      </w:r>
      <w:r>
        <w:t>gie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III 1764 (data/oxford_txts/TC3_oxford.txt)</w:t>
        <w:br/>
      </w:r>
      <w:r>
        <w:t>And</w:t>
      </w:r>
      <w:r>
        <w:t xml:space="preserve"> </w:t>
      </w:r>
      <w:r>
        <w:t>lost</w:t>
      </w:r>
      <w:r>
        <w:t xml:space="preserve"> </w:t>
      </w:r>
      <w:r>
        <w:t>were</w:t>
      </w:r>
      <w:r>
        <w:t xml:space="preserve"> </w:t>
      </w:r>
      <w:r>
        <w:t>al,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halt</w:t>
      </w:r>
      <w:r>
        <w:t xml:space="preserve"> </w:t>
      </w:r>
      <w:r>
        <w:t>now</w:t>
      </w:r>
      <w:r>
        <w:t xml:space="preserve"> </w:t>
      </w:r>
      <w:r>
        <w:t>tohepe.</w:t>
      </w:r>
      <w:r>
        <w:br/>
        <w:br/>
      </w:r>
    </w:p>
    <w:p>
      <w:r>
        <w:rPr>
          <w:b/>
        </w:rPr>
        <w:t>Present 3rd sg must end in -th : twiste</w:t>
      </w:r>
      <w:r>
        <w:br/>
        <w:t>Troilus and Criseyde; Book III 1769 (data/oxford_txts/TC3_oxford.txt)</w:t>
        <w:br/>
      </w:r>
      <w:r>
        <w:t>And</w:t>
      </w:r>
      <w:r>
        <w:t xml:space="preserve"> </w:t>
      </w:r>
      <w:r>
        <w:t>hertes</w:t>
      </w:r>
      <w:r>
        <w:t xml:space="preserve"> </w:t>
      </w:r>
      <w:r>
        <w:t>colde,</w:t>
      </w:r>
      <w:r>
        <w:t xml:space="preserve"> </w:t>
      </w:r>
      <w:r>
        <w:t>hem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twiste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III 1791 (data/oxford_txts/TC3_oxford.txt)</w:t>
        <w:br/>
      </w:r>
      <w:r>
        <w:t>And</w:t>
      </w:r>
      <w:r>
        <w:t xml:space="preserve"> </w:t>
      </w:r>
      <w:r>
        <w:t>glad</w:t>
      </w:r>
      <w:r>
        <w:t xml:space="preserve"> </w:t>
      </w:r>
      <w:r>
        <w:t>was</w:t>
      </w:r>
      <w:r>
        <w:t xml:space="preserve"> </w:t>
      </w:r>
      <w:r>
        <w:t>he</w:t>
      </w:r>
      <w:r>
        <w:t xml:space="preserve"> </w:t>
      </w:r>
      <w:r>
        <w:t>if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1792 (data/oxford_txts/TC3_oxford.txt)</w:t>
        <w:br/>
      </w:r>
      <w:r>
        <w:t>That</w:t>
      </w:r>
      <w:r>
        <w:t xml:space="preserve"> </w:t>
      </w:r>
      <w:r>
        <w:t>lover</w:t>
      </w:r>
      <w:r>
        <w:t xml:space="preserve"> </w:t>
      </w:r>
      <w:r>
        <w:t>was,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wiste</w:t>
      </w:r>
      <w:r>
        <w:t xml:space="preserve"> </w:t>
      </w:r>
      <w:r>
        <w:t>or</w:t>
      </w:r>
      <w:r>
        <w:t xml:space="preserve"> </w:t>
      </w:r>
      <w:r>
        <w:t>herde.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1793 (data/oxford_txts/TC3_oxford.txt)</w:t>
        <w:br/>
      </w:r>
      <w:r>
        <w:t>For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lost</w:t>
      </w:r>
      <w:r>
        <w:t xml:space="preserve"> </w:t>
      </w:r>
      <w:r>
        <w:t>held</w:t>
      </w:r>
      <w:r>
        <w:t xml:space="preserve"> </w:t>
      </w:r>
      <w:r>
        <w:t>every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1811 (data/oxford_txts/TC3_oxford.txt)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thus</w:t>
      </w:r>
      <w:r>
        <w:t xml:space="preserve"> </w:t>
      </w:r>
      <w:r>
        <w:t>fer</w:t>
      </w:r>
      <w:r>
        <w:t xml:space="preserve"> </w:t>
      </w:r>
      <w:r>
        <w:rPr>
          <w:i/>
        </w:rPr>
        <w:t>han</w:t>
      </w:r>
      <w:r>
        <w:t xml:space="preserve"> </w:t>
      </w:r>
      <w:r>
        <w:t>deined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gide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5 (data/oxford_txts/PhyT_oxford.txt)</w:t>
        <w:br/>
      </w:r>
      <w:r>
        <w:t>¶This</w:t>
      </w:r>
      <w:r>
        <w:t xml:space="preserve"> </w:t>
      </w:r>
      <w:r>
        <w:t>knight</w:t>
      </w:r>
      <w:r>
        <w:t xml:space="preserve"> </w:t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6 (data/oxford_txts/PhyT_oxford.txt)</w:t>
        <w:br/>
      </w:r>
      <w:r>
        <w:t>No</w:t>
      </w:r>
      <w:r>
        <w:t xml:space="preserve"> </w:t>
      </w:r>
      <w:r>
        <w:t>children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mo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lif.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11 (data/oxford_txts/PhyT_oxford.txt)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seyn,</w:t>
      </w:r>
      <w:r>
        <w:t xml:space="preserve"> </w:t>
      </w:r>
      <w:r>
        <w:t>“Lo!°</w:t>
      </w:r>
      <w:r>
        <w:t xml:space="preserve"> </w:t>
      </w:r>
      <w:r>
        <w:t>I,</w:t>
      </w:r>
      <w:r>
        <w:t xml:space="preserve"> </w:t>
      </w:r>
      <w:r>
        <w:t>Nature</w:t>
      </w:r>
      <w:r>
        <w:br/>
        <w:br/>
      </w:r>
    </w:p>
    <w:p>
      <w:r>
        <w:rPr>
          <w:b/>
        </w:rPr>
        <w:t>Present 3rd sg must end in -th : bete</w:t>
      </w:r>
      <w:r>
        <w:br/>
        <w:t>The Physician's Tale 14 (data/oxford_txts/PhyT_oxford.txt)</w:t>
        <w:br/>
      </w:r>
      <w:r>
        <w:t>Pigmalion</w:t>
      </w:r>
      <w:r>
        <w:t xml:space="preserve"> </w:t>
      </w:r>
      <w:r>
        <w:t>noght,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forge°</w:t>
      </w:r>
      <w:r>
        <w:t xml:space="preserve"> </w:t>
      </w:r>
      <w:r>
        <w:t>and</w:t>
      </w:r>
      <w:r>
        <w:t xml:space="preserve"> </w:t>
      </w:r>
      <w:r>
        <w:t>bete,°</w:t>
      </w:r>
      <w:r>
        <w:br/>
        <w:br/>
      </w:r>
    </w:p>
    <w:p>
      <w:r>
        <w:rPr>
          <w:b/>
        </w:rPr>
        <w:t>Present 3rd sg must end in -th : peinte</w:t>
      </w:r>
      <w:r>
        <w:br/>
        <w:t>The Physician's Tale 15 (data/oxford_txts/PhyT_oxford.txt)</w:t>
        <w:br/>
      </w:r>
      <w:r>
        <w:t>Or</w:t>
      </w:r>
      <w:r>
        <w:t xml:space="preserve"> </w:t>
      </w:r>
      <w:r>
        <w:t>grave,°</w:t>
      </w:r>
      <w:r>
        <w:t xml:space="preserve"> </w:t>
      </w:r>
      <w:r>
        <w:t>or</w:t>
      </w:r>
      <w:r>
        <w:t xml:space="preserve"> </w:t>
      </w:r>
      <w:r>
        <w:t>peinte;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15 (data/oxford_txts/PhyT_oxford.txt)</w:t>
        <w:br/>
      </w:r>
      <w:r>
        <w:t>Or</w:t>
      </w:r>
      <w:r>
        <w:t xml:space="preserve"> </w:t>
      </w:r>
      <w:r>
        <w:t>grave,°</w:t>
      </w:r>
      <w:r>
        <w:t xml:space="preserve"> </w:t>
      </w:r>
      <w:r>
        <w:t>or</w:t>
      </w:r>
      <w:r>
        <w:t xml:space="preserve"> </w:t>
      </w:r>
      <w:r>
        <w:t>peinte;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presumed</w:t>
      </w:r>
      <w:r>
        <w:br/>
        <w:t>The Physician's Tale 18 (data/oxford_txts/PhyT_oxford.txt)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presumed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countrefete.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31 (data/oxford_txts/PhyT_oxford.txt)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delit.°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49 (data/oxford_txts/PhyT_oxford.txt)</w:t>
        <w:br/>
      </w:r>
      <w:r>
        <w:t>Though°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wis</w:t>
      </w:r>
      <w:r>
        <w:t xml:space="preserve"> </w:t>
      </w:r>
      <w:r>
        <w:t>as</w:t>
      </w:r>
      <w:r>
        <w:t xml:space="preserve"> </w:t>
      </w:r>
      <w:r>
        <w:t>Pallas,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51 (data/oxford_txts/PhyT_oxford.txt)</w:t>
        <w:br/>
      </w:r>
      <w:r>
        <w:t>No</w:t>
      </w:r>
      <w:r>
        <w:t xml:space="preserve"> </w:t>
      </w:r>
      <w:r>
        <w:t>countrefeted°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77 (data/oxford_txts/PhyT_oxford.txt)</w:t>
        <w:br/>
      </w:r>
      <w:r>
        <w:t>Outher°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kept</w:t>
      </w:r>
      <w:r>
        <w:t xml:space="preserve"> </w:t>
      </w:r>
      <w:r>
        <w:t>your</w:t>
      </w:r>
      <w:r>
        <w:t xml:space="preserve"> </w:t>
      </w:r>
      <w:r>
        <w:t>honestee,°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78 (data/oxford_txts/PhyT_oxford.txt)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freletee,°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80 (data/oxford_txts/PhyT_oxford.txt)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forsaken</w:t>
      </w:r>
      <w:r>
        <w:t xml:space="preserve"> </w:t>
      </w:r>
      <w:r>
        <w:t>fully</w:t>
      </w:r>
      <w:r>
        <w:t xml:space="preserve"> </w:t>
      </w:r>
      <w:r>
        <w:t>swich</w:t>
      </w:r>
      <w:r>
        <w:t xml:space="preserve"> </w:t>
      </w:r>
      <w:r>
        <w:t>meschaunce°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90 (data/oxford_txts/PhyT_oxford.txt)</w:t>
        <w:br/>
      </w:r>
      <w:r>
        <w:t>And</w:t>
      </w:r>
      <w:r>
        <w:t xml:space="preserve"> </w:t>
      </w:r>
      <w:r>
        <w:t>taketh</w:t>
      </w:r>
      <w:r>
        <w:t xml:space="preserve"> </w:t>
      </w:r>
      <w:r>
        <w:t>kepe</w:t>
      </w:r>
      <w:r>
        <w:t xml:space="preserve"> </w:t>
      </w:r>
      <w:r>
        <w:t>of</w:t>
      </w:r>
      <w:r>
        <w:t xml:space="preserve"> </w:t>
      </w:r>
      <w:r>
        <w:t>that°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94 (data/oxford_txts/PhyT_oxford.txt)</w:t>
        <w:br/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children,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oon</w:t>
      </w:r>
      <w:r>
        <w:t xml:space="preserve"> </w:t>
      </w:r>
      <w:r>
        <w:t>or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-th : greve</w:t>
      </w:r>
      <w:r>
        <w:br/>
        <w:t>The Physician's Tale 186 (data/oxford_txts/PhyT_oxford.txt)</w:t>
        <w:br/>
      </w:r>
      <w:r>
        <w:t>By</w:t>
      </w:r>
      <w:r>
        <w:t xml:space="preserve"> </w:t>
      </w:r>
      <w:r>
        <w:t>witness,</w:t>
      </w:r>
      <w:r>
        <w:t xml:space="preserve"> </w:t>
      </w:r>
      <w:r>
        <w:t>lord,</w:t>
      </w:r>
      <w:r>
        <w:t xml:space="preserve"> </w:t>
      </w:r>
      <w:r>
        <w:t>so</w:t>
      </w:r>
      <w:r>
        <w:t xml:space="preserve"> </w:t>
      </w:r>
      <w:r>
        <w:t>that°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t>greve.°</w:t>
      </w:r>
      <w:r>
        <w:br/>
        <w:br/>
      </w:r>
    </w:p>
    <w:p>
      <w:r>
        <w:rPr>
          <w:b/>
        </w:rPr>
        <w:t>Present 3rd sg must end in -th : seye</w:t>
      </w:r>
      <w:r>
        <w:br/>
        <w:t>The Physician's Tale 187 (data/oxford_txts/PhyT_oxford.txt)</w:t>
        <w:br/>
      </w:r>
      <w:r>
        <w:t>She</w:t>
      </w:r>
      <w:r>
        <w:t xml:space="preserve"> </w:t>
      </w:r>
      <w:r>
        <w:t>nis</w:t>
      </w:r>
      <w:r>
        <w:t xml:space="preserve"> </w:t>
      </w:r>
      <w:r>
        <w:t>his</w:t>
      </w:r>
      <w:r>
        <w:t xml:space="preserve"> </w:t>
      </w:r>
      <w:r>
        <w:t>doghter</w:t>
      </w:r>
      <w:r>
        <w:t xml:space="preserve"> </w:t>
      </w:r>
      <w:r>
        <w:t>nat,°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seye;</w:t>
      </w:r>
      <w:r>
        <w:br/>
        <w:br/>
      </w:r>
    </w:p>
    <w:p>
      <w:r>
        <w:rPr>
          <w:b/>
        </w:rPr>
        <w:t>Present 3rd sg must end in -th : have</w:t>
      </w:r>
      <w:r>
        <w:br/>
        <w:t>The Physician's Tale 199 (data/oxford_txts/PhyT_oxford.txt)</w:t>
        <w:br/>
      </w:r>
      <w:r>
        <w:t>“I</w:t>
      </w:r>
      <w:r>
        <w:t xml:space="preserve"> </w:t>
      </w:r>
      <w:r>
        <w:t>deme°</w:t>
      </w:r>
      <w:r>
        <w:t xml:space="preserve"> </w:t>
      </w:r>
      <w:r>
        <w:t>anon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his</w:t>
      </w:r>
      <w:r>
        <w:t xml:space="preserve"> </w:t>
      </w:r>
      <w:r>
        <w:t>servant</w:t>
      </w:r>
      <w:r>
        <w:t xml:space="preserve"> </w:t>
      </w:r>
      <w:r>
        <w:t>have;°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230 (data/oxford_txts/PhyT_oxford.txt)</w:t>
        <w:br/>
      </w:r>
      <w:r>
        <w:rPr>
          <w:i/>
        </w:rPr>
        <w:t>Han</w:t>
      </w:r>
      <w:r>
        <w:t xml:space="preserve"> </w:t>
      </w:r>
      <w:r>
        <w:t>herd;</w:t>
      </w:r>
      <w:r>
        <w:t xml:space="preserve"> </w:t>
      </w:r>
      <w:r>
        <w:t>nat</w:t>
      </w:r>
      <w:r>
        <w:t xml:space="preserve"> </w:t>
      </w:r>
      <w:r>
        <w:t>nedeth°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more.</w:t>
      </w:r>
      <w:r>
        <w:br/>
        <w:br/>
      </w:r>
    </w:p>
    <w:p>
      <w:r>
        <w:rPr>
          <w:b/>
        </w:rPr>
        <w:t>Infinitive must end in -en or -e : do</w:t>
      </w:r>
      <w:r>
        <w:br/>
        <w:t>The Physician's Tale 233 (data/oxford_txts/PhyT_oxford.txt)</w:t>
        <w:br/>
      </w:r>
      <w:r>
        <w:t>About</w:t>
      </w:r>
      <w:r>
        <w:t xml:space="preserve"> </w:t>
      </w:r>
      <w:r>
        <w:t>his</w:t>
      </w:r>
      <w:r>
        <w:t xml:space="preserve"> </w:t>
      </w:r>
      <w:r>
        <w:t>nekke,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do: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Physician's Tale 255 (data/oxford_txts/PhyT_oxford.txt)</w:t>
        <w:br/>
      </w:r>
      <w:r>
        <w:t>Hir</w:t>
      </w:r>
      <w:r>
        <w:t xml:space="preserve"> </w:t>
      </w:r>
      <w:r>
        <w:t>heed</w:t>
      </w:r>
      <w:r>
        <w:t xml:space="preserve"> </w:t>
      </w:r>
      <w:r>
        <w:t>of</w:t>
      </w:r>
      <w:r>
        <w:t xml:space="preserve"> </w:t>
      </w:r>
      <w:r>
        <w:t>smoot,°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top°</w:t>
      </w:r>
      <w:r>
        <w:t xml:space="preserve"> </w:t>
      </w:r>
      <w:r>
        <w:t>it</w:t>
      </w:r>
      <w:r>
        <w:t xml:space="preserve"> </w:t>
      </w:r>
      <w:r>
        <w:t>hente,°</w:t>
      </w:r>
      <w:r>
        <w:br/>
        <w:br/>
      </w:r>
    </w:p>
    <w:p>
      <w:r>
        <w:rPr>
          <w:b/>
        </w:rPr>
        <w:t>Present 3rd sg must end in -th : forsake</w:t>
      </w:r>
      <w:r>
        <w:br/>
        <w:t>The Physician's Tale 286 (data/oxford_txts/PhyT_oxford.txt)</w:t>
        <w:br/>
      </w:r>
      <w:r>
        <w:t>Forsaketh°</w:t>
      </w:r>
      <w:r>
        <w:t xml:space="preserve"> </w:t>
      </w:r>
      <w:r>
        <w:t>sinne,</w:t>
      </w:r>
      <w:r>
        <w:t xml:space="preserve"> </w:t>
      </w:r>
      <w:r>
        <w:t>er</w:t>
      </w:r>
      <w:r>
        <w:t xml:space="preserve"> </w:t>
      </w:r>
      <w:r>
        <w:t>sinne</w:t>
      </w:r>
      <w:r>
        <w:t xml:space="preserve"> </w:t>
      </w:r>
      <w:r>
        <w:t>yow</w:t>
      </w:r>
      <w:r>
        <w:t xml:space="preserve"> </w:t>
      </w:r>
      <w:r>
        <w:t>forsake.</w:t>
      </w:r>
      <w:r>
        <w:br/>
        <w:br/>
      </w:r>
    </w:p>
    <w:p>
      <w:r>
        <w:rPr>
          <w:b/>
        </w:rPr>
        <w:t>Present 3rd sg must end in -th : feinte</w:t>
      </w:r>
      <w:r>
        <w:br/>
        <w:t>The Canon's Yeoman's Tale 753 (data/oxford_txts/CYT_oxford.txt)</w:t>
        <w:br/>
      </w:r>
      <w:r>
        <w:t>I</w:t>
      </w:r>
      <w:r>
        <w:t xml:space="preserve"> </w:t>
      </w:r>
      <w:r>
        <w:t>blow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til</w:t>
      </w:r>
      <w:r>
        <w:t xml:space="preserve"> </w:t>
      </w:r>
      <w:r>
        <w:t>that°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feinte.°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773 (data/oxford_txts/CYT_oxford.txt)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our</w:t>
      </w:r>
      <w:r>
        <w:t xml:space="preserve"> </w:t>
      </w:r>
      <w:r>
        <w:t>sleightes°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conclude.°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831 (data/oxford_txts/CYT_oxford.txt)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may</w:t>
      </w:r>
      <w:r>
        <w:t xml:space="preserve"> </w:t>
      </w:r>
      <w:r>
        <w:t>suffise;</w:t>
      </w:r>
      <w:r>
        <w:br/>
        <w:br/>
      </w:r>
    </w:p>
    <w:p>
      <w:r>
        <w:rPr>
          <w:b/>
        </w:rPr>
        <w:t>Infinitive must end in -en or -e : com</w:t>
      </w:r>
      <w:r>
        <w:br/>
        <w:t>The Canon's Yeoman's Tale 835 (data/oxford_txts/CYT_oxford.txt)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forth,</w:t>
      </w:r>
      <w:r>
        <w:t xml:space="preserve"> </w:t>
      </w:r>
      <w:r>
        <w:t>and</w:t>
      </w:r>
      <w:r>
        <w:t xml:space="preserve"> </w:t>
      </w:r>
      <w:r>
        <w:t>lerne</w:t>
      </w:r>
      <w:r>
        <w:t xml:space="preserve"> </w:t>
      </w:r>
      <w:r>
        <w:t>multiplie;°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851 (data/oxford_txts/CYT_oxford.txt)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they</w:t>
      </w:r>
      <w:r>
        <w:t xml:space="preserve"> </w:t>
      </w:r>
      <w:r>
        <w:t>faillen</w:t>
      </w:r>
      <w:r>
        <w:t xml:space="preserve"> </w:t>
      </w:r>
      <w:r>
        <w:t>bothe</w:t>
      </w:r>
      <w:r>
        <w:t xml:space="preserve"> </w:t>
      </w:r>
      <w:r>
        <w:t>two.</w:t>
      </w:r>
      <w:r>
        <w:br/>
        <w:br/>
      </w:r>
    </w:p>
    <w:p>
      <w:r>
        <w:rPr>
          <w:b/>
        </w:rPr>
        <w:t>Present 3rd sg must end in -th : looke</w:t>
      </w:r>
      <w:r>
        <w:br/>
        <w:t>The Canon's Yeoman's Tale 861 (data/oxford_txts/CYT_oxford.txt)</w:t>
        <w:br/>
      </w:r>
      <w:r>
        <w:t>To</w:t>
      </w:r>
      <w:r>
        <w:t xml:space="preserve"> </w:t>
      </w:r>
      <w:r>
        <w:t>reise°</w:t>
      </w:r>
      <w:r>
        <w:t xml:space="preserve"> </w:t>
      </w:r>
      <w:r>
        <w:t>a</w:t>
      </w:r>
      <w:r>
        <w:t xml:space="preserve"> </w:t>
      </w:r>
      <w:r>
        <w:t>feend,</w:t>
      </w:r>
      <w:r>
        <w:t xml:space="preserve"> </w:t>
      </w:r>
      <w:r>
        <w:t>al</w:t>
      </w:r>
      <w:r>
        <w:t xml:space="preserve"> </w:t>
      </w:r>
      <w:r>
        <w:rPr>
          <w:i/>
        </w:rPr>
        <w:t>looke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rowe.°</w:t>
      </w:r>
      <w:r>
        <w:br/>
        <w:br/>
      </w:r>
    </w:p>
    <w:p>
      <w:r>
        <w:rPr>
          <w:b/>
        </w:rPr>
        <w:t>Past plural must end in -en or -e : had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</w:r>
    </w:p>
    <w:p>
      <w:r>
        <w:rPr>
          <w:b/>
        </w:rPr>
        <w:t>Past plural must end in -en or -e : wer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rPr>
          <w:i/>
        </w:rP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</w:r>
    </w:p>
    <w:p>
      <w:r>
        <w:rPr>
          <w:b/>
        </w:rPr>
        <w:t>Infinitive must end in -en or -e : dissever</w:t>
      </w:r>
      <w:r>
        <w:br/>
        <w:t>The Canon's Yeoman's Tale 875 (data/oxford_txts/CYT_oxford.txt)</w:t>
        <w:br/>
      </w:r>
      <w:r>
        <w:t>That</w:t>
      </w:r>
      <w:r>
        <w:t xml:space="preserve"> </w:t>
      </w:r>
      <w:r>
        <w:t>futur</w:t>
      </w:r>
      <w:r>
        <w:t xml:space="preserve"> </w:t>
      </w:r>
      <w:r>
        <w:t>temps°</w:t>
      </w:r>
      <w:r>
        <w:t xml:space="preserve"> </w:t>
      </w:r>
      <w:r>
        <w:t>hath</w:t>
      </w:r>
      <w:r>
        <w:t xml:space="preserve"> </w:t>
      </w:r>
      <w:r>
        <w:t>maad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dissever,°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877 (data/oxford_txts/CYT_oxford.txt)</w:t>
        <w:br/>
      </w:r>
      <w:r>
        <w:t>Yet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art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wexen</w:t>
      </w:r>
      <w:r>
        <w:t xml:space="preserve"> </w:t>
      </w:r>
      <w:r>
        <w:t>sadde,°</w:t>
      </w:r>
      <w:r>
        <w:br/>
        <w:br/>
      </w:r>
    </w:p>
    <w:p>
      <w:r>
        <w:rPr>
          <w:b/>
        </w:rPr>
        <w:t>Present plural must end in -en or -e : list</w:t>
      </w:r>
      <w:r>
        <w:br/>
        <w:t>The Canon's Yeoman's Tale 891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list,°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they</w:t>
      </w:r>
      <w:r>
        <w:t xml:space="preserve"> </w:t>
      </w:r>
      <w:r>
        <w:t>knowe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895 (data/oxford_txts/CYT_oxford.txt)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espied°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902 (data/oxford_txts/CYT_oxford.txt)</w:t>
        <w:br/>
      </w:r>
      <w:r>
        <w:t>Now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goon,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seyn</w:t>
      </w:r>
      <w:r>
        <w:t xml:space="preserve"> </w:t>
      </w:r>
      <w:r>
        <w:t>boldely—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Canon's Yeoman's Tale 903 (data/oxford_txts/CYT_oxford.txt)</w:t>
        <w:br/>
      </w:r>
      <w:r>
        <w:t>For,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t>doon</w:t>
      </w:r>
      <w:r>
        <w:t xml:space="preserve"> </w:t>
      </w:r>
      <w:r>
        <w:t>craftily;°</w:t>
      </w:r>
      <w:r>
        <w:br/>
        <w:br/>
      </w:r>
    </w:p>
    <w:p>
      <w:r>
        <w:rPr>
          <w:b/>
        </w:rPr>
        <w:t>Infinitive must end in -en or -e : doon</w:t>
      </w:r>
      <w:r>
        <w:br/>
        <w:t>The Canon's Yeoman's Tale 903 (data/oxford_txts/CYT_oxford.txt)</w:t>
        <w:br/>
      </w:r>
      <w:r>
        <w:t>For,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craftily;°</w:t>
      </w:r>
      <w:r>
        <w:br/>
        <w:br/>
      </w:r>
    </w:p>
    <w:p>
      <w:r>
        <w:rPr>
          <w:b/>
        </w:rPr>
        <w:t>Present plural must end in -en or -e : wit</w:t>
      </w:r>
      <w:r>
        <w:br/>
        <w:t>The Canon's Yeoman's Tale 906 (data/oxford_txts/CYT_oxford.txt)</w:t>
        <w:br/>
      </w:r>
      <w:r>
        <w:t>And</w:t>
      </w:r>
      <w:r>
        <w:t xml:space="preserve"> </w:t>
      </w:r>
      <w:r>
        <w:t>wit°</w:t>
      </w:r>
      <w:r>
        <w:t xml:space="preserve"> </w:t>
      </w:r>
      <w:r>
        <w:t>ye</w:t>
      </w:r>
      <w:r>
        <w:t xml:space="preserve"> </w:t>
      </w:r>
      <w:r>
        <w:t>how?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it</w:t>
      </w:r>
      <w:r>
        <w:t xml:space="preserve"> </w:t>
      </w:r>
      <w:r>
        <w:t>happeth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shewe</w:t>
      </w:r>
      <w:r>
        <w:br/>
        <w:t>The Canon's Yeoman's Tale 916 (data/oxford_txts/CYT_oxford.txt)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noght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sighte</w:t>
      </w:r>
      <w:r>
        <w:t xml:space="preserve"> </w:t>
      </w:r>
      <w:r>
        <w:t>him</w:t>
      </w:r>
      <w:r>
        <w:t xml:space="preserve"> </w:t>
      </w:r>
      <w:r>
        <w:rPr>
          <w:i/>
        </w:rPr>
        <w:t>shewe</w:t>
      </w:r>
      <w:r>
        <w:br/>
        <w:br/>
      </w:r>
    </w:p>
    <w:p>
      <w:r>
        <w:rPr>
          <w:b/>
        </w:rPr>
        <w:t>Infinitive must end in -en or -e : sweep</w:t>
      </w:r>
      <w:r>
        <w:br/>
        <w:t>The Canon's Yeoman's Tale 936 (data/oxford_txts/CYT_oxford.txt)</w:t>
        <w:br/>
      </w:r>
      <w:r>
        <w:t>As</w:t>
      </w:r>
      <w:r>
        <w:t xml:space="preserve"> </w:t>
      </w:r>
      <w:r>
        <w:t>usage°</w:t>
      </w:r>
      <w:r>
        <w:t xml:space="preserve"> </w:t>
      </w:r>
      <w:r>
        <w:t>is,</w:t>
      </w:r>
      <w:r>
        <w:t xml:space="preserve"> </w:t>
      </w:r>
      <w:r>
        <w:t>lat</w:t>
      </w:r>
      <w:r>
        <w:t xml:space="preserve"> </w:t>
      </w:r>
      <w:r>
        <w:rPr>
          <w:i/>
        </w:rPr>
        <w:t>sweep</w:t>
      </w:r>
      <w:r>
        <w:t xml:space="preserve"> </w:t>
      </w:r>
      <w:r>
        <w:t>the</w:t>
      </w:r>
      <w:r>
        <w:t xml:space="preserve"> </w:t>
      </w:r>
      <w:r>
        <w:t>floor</w:t>
      </w:r>
      <w:r>
        <w:t xml:space="preserve"> </w:t>
      </w:r>
      <w:r>
        <w:t>as</w:t>
      </w:r>
      <w:r>
        <w:t xml:space="preserve"> </w:t>
      </w:r>
      <w:r>
        <w:t>swithe,°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943 (data/oxford_txts/CYT_oxford.txt)</w:t>
        <w:br/>
      </w:r>
      <w:r>
        <w:t>Yet</w:t>
      </w:r>
      <w:r>
        <w:t xml:space="preserve"> </w:t>
      </w:r>
      <w:r>
        <w:t>is</w:t>
      </w:r>
      <w:r>
        <w:t xml:space="preserve"> </w:t>
      </w:r>
      <w:r>
        <w:t>ther</w:t>
      </w:r>
      <w:r>
        <w:t xml:space="preserve"> </w:t>
      </w:r>
      <w:r>
        <w:t>heer,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nat</w:t>
      </w:r>
      <w:r>
        <w:t xml:space="preserve"> </w:t>
      </w:r>
      <w:r>
        <w:t>al.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953 (data/oxford_txts/CYT_oxford.txt)</w:t>
        <w:br/>
      </w:r>
      <w:r>
        <w:t>And</w:t>
      </w:r>
      <w:r>
        <w:t xml:space="preserve"> </w:t>
      </w:r>
      <w:r>
        <w:t>but°</w:t>
      </w:r>
      <w:r>
        <w:t xml:space="preserve"> </w:t>
      </w:r>
      <w:r>
        <w:t>I</w:t>
      </w:r>
      <w:r>
        <w:t xml:space="preserve"> </w:t>
      </w:r>
      <w:r>
        <w:t>do,</w:t>
      </w:r>
      <w:r>
        <w:t xml:space="preserve"> </w:t>
      </w:r>
      <w:r>
        <w:t>sirs,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wite;°</w:t>
      </w:r>
      <w:r>
        <w:br/>
        <w:br/>
      </w:r>
    </w:p>
    <w:p>
      <w:r>
        <w:rPr>
          <w:b/>
        </w:rPr>
        <w:t>Infinitive must end in -en or -e : sey</w:t>
      </w:r>
      <w:r>
        <w:br/>
        <w:t>The Canon's Yeoman's Tale 956 (data/oxford_txts/CYT_oxford.txt)</w:t>
        <w:br/>
      </w:r>
      <w:r>
        <w:t>But,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hoot</w:t>
      </w:r>
      <w:r>
        <w:t xml:space="preserve"> </w:t>
      </w:r>
      <w:r>
        <w:t>or</w:t>
      </w:r>
      <w:r>
        <w:t xml:space="preserve"> </w:t>
      </w:r>
      <w:r>
        <w:t>cold,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forbed</w:t>
      </w:r>
      <w:r>
        <w:br/>
        <w:t>The Canon's Yeoman's Tale 996 (data/oxford_txts/CYT_oxford.txt)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compaignie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Canon's Yeoman's Tale 1001 (data/oxford_txts/CYT_oxford.txt)</w:t>
        <w:br/>
      </w:r>
      <w:r>
        <w:t>But</w:t>
      </w:r>
      <w:r>
        <w:t xml:space="preserve"> </w:t>
      </w:r>
      <w:r>
        <w:t>eek</w:t>
      </w:r>
      <w:r>
        <w:t xml:space="preserve"> </w:t>
      </w:r>
      <w:r>
        <w:t>for</w:t>
      </w:r>
      <w:r>
        <w:t xml:space="preserve"> </w:t>
      </w:r>
      <w:r>
        <w:t>other</w:t>
      </w:r>
      <w:r>
        <w:t xml:space="preserve"> </w:t>
      </w:r>
      <w:r>
        <w:t>mo;°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Canon's Yeoman's Tale 1017 (data/oxford_txts/CYT_oxford.txt)</w:t>
        <w:br/>
      </w:r>
      <w:r>
        <w:t>For</w:t>
      </w:r>
      <w:r>
        <w:t xml:space="preserve"> </w:t>
      </w:r>
      <w:r>
        <w:t>bord°</w:t>
      </w:r>
      <w:r>
        <w:t xml:space="preserve"> </w:t>
      </w:r>
      <w:r>
        <w:t>ne</w:t>
      </w:r>
      <w:r>
        <w:t xml:space="preserve"> </w:t>
      </w:r>
      <w:r>
        <w:t>clothing,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gaye;°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Canon's Yeoman's Tale 1018 (data/oxford_txts/CYT_oxford.txt)</w:t>
        <w:br/>
      </w:r>
      <w:r>
        <w:t>And</w:t>
      </w:r>
      <w:r>
        <w:t xml:space="preserve"> </w:t>
      </w:r>
      <w:r>
        <w:t>spending</w:t>
      </w:r>
      <w:r>
        <w:t xml:space="preserve"> </w:t>
      </w:r>
      <w:r>
        <w:t>silver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right</w:t>
      </w:r>
      <w:r>
        <w:t xml:space="preserve"> </w:t>
      </w:r>
      <w:r>
        <w:t>ynow.°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Canon's Yeoman's Tale 1021 (data/oxford_txts/CYT_oxford.txt)</w:t>
        <w:br/>
      </w:r>
      <w:r>
        <w:t>That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to</w:t>
      </w:r>
      <w:r>
        <w:t xml:space="preserve"> </w:t>
      </w:r>
      <w:r>
        <w:t>confusioun.°</w:t>
      </w:r>
      <w:r>
        <w:br/>
        <w:br/>
      </w:r>
    </w:p>
    <w:p>
      <w:r>
        <w:rPr>
          <w:b/>
        </w:rPr>
        <w:t>Infinitive must end in -en or -e : hang</w:t>
      </w:r>
      <w:r>
        <w:br/>
        <w:t>The Canon's Yeoman's Tale 1029 (data/oxford_txts/CYT_oxford.txt)</w:t>
        <w:br/>
      </w:r>
      <w:r>
        <w:t>Another</w:t>
      </w:r>
      <w:r>
        <w:t xml:space="preserve"> </w:t>
      </w:r>
      <w:r>
        <w:t>day</w:t>
      </w:r>
      <w:r>
        <w:t xml:space="preserve"> </w:t>
      </w:r>
      <w:r>
        <w:t>do</w:t>
      </w:r>
      <w:r>
        <w:t xml:space="preserve"> </w:t>
      </w:r>
      <w:r>
        <w:rPr>
          <w:i/>
        </w:rPr>
        <w:t>hang</w:t>
      </w:r>
      <w:r>
        <w:t xml:space="preserve"> </w:t>
      </w:r>
      <w:r>
        <w:t>me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hals!”°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Canon's Yeoman's Tale 1032 (data/oxford_txts/CYT_oxford.txt)</w:t>
        <w:br/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leve,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weye,°</w:t>
      </w:r>
      <w:r>
        <w:br/>
        <w:br/>
      </w:r>
    </w:p>
    <w:p>
      <w:r>
        <w:rPr>
          <w:b/>
        </w:rPr>
        <w:t>Infinitive must end in -en or -e : sey</w:t>
      </w:r>
      <w:r>
        <w:br/>
        <w:t>The Canon's Yeoman's Tale 1041 (data/oxford_txts/CYT_oxford.txt)</w:t>
        <w:br/>
      </w:r>
      <w:r>
        <w:t>To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nay.”</w:t>
      </w:r>
      <w:r>
        <w:br/>
        <w:br/>
      </w:r>
    </w:p>
    <w:p>
      <w:r>
        <w:rPr>
          <w:b/>
        </w:rPr>
        <w:t>Present 3rd sg must end in -th : forbed</w:t>
      </w:r>
      <w:r>
        <w:br/>
        <w:t>The Canon's Yeoman's Tale 1046 (data/oxford_txts/CYT_oxford.txt)</w:t>
        <w:br/>
      </w:r>
      <w:r>
        <w:t>Into</w:t>
      </w:r>
      <w:r>
        <w:t xml:space="preserve"> </w:t>
      </w:r>
      <w:r>
        <w:t>my</w:t>
      </w:r>
      <w:r>
        <w:t xml:space="preserve"> </w:t>
      </w:r>
      <w:r>
        <w:t>grave,</w:t>
      </w:r>
      <w:r>
        <w:t xml:space="preserve"> </w:t>
      </w:r>
      <w:r>
        <w:t>and</w:t>
      </w:r>
      <w:r>
        <w:t xml:space="preserve"> </w:t>
      </w:r>
      <w:r>
        <w:t>elles°</w:t>
      </w:r>
      <w:r>
        <w:t xml:space="preserve"> </w:t>
      </w:r>
      <w:r>
        <w:t>God</w:t>
      </w:r>
      <w:r>
        <w:t xml:space="preserve"> </w:t>
      </w:r>
      <w:r>
        <w:t>forbed;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1053 (data/oxford_txts/CYT_oxford.txt)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goodlich°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forbede</w:t>
      </w:r>
      <w:r>
        <w:br/>
        <w:t>The Canon's Yeoman's Tale 1064 (data/oxford_txts/CYT_oxford.txt)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chanon,</w:t>
      </w:r>
      <w:r>
        <w:t xml:space="preserve"> </w:t>
      </w:r>
      <w:r>
        <w:t>“and</w:t>
      </w:r>
      <w:r>
        <w:t xml:space="preserve"> </w:t>
      </w:r>
      <w:r>
        <w:t>elles°</w:t>
      </w:r>
      <w:r>
        <w:t xml:space="preserve"> </w:t>
      </w:r>
      <w:r>
        <w:t>God</w:t>
      </w:r>
      <w:r>
        <w:t xml:space="preserve"> </w:t>
      </w:r>
      <w:r>
        <w:t>forbede!”</w:t>
      </w:r>
      <w:r>
        <w:br/>
        <w:br/>
      </w:r>
    </w:p>
    <w:p>
      <w:r>
        <w:rPr>
          <w:b/>
        </w:rPr>
        <w:t>Weak pt sg must end in -ed, -d, or -t : delte</w:t>
      </w:r>
      <w:r>
        <w:br/>
        <w:t>The Canon's Yeoman's Tale 1074 (data/oxford_txts/CYT_oxford.txt)</w:t>
        <w:br/>
      </w:r>
      <w:r>
        <w:t>¶Noght</w:t>
      </w:r>
      <w:r>
        <w:t xml:space="preserve"> </w:t>
      </w:r>
      <w:r>
        <w:t>wiste°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with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delte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1099 (data/oxford_txts/CYT_oxford.txt)</w:t>
        <w:br/>
      </w:r>
      <w:r>
        <w:t>Of</w:t>
      </w:r>
      <w:r>
        <w:t xml:space="preserve"> </w:t>
      </w:r>
      <w:r>
        <w:t>metals,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reherce</w:t>
      </w:r>
      <w:r>
        <w:br/>
        <w:br/>
      </w:r>
    </w:p>
    <w:p>
      <w:r>
        <w:rPr>
          <w:b/>
        </w:rPr>
        <w:t>Present 3rd sg must end in -th : espie</w:t>
      </w:r>
      <w:r>
        <w:br/>
        <w:t>The Canon's Yeoman's Tale 1138 (data/oxford_txts/CYT_oxford.txt)</w:t>
        <w:br/>
      </w:r>
      <w:r>
        <w:t>Our</w:t>
      </w:r>
      <w:r>
        <w:t xml:space="preserve"> </w:t>
      </w:r>
      <w:r>
        <w:t>privetee,°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us</w:t>
      </w:r>
      <w:r>
        <w:t xml:space="preserve"> </w:t>
      </w:r>
      <w:r>
        <w:rPr>
          <w:i/>
        </w:rPr>
        <w:t>espie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Canon's Yeoman's Tale 1145 (data/oxford_txts/CYT_oxford.txt)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anon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this</w:t>
      </w:r>
      <w:r>
        <w:t xml:space="preserve"> </w:t>
      </w:r>
      <w:r>
        <w:t>thing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Canon's Yeoman's Tale 1168 (data/oxford_txts/CYT_oxford.txt)</w:t>
        <w:br/>
      </w:r>
      <w:r>
        <w:t>Herafterward,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broghte;</w:t>
      </w:r>
      <w:r>
        <w:br/>
        <w:br/>
      </w:r>
    </w:p>
    <w:p>
      <w:r>
        <w:rPr>
          <w:b/>
        </w:rPr>
        <w:t>Present 3rd sg must end in -th : abit</w:t>
      </w:r>
      <w:r>
        <w:br/>
        <w:t>The Canon's Yeoman's Tale 1175 (data/oxford_txts/CYT_oxford.txt)</w:t>
        <w:br/>
      </w:r>
      <w:r>
        <w:t>He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variaunt,°</w:t>
      </w:r>
      <w:r>
        <w:t xml:space="preserve"> </w:t>
      </w:r>
      <w:r>
        <w:t>he</w:t>
      </w:r>
      <w:r>
        <w:t xml:space="preserve"> </w:t>
      </w:r>
      <w:r>
        <w:t>abit°</w:t>
      </w:r>
      <w:r>
        <w:t xml:space="preserve"> </w:t>
      </w:r>
      <w:r>
        <w:t>nowher.</w:t>
      </w:r>
      <w:r>
        <w:br/>
        <w:br/>
      </w:r>
    </w:p>
    <w:p>
      <w:r>
        <w:rPr>
          <w:b/>
        </w:rPr>
        <w:t>Present plural must end in -en or -e : sit</w:t>
      </w:r>
      <w:r>
        <w:br/>
        <w:t>The Canon's Yeoman's Tale 1195 (data/oxford_txts/CYT_oxford.txt)</w:t>
        <w:br/>
      </w:r>
      <w:r>
        <w:rPr>
          <w:i/>
        </w:rPr>
        <w:t>Sit</w:t>
      </w:r>
      <w:r>
        <w:t xml:space="preserve"> </w:t>
      </w:r>
      <w:r>
        <w:t>we</w:t>
      </w:r>
      <w:r>
        <w:t xml:space="preserve"> </w:t>
      </w:r>
      <w:r>
        <w:t>doun,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mery</w:t>
      </w:r>
      <w:r>
        <w:t xml:space="preserve"> </w:t>
      </w:r>
      <w:r>
        <w:t>make.”°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1209 (data/oxford_txts/CYT_oxford.txt)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ingot,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hap.°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1213 (data/oxford_txts/CYT_oxford.txt)</w:t>
        <w:br/>
      </w:r>
      <w:r>
        <w:t>And</w:t>
      </w:r>
      <w:r>
        <w:t xml:space="preserve"> </w:t>
      </w:r>
      <w:r>
        <w:t>yet,</w:t>
      </w:r>
      <w:r>
        <w:t xml:space="preserve"> </w:t>
      </w:r>
      <w:r>
        <w:t>for°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misbileve°</w:t>
      </w:r>
      <w:r>
        <w:br/>
        <w:br/>
      </w:r>
    </w:p>
    <w:p>
      <w:r>
        <w:rPr>
          <w:b/>
        </w:rPr>
        <w:t>Infinitive must end in -en or -e : com</w:t>
      </w:r>
      <w:r>
        <w:br/>
        <w:t>The Canon's Yeoman's Tale 1216 (data/oxford_txts/CYT_oxford.txt)</w:t>
        <w:br/>
      </w:r>
      <w:r>
        <w:t>But</w:t>
      </w:r>
      <w:r>
        <w:t xml:space="preserve"> </w:t>
      </w:r>
      <w:r>
        <w:t>go</w:t>
      </w:r>
      <w:r>
        <w:t xml:space="preserve"> </w:t>
      </w:r>
      <w:r>
        <w:t>with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rPr>
          <w:i/>
        </w:rPr>
        <w:t>com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agein.”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1217 (data/oxford_txts/CYT_oxford.txt)</w:t>
        <w:br/>
      </w:r>
      <w:r>
        <w:t>The</w:t>
      </w:r>
      <w:r>
        <w:t xml:space="preserve"> </w:t>
      </w:r>
      <w:r>
        <w:t>chambre</w:t>
      </w:r>
      <w:r>
        <w:t xml:space="preserve"> </w:t>
      </w:r>
      <w:r>
        <w:t>dore,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vouchesauf</w:t>
      </w:r>
      <w:r>
        <w:br/>
        <w:t>The Canon's Yeoman's Tale 1246 (data/oxford_txts/CYT_oxford.txt)</w:t>
        <w:br/>
      </w:r>
      <w:r>
        <w:t>But,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t>vouchesauf°</w:t>
      </w:r>
      <w:r>
        <w:t xml:space="preserve"> </w:t>
      </w:r>
      <w:r>
        <w:t>to</w:t>
      </w:r>
      <w:r>
        <w:t xml:space="preserve"> </w:t>
      </w:r>
      <w:r>
        <w:t>techen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1256 (data/oxford_txts/CYT_oxford.txt)</w:t>
        <w:br/>
      </w:r>
      <w:r>
        <w:t>And</w:t>
      </w:r>
      <w:r>
        <w:t xml:space="preserve"> </w:t>
      </w:r>
      <w:r>
        <w:t>do</w:t>
      </w:r>
      <w:r>
        <w:t xml:space="preserve"> </w:t>
      </w:r>
      <w:r>
        <w:t>therwith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1285 (data/oxford_txts/CYT_oxford.txt)</w:t>
        <w:br/>
      </w:r>
      <w:r>
        <w:t>Supposing°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treuthe,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Canon's Yeoman's Tale 1325 (data/oxford_txts/CYT_oxford.txt)</w:t>
        <w:br/>
      </w:r>
      <w:r>
        <w:t>And</w:t>
      </w:r>
      <w:r>
        <w:t xml:space="preserve"> </w:t>
      </w:r>
      <w:r>
        <w:t>hidde</w:t>
      </w:r>
      <w:r>
        <w:t xml:space="preserve"> </w:t>
      </w:r>
      <w:r>
        <w:t>it,</w:t>
      </w:r>
      <w:r>
        <w:t xml:space="preserve"> </w:t>
      </w:r>
      <w:r>
        <w:t>and</w:t>
      </w:r>
      <w:r>
        <w:t xml:space="preserve"> </w:t>
      </w:r>
      <w:r>
        <w:t>him</w:t>
      </w:r>
      <w:r>
        <w:t xml:space="preserve"> </w:t>
      </w:r>
      <w:r>
        <w:t>hente°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breest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1332 (data/oxford_txts/CYT_oxford.txt)</w:t>
        <w:br/>
      </w:r>
      <w:r>
        <w:t>With</w:t>
      </w:r>
      <w:r>
        <w:t xml:space="preserve"> </w:t>
      </w:r>
      <w:r>
        <w:t>thes</w:t>
      </w:r>
      <w:r>
        <w:t xml:space="preserve"> </w:t>
      </w:r>
      <w:r>
        <w:t>three</w:t>
      </w:r>
      <w:r>
        <w:t xml:space="preserve"> </w:t>
      </w:r>
      <w:r>
        <w:t>teines,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wroght</w:t>
      </w:r>
      <w:r>
        <w:br/>
        <w:br/>
      </w:r>
    </w:p>
    <w:p>
      <w:r>
        <w:rPr>
          <w:b/>
        </w:rPr>
        <w:t>Past plural must end in -en or -e : put</w:t>
      </w:r>
      <w:r>
        <w:br/>
        <w:t>The Canon's Yeoman's Tale 1338 (data/oxford_txts/CYT_oxford.txt)</w:t>
        <w:br/>
      </w:r>
      <w:r>
        <w:t>They</w:t>
      </w:r>
      <w:r>
        <w:t xml:space="preserve"> </w:t>
      </w:r>
      <w:r>
        <w:t>wente,</w:t>
      </w:r>
      <w:r>
        <w:t xml:space="preserve"> </w:t>
      </w:r>
      <w:r>
        <w:t>and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thes</w:t>
      </w:r>
      <w:r>
        <w:t xml:space="preserve"> </w:t>
      </w:r>
      <w:r>
        <w:t>teines</w:t>
      </w:r>
      <w:r>
        <w:t xml:space="preserve"> </w:t>
      </w:r>
      <w:r>
        <w:t>in</w:t>
      </w:r>
      <w:r>
        <w:t xml:space="preserve"> </w:t>
      </w:r>
      <w:r>
        <w:t>assay°</w:t>
      </w:r>
      <w:r>
        <w:br/>
        <w:br/>
      </w:r>
    </w:p>
    <w:p>
      <w:r>
        <w:rPr>
          <w:b/>
        </w:rPr>
        <w:t>Infinitive must end in -en or -e : sey</w:t>
      </w:r>
      <w:r>
        <w:br/>
        <w:t>The Canon's Yeoman's Tale 1339 (data/oxford_txts/CYT_oxford.txt)</w:t>
        <w:br/>
      </w:r>
      <w:r>
        <w:t>To°</w:t>
      </w:r>
      <w:r>
        <w:t xml:space="preserve"> </w:t>
      </w:r>
      <w:r>
        <w:t>fir</w:t>
      </w:r>
      <w:r>
        <w:t xml:space="preserve"> </w:t>
      </w:r>
      <w:r>
        <w:t>and</w:t>
      </w:r>
      <w:r>
        <w:t xml:space="preserve"> </w:t>
      </w:r>
      <w:r>
        <w:t>hamer;</w:t>
      </w:r>
      <w:r>
        <w:t xml:space="preserve"> </w:t>
      </w:r>
      <w:r>
        <w:t>might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nay,°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Canon's Yeoman's Tale 1351 (data/oxford_txts/CYT_oxford.txt)</w:t>
        <w:br/>
      </w:r>
      <w:r>
        <w:t>“For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Infinitive must end in -en or -e : pay</w:t>
      </w:r>
      <w:r>
        <w:br/>
        <w:t>The Canon's Yeoman's Tale 1361 (data/oxford_txts/CYT_oxford.txt)</w:t>
        <w:br/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fourty</w:t>
      </w:r>
      <w:r>
        <w:t xml:space="preserve"> </w:t>
      </w:r>
      <w:r>
        <w:t>pound,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save!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1368 (data/oxford_txts/CYT_oxford.txt)</w:t>
        <w:br/>
      </w:r>
      <w:r>
        <w:t>¶“Sir</w:t>
      </w:r>
      <w:r>
        <w:t xml:space="preserve"> </w:t>
      </w:r>
      <w:r>
        <w:t>preest,”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“I</w:t>
      </w:r>
      <w:r>
        <w:t xml:space="preserve"> </w:t>
      </w:r>
      <w:r>
        <w:t>kepe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loos°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1372 (data/oxford_txts/CYT_oxford.txt)</w:t>
        <w:br/>
      </w:r>
      <w:r>
        <w:t>By</w:t>
      </w:r>
      <w:r>
        <w:t xml:space="preserve"> </w:t>
      </w:r>
      <w:r>
        <w:t>God,</w:t>
      </w:r>
      <w:r>
        <w:t xml:space="preserve"> </w:t>
      </w:r>
      <w:r>
        <w:t>they</w:t>
      </w:r>
      <w:r>
        <w:t xml:space="preserve"> </w:t>
      </w:r>
      <w:r>
        <w:t>wolden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envie</w:t>
      </w:r>
      <w:r>
        <w:br/>
        <w:br/>
      </w:r>
    </w:p>
    <w:p>
      <w:r>
        <w:rPr>
          <w:b/>
        </w:rPr>
        <w:t>Present 3rd sg must end in -th : forbed</w:t>
      </w:r>
      <w:r>
        <w:br/>
        <w:t>The Canon's Yeoman's Tale 1375 (data/oxford_txts/CYT_oxford.txt)</w:t>
        <w:br/>
      </w:r>
      <w:r>
        <w:t>“God</w:t>
      </w:r>
      <w:r>
        <w:t xml:space="preserve"> </w:t>
      </w:r>
      <w:r>
        <w:t>it</w:t>
      </w:r>
      <w:r>
        <w:t xml:space="preserve"> </w:t>
      </w:r>
      <w:r>
        <w:t>forbed!”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“What</w:t>
      </w:r>
      <w:r>
        <w:t xml:space="preserve"> </w:t>
      </w:r>
      <w:r>
        <w:t>sey</w:t>
      </w:r>
      <w:r>
        <w:t xml:space="preserve"> </w:t>
      </w:r>
      <w:r>
        <w:t>ye?”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Canon's Yeoman's Tale 1375 (data/oxford_txts/CYT_oxford.txt)</w:t>
        <w:br/>
      </w:r>
      <w:r>
        <w:t>“God</w:t>
      </w:r>
      <w:r>
        <w:t xml:space="preserve"> </w:t>
      </w:r>
      <w:r>
        <w:t>it</w:t>
      </w:r>
      <w:r>
        <w:t xml:space="preserve"> </w:t>
      </w:r>
      <w:r>
        <w:t>forbed!”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ye?”</w:t>
      </w:r>
      <w:r>
        <w:br/>
        <w:br/>
      </w:r>
    </w:p>
    <w:p>
      <w:r>
        <w:rPr>
          <w:b/>
        </w:rPr>
        <w:t>Present 3rd sg must end in -th : blent</w:t>
      </w:r>
      <w:r>
        <w:br/>
        <w:t>The Canon's Yeoman's Tale 1391 (data/oxford_txts/CYT_oxford.txt)</w:t>
        <w:br/>
      </w:r>
      <w:r>
        <w:t>This</w:t>
      </w:r>
      <w:r>
        <w:t xml:space="preserve"> </w:t>
      </w:r>
      <w:r>
        <w:t>multiplying°</w:t>
      </w:r>
      <w:r>
        <w:t xml:space="preserve"> </w:t>
      </w:r>
      <w:r>
        <w:t>blent°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1395 (data/oxford_txts/CYT_oxford.txt)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com</w:t>
      </w:r>
      <w:r>
        <w:t xml:space="preserve"> </w:t>
      </w:r>
      <w:r>
        <w:t>therby,°</w:t>
      </w:r>
      <w:r>
        <w:br/>
        <w:br/>
      </w:r>
    </w:p>
    <w:p>
      <w:r>
        <w:rPr>
          <w:b/>
        </w:rPr>
        <w:t>Infinitive must end in -en or -e : com</w:t>
      </w:r>
      <w:r>
        <w:br/>
        <w:t>The Canon's Yeoman's Tale 1395 (data/oxford_txts/CYT_oxford.txt)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1407 (data/oxford_txts/CYT_oxford.txt)</w:t>
        <w:br/>
      </w:r>
      <w:r>
        <w:t>O!</w:t>
      </w:r>
      <w:r>
        <w:t xml:space="preserve"> </w:t>
      </w:r>
      <w:r>
        <w:t>fy!</w:t>
      </w:r>
      <w:r>
        <w:t xml:space="preserve"> </w:t>
      </w:r>
      <w:r>
        <w:t>for</w:t>
      </w:r>
      <w:r>
        <w:t xml:space="preserve"> </w:t>
      </w:r>
      <w:r>
        <w:t>shame!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brent,°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1408 (data/oxford_txts/CYT_oxford.txt)</w:t>
        <w:br/>
      </w:r>
      <w:r>
        <w:t>Allas!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flee</w:t>
      </w:r>
      <w:r>
        <w:t xml:space="preserve"> </w:t>
      </w:r>
      <w:r>
        <w:t>the</w:t>
      </w:r>
      <w:r>
        <w:t xml:space="preserve"> </w:t>
      </w:r>
      <w:r>
        <w:t>fires</w:t>
      </w:r>
      <w:r>
        <w:t xml:space="preserve"> </w:t>
      </w:r>
      <w:r>
        <w:t>hete?°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1418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seen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-th : lakke</w:t>
      </w:r>
      <w:r>
        <w:br/>
        <w:t>The Canon's Yeoman's Tale 1419 (data/oxford_txts/CYT_oxford.txt)</w:t>
        <w:br/>
      </w:r>
      <w:r>
        <w:t>Look</w:t>
      </w:r>
      <w:r>
        <w:t xml:space="preserve"> </w:t>
      </w:r>
      <w:r>
        <w:t>that</w:t>
      </w:r>
      <w:r>
        <w:t xml:space="preserve"> </w:t>
      </w:r>
      <w:r>
        <w:t>your</w:t>
      </w:r>
      <w:r>
        <w:t xml:space="preserve"> </w:t>
      </w:r>
      <w:r>
        <w:t>minde</w:t>
      </w:r>
      <w:r>
        <w:t xml:space="preserve"> </w:t>
      </w:r>
      <w:r>
        <w:rPr>
          <w:i/>
        </w:rPr>
        <w:t>lakke</w:t>
      </w:r>
      <w:r>
        <w:t xml:space="preserve"> </w:t>
      </w:r>
      <w:r>
        <w:t>noght</w:t>
      </w:r>
      <w:r>
        <w:t xml:space="preserve"> </w:t>
      </w:r>
      <w:r>
        <w:t>his</w:t>
      </w:r>
      <w:r>
        <w:t xml:space="preserve"> </w:t>
      </w:r>
      <w:r>
        <w:t>sight.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Canon's Yeoman's Tale 1436 (data/oxford_txts/CYT_oxford.txt)</w:t>
        <w:br/>
      </w:r>
      <w:r>
        <w:t>Ne</w:t>
      </w:r>
      <w:r>
        <w:t xml:space="preserve"> </w:t>
      </w:r>
      <w:r>
        <w:t>dyeth</w:t>
      </w:r>
      <w:r>
        <w:t xml:space="preserve"> </w:t>
      </w:r>
      <w:r>
        <w:t>nat,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that°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Infinitive must end in -en or -e : sayn</w:t>
      </w:r>
      <w:r>
        <w:br/>
        <w:t>The Canon's Yeoman's Tale 1437 (data/oxford_txts/CYT_oxford.txt)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brother;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do</w:t>
      </w:r>
      <w:r>
        <w:br/>
        <w:t>The Canon's Yeoman's Tale 1445 (data/oxford_txts/CYT_oxford.txt)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do,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lewed°</w:t>
      </w:r>
      <w:r>
        <w:t xml:space="preserve"> </w:t>
      </w:r>
      <w:r>
        <w:t>man.</w:t>
      </w:r>
      <w:r>
        <w:br/>
        <w:br/>
      </w:r>
    </w:p>
    <w:p>
      <w:r>
        <w:rPr>
          <w:b/>
        </w:rPr>
        <w:t>Present 3rd sg must end in -th : multiplie</w:t>
      </w:r>
      <w:r>
        <w:br/>
        <w:t>The Canon's Yeoman's Tale 1479 (data/oxford_txts/CYT_oxford.txt)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multiplie</w:t>
      </w:r>
      <w:r>
        <w:t xml:space="preserve"> </w:t>
      </w:r>
      <w:r>
        <w:t>terme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live.°</w:t>
      </w:r>
      <w:r>
        <w:br/>
        <w:br/>
      </w:r>
    </w:p>
    <w:p>
      <w:r>
        <w:rPr>
          <w:b/>
        </w:rPr>
        <w:t>Present 3rd sg must end in -th : stant</w:t>
      </w:r>
      <w:r>
        <w:br/>
        <w:t>The Second Nun's Tale 173 (data/oxford_txts/SNT_oxford.txt)</w:t>
        <w:br/>
      </w:r>
      <w:r>
        <w:t>“That</w:t>
      </w:r>
      <w:r>
        <w:t xml:space="preserve"> </w:t>
      </w:r>
      <w:r>
        <w:t>fro</w:t>
      </w:r>
      <w:r>
        <w:t xml:space="preserve"> </w:t>
      </w:r>
      <w:r>
        <w:t>this</w:t>
      </w:r>
      <w:r>
        <w:t xml:space="preserve"> </w:t>
      </w:r>
      <w:r>
        <w:t>toun</w:t>
      </w:r>
      <w:r>
        <w:t xml:space="preserve"> </w:t>
      </w:r>
      <w:r>
        <w:t>ne</w:t>
      </w:r>
      <w:r>
        <w:t xml:space="preserve"> </w:t>
      </w:r>
      <w:r>
        <w:rPr>
          <w:i/>
        </w:rPr>
        <w:t>stant</w:t>
      </w:r>
      <w:r>
        <w:t xml:space="preserve"> </w:t>
      </w:r>
      <w:r>
        <w:t>but</w:t>
      </w:r>
      <w:r>
        <w:t xml:space="preserve"> </w:t>
      </w:r>
      <w:r>
        <w:t>miles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179 (data/oxford_txts/SNT_oxford.txt)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Seint</w:t>
      </w:r>
      <w:r>
        <w:t xml:space="preserve"> </w:t>
      </w:r>
      <w:r>
        <w:t>Urban</w:t>
      </w:r>
      <w:r>
        <w:t xml:space="preserve"> </w:t>
      </w:r>
      <w:r>
        <w:rPr>
          <w:i/>
        </w:rPr>
        <w:t>han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Present 3rd sg must end in -th : hate</w:t>
      </w:r>
      <w:r>
        <w:br/>
        <w:t>The Second Nun's Tale 231 (data/oxford_txts/SNT_oxford.txt)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chaast°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hate</w:t>
      </w:r>
      <w:r>
        <w:t xml:space="preserve"> </w:t>
      </w:r>
      <w:r>
        <w:t>vileinyë.°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234 (data/oxford_txts/SNT_oxford.txt)</w:t>
        <w:br/>
      </w:r>
      <w:r>
        <w:t>Sey</w:t>
      </w:r>
      <w:r>
        <w:t xml:space="preserve"> </w:t>
      </w:r>
      <w:r>
        <w:t>what</w:t>
      </w:r>
      <w:r>
        <w:t xml:space="preserve"> </w:t>
      </w:r>
      <w:r>
        <w:t>thee</w:t>
      </w:r>
      <w:r>
        <w:t xml:space="preserve"> </w:t>
      </w:r>
      <w:r>
        <w:t>list,°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thy</w:t>
      </w:r>
      <w:r>
        <w:t xml:space="preserve"> </w:t>
      </w:r>
      <w:r>
        <w:t>bone.”°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237 (data/oxford_txts/SNT_oxford.txt)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know</w:t>
      </w:r>
      <w:r>
        <w:br/>
        <w:t>The Second Nun's Tale 238 (data/oxford_txts/SNT_oxford.txt)</w:t>
        <w:br/>
      </w:r>
      <w:r>
        <w:t>To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the</w:t>
      </w:r>
      <w:r>
        <w:t xml:space="preserve"> </w:t>
      </w:r>
      <w:r>
        <w:t>trouthe,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place.”</w:t>
      </w:r>
      <w:r>
        <w:br/>
        <w:br/>
      </w:r>
    </w:p>
    <w:p>
      <w:r>
        <w:rPr>
          <w:b/>
        </w:rPr>
        <w:t>Present 3rd sg must end in -th : com</w:t>
      </w:r>
      <w:r>
        <w:br/>
        <w:t>The Second Nun's Tale 242 (data/oxford_txts/SNT_oxford.txt)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Tiburce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com.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249 (data/oxford_txts/SNT_oxford.txt)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hondes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253 (data/oxford_txts/SNT_oxford.txt)</w:t>
        <w:br/>
      </w:r>
      <w:r>
        <w:t>Valerian</w:t>
      </w:r>
      <w:r>
        <w:t xml:space="preserve"> </w:t>
      </w:r>
      <w:r>
        <w:t>seid,</w:t>
      </w:r>
      <w:r>
        <w:t xml:space="preserve"> </w:t>
      </w:r>
      <w:r>
        <w:t>“Two</w:t>
      </w:r>
      <w:r>
        <w:t xml:space="preserve"> </w:t>
      </w:r>
      <w:r>
        <w:t>corones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255 (data/oxford_txts/SNT_oxford.txt)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thin</w:t>
      </w:r>
      <w:r>
        <w:t xml:space="preserve"> </w:t>
      </w:r>
      <w:r>
        <w:t>yën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might°</w:t>
      </w:r>
      <w:r>
        <w:t xml:space="preserve"> </w:t>
      </w:r>
      <w:r>
        <w:t>to</w:t>
      </w:r>
      <w:r>
        <w:t xml:space="preserve"> </w:t>
      </w:r>
      <w:r>
        <w:t>see;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260 (data/oxford_txts/SNT_oxford.txt)</w:t>
        <w:br/>
      </w:r>
      <w:r>
        <w:t>Tiburce</w:t>
      </w:r>
      <w:r>
        <w:t xml:space="preserve"> </w:t>
      </w:r>
      <w:r>
        <w:t>answerde,</w:t>
      </w:r>
      <w:r>
        <w:t xml:space="preserve"> </w:t>
      </w:r>
      <w:r>
        <w:t>“Seistow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262 (data/oxford_txts/SNT_oxford.txt)</w:t>
        <w:br/>
      </w:r>
      <w:r>
        <w:t>“In</w:t>
      </w:r>
      <w:r>
        <w:t xml:space="preserve"> </w:t>
      </w:r>
      <w:r>
        <w:t>dremes,”</w:t>
      </w:r>
      <w:r>
        <w:t xml:space="preserve"> </w:t>
      </w:r>
      <w:r>
        <w:t>quod</w:t>
      </w:r>
      <w:r>
        <w:t xml:space="preserve"> </w:t>
      </w:r>
      <w:r>
        <w:t>Valerian,</w:t>
      </w:r>
      <w:r>
        <w:t xml:space="preserve"> </w:t>
      </w:r>
      <w:r>
        <w:t>“han</w:t>
      </w:r>
      <w:r>
        <w:t xml:space="preserve"> </w:t>
      </w:r>
      <w:r>
        <w:t>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Second Nun's Tale 290 (data/oxford_txts/SNT_oxford.txt)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kisse</w:t>
      </w:r>
      <w:r>
        <w:t xml:space="preserve"> </w:t>
      </w:r>
      <w:r>
        <w:t>his</w:t>
      </w:r>
      <w:r>
        <w:t xml:space="preserve"> </w:t>
      </w:r>
      <w:r>
        <w:t>brest,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319 (data/oxford_txts/SNT_oxford.txt)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Cecile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boldely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333 (data/oxford_txts/SNT_oxford.txt)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Tiburce,</w:t>
      </w:r>
      <w:r>
        <w:t xml:space="preserve"> </w:t>
      </w:r>
      <w:r>
        <w:t>“O</w:t>
      </w:r>
      <w:r>
        <w:t xml:space="preserve"> </w:t>
      </w:r>
      <w:r>
        <w:t>suster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346 (data/oxford_txts/SNT_oxford.txt)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mankinde</w:t>
      </w:r>
      <w:r>
        <w:t xml:space="preserve"> </w:t>
      </w:r>
      <w:r>
        <w:t>plein</w:t>
      </w:r>
      <w:r>
        <w:t xml:space="preserve"> </w:t>
      </w:r>
      <w:r>
        <w:t>remissioun,°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Second Nun's Tale 350 (data/oxford_txts/SNT_oxford.txt)</w:t>
        <w:br/>
      </w:r>
      <w:r>
        <w:t>With</w:t>
      </w:r>
      <w:r>
        <w:t xml:space="preserve"> </w:t>
      </w:r>
      <w:r>
        <w:t>Valerian</w:t>
      </w:r>
      <w:r>
        <w:t xml:space="preserve"> </w:t>
      </w:r>
      <w:r>
        <w:t>to</w:t>
      </w:r>
      <w:r>
        <w:t xml:space="preserve"> </w:t>
      </w:r>
      <w:r>
        <w:t>pope</w:t>
      </w:r>
      <w:r>
        <w:t xml:space="preserve"> </w:t>
      </w:r>
      <w:r>
        <w:t>Urban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358 (data/oxford_txts/SNT_oxford.txt)</w:t>
        <w:br/>
      </w:r>
      <w:r>
        <w:t>It</w:t>
      </w:r>
      <w:r>
        <w:t xml:space="preserve"> </w:t>
      </w:r>
      <w:r>
        <w:t>were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by</w:t>
      </w:r>
      <w:r>
        <w:t xml:space="preserve"> </w:t>
      </w:r>
      <w:r>
        <w:t>ordre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Second Nun's Tale 362 (data/oxford_txts/SNT_oxford.txt)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t>biforn</w:t>
      </w:r>
      <w:r>
        <w:t xml:space="preserve"> </w:t>
      </w:r>
      <w:r>
        <w:t>Almache</w:t>
      </w:r>
      <w:r>
        <w:t xml:space="preserve"> </w:t>
      </w:r>
      <w:r>
        <w:t>the</w:t>
      </w:r>
      <w:r>
        <w:t xml:space="preserve"> </w:t>
      </w:r>
      <w:r>
        <w:t>prefect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371 (data/oxford_txts/SNT_oxford.txt)</w:t>
        <w:br/>
      </w:r>
      <w:r>
        <w:t>Himself</w:t>
      </w:r>
      <w:r>
        <w:t xml:space="preserve"> </w:t>
      </w:r>
      <w:r>
        <w:t>he</w:t>
      </w:r>
      <w:r>
        <w:t xml:space="preserve"> </w:t>
      </w:r>
      <w:r>
        <w:t>weep,</w:t>
      </w:r>
      <w:r>
        <w:t xml:space="preserve"> </w:t>
      </w:r>
      <w:r>
        <w:t>for</w:t>
      </w:r>
      <w:r>
        <w:t xml:space="preserve"> </w:t>
      </w:r>
      <w:r>
        <w:t>pitee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386 (data/oxford_txts/SNT_oxford.txt)</w:t>
        <w:br/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sothe</w:t>
      </w:r>
      <w:r>
        <w:t xml:space="preserve"> </w:t>
      </w:r>
      <w:r>
        <w:t>ydoon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bataille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387 (data/oxford_txts/SNT_oxford.txt)</w:t>
        <w:br/>
      </w:r>
      <w:r>
        <w:t>Your</w:t>
      </w:r>
      <w:r>
        <w:t xml:space="preserve"> </w:t>
      </w:r>
      <w:r>
        <w:t>cours</w:t>
      </w:r>
      <w:r>
        <w:t xml:space="preserve"> </w:t>
      </w:r>
      <w:r>
        <w:t>is</w:t>
      </w:r>
      <w:r>
        <w:t xml:space="preserve"> </w:t>
      </w:r>
      <w:r>
        <w:t>doon,</w:t>
      </w:r>
      <w:r>
        <w:t xml:space="preserve"> </w:t>
      </w:r>
      <w:r>
        <w:t>your</w:t>
      </w:r>
      <w:r>
        <w:t xml:space="preserve"> </w:t>
      </w:r>
      <w:r>
        <w:t>feith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conserved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389 (data/oxford_txts/SNT_oxford.txt)</w:t>
        <w:br/>
      </w:r>
      <w:r>
        <w:t>The</w:t>
      </w:r>
      <w:r>
        <w:t xml:space="preserve"> </w:t>
      </w:r>
      <w:r>
        <w:t>rightful</w:t>
      </w:r>
      <w:r>
        <w:t xml:space="preserve"> </w:t>
      </w:r>
      <w:r>
        <w:t>juge,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392 (data/oxford_txts/SNT_oxford.txt)</w:t>
        <w:br/>
      </w:r>
      <w:r>
        <w:t>Men</w:t>
      </w:r>
      <w:r>
        <w:t xml:space="preserve"> </w:t>
      </w:r>
      <w:r>
        <w:t>ladde</w:t>
      </w:r>
      <w:r>
        <w:t xml:space="preserve"> </w:t>
      </w:r>
      <w:r>
        <w:t>hem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sacrifise.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413 (data/oxford_txts/SNT_oxford.txt)</w:t>
        <w:br/>
      </w:r>
      <w:r>
        <w:rPr>
          <w:i/>
        </w:rPr>
        <w:t>Doon</w:t>
      </w:r>
      <w:r>
        <w:t xml:space="preserve"> </w:t>
      </w:r>
      <w:r>
        <w:t>sacrifice,°</w:t>
      </w:r>
      <w:r>
        <w:t xml:space="preserve"> </w:t>
      </w:r>
      <w:r>
        <w:t>and</w:t>
      </w:r>
      <w:r>
        <w:t xml:space="preserve"> </w:t>
      </w:r>
      <w:r>
        <w:t>Jupiter</w:t>
      </w:r>
      <w:r>
        <w:t xml:space="preserve"> </w:t>
      </w:r>
      <w:r>
        <w:t>encense.</w:t>
      </w:r>
      <w:r>
        <w:br/>
        <w:br/>
      </w:r>
    </w:p>
    <w:p>
      <w:r>
        <w:rPr>
          <w:b/>
        </w:rPr>
        <w:t>Present 3rd sg must end in -th : greve</w:t>
      </w:r>
      <w:r>
        <w:br/>
        <w:t>The Second Nun's Tale 426 (data/oxford_txts/SNT_oxford.txt)</w:t>
        <w:br/>
      </w:r>
      <w:r>
        <w:t>“I</w:t>
      </w:r>
      <w:r>
        <w:t xml:space="preserve"> </w:t>
      </w:r>
      <w:r>
        <w:t>axe</w:t>
      </w:r>
      <w:r>
        <w:t xml:space="preserve"> </w:t>
      </w:r>
      <w:r>
        <w:t>thee,”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“thogh</w:t>
      </w:r>
      <w:r>
        <w:t xml:space="preserve"> </w:t>
      </w:r>
      <w:r>
        <w:t>it</w:t>
      </w:r>
      <w:r>
        <w:t xml:space="preserve"> </w:t>
      </w:r>
      <w:r>
        <w:t>thee</w:t>
      </w:r>
      <w:r>
        <w:t xml:space="preserve"> </w:t>
      </w:r>
      <w:r>
        <w:rPr>
          <w:i/>
        </w:rPr>
        <w:t>greve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428 (data/oxford_txts/SNT_oxford.txt)</w:t>
        <w:br/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bigon</w:t>
      </w:r>
      <w:r>
        <w:t xml:space="preserve"> </w:t>
      </w:r>
      <w:r>
        <w:t>your</w:t>
      </w:r>
      <w:r>
        <w:t xml:space="preserve"> </w:t>
      </w:r>
      <w:r>
        <w:t>question</w:t>
      </w:r>
      <w:r>
        <w:t xml:space="preserve"> </w:t>
      </w:r>
      <w:r>
        <w:t>folily,”°</w:t>
      </w:r>
      <w:r>
        <w:br/>
        <w:br/>
      </w:r>
    </w:p>
    <w:p>
      <w:r>
        <w:rPr>
          <w:b/>
        </w:rPr>
        <w:t>Strong participle must end in -en or -e : bigon</w:t>
      </w:r>
      <w:r>
        <w:br/>
        <w:t>The Second Nun's Tale 428 (data/oxford_txts/SNT_oxford.txt)</w:t>
        <w:br/>
      </w:r>
      <w:r>
        <w:t>“Ye</w:t>
      </w:r>
      <w:r>
        <w:t xml:space="preserve"> </w:t>
      </w:r>
      <w:r>
        <w:t>han</w:t>
      </w:r>
      <w:r>
        <w:t xml:space="preserve"> </w:t>
      </w:r>
      <w:r>
        <w:rPr>
          <w:i/>
        </w:rPr>
        <w:t>bigon</w:t>
      </w:r>
      <w:r>
        <w:t xml:space="preserve"> </w:t>
      </w:r>
      <w:r>
        <w:t>your</w:t>
      </w:r>
      <w:r>
        <w:t xml:space="preserve"> </w:t>
      </w:r>
      <w:r>
        <w:t>question</w:t>
      </w:r>
      <w:r>
        <w:t xml:space="preserve"> </w:t>
      </w:r>
      <w:r>
        <w:t>folily,”°</w:t>
      </w:r>
      <w:r>
        <w:br/>
        <w:br/>
      </w:r>
    </w:p>
    <w:p>
      <w:r>
        <w:rPr>
          <w:b/>
        </w:rPr>
        <w:t>Past plural must end in -en or -e : axed</w:t>
      </w:r>
      <w:r>
        <w:br/>
        <w:t>The Second Nun's Tale 430 (data/oxford_txts/SNT_oxford.txt)</w:t>
        <w:br/>
      </w:r>
      <w:r>
        <w:t>In</w:t>
      </w:r>
      <w:r>
        <w:t xml:space="preserve"> </w:t>
      </w:r>
      <w:r>
        <w:t>oo</w:t>
      </w:r>
      <w:r>
        <w:t xml:space="preserve"> </w:t>
      </w:r>
      <w:r>
        <w:t>demande;</w:t>
      </w:r>
      <w:r>
        <w:t xml:space="preserve"> </w:t>
      </w:r>
      <w:r>
        <w:t>ye</w:t>
      </w:r>
      <w:r>
        <w:t xml:space="preserve"> </w:t>
      </w:r>
      <w:r>
        <w:rPr>
          <w:i/>
        </w:rPr>
        <w:t>axed</w:t>
      </w:r>
      <w:r>
        <w:t xml:space="preserve"> </w:t>
      </w:r>
      <w:r>
        <w:t>lewedly.”°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445 (data/oxford_txts/SNT_oxford.txt)</w:t>
        <w:br/>
      </w:r>
      <w:r>
        <w:rPr>
          <w:i/>
        </w:rPr>
        <w:t>Han</w:t>
      </w:r>
      <w:r>
        <w:t xml:space="preserve"> </w:t>
      </w:r>
      <w:r>
        <w:t>thus</w:t>
      </w:r>
      <w:r>
        <w:t xml:space="preserve"> </w:t>
      </w:r>
      <w:r>
        <w:t>comanded</w:t>
      </w:r>
      <w:r>
        <w:t xml:space="preserve"> </w:t>
      </w:r>
      <w:r>
        <w:t>and</w:t>
      </w:r>
      <w:r>
        <w:t xml:space="preserve"> </w:t>
      </w:r>
      <w:r>
        <w:t>maad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446 (data/oxford_txts/SNT_oxford.txt)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Cristen</w:t>
      </w:r>
      <w:r>
        <w:t xml:space="preserve"> </w:t>
      </w:r>
      <w:r>
        <w:t>wight°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penaunce°</w:t>
      </w:r>
      <w:r>
        <w:br/>
        <w:br/>
      </w:r>
    </w:p>
    <w:p>
      <w:r>
        <w:rPr>
          <w:b/>
        </w:rPr>
        <w:t>Present 3rd sg must end in -th : withseye</w:t>
      </w:r>
      <w:r>
        <w:br/>
        <w:t>The Second Nun's Tale 447 (data/oxford_txts/SNT_oxford.txt)</w:t>
        <w:br/>
      </w:r>
      <w:r>
        <w:t>But</w:t>
      </w:r>
      <w:r>
        <w:t xml:space="preserve"> </w:t>
      </w:r>
      <w:r>
        <w:t>if°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cristendom</w:t>
      </w:r>
      <w:r>
        <w:t xml:space="preserve"> </w:t>
      </w:r>
      <w:r>
        <w:t>withseye,°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458 (data/oxford_txts/SNT_oxford.txt)</w:t>
        <w:br/>
      </w:r>
      <w:r>
        <w:t>Almache</w:t>
      </w:r>
      <w:r>
        <w:t xml:space="preserve"> </w:t>
      </w:r>
      <w:r>
        <w:t>answerde,</w:t>
      </w:r>
      <w:r>
        <w:t xml:space="preserve"> </w:t>
      </w:r>
      <w:r>
        <w:t>“Chees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thise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459 (data/oxford_txts/SNT_oxford.txt)</w:t>
        <w:br/>
      </w:r>
      <w:r>
        <w:rPr>
          <w:i/>
        </w:rPr>
        <w:t>Do</w:t>
      </w:r>
      <w:r>
        <w:t xml:space="preserve"> </w:t>
      </w:r>
      <w:r>
        <w:t>sacrifice,</w:t>
      </w:r>
      <w:r>
        <w:t xml:space="preserve"> </w:t>
      </w:r>
      <w:r>
        <w:t>or</w:t>
      </w:r>
      <w:r>
        <w:t xml:space="preserve"> </w:t>
      </w:r>
      <w:r>
        <w:t>cristendom</w:t>
      </w:r>
      <w:r>
        <w:t xml:space="preserve"> </w:t>
      </w:r>
      <w:r>
        <w:t>reneye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470 (data/oxford_txts/SNT_oxford.txt)</w:t>
        <w:br/>
      </w:r>
      <w:r>
        <w:t>“Han</w:t>
      </w:r>
      <w:r>
        <w:t xml:space="preserve"> </w:t>
      </w:r>
      <w:r>
        <w:t>noght</w:t>
      </w:r>
      <w:r>
        <w:t xml:space="preserve"> </w:t>
      </w:r>
      <w:r>
        <w:t>our</w:t>
      </w:r>
      <w:r>
        <w:t xml:space="preserve"> </w:t>
      </w:r>
      <w:r>
        <w:t>mighty</w:t>
      </w:r>
      <w:r>
        <w:t xml:space="preserve"> </w:t>
      </w:r>
      <w:r>
        <w:t>princes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yeven,°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480 (data/oxford_txts/SNT_oxford.txt)</w:t>
        <w:br/>
      </w:r>
      <w:r>
        <w:t>Thou</w:t>
      </w:r>
      <w:r>
        <w:t xml:space="preserve"> </w:t>
      </w:r>
      <w:r>
        <w:t>seyst,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yeven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484 (data/oxford_txts/SNT_oxford.txt)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seyn,°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484 (data/oxford_txts/SNT_oxford.txt)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seyn,°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530 (data/oxford_txts/SNT_oxford.txt)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</w:t>
      </w:r>
      <w:r>
        <w:t xml:space="preserve"> </w:t>
      </w:r>
      <w:r>
        <w:t>swich</w:t>
      </w:r>
      <w:r>
        <w:t xml:space="preserve"> </w:t>
      </w:r>
      <w:r>
        <w:t>penaunce°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532 (data/oxford_txts/SNT_oxford.txt)</w:t>
        <w:br/>
      </w:r>
      <w:r>
        <w:t>This</w:t>
      </w:r>
      <w:r>
        <w:t xml:space="preserve"> </w:t>
      </w:r>
      <w:r>
        <w:t>tormentour</w:t>
      </w:r>
      <w:r>
        <w:t xml:space="preserve"> </w:t>
      </w:r>
      <w:r>
        <w:t>ne</w:t>
      </w:r>
      <w:r>
        <w:t xml:space="preserve"> </w:t>
      </w:r>
      <w:r>
        <w:t>dorste°</w:t>
      </w:r>
      <w:r>
        <w:t xml:space="preserve"> </w:t>
      </w:r>
      <w:r>
        <w:rPr>
          <w:i/>
        </w:rPr>
        <w:t>do</w:t>
      </w:r>
      <w:r>
        <w:t xml:space="preserve"> </w:t>
      </w:r>
      <w:r>
        <w:t>namore.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536 (data/oxford_txts/SNT_oxford.txt)</w:t>
        <w:br/>
      </w:r>
      <w:r>
        <w:t>With</w:t>
      </w:r>
      <w:r>
        <w:t xml:space="preserve"> </w:t>
      </w:r>
      <w:r>
        <w:t>shetes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yhent.°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543 (data/oxford_txts/SNT_oxford.txt)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respit</w:t>
      </w:r>
      <w:r>
        <w:t xml:space="preserve"> </w:t>
      </w:r>
      <w:r>
        <w:t>three</w:t>
      </w:r>
      <w:r>
        <w:t xml:space="preserve"> </w:t>
      </w:r>
      <w:r>
        <w:t>dayes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545 (data/oxford_txts/SNT_oxford.txt)</w:t>
        <w:br/>
      </w:r>
      <w:r>
        <w:t>Thise</w:t>
      </w:r>
      <w:r>
        <w:t xml:space="preserve"> </w:t>
      </w:r>
      <w:r>
        <w:t>soules,</w:t>
      </w:r>
      <w:r>
        <w:t xml:space="preserve"> </w:t>
      </w:r>
      <w:r>
        <w:t>lo!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might</w:t>
      </w:r>
      <w:r>
        <w:t xml:space="preserve"> </w:t>
      </w:r>
      <w:r>
        <w:rPr>
          <w:i/>
        </w:rPr>
        <w:t>do</w:t>
      </w:r>
      <w:r>
        <w:t xml:space="preserve"> </w:t>
      </w:r>
      <w:r>
        <w:t>werche°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Book of the Duchess 26 (data/oxford_txts/BD_oxford.txt)</w:t>
        <w:br/>
      </w:r>
      <w:r>
        <w:t>Hath</w:t>
      </w:r>
      <w:r>
        <w:t xml:space="preserve"> </w:t>
      </w:r>
      <w:r>
        <w:t>slain°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t>of</w:t>
      </w:r>
      <w:r>
        <w:t xml:space="preserve"> </w:t>
      </w:r>
      <w:r>
        <w:t>quiknesse,°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29 (data/oxford_txts/BD_oxford.txt)</w:t>
        <w:br/>
      </w:r>
      <w:r>
        <w:t>So</w:t>
      </w:r>
      <w:r>
        <w:t xml:space="preserve"> </w:t>
      </w:r>
      <w:r>
        <w:t>I</w:t>
      </w:r>
      <w:r>
        <w:t xml:space="preserve"> </w:t>
      </w:r>
      <w:r>
        <w:t>not°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do.</w:t>
      </w:r>
      <w:r>
        <w:br/>
        <w:br/>
      </w:r>
    </w:p>
    <w:p>
      <w:r>
        <w:rPr>
          <w:b/>
        </w:rPr>
        <w:t>Present 3rd sg must end in -th : aske</w:t>
      </w:r>
      <w:r>
        <w:br/>
        <w:t>Book of the Duchess 32 (data/oxford_txts/BD_oxford.txt)</w:t>
        <w:br/>
      </w:r>
      <w:r>
        <w:t>But</w:t>
      </w:r>
      <w:r>
        <w:t xml:space="preserve"> </w:t>
      </w:r>
      <w:r>
        <w:t>natheles,</w:t>
      </w:r>
      <w:r>
        <w:t xml:space="preserve"> </w:t>
      </w:r>
      <w:r>
        <w:t>who</w:t>
      </w:r>
      <w:r>
        <w:t xml:space="preserve"> </w:t>
      </w:r>
      <w:r>
        <w:rPr>
          <w:i/>
        </w:rPr>
        <w:t>aske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Infinitive must end in -en or -e : heel</w:t>
      </w:r>
      <w:r>
        <w:br/>
        <w:t>Book of the Duchess 40 (data/oxford_txts/BD_oxford.txt)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heel;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done.°</w:t>
      </w:r>
      <w:r>
        <w:br/>
        <w:br/>
      </w:r>
    </w:p>
    <w:p>
      <w:r>
        <w:rPr>
          <w:b/>
        </w:rPr>
        <w:t>Present plural must end in -en or -e : pass</w:t>
      </w:r>
      <w:r>
        <w:br/>
        <w:t>Book of the Duchess 41 (data/oxford_txts/BD_oxford.txt)</w:t>
        <w:br/>
      </w:r>
      <w:r>
        <w:rPr>
          <w:i/>
        </w:rPr>
        <w:t>Pass</w:t>
      </w:r>
      <w:r>
        <w:t xml:space="preserve"> </w:t>
      </w:r>
      <w:r>
        <w:t>we</w:t>
      </w:r>
      <w:r>
        <w:t xml:space="preserve"> </w:t>
      </w:r>
      <w:r>
        <w:t>over</w:t>
      </w:r>
      <w:r>
        <w:t xml:space="preserve"> </w:t>
      </w:r>
      <w:r>
        <w:t>until</w:t>
      </w:r>
      <w:r>
        <w:t xml:space="preserve"> </w:t>
      </w:r>
      <w:r>
        <w:t>efte;°</w:t>
      </w:r>
      <w:r>
        <w:br/>
        <w:br/>
      </w:r>
    </w:p>
    <w:p>
      <w:r>
        <w:rPr>
          <w:b/>
        </w:rPr>
        <w:t>Strong pt sg must not end in -en or -e : toke</w:t>
      </w:r>
      <w:r>
        <w:br/>
        <w:t>Book of the Duchess 48 (data/oxford_txts/BD_oxford.txt)</w:t>
        <w:br/>
      </w:r>
      <w:r>
        <w:t>A</w:t>
      </w:r>
      <w:r>
        <w:t xml:space="preserve"> </w:t>
      </w:r>
      <w:r>
        <w:t>romaunce,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toke°</w:t>
      </w:r>
      <w:r>
        <w:br/>
        <w:br/>
      </w:r>
    </w:p>
    <w:p>
      <w:r>
        <w:rPr>
          <w:b/>
        </w:rPr>
        <w:t>Past plural must end in -en or -e : loved</w:t>
      </w:r>
      <w:r>
        <w:br/>
        <w:t>Book of the Duchess 56 (data/oxford_txts/BD_oxford.txt)</w:t>
        <w:br/>
      </w:r>
      <w:r>
        <w:t>Whil°</w:t>
      </w:r>
      <w:r>
        <w:t xml:space="preserve"> </w:t>
      </w:r>
      <w:r>
        <w:t>men</w:t>
      </w:r>
      <w:r>
        <w:t xml:space="preserve"> </w:t>
      </w:r>
      <w:r>
        <w:rPr>
          <w:i/>
        </w:rPr>
        <w:t>loved</w:t>
      </w:r>
      <w:r>
        <w:t xml:space="preserve"> </w:t>
      </w:r>
      <w:r>
        <w:t>the</w:t>
      </w:r>
      <w:r>
        <w:t xml:space="preserve"> </w:t>
      </w:r>
      <w:r>
        <w:t>lawe</w:t>
      </w:r>
      <w:r>
        <w:t xml:space="preserve"> </w:t>
      </w:r>
      <w:r>
        <w:t>of</w:t>
      </w:r>
      <w:r>
        <w:t xml:space="preserve"> </w:t>
      </w:r>
      <w:r>
        <w:t>kinde.°</w:t>
      </w:r>
      <w:r>
        <w:br/>
        <w:br/>
      </w:r>
    </w:p>
    <w:p>
      <w:r>
        <w:rPr>
          <w:b/>
        </w:rPr>
        <w:t>Strong pt sg must not end in -en or -e : come</w:t>
      </w:r>
      <w:r>
        <w:br/>
        <w:t>Book of the Duchess 78 (data/oxford_txts/BD_oxford.txt)</w:t>
        <w:br/>
      </w:r>
      <w:r>
        <w:t>Hath</w:t>
      </w:r>
      <w:r>
        <w:t xml:space="preserve"> </w:t>
      </w:r>
      <w:r>
        <w:t>wonder,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king</w:t>
      </w:r>
      <w:r>
        <w:t xml:space="preserve"> </w:t>
      </w:r>
      <w:r>
        <w:t>ne</w:t>
      </w:r>
      <w:r>
        <w:t xml:space="preserve"> </w:t>
      </w:r>
      <w:r>
        <w:rPr>
          <w:i/>
        </w:rPr>
        <w:t>come</w:t>
      </w:r>
      <w:r>
        <w:br/>
        <w:br/>
      </w:r>
    </w:p>
    <w:p>
      <w:r>
        <w:rPr>
          <w:b/>
        </w:rPr>
        <w:t>Weak pt sg must end in -ed, -d, or -t : dwelte</w:t>
      </w:r>
      <w:r>
        <w:br/>
        <w:t>Book of the Duchess 82 (data/oxford_txts/BD_oxford.txt)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not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rPr>
          <w:i/>
        </w:rPr>
        <w:t>dwelte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Book of the Duchess 99 (data/oxford_txts/BD_oxford.txt)</w:t>
        <w:br/>
      </w:r>
      <w:r>
        <w:t>I</w:t>
      </w:r>
      <w:r>
        <w:t xml:space="preserve"> </w:t>
      </w:r>
      <w:r>
        <w:t>ferde°</w:t>
      </w:r>
      <w:r>
        <w:t xml:space="preserve"> </w:t>
      </w:r>
      <w:r>
        <w:t>the</w:t>
      </w:r>
      <w:r>
        <w:t xml:space="preserve"> </w:t>
      </w:r>
      <w:r>
        <w:t>worse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morwe°</w:t>
      </w:r>
      <w:r>
        <w:br/>
        <w:br/>
      </w:r>
    </w:p>
    <w:p>
      <w:r>
        <w:rPr>
          <w:b/>
        </w:rPr>
        <w:t>Strong pt sg must not end in -en or -e : tooke</w:t>
      </w:r>
      <w:r>
        <w:br/>
        <w:t>Book of the Duchess 128 (data/oxford_txts/BD_oxford.txt)</w:t>
        <w:br/>
      </w:r>
      <w:r>
        <w:t>Fil</w:t>
      </w:r>
      <w:r>
        <w:t xml:space="preserve"> </w:t>
      </w:r>
      <w:r>
        <w:t>on</w:t>
      </w:r>
      <w:r>
        <w:t xml:space="preserve"> </w:t>
      </w:r>
      <w:r>
        <w:t>her,</w:t>
      </w:r>
      <w:r>
        <w:t xml:space="preserve"> </w:t>
      </w:r>
      <w:r>
        <w:t>or°</w:t>
      </w:r>
      <w:r>
        <w:t xml:space="preserve"> </w:t>
      </w:r>
      <w:r>
        <w:t>she</w:t>
      </w:r>
      <w:r>
        <w:t xml:space="preserve"> </w:t>
      </w:r>
      <w:r>
        <w:rPr>
          <w:i/>
        </w:rPr>
        <w:t>tooke</w:t>
      </w:r>
      <w:r>
        <w:t xml:space="preserve"> </w:t>
      </w:r>
      <w:r>
        <w:t>kepe,°</w:t>
      </w:r>
      <w:r>
        <w:br/>
        <w:br/>
      </w:r>
    </w:p>
    <w:p>
      <w:r>
        <w:rPr>
          <w:b/>
        </w:rPr>
        <w:t>Strong participle must end in -en or -e : com</w:t>
      </w:r>
      <w:r>
        <w:br/>
        <w:t>Book of the Duchess 135 (data/oxford_txts/BD_oxford.txt)</w:t>
        <w:br/>
      </w:r>
      <w:r>
        <w:t>¶Whan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com,</w:t>
      </w:r>
      <w:r>
        <w:t xml:space="preserve"> </w:t>
      </w:r>
      <w:r>
        <w:t>she</w:t>
      </w:r>
      <w:r>
        <w:t xml:space="preserve"> </w:t>
      </w:r>
      <w:r>
        <w:t>bad</w:t>
      </w:r>
      <w:r>
        <w:t xml:space="preserve"> </w:t>
      </w:r>
      <w:r>
        <w:t>him</w:t>
      </w:r>
      <w:r>
        <w:t xml:space="preserve"> </w:t>
      </w:r>
      <w:r>
        <w:t>thus:</w:t>
      </w:r>
      <w:r>
        <w:br/>
        <w:br/>
      </w:r>
    </w:p>
    <w:p>
      <w:r>
        <w:rPr>
          <w:b/>
        </w:rPr>
        <w:t>Present 3rd sg must end in -th : go</w:t>
      </w:r>
      <w:r>
        <w:br/>
        <w:t>Book of the Duchess 140 (data/oxford_txts/BD_oxford.txt)</w:t>
        <w:br/>
      </w:r>
      <w:r>
        <w:rPr>
          <w:i/>
        </w:rPr>
        <w:t>Go</w:t>
      </w:r>
      <w:r>
        <w:t xml:space="preserve"> </w:t>
      </w:r>
      <w:r>
        <w:t>faste°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grete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172 (data/oxford_txts/BD_oxford.txt)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good</w:t>
      </w:r>
      <w:r>
        <w:t xml:space="preserve"> </w:t>
      </w:r>
      <w:r>
        <w:t>leiser°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route°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176 (data/oxford_txts/BD_oxford.txt)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rPr>
          <w:i/>
        </w:rPr>
        <w:t>lay</w:t>
      </w:r>
      <w:r>
        <w:t xml:space="preserve"> </w:t>
      </w:r>
      <w:r>
        <w:t>naked</w:t>
      </w:r>
      <w:r>
        <w:t xml:space="preserve"> </w:t>
      </w:r>
      <w:r>
        <w:t>in</w:t>
      </w:r>
      <w:r>
        <w:t xml:space="preserve"> </w:t>
      </w:r>
      <w:r>
        <w:t>her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188 (data/oxford_txts/BD_oxford.txt)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shulde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194 (data/oxford_txts/BD_oxford.txt)</w:t>
        <w:br/>
      </w:r>
      <w:r>
        <w:t>And</w:t>
      </w:r>
      <w:r>
        <w:t xml:space="preserve"> </w:t>
      </w:r>
      <w:r>
        <w:t>did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bede°</w:t>
      </w:r>
      <w:r>
        <w:t xml:space="preserve"> </w:t>
      </w:r>
      <w:r>
        <w:t>him</w:t>
      </w:r>
      <w:r>
        <w:t xml:space="preserve"> </w:t>
      </w:r>
      <w:r>
        <w:t>doon;</w:t>
      </w:r>
      <w:r>
        <w:br/>
        <w:br/>
      </w:r>
    </w:p>
    <w:p>
      <w:r>
        <w:rPr>
          <w:b/>
        </w:rPr>
        <w:t>Present plural must end in -en or -e : bury</w:t>
      </w:r>
      <w:r>
        <w:br/>
        <w:t>Book of the Duchess 207 (data/oxford_txts/BD_oxford.txt)</w:t>
        <w:br/>
      </w:r>
      <w:r>
        <w:rPr>
          <w:i/>
        </w:rPr>
        <w:t>Bury</w:t>
      </w:r>
      <w:r>
        <w:t xml:space="preserve"> </w:t>
      </w:r>
      <w:r>
        <w:t>my</w:t>
      </w:r>
      <w:r>
        <w:t xml:space="preserve"> </w:t>
      </w:r>
      <w:r>
        <w:t>body,</w:t>
      </w:r>
      <w:r>
        <w:t xml:space="preserve"> </w:t>
      </w:r>
      <w:r>
        <w:t>for</w:t>
      </w:r>
      <w:r>
        <w:t xml:space="preserve"> </w:t>
      </w:r>
      <w:r>
        <w:t>suche</w:t>
      </w:r>
      <w:r>
        <w:t xml:space="preserve"> </w:t>
      </w:r>
      <w:r>
        <w:t>a</w:t>
      </w:r>
      <w:r>
        <w:t xml:space="preserve"> </w:t>
      </w:r>
      <w:r>
        <w:t>tide°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239 (data/oxford_txts/BD_oxford.txt)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right</w:t>
      </w:r>
      <w:r>
        <w:t xml:space="preserve"> </w:t>
      </w:r>
      <w:r>
        <w:t>evel</w:t>
      </w:r>
      <w:r>
        <w:t xml:space="preserve"> </w:t>
      </w:r>
      <w:r>
        <w:t>to</w:t>
      </w:r>
      <w:r>
        <w:t xml:space="preserve"> </w:t>
      </w:r>
      <w:r>
        <w:t>pley—</w:t>
      </w:r>
      <w:r>
        <w:br/>
        <w:br/>
      </w:r>
    </w:p>
    <w:p>
      <w:r>
        <w:rPr>
          <w:b/>
        </w:rPr>
        <w:t>Infinitive must end in -en or -e : dey</w:t>
      </w:r>
      <w:r>
        <w:br/>
        <w:t>Book of the Duchess 240 (data/oxford_txts/BD_oxford.txt)</w:t>
        <w:br/>
      </w:r>
      <w:r>
        <w:t>“Rather</w:t>
      </w:r>
      <w:r>
        <w:t xml:space="preserve"> </w:t>
      </w:r>
      <w:r>
        <w:t>then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shulde</w:t>
      </w:r>
      <w:r>
        <w:t xml:space="preserve"> </w:t>
      </w:r>
      <w:r>
        <w:t>dey°</w:t>
      </w:r>
      <w:r>
        <w:br/>
        <w:br/>
      </w:r>
    </w:p>
    <w:p>
      <w:r>
        <w:rPr>
          <w:b/>
        </w:rPr>
        <w:t>Infinitive must end in -en or -e : need</w:t>
      </w:r>
      <w:r>
        <w:br/>
        <w:t>Book of the Duchess 256 (data/oxford_txts/BD_oxford.txt)</w:t>
        <w:br/>
      </w:r>
      <w:r>
        <w:t>Him</w:t>
      </w:r>
      <w:r>
        <w:t xml:space="preserve"> </w:t>
      </w:r>
      <w:r>
        <w:t>thar</w:t>
      </w:r>
      <w:r>
        <w:t xml:space="preserve"> </w:t>
      </w:r>
      <w:r>
        <w:t>not</w:t>
      </w:r>
      <w:r>
        <w:t xml:space="preserve"> </w:t>
      </w:r>
      <w:r>
        <w:t>need°</w:t>
      </w:r>
      <w:r>
        <w:t xml:space="preserve"> </w:t>
      </w:r>
      <w:r>
        <w:t>to</w:t>
      </w:r>
      <w:r>
        <w:t xml:space="preserve"> </w:t>
      </w:r>
      <w:r>
        <w:t>turnen</w:t>
      </w:r>
      <w:r>
        <w:t xml:space="preserve"> </w:t>
      </w:r>
      <w:r>
        <w:t>ofte.</w:t>
      </w:r>
      <w:r>
        <w:br/>
        <w:br/>
      </w:r>
    </w:p>
    <w:p>
      <w:r>
        <w:rPr>
          <w:b/>
        </w:rPr>
        <w:t>Present 3rd sg must end in -th : falles</w:t>
      </w:r>
      <w:r>
        <w:br/>
        <w:t>Book of the Duchess 257 (data/oxford_txts/BD_oxford.txt)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yive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falles°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259 (data/oxford_txts/BD_oxford.txt)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peint°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golde</w:t>
      </w:r>
      <w:r>
        <w:br/>
        <w:br/>
      </w:r>
    </w:p>
    <w:p>
      <w:r>
        <w:rPr>
          <w:b/>
        </w:rPr>
        <w:t>Infinitive must end in -en or -e : peint</w:t>
      </w:r>
      <w:r>
        <w:br/>
        <w:t>Book of the Duchess 259 (data/oxford_txts/BD_oxford.txt)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do</w:t>
      </w:r>
      <w:r>
        <w:t xml:space="preserve"> </w:t>
      </w:r>
      <w:r>
        <w:t>peint°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golde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263 (data/oxford_txts/BD_oxford.txt)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rPr>
          <w:i/>
        </w:rPr>
        <w:t>mak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268 (data/oxford_txts/BD_oxford.txt)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his</w:t>
      </w:r>
      <w:r>
        <w:t xml:space="preserve"> </w:t>
      </w:r>
      <w:r>
        <w:t>goddesse,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so°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Strong pt sg must not end in -en or -e : tooke</w:t>
      </w:r>
      <w:r>
        <w:br/>
        <w:t>Book of the Duchess 273 (data/oxford_txts/BD_oxford.txt)</w:t>
        <w:br/>
      </w:r>
      <w:r>
        <w:t>Suche</w:t>
      </w:r>
      <w:r>
        <w:t xml:space="preserve"> </w:t>
      </w:r>
      <w:r>
        <w:t>a</w:t>
      </w:r>
      <w:r>
        <w:t xml:space="preserve"> </w:t>
      </w:r>
      <w:r>
        <w:t>lust°</w:t>
      </w:r>
      <w:r>
        <w:t xml:space="preserve"> </w:t>
      </w:r>
      <w:r>
        <w:t>anoon</w:t>
      </w:r>
      <w:r>
        <w:t xml:space="preserve"> </w:t>
      </w:r>
      <w:r>
        <w:t>me</w:t>
      </w:r>
      <w:r>
        <w:t xml:space="preserve"> </w:t>
      </w:r>
      <w:r>
        <w:t>tooke°</w:t>
      </w:r>
      <w:r>
        <w:br/>
        <w:br/>
      </w:r>
    </w:p>
    <w:p>
      <w:r>
        <w:rPr>
          <w:b/>
        </w:rPr>
        <w:t>Infinitive must end in -en or -e : sleep</w:t>
      </w:r>
      <w:r>
        <w:br/>
        <w:t>Book of the Duchess 274 (data/oxford_txts/BD_oxford.txt)</w:t>
        <w:br/>
      </w:r>
      <w:r>
        <w:t>To</w:t>
      </w:r>
      <w:r>
        <w:t xml:space="preserve"> </w:t>
      </w:r>
      <w:r>
        <w:t>sleep,</w:t>
      </w:r>
      <w:r>
        <w:t xml:space="preserve"> </w:t>
      </w:r>
      <w:r>
        <w:t>that</w:t>
      </w:r>
      <w:r>
        <w:t xml:space="preserve"> </w:t>
      </w:r>
      <w:r>
        <w:t>right</w:t>
      </w:r>
      <w:r>
        <w:t xml:space="preserve"> </w:t>
      </w:r>
      <w:r>
        <w:t>upon</w:t>
      </w:r>
      <w:r>
        <w:t xml:space="preserve"> </w:t>
      </w:r>
      <w:r>
        <w:t>my</w:t>
      </w:r>
      <w:r>
        <w:t xml:space="preserve"> </w:t>
      </w:r>
      <w:r>
        <w:t>booke</w:t>
      </w:r>
      <w:r>
        <w:br/>
        <w:br/>
      </w:r>
    </w:p>
    <w:p>
      <w:r>
        <w:rPr>
          <w:b/>
        </w:rPr>
        <w:t>Past plural must end in -en or -e : fortuned</w:t>
      </w:r>
      <w:r>
        <w:br/>
        <w:t>Book of the Duchess 288 (data/oxford_txts/BD_oxford.txt)</w:t>
        <w:br/>
      </w:r>
      <w:r>
        <w:t>Suche</w:t>
      </w:r>
      <w:r>
        <w:t xml:space="preserve"> </w:t>
      </w:r>
      <w:r>
        <w:t>mervailes</w:t>
      </w:r>
      <w:r>
        <w:t xml:space="preserve"> </w:t>
      </w:r>
      <w:r>
        <w:rPr>
          <w:i/>
        </w:rPr>
        <w:t>fortuned</w:t>
      </w:r>
      <w:r>
        <w:t xml:space="preserve"> </w:t>
      </w:r>
      <w:r>
        <w:t>than)°</w:t>
      </w:r>
      <w:r>
        <w:br/>
        <w:br/>
      </w:r>
    </w:p>
    <w:p>
      <w:r>
        <w:rPr>
          <w:b/>
        </w:rPr>
        <w:t>Infinitive must end in -en or -e : ared</w:t>
      </w:r>
      <w:r>
        <w:br/>
        <w:t>Book of the Duchess 289 (data/oxford_txts/BD_oxford.txt)</w:t>
        <w:br/>
      </w:r>
      <w:r>
        <w:t>I</w:t>
      </w:r>
      <w:r>
        <w:t xml:space="preserve"> </w:t>
      </w:r>
      <w:r>
        <w:t>trowe,</w:t>
      </w:r>
      <w:r>
        <w:t xml:space="preserve"> </w:t>
      </w:r>
      <w:r>
        <w:t>ared°</w:t>
      </w:r>
      <w:r>
        <w:t xml:space="preserve"> </w:t>
      </w:r>
      <w:r>
        <w:t>my</w:t>
      </w:r>
      <w:r>
        <w:t xml:space="preserve"> </w:t>
      </w:r>
      <w:r>
        <w:t>dremes</w:t>
      </w:r>
      <w:r>
        <w:t xml:space="preserve"> </w:t>
      </w:r>
      <w:r>
        <w:t>even.°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294 (data/oxford_txts/BD_oxford.txt)</w:t>
        <w:br/>
      </w:r>
      <w:r>
        <w:t>And</w:t>
      </w:r>
      <w:r>
        <w:t xml:space="preserve"> </w:t>
      </w:r>
      <w:r>
        <w:t>loked</w:t>
      </w:r>
      <w:r>
        <w:t xml:space="preserve"> </w:t>
      </w:r>
      <w:r>
        <w:t>forth,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Past plural must end in -en or -e : song</w:t>
      </w:r>
      <w:r>
        <w:br/>
        <w:t>Book of the Duchess 304 (data/oxford_txts/BD_oxford.txt)</w:t>
        <w:br/>
      </w:r>
      <w:r>
        <w:t>Had</w:t>
      </w:r>
      <w:r>
        <w:t xml:space="preserve"> </w:t>
      </w:r>
      <w:r>
        <w:t>herd;</w:t>
      </w:r>
      <w:r>
        <w:t xml:space="preserve"> </w:t>
      </w:r>
      <w:r>
        <w:t>for</w:t>
      </w:r>
      <w:r>
        <w:t xml:space="preserve"> </w:t>
      </w:r>
      <w:r>
        <w:t>somme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song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Infinitive must end in -en or -e : sing</w:t>
      </w:r>
      <w:r>
        <w:br/>
        <w:t>Book of the Duchess 318 (data/oxford_txts/BD_oxford.txt)</w:t>
        <w:br/>
      </w:r>
      <w:r>
        <w:t>To</w:t>
      </w:r>
      <w:r>
        <w:t xml:space="preserve"> </w:t>
      </w:r>
      <w:r>
        <w:t>sing,</w:t>
      </w:r>
      <w:r>
        <w:t xml:space="preserve"> </w:t>
      </w:r>
      <w:r>
        <w:t>for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him</w:t>
      </w:r>
      <w:r>
        <w:t xml:space="preserve"> </w:t>
      </w:r>
      <w:r>
        <w:t>peined</w:t>
      </w:r>
      <w:r>
        <w:br/>
        <w:br/>
      </w:r>
    </w:p>
    <w:p>
      <w:r>
        <w:rPr>
          <w:b/>
        </w:rPr>
        <w:t>Past plural must end in -en or -e : spared</w:t>
      </w:r>
      <w:r>
        <w:br/>
        <w:t>Book of the Duchess 320 (data/oxford_txts/BD_oxford.txt)</w:t>
        <w:br/>
      </w:r>
      <w:r>
        <w:t>They</w:t>
      </w:r>
      <w:r>
        <w:t xml:space="preserve"> </w:t>
      </w:r>
      <w:r>
        <w:t>ne</w:t>
      </w:r>
      <w:r>
        <w:t xml:space="preserve"> </w:t>
      </w:r>
      <w:r>
        <w:rPr>
          <w:i/>
        </w:rPr>
        <w:t>spared</w:t>
      </w:r>
      <w:r>
        <w:t xml:space="preserve"> </w:t>
      </w:r>
      <w:r>
        <w:t>not</w:t>
      </w:r>
      <w:r>
        <w:t xml:space="preserve"> </w:t>
      </w:r>
      <w:r>
        <w:t>hir</w:t>
      </w:r>
      <w:r>
        <w:t xml:space="preserve"> </w:t>
      </w:r>
      <w:r>
        <w:t>throtes.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321 (data/oxford_txts/BD_oxford.txt)</w:t>
        <w:br/>
      </w:r>
      <w:r>
        <w:t>And,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Past plural must end in -en or -e : wold</w:t>
      </w:r>
      <w:r>
        <w:br/>
        <w:t>Book of the Duchess 351 (data/oxford_txts/BD_oxford.txt)</w:t>
        <w:br/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slee</w:t>
      </w:r>
      <w:r>
        <w:t xml:space="preserve"> </w:t>
      </w:r>
      <w:r>
        <w:t>the</w:t>
      </w:r>
      <w:r>
        <w:t xml:space="preserve"> </w:t>
      </w:r>
      <w:r>
        <w:t>hert°</w:t>
      </w:r>
      <w:r>
        <w:t xml:space="preserve"> </w:t>
      </w:r>
      <w:r>
        <w:t>with</w:t>
      </w:r>
      <w:r>
        <w:t xml:space="preserve"> </w:t>
      </w:r>
      <w:r>
        <w:t>strengthe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354 (data/oxford_txts/BD_oxford.txt)</w:t>
        <w:br/>
      </w:r>
      <w:r>
        <w:t>¶Anon</w:t>
      </w:r>
      <w:r>
        <w:t xml:space="preserve"> </w:t>
      </w:r>
      <w:r>
        <w:t>right,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Weak pt sg must end in -ed, -d, or -t : i</w:t>
      </w:r>
      <w:r>
        <w:br/>
        <w:t>Book of the Duchess 357 (data/oxford_txts/BD_oxford.txt)</w:t>
        <w:br/>
      </w:r>
      <w:r>
        <w:rPr>
          <w:i/>
        </w:rPr>
        <w:t>I</w:t>
      </w:r>
      <w:r>
        <w:t xml:space="preserve"> </w:t>
      </w:r>
      <w:r>
        <w:t>took</w:t>
      </w:r>
      <w:r>
        <w:t xml:space="preserve"> </w:t>
      </w:r>
      <w:r>
        <w:t>my</w:t>
      </w:r>
      <w:r>
        <w:t xml:space="preserve"> </w:t>
      </w:r>
      <w:r>
        <w:t>hors,</w:t>
      </w:r>
      <w:r>
        <w:t xml:space="preserve"> </w:t>
      </w:r>
      <w:r>
        <w:t>and</w:t>
      </w:r>
      <w:r>
        <w:t xml:space="preserve"> </w:t>
      </w:r>
      <w:r>
        <w:t>forthe</w:t>
      </w:r>
      <w:r>
        <w:t xml:space="preserve"> </w:t>
      </w:r>
      <w:r>
        <w:rPr>
          <w:i/>
        </w:rPr>
        <w:t>I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Past plural must end in -en or -e : hied</w:t>
      </w:r>
      <w:r>
        <w:br/>
        <w:t>Book of the Duchess 363 (data/oxford_txts/BD_oxford.txt)</w:t>
        <w:br/>
      </w:r>
      <w:r>
        <w:t>And</w:t>
      </w:r>
      <w:r>
        <w:t xml:space="preserve"> </w:t>
      </w:r>
      <w:r>
        <w:rPr>
          <w:i/>
        </w:rPr>
        <w:t>hied</w:t>
      </w:r>
      <w:r>
        <w:t xml:space="preserve"> </w:t>
      </w:r>
      <w:r>
        <w:t>hem°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Past plural must end in -en or -e : cam</w:t>
      </w:r>
      <w:r>
        <w:br/>
        <w:t>Book of the Duchess 372 (data/oxford_txts/BD_oxford.txt)</w:t>
        <w:br/>
      </w:r>
      <w:r>
        <w:t>Whan</w:t>
      </w:r>
      <w:r>
        <w:t xml:space="preserve"> </w:t>
      </w:r>
      <w:r>
        <w:t>we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side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374 (data/oxford_txts/BD_oxford.txt)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huntinge</w:t>
      </w:r>
      <w:r>
        <w:t xml:space="preserve"> </w:t>
      </w:r>
      <w:r>
        <w:t>fel</w:t>
      </w:r>
      <w:r>
        <w:t xml:space="preserve"> </w:t>
      </w:r>
      <w:r>
        <w:t>to</w:t>
      </w:r>
      <w:r>
        <w:t xml:space="preserve"> </w:t>
      </w:r>
      <w:r>
        <w:t>doon.°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390 (data/oxford_txts/BD_oxford.txt)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yfolowed,</w:t>
      </w:r>
      <w:r>
        <w:t xml:space="preserve"> </w:t>
      </w:r>
      <w:r>
        <w:t>and</w:t>
      </w:r>
      <w:r>
        <w:t xml:space="preserve"> </w:t>
      </w:r>
      <w:r>
        <w:t>coud</w:t>
      </w:r>
      <w:r>
        <w:t xml:space="preserve"> </w:t>
      </w:r>
      <w:r>
        <w:t>no</w:t>
      </w:r>
      <w:r>
        <w:t xml:space="preserve"> </w:t>
      </w:r>
      <w:r>
        <w:t>goode.°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404 (data/oxford_txts/BD_oxford.txt)</w:t>
        <w:br/>
      </w:r>
      <w:r>
        <w:rPr>
          <w:i/>
        </w:rPr>
        <w:t>Had</w:t>
      </w:r>
      <w:r>
        <w:t xml:space="preserve"> </w:t>
      </w:r>
      <w:r>
        <w:t>mad</w:t>
      </w:r>
      <w:r>
        <w:t xml:space="preserve"> </w:t>
      </w:r>
      <w:r>
        <w:t>hir</w:t>
      </w:r>
      <w:r>
        <w:t xml:space="preserve"> </w:t>
      </w:r>
      <w:r>
        <w:t>dwelling</w:t>
      </w:r>
      <w:r>
        <w:t xml:space="preserve"> </w:t>
      </w:r>
      <w:r>
        <w:t>ther,</w:t>
      </w:r>
      <w:r>
        <w:t xml:space="preserve"> </w:t>
      </w:r>
      <w:r>
        <w:t>I</w:t>
      </w:r>
      <w:r>
        <w:t xml:space="preserve"> </w:t>
      </w:r>
      <w:r>
        <w:t>trowe;°</w:t>
      </w:r>
      <w:r>
        <w:br/>
        <w:br/>
      </w:r>
    </w:p>
    <w:p>
      <w:r>
        <w:rPr>
          <w:b/>
        </w:rPr>
        <w:t>Present 3rd sg must end in -th : reken</w:t>
      </w:r>
      <w:r>
        <w:br/>
        <w:t>Book of the Duchess 437 (data/oxford_txts/BD_oxford.txt)</w:t>
        <w:br/>
      </w:r>
      <w:r>
        <w:t>And</w:t>
      </w:r>
      <w:r>
        <w:t xml:space="preserve"> </w:t>
      </w:r>
      <w:r>
        <w:rPr>
          <w:i/>
        </w:rPr>
        <w:t>reken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figures</w:t>
      </w:r>
      <w:r>
        <w:t xml:space="preserve"> </w:t>
      </w:r>
      <w:r>
        <w:t>ten—</w:t>
      </w:r>
      <w:r>
        <w:br/>
        <w:br/>
      </w:r>
    </w:p>
    <w:p>
      <w:r>
        <w:rPr>
          <w:b/>
        </w:rPr>
        <w:t>Infinitive must end in -en or -e : fail</w:t>
      </w:r>
      <w:r>
        <w:br/>
        <w:t>Book of the Duchess 441 (data/oxford_txts/BD_oxford.txt)</w:t>
        <w:br/>
      </w:r>
      <w:r>
        <w:t>Yet</w:t>
      </w:r>
      <w:r>
        <w:t xml:space="preserve"> </w:t>
      </w:r>
      <w:r>
        <w:t>shulde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evene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Book of the Duchess 450 (data/oxford_txts/BD_oxford.txt)</w:t>
        <w:br/>
      </w:r>
      <w:r>
        <w:t>Anoonright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t xml:space="preserve"> </w:t>
      </w:r>
      <w:r>
        <w:t>nere;</w:t>
      </w:r>
      <w:r>
        <w:br/>
        <w:br/>
      </w:r>
    </w:p>
    <w:p>
      <w:r>
        <w:rPr>
          <w:b/>
        </w:rPr>
        <w:t>Infinitive must end in -en or -e : faint</w:t>
      </w:r>
      <w:r>
        <w:br/>
        <w:t>Book of the Duchess 488 (data/oxford_txts/BD_oxford.txt)</w:t>
        <w:br/>
      </w:r>
      <w:r>
        <w:t>His</w:t>
      </w:r>
      <w:r>
        <w:t xml:space="preserve"> </w:t>
      </w:r>
      <w:r>
        <w:t>sorwful</w:t>
      </w:r>
      <w:r>
        <w:t xml:space="preserve"> </w:t>
      </w:r>
      <w:r>
        <w:t>hert</w:t>
      </w:r>
      <w:r>
        <w:t xml:space="preserve"> </w:t>
      </w:r>
      <w:r>
        <w:t>gan</w:t>
      </w:r>
      <w:r>
        <w:t xml:space="preserve"> </w:t>
      </w:r>
      <w:r>
        <w:t>faste</w:t>
      </w:r>
      <w:r>
        <w:t xml:space="preserve"> </w:t>
      </w:r>
      <w:r>
        <w:rPr>
          <w:i/>
        </w:rPr>
        <w:t>faint</w:t>
      </w:r>
      <w:r>
        <w:br/>
        <w:br/>
      </w:r>
    </w:p>
    <w:p>
      <w:r>
        <w:rPr>
          <w:b/>
        </w:rPr>
        <w:t>Strong pt sg must not end in -en or -e : sete</w:t>
      </w:r>
      <w:r>
        <w:br/>
        <w:t>Book of the Duchess 501 (data/oxford_txts/BD_oxford.txt)</w:t>
        <w:br/>
      </w:r>
      <w:r>
        <w:t>He</w:t>
      </w:r>
      <w:r>
        <w:t xml:space="preserve"> </w:t>
      </w:r>
      <w:r>
        <w:t>ferd°</w:t>
      </w:r>
      <w:r>
        <w:t xml:space="preserve"> </w:t>
      </w:r>
      <w:r>
        <w:t>thus</w:t>
      </w:r>
      <w:r>
        <w:t xml:space="preserve"> </w:t>
      </w:r>
      <w:r>
        <w:t>evel°</w:t>
      </w:r>
      <w:r>
        <w:t xml:space="preserve"> </w:t>
      </w:r>
      <w:r>
        <w:t>there°</w:t>
      </w:r>
      <w:r>
        <w:t xml:space="preserve"> </w:t>
      </w:r>
      <w:r>
        <w:t>he</w:t>
      </w:r>
      <w:r>
        <w:t xml:space="preserve"> </w:t>
      </w:r>
      <w:r>
        <w:rPr>
          <w:i/>
        </w:rPr>
        <w:t>sete</w:t>
      </w:r>
      <w:r>
        <w:br/>
        <w:br/>
      </w:r>
    </w:p>
    <w:p>
      <w:r>
        <w:rPr>
          <w:b/>
        </w:rPr>
        <w:t>Strong pt sg must not end in -en or -e : spake</w:t>
      </w:r>
      <w:r>
        <w:br/>
        <w:t>Book of the Duchess 503 (data/oxford_txts/BD_oxford.txt)</w:t>
        <w:br/>
      </w:r>
      <w:r>
        <w:t>And</w:t>
      </w:r>
      <w:r>
        <w:t xml:space="preserve"> </w:t>
      </w:r>
      <w:r>
        <w:t>grette</w:t>
      </w:r>
      <w:r>
        <w:t xml:space="preserve"> </w:t>
      </w:r>
      <w:r>
        <w:t>him,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spake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508 (data/oxford_txts/BD_oxford.txt)</w:t>
        <w:br/>
      </w:r>
      <w:r>
        <w:t>And</w:t>
      </w:r>
      <w:r>
        <w:t xml:space="preserve"> </w:t>
      </w:r>
      <w:r>
        <w:rPr>
          <w:i/>
        </w:rPr>
        <w:t>lay</w:t>
      </w:r>
      <w:r>
        <w:t xml:space="preserve"> </w:t>
      </w:r>
      <w:r>
        <w:t>so</w:t>
      </w:r>
      <w:r>
        <w:t xml:space="preserve"> </w:t>
      </w:r>
      <w:r>
        <w:t>colde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herte;</w:t>
      </w:r>
      <w:r>
        <w:br/>
        <w:br/>
      </w:r>
    </w:p>
    <w:p>
      <w:r>
        <w:rPr>
          <w:b/>
        </w:rPr>
        <w:t>Infinitive must end in -en or -e : sayn</w:t>
      </w:r>
      <w:r>
        <w:br/>
        <w:t>Book of the Duchess 514 (data/oxford_txts/BD_oxford.txt)</w:t>
        <w:br/>
      </w:r>
      <w:r>
        <w:t>¶But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last,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t xml:space="preserve"> </w:t>
      </w:r>
      <w:r>
        <w:t>right</w:t>
      </w:r>
      <w:r>
        <w:t xml:space="preserve"> </w:t>
      </w:r>
      <w:r>
        <w:t>sothe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520 (data/oxford_txts/BD_oxford.txt)</w:t>
        <w:br/>
      </w:r>
      <w:r>
        <w:t>I</w:t>
      </w:r>
      <w:r>
        <w:t xml:space="preserve"> </w:t>
      </w:r>
      <w:r>
        <w:t>herd</w:t>
      </w:r>
      <w:r>
        <w:t xml:space="preserve"> </w:t>
      </w:r>
      <w:r>
        <w:t>thee</w:t>
      </w:r>
      <w:r>
        <w:t xml:space="preserve"> </w:t>
      </w:r>
      <w:r>
        <w:t>not,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sothe</w:t>
      </w:r>
      <w:r>
        <w:br/>
        <w:br/>
      </w:r>
    </w:p>
    <w:p>
      <w:r>
        <w:rPr>
          <w:b/>
        </w:rPr>
        <w:t>Present 3rd sg must end in -th : help</w:t>
      </w:r>
      <w:r>
        <w:br/>
        <w:t>Book of the Duchess 550 (data/oxford_txts/BD_oxford.txt)</w:t>
        <w:br/>
      </w:r>
      <w:r>
        <w:t>I</w:t>
      </w:r>
      <w:r>
        <w:t xml:space="preserve"> </w:t>
      </w:r>
      <w:r>
        <w:t>wolde,</w:t>
      </w:r>
      <w:r>
        <w:t xml:space="preserve"> </w:t>
      </w:r>
      <w:r>
        <w:t>as</w:t>
      </w:r>
      <w:r>
        <w:t xml:space="preserve"> </w:t>
      </w:r>
      <w:r>
        <w:t>wis°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553 (data/oxford_txts/BD_oxford.txt)</w:t>
        <w:br/>
      </w:r>
      <w:r>
        <w:t>For,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trouth,°</w:t>
      </w:r>
      <w:r>
        <w:t xml:space="preserve"> </w:t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you</w:t>
      </w:r>
      <w:r>
        <w:t xml:space="preserve"> </w:t>
      </w:r>
      <w:r>
        <w:t>hool,°</w:t>
      </w:r>
      <w:r>
        <w:br/>
        <w:br/>
      </w:r>
    </w:p>
    <w:p>
      <w:r>
        <w:rPr>
          <w:b/>
        </w:rPr>
        <w:t>Infinitive must end in -en or -e : heel</w:t>
      </w:r>
      <w:r>
        <w:br/>
        <w:t>Book of the Duchess 571 (data/oxford_txts/BD_oxford.txt)</w:t>
        <w:br/>
      </w:r>
      <w:r>
        <w:t>Ne°</w:t>
      </w:r>
      <w:r>
        <w:t xml:space="preserve"> </w:t>
      </w:r>
      <w:r>
        <w:rPr>
          <w:i/>
        </w:rPr>
        <w:t>heel</w:t>
      </w:r>
      <w:r>
        <w:t xml:space="preserve"> </w:t>
      </w:r>
      <w:r>
        <w:t>me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phisicien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592 (data/oxford_txts/BD_oxford.txt)</w:t>
        <w:br/>
      </w:r>
      <w:r>
        <w:t>My</w:t>
      </w:r>
      <w:r>
        <w:t xml:space="preserve"> </w:t>
      </w:r>
      <w:r>
        <w:t>sorwe,</w:t>
      </w:r>
      <w:r>
        <w:t xml:space="preserve"> </w:t>
      </w:r>
      <w:r>
        <w:t>but</w:t>
      </w:r>
      <w:r>
        <w:t xml:space="preserve"> </w:t>
      </w:r>
      <w:r>
        <w:t>he°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596 (data/oxford_txts/BD_oxford.txt)</w:t>
        <w:br/>
      </w:r>
      <w:r>
        <w:t>May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ymet</w:t>
      </w:r>
      <w:r>
        <w:t xml:space="preserve"> </w:t>
      </w:r>
      <w:r>
        <w:t>with</w:t>
      </w:r>
      <w:r>
        <w:t xml:space="preserve"> </w:t>
      </w:r>
      <w:r>
        <w:t>sorwe;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598 (data/oxford_txts/BD_oxford.txt)</w:t>
        <w:br/>
      </w:r>
      <w:r>
        <w:t>¶“Allas!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tel</w:t>
      </w:r>
      <w:r>
        <w:t xml:space="preserve"> </w:t>
      </w:r>
      <w:r>
        <w:t>the</w:t>
      </w:r>
      <w:r>
        <w:t xml:space="preserve"> </w:t>
      </w:r>
      <w:r>
        <w:t>why;</w:t>
      </w:r>
      <w:r>
        <w:br/>
        <w:br/>
      </w:r>
    </w:p>
    <w:p>
      <w:r>
        <w:rPr>
          <w:b/>
        </w:rPr>
        <w:t>Present 3rd sg must end in -th : halte</w:t>
      </w:r>
      <w:r>
        <w:br/>
        <w:t>Book of the Duchess 621 (data/oxford_txts/BD_oxford.txt)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behoteth°</w:t>
      </w:r>
      <w:r>
        <w:t xml:space="preserve"> </w:t>
      </w:r>
      <w:r>
        <w:t>and</w:t>
      </w:r>
      <w:r>
        <w:t xml:space="preserve"> </w:t>
      </w:r>
      <w:r>
        <w:t>nothing</w:t>
      </w:r>
      <w:r>
        <w:t xml:space="preserve"> </w:t>
      </w:r>
      <w:r>
        <w:t>halte,°</w:t>
      </w:r>
      <w:r>
        <w:br/>
        <w:br/>
      </w:r>
    </w:p>
    <w:p>
      <w:r>
        <w:rPr>
          <w:b/>
        </w:rPr>
        <w:t>Present 3rd sg must end in -th : halte</w:t>
      </w:r>
      <w:r>
        <w:br/>
        <w:t>Book of the Duchess 622 (data/oxford_txts/BD_oxford.txt)</w:t>
        <w:br/>
      </w:r>
      <w:r>
        <w:t>She</w:t>
      </w:r>
      <w:r>
        <w:t xml:space="preserve"> </w:t>
      </w:r>
      <w:r>
        <w:t>goth°</w:t>
      </w:r>
      <w:r>
        <w:t xml:space="preserve"> </w:t>
      </w:r>
      <w:r>
        <w:t>upright</w:t>
      </w:r>
      <w:r>
        <w:t xml:space="preserve"> </w:t>
      </w:r>
      <w:r>
        <w:t>and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t>halte,°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651 (data/oxford_txts/BD_oxford.txt)</w:t>
        <w:br/>
      </w:r>
      <w:r>
        <w:t>Trowest</w:t>
      </w:r>
      <w:r>
        <w:t xml:space="preserve"> </w:t>
      </w:r>
      <w:r>
        <w:t>thou?°</w:t>
      </w:r>
      <w:r>
        <w:t xml:space="preserve"> </w:t>
      </w:r>
      <w:r>
        <w:t>by</w:t>
      </w:r>
      <w:r>
        <w:t xml:space="preserve"> </w:t>
      </w:r>
      <w:r>
        <w:t>our</w:t>
      </w:r>
      <w:r>
        <w:t xml:space="preserve"> </w:t>
      </w:r>
      <w:r>
        <w:t>Lorde,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thee</w:t>
      </w:r>
      <w:r>
        <w:t xml:space="preserve"> </w:t>
      </w:r>
      <w:r>
        <w:t>sey.”°</w:t>
      </w:r>
      <w:r>
        <w:br/>
        <w:br/>
      </w:r>
    </w:p>
    <w:p>
      <w:r>
        <w:rPr>
          <w:b/>
        </w:rPr>
        <w:t>Infinitive must end in -en or -e : play</w:t>
      </w:r>
      <w:r>
        <w:br/>
        <w:t>Book of the Duchess 656 (data/oxford_txts/BD_oxford.txt)</w:t>
        <w:br/>
      </w:r>
      <w:r>
        <w:t>Allas!</w:t>
      </w:r>
      <w:r>
        <w:t xml:space="preserve"> </w:t>
      </w:r>
      <w:r>
        <w:t>I</w:t>
      </w:r>
      <w:r>
        <w:t xml:space="preserve"> </w:t>
      </w:r>
      <w:r>
        <w:t>couth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play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662 (data/oxford_txts/BD_oxford.txt)</w:t>
        <w:br/>
      </w:r>
      <w:r>
        <w:t>Ful</w:t>
      </w:r>
      <w:r>
        <w:t xml:space="preserve"> </w:t>
      </w:r>
      <w:r>
        <w:t>craftier</w:t>
      </w:r>
      <w:r>
        <w:t xml:space="preserve"> </w:t>
      </w:r>
      <w:r>
        <w:t>to</w:t>
      </w:r>
      <w:r>
        <w:t xml:space="preserve"> </w:t>
      </w:r>
      <w:r>
        <w:rPr>
          <w:i/>
        </w:rPr>
        <w:t>pley</w:t>
      </w:r>
      <w:r>
        <w:t xml:space="preserve"> </w:t>
      </w:r>
      <w:r>
        <w:t>she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Strong participle must end in -en or -e : know</w:t>
      </w:r>
      <w:r>
        <w:br/>
        <w:t>Book of the Duchess 666 (data/oxford_txts/BD_oxford.txt)</w:t>
        <w:br/>
      </w:r>
      <w:r>
        <w:t>Ykoude</w:t>
      </w:r>
      <w:r>
        <w:t xml:space="preserve"> </w:t>
      </w:r>
      <w:r>
        <w:t>and</w:t>
      </w:r>
      <w:r>
        <w:t xml:space="preserve"> </w:t>
      </w:r>
      <w:r>
        <w:t>know°</w:t>
      </w:r>
      <w:r>
        <w:t xml:space="preserve"> </w:t>
      </w:r>
      <w:r>
        <w:t>the</w:t>
      </w:r>
      <w:r>
        <w:t xml:space="preserve"> </w:t>
      </w:r>
      <w:r>
        <w:t>jeupardies°</w:t>
      </w:r>
      <w:r>
        <w:br/>
        <w:br/>
      </w:r>
    </w:p>
    <w:p>
      <w:r>
        <w:rPr>
          <w:b/>
        </w:rPr>
        <w:t>Strong participle must end in -en or -e : draw</w:t>
      </w:r>
      <w:r>
        <w:br/>
        <w:t>Book of the Duchess 682 (data/oxford_txts/BD_oxford.txt)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have</w:t>
      </w:r>
      <w:r>
        <w:t xml:space="preserve"> </w:t>
      </w:r>
      <w:r>
        <w:rPr>
          <w:i/>
        </w:rPr>
        <w:t>draw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draught.°</w:t>
      </w:r>
      <w:r>
        <w:br/>
        <w:br/>
      </w:r>
    </w:p>
    <w:p>
      <w:r>
        <w:rPr>
          <w:b/>
        </w:rPr>
        <w:t>Infinitive must end in -en or -e : swer</w:t>
      </w:r>
      <w:r>
        <w:br/>
        <w:t>Book of the Duchess 684 (data/oxford_txts/BD_oxford.txt)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swer</w:t>
      </w:r>
      <w:r>
        <w:t xml:space="preserve"> </w:t>
      </w:r>
      <w:r>
        <w:t>she</w:t>
      </w:r>
      <w:r>
        <w:t xml:space="preserve"> </w:t>
      </w:r>
      <w:r>
        <w:t>took</w:t>
      </w:r>
      <w:r>
        <w:t xml:space="preserve"> </w:t>
      </w:r>
      <w:r>
        <w:t>the</w:t>
      </w:r>
      <w:r>
        <w:t xml:space="preserve"> </w:t>
      </w:r>
      <w:r>
        <w:t>beste!</w:t>
      </w:r>
      <w:r>
        <w:br/>
        <w:br/>
      </w:r>
    </w:p>
    <w:p>
      <w:r>
        <w:rPr>
          <w:b/>
        </w:rPr>
        <w:t>Infinitive must end in -en or -e : dey</w:t>
      </w:r>
      <w:r>
        <w:br/>
        <w:t>Book of the Duchess 692 (data/oxford_txts/BD_oxford.txt)</w:t>
        <w:br/>
      </w:r>
      <w:r>
        <w:t>But</w:t>
      </w:r>
      <w:r>
        <w:t xml:space="preserve"> </w:t>
      </w:r>
      <w:r>
        <w:t>live</w:t>
      </w:r>
      <w:r>
        <w:t xml:space="preserve"> </w:t>
      </w:r>
      <w:r>
        <w:t>and</w:t>
      </w:r>
      <w:r>
        <w:t xml:space="preserve"> </w:t>
      </w:r>
      <w:r>
        <w:t>dey°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thoght.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710 (data/oxford_txts/BD_oxford.txt)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herd</w:t>
      </w:r>
      <w:r>
        <w:t xml:space="preserve"> </w:t>
      </w:r>
      <w:r>
        <w:t>him</w:t>
      </w:r>
      <w:r>
        <w:t xml:space="preserve"> </w:t>
      </w:r>
      <w:r>
        <w:rPr>
          <w:i/>
        </w:rPr>
        <w:t>tel</w:t>
      </w:r>
      <w:r>
        <w:t xml:space="preserve"> </w:t>
      </w:r>
      <w:r>
        <w:t>this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719 (data/oxford_txts/BD_oxford.txt)</w:t>
        <w:br/>
      </w:r>
      <w:r>
        <w:t>Of</w:t>
      </w:r>
      <w:r>
        <w:t xml:space="preserve"> </w:t>
      </w:r>
      <w:r>
        <w:t>noght°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t>coude</w:t>
      </w:r>
      <w:r>
        <w:t xml:space="preserve"> </w:t>
      </w:r>
      <w:r>
        <w:t>do.”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723 (data/oxford_txts/BD_oxford.txt)</w:t>
        <w:br/>
      </w:r>
      <w:r>
        <w:t>Thogh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lost</w:t>
      </w:r>
      <w:r>
        <w:t xml:space="preserve"> </w:t>
      </w:r>
      <w:r>
        <w:t>the</w:t>
      </w:r>
      <w:r>
        <w:t xml:space="preserve"> </w:t>
      </w:r>
      <w:r>
        <w:t>ferses°</w:t>
      </w:r>
      <w:r>
        <w:t xml:space="preserve"> </w:t>
      </w:r>
      <w:r>
        <w:t>twelve</w:t>
      </w:r>
      <w:r>
        <w:br/>
        <w:br/>
      </w:r>
    </w:p>
    <w:p>
      <w:r>
        <w:rPr>
          <w:b/>
        </w:rPr>
        <w:t>Past plural must end in -en or -e : mordred</w:t>
      </w:r>
      <w:r>
        <w:br/>
        <w:t>Book of the Duchess 724 (data/oxford_txts/BD_oxford.txt)</w:t>
        <w:br/>
      </w:r>
      <w:r>
        <w:t>And°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mordred°</w:t>
      </w:r>
      <w:r>
        <w:t xml:space="preserve"> </w:t>
      </w:r>
      <w:r>
        <w:t>yourselve</w:t>
      </w:r>
      <w:r>
        <w:br/>
        <w:br/>
      </w:r>
    </w:p>
    <w:p>
      <w:r>
        <w:rPr>
          <w:b/>
        </w:rPr>
        <w:t>Past plural must end in -en or -e : shold</w:t>
      </w:r>
      <w:r>
        <w:br/>
        <w:t>Book of the Duchess 725 (data/oxford_txts/BD_oxford.txt)</w:t>
        <w:br/>
      </w:r>
      <w:r>
        <w:t>Ye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be</w:t>
      </w:r>
      <w:r>
        <w:t xml:space="preserve"> </w:t>
      </w:r>
      <w:r>
        <w:t>dampned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Strong pt sg must not end in -en or -e : henge</w:t>
      </w:r>
      <w:r>
        <w:br/>
        <w:t>Book of the Duchess 729 (data/oxford_txts/BD_oxford.txt)</w:t>
        <w:br/>
      </w:r>
      <w:r>
        <w:rPr>
          <w:i/>
        </w:rPr>
        <w:t>Henge</w:t>
      </w:r>
      <w:r>
        <w:t xml:space="preserve"> </w:t>
      </w:r>
      <w:r>
        <w:t>hirself,</w:t>
      </w:r>
      <w:r>
        <w:t xml:space="preserve"> </w:t>
      </w:r>
      <w:r>
        <w:t>so</w:t>
      </w:r>
      <w:r>
        <w:t xml:space="preserve"> </w:t>
      </w:r>
      <w:r>
        <w:t>weylaway!</w:t>
      </w:r>
      <w:r>
        <w:br/>
        <w:br/>
      </w:r>
    </w:p>
    <w:p>
      <w:r>
        <w:rPr>
          <w:b/>
        </w:rPr>
        <w:t>Infinitive must end in -en or -e : com</w:t>
      </w:r>
      <w:r>
        <w:br/>
        <w:t>Book of the Duchess 731 (data/oxford_txts/BD_oxford.txt)</w:t>
        <w:br/>
      </w:r>
      <w:r>
        <w:t>To</w:t>
      </w:r>
      <w:r>
        <w:t xml:space="preserve"> </w:t>
      </w:r>
      <w:r>
        <w:rPr>
          <w:i/>
        </w:rPr>
        <w:t>com</w:t>
      </w:r>
      <w:r>
        <w:t xml:space="preserve"> </w:t>
      </w:r>
      <w:r>
        <w:t>to</w:t>
      </w:r>
      <w:r>
        <w:t xml:space="preserve"> </w:t>
      </w:r>
      <w:r>
        <w:t>hir.</w:t>
      </w:r>
      <w:r>
        <w:t xml:space="preserve"> </w:t>
      </w:r>
      <w:r>
        <w:t>Another</w:t>
      </w:r>
      <w:r>
        <w:t xml:space="preserve"> </w:t>
      </w:r>
      <w:r>
        <w:t>rage</w:t>
      </w:r>
      <w:r>
        <w:br/>
        <w:br/>
      </w:r>
    </w:p>
    <w:p>
      <w:r>
        <w:rPr>
          <w:b/>
        </w:rPr>
        <w:t>Infinitive must end in -en or -e : hold</w:t>
      </w:r>
      <w:r>
        <w:br/>
        <w:t>Book of the Duchess 754 (data/oxford_txts/BD_oxford.txt)</w:t>
        <w:br/>
      </w:r>
      <w:r>
        <w:t>¶“Gladly.”</w:t>
      </w:r>
      <w:r>
        <w:t xml:space="preserve"> </w:t>
      </w:r>
      <w:r>
        <w:t>“Do</w:t>
      </w:r>
      <w:r>
        <w:t xml:space="preserve"> </w:t>
      </w:r>
      <w:r>
        <w:t>than</w:t>
      </w:r>
      <w:r>
        <w:t xml:space="preserve"> </w:t>
      </w:r>
      <w:r>
        <w:rPr>
          <w:i/>
        </w:rPr>
        <w:t>hold</w:t>
      </w:r>
      <w:r>
        <w:t xml:space="preserve"> </w:t>
      </w:r>
      <w:r>
        <w:t>herto!”</w:t>
      </w:r>
      <w:r>
        <w:br/>
        <w:br/>
      </w:r>
    </w:p>
    <w:p>
      <w:r>
        <w:rPr>
          <w:b/>
        </w:rPr>
        <w:t>Infinitive must end in -en or -e : beset</w:t>
      </w:r>
      <w:r>
        <w:br/>
        <w:t>Book of the Duchess 772 (data/oxford_txts/BD_oxford.txt)</w:t>
        <w:br/>
      </w:r>
      <w:r>
        <w:t>He</w:t>
      </w:r>
      <w:r>
        <w:t xml:space="preserve"> </w:t>
      </w:r>
      <w:r>
        <w:t>shuld</w:t>
      </w:r>
      <w:r>
        <w:t xml:space="preserve"> </w:t>
      </w:r>
      <w:r>
        <w:t>beset°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794 (data/oxford_txts/BD_oxford.txt)</w:t>
        <w:br/>
      </w:r>
      <w:r>
        <w:t>That</w:t>
      </w:r>
      <w:r>
        <w:t xml:space="preserve"> </w:t>
      </w:r>
      <w:r>
        <w:t>malice°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my</w:t>
      </w:r>
      <w:r>
        <w:t xml:space="preserve"> </w:t>
      </w:r>
      <w:r>
        <w:t>corage°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809 (data/oxford_txts/BD_oxford.txt)</w:t>
        <w:br/>
      </w:r>
      <w:r>
        <w:rPr>
          <w:i/>
        </w:rPr>
        <w:t>Had</w:t>
      </w:r>
      <w:r>
        <w:t xml:space="preserve"> </w:t>
      </w:r>
      <w:r>
        <w:t>seen</w:t>
      </w:r>
      <w:r>
        <w:t xml:space="preserve"> </w:t>
      </w:r>
      <w:r>
        <w:t>togedres</w:t>
      </w:r>
      <w:r>
        <w:t xml:space="preserve"> </w:t>
      </w:r>
      <w:r>
        <w:t>in</w:t>
      </w:r>
      <w:r>
        <w:t xml:space="preserve"> </w:t>
      </w:r>
      <w:r>
        <w:t>oo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Infinitive must end in -en or -e : swer</w:t>
      </w:r>
      <w:r>
        <w:br/>
        <w:t>Book of the Duchess 820 (data/oxford_txts/BD_oxford.txt)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swer,</w:t>
      </w:r>
      <w:r>
        <w:t xml:space="preserve"> </w:t>
      </w:r>
      <w:r>
        <w:t>withoute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830 (data/oxford_txts/BD_oxford.txt)</w:t>
        <w:br/>
      </w:r>
      <w:r>
        <w:t>Shortly,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t>sey?</w:t>
      </w:r>
      <w:r>
        <w:br/>
        <w:br/>
      </w:r>
    </w:p>
    <w:p>
      <w:r>
        <w:rPr>
          <w:b/>
        </w:rPr>
        <w:t>Present 3rd sg must end in -th : help</w:t>
      </w:r>
      <w:r>
        <w:br/>
        <w:t>Book of the Duchess 838 (data/oxford_txts/BD_oxford.txt)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so</w:t>
      </w:r>
      <w:r>
        <w:t xml:space="preserve"> </w:t>
      </w:r>
      <w:r>
        <w:t>was</w:t>
      </w:r>
      <w:r>
        <w:t xml:space="preserve"> </w:t>
      </w:r>
      <w:r>
        <w:t>ycaught</w:t>
      </w:r>
      <w:r>
        <w:br/>
        <w:br/>
      </w:r>
    </w:p>
    <w:p>
      <w:r>
        <w:rPr>
          <w:b/>
        </w:rPr>
        <w:t>Strong pt sg must not end in -en or -e : toke</w:t>
      </w:r>
      <w:r>
        <w:br/>
        <w:t>Book of the Duchess 839 (data/oxford_txts/BD_oxford.txt)</w:t>
        <w:br/>
      </w:r>
      <w:r>
        <w:t>So</w:t>
      </w:r>
      <w:r>
        <w:t xml:space="preserve"> </w:t>
      </w:r>
      <w:r>
        <w:t>sodenly,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toke</w:t>
      </w:r>
      <w:r>
        <w:br/>
        <w:br/>
      </w:r>
    </w:p>
    <w:p>
      <w:r>
        <w:rPr>
          <w:b/>
        </w:rPr>
        <w:t>Infinitive must end in -en or -e : sing</w:t>
      </w:r>
      <w:r>
        <w:br/>
        <w:t>Book of the Duchess 849 (data/oxford_txts/BD_oxford.txt)</w:t>
        <w:br/>
      </w:r>
      <w:r>
        <w:t>Carole°</w:t>
      </w:r>
      <w:r>
        <w:t xml:space="preserve"> </w:t>
      </w:r>
      <w:r>
        <w:t>and</w:t>
      </w:r>
      <w:r>
        <w:t xml:space="preserve"> </w:t>
      </w:r>
      <w:r>
        <w:rPr>
          <w:i/>
        </w:rPr>
        <w:t>sing</w:t>
      </w:r>
      <w:r>
        <w:t xml:space="preserve"> </w:t>
      </w:r>
      <w:r>
        <w:t>so</w:t>
      </w:r>
      <w:r>
        <w:t xml:space="preserve"> </w:t>
      </w:r>
      <w:r>
        <w:t>swetely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850 (data/oxford_txts/BD_oxford.txt)</w:t>
        <w:br/>
      </w:r>
      <w:r>
        <w:t>Laughe</w:t>
      </w:r>
      <w:r>
        <w:t xml:space="preserve"> </w:t>
      </w:r>
      <w:r>
        <w:t>and</w:t>
      </w:r>
      <w:r>
        <w:t xml:space="preserve"> </w:t>
      </w:r>
      <w:r>
        <w:rPr>
          <w:i/>
        </w:rPr>
        <w:t>pley</w:t>
      </w:r>
      <w:r>
        <w:t xml:space="preserve"> </w:t>
      </w:r>
      <w:r>
        <w:t>so</w:t>
      </w:r>
      <w:r>
        <w:t xml:space="preserve"> </w:t>
      </w:r>
      <w:r>
        <w:t>womanly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859 (data/oxford_txts/BD_oxford.txt)</w:t>
        <w:br/>
      </w:r>
      <w:r>
        <w:t>¶And</w:t>
      </w:r>
      <w:r>
        <w:t xml:space="preserve"> </w:t>
      </w:r>
      <w:r>
        <w:t>which</w:t>
      </w:r>
      <w:r>
        <w:t xml:space="preserve"> </w:t>
      </w:r>
      <w:r>
        <w:t>eyen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hadde!</w:t>
      </w:r>
      <w:r>
        <w:br/>
        <w:br/>
      </w:r>
    </w:p>
    <w:p>
      <w:r>
        <w:rPr>
          <w:b/>
        </w:rPr>
        <w:t>Past plural must end in -en or -e : so</w:t>
      </w:r>
      <w:r>
        <w:br/>
        <w:t>Book of the Duchess 867 (data/oxford_txts/BD_oxford.txt)</w:t>
        <w:br/>
      </w:r>
      <w:r>
        <w:t>Have</w:t>
      </w:r>
      <w:r>
        <w:t xml:space="preserve"> </w:t>
      </w:r>
      <w:r>
        <w:t>mercy;</w:t>
      </w:r>
      <w:r>
        <w:t xml:space="preserve"> </w:t>
      </w:r>
      <w:r>
        <w:t>fooles</w:t>
      </w:r>
      <w:r>
        <w:t xml:space="preserve"> </w:t>
      </w:r>
      <w:r>
        <w:t>wenden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Infinitive must end in -en or -e : clos</w:t>
      </w:r>
      <w:r>
        <w:br/>
        <w:t>Book of the Duchess 873 (data/oxford_txts/BD_oxford.txt)</w:t>
        <w:br/>
      </w:r>
      <w:r>
        <w:t>And</w:t>
      </w:r>
      <w:r>
        <w:t xml:space="preserve"> </w:t>
      </w:r>
      <w:r>
        <w:t>clos;</w:t>
      </w:r>
      <w:r>
        <w:t xml:space="preserve"> </w:t>
      </w:r>
      <w:r>
        <w:t>for,</w:t>
      </w:r>
      <w:r>
        <w:t xml:space="preserve"> </w:t>
      </w:r>
      <w:r>
        <w:t>were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glad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904 (data/oxford_txts/BD_oxford.txt)</w:t>
        <w:br/>
      </w:r>
      <w:r>
        <w:t>But</w:t>
      </w:r>
      <w:r>
        <w:t xml:space="preserve"> </w:t>
      </w:r>
      <w:r>
        <w:t>thus</w:t>
      </w:r>
      <w:r>
        <w:t xml:space="preserve"> </w:t>
      </w:r>
      <w:r>
        <w:t>much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909 (data/oxford_txts/BD_oxford.txt)</w:t>
        <w:br/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Past plural must end in -en or -e : lived</w:t>
      </w:r>
      <w:r>
        <w:br/>
        <w:t>Book of the Duchess 915 (data/oxford_txts/BD_oxford.txt)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lived</w:t>
      </w:r>
      <w:r>
        <w:t xml:space="preserve"> </w:t>
      </w:r>
      <w:r>
        <w:t>were</w:t>
      </w:r>
      <w:r>
        <w:t xml:space="preserve"> </w:t>
      </w:r>
      <w:r>
        <w:t>now</w:t>
      </w:r>
      <w:r>
        <w:t xml:space="preserve"> </w:t>
      </w:r>
      <w:r>
        <w:t>alive</w:t>
      </w:r>
      <w:r>
        <w:br/>
        <w:br/>
      </w:r>
    </w:p>
    <w:p>
      <w:r>
        <w:rPr>
          <w:b/>
        </w:rPr>
        <w:t>Infinitive must end in -en or -e : heel</w:t>
      </w:r>
      <w:r>
        <w:br/>
        <w:t>Book of the Duchess 928 (data/oxford_txts/BD_oxford.txt)</w:t>
        <w:br/>
      </w:r>
      <w:r>
        <w:t>Ne</w:t>
      </w:r>
      <w:r>
        <w:t xml:space="preserve"> </w:t>
      </w:r>
      <w:r>
        <w:t>bet</w:t>
      </w:r>
      <w:r>
        <w:t xml:space="preserve"> </w:t>
      </w:r>
      <w:r>
        <w:t>coud</w:t>
      </w:r>
      <w:r>
        <w:t xml:space="preserve"> </w:t>
      </w:r>
      <w:r>
        <w:rPr>
          <w:i/>
        </w:rPr>
        <w:t>heel</w:t>
      </w:r>
      <w:r>
        <w:t xml:space="preserve"> </w:t>
      </w:r>
      <w:r>
        <w:t>that,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masse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951 (data/oxford_txts/BD_oxford.txt)</w:t>
        <w:br/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not</w:t>
      </w:r>
      <w:r>
        <w:t xml:space="preserve"> </w:t>
      </w:r>
      <w:r>
        <w:t>hir</w:t>
      </w:r>
      <w:r>
        <w:t xml:space="preserve"> </w:t>
      </w:r>
      <w:r>
        <w:t>name</w:t>
      </w:r>
      <w:r>
        <w:t xml:space="preserve"> </w:t>
      </w:r>
      <w:r>
        <w:t>wronge.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961 (data/oxford_txts/BD_oxford.txt)</w:t>
        <w:br/>
      </w:r>
      <w:r>
        <w:t>¶“Therto</w:t>
      </w:r>
      <w:r>
        <w:t xml:space="preserve"> </w:t>
      </w:r>
      <w:r>
        <w:t>she</w:t>
      </w:r>
      <w:r>
        <w:t xml:space="preserve"> </w:t>
      </w:r>
      <w:r>
        <w:t>coude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pley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962 (data/oxford_txts/BD_oxford.txt)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list,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975 (data/oxford_txts/BD_oxford.txt)</w:t>
        <w:br/>
      </w:r>
      <w:r>
        <w:t>Thogh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rowe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977 (data/oxford_txts/BD_oxford.txt)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rPr>
          <w:i/>
        </w:rPr>
        <w:t>had</w:t>
      </w:r>
      <w:r>
        <w:t xml:space="preserve"> </w:t>
      </w:r>
      <w:r>
        <w:t>pleid</w:t>
      </w:r>
      <w:r>
        <w:t xml:space="preserve"> </w:t>
      </w:r>
      <w:r>
        <w:t>or</w:t>
      </w:r>
      <w:r>
        <w:t xml:space="preserve"> </w:t>
      </w:r>
      <w:r>
        <w:t>waked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977 (data/oxford_txts/BD_oxford.txt)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t>had</w:t>
      </w:r>
      <w:r>
        <w:t xml:space="preserve"> </w:t>
      </w:r>
      <w:r>
        <w:t>pleid</w:t>
      </w:r>
      <w:r>
        <w:t xml:space="preserve"> </w:t>
      </w:r>
      <w:r>
        <w:t>or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Strong pt sg must not end in -en or -e : understoode</w:t>
      </w:r>
      <w:r>
        <w:br/>
        <w:t>Book of the Duchess 1011 (data/oxford_txts/BD_oxford.txt)</w:t>
        <w:br/>
      </w:r>
      <w:r>
        <w:t>And</w:t>
      </w:r>
      <w:r>
        <w:t xml:space="preserve"> </w:t>
      </w:r>
      <w:r>
        <w:t>reson</w:t>
      </w:r>
      <w:r>
        <w:t xml:space="preserve"> </w:t>
      </w:r>
      <w:r>
        <w:t>gladly</w:t>
      </w:r>
      <w:r>
        <w:t xml:space="preserve"> </w:t>
      </w:r>
      <w:r>
        <w:t>she</w:t>
      </w:r>
      <w:r>
        <w:t xml:space="preserve"> </w:t>
      </w:r>
      <w:r>
        <w:rPr>
          <w:i/>
        </w:rPr>
        <w:t>understoode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1013 (data/oxford_txts/BD_oxford.txt)</w:t>
        <w:br/>
      </w:r>
      <w:r>
        <w:t>She</w:t>
      </w:r>
      <w:r>
        <w:t xml:space="preserve"> </w:t>
      </w:r>
      <w:r>
        <w:t>used</w:t>
      </w:r>
      <w:r>
        <w:t xml:space="preserve"> </w:t>
      </w:r>
      <w:r>
        <w:t>gladly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wel;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1016 (data/oxford_txts/BD_oxford.txt)</w:t>
        <w:br/>
      </w:r>
      <w:r>
        <w:t>She</w:t>
      </w:r>
      <w:r>
        <w:t xml:space="preserve"> </w:t>
      </w:r>
      <w:r>
        <w:t>wrong</w:t>
      </w:r>
      <w:r>
        <w:t xml:space="preserve"> </w:t>
      </w:r>
      <w:r>
        <w:rPr>
          <w:i/>
        </w:rPr>
        <w:t>do</w:t>
      </w:r>
      <w:r>
        <w:t xml:space="preserve"> </w:t>
      </w:r>
      <w:r>
        <w:t>wolde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wight;°</w:t>
      </w:r>
      <w:r>
        <w:br/>
        <w:br/>
      </w:r>
    </w:p>
    <w:p>
      <w:r>
        <w:rPr>
          <w:b/>
        </w:rPr>
        <w:t>Infinitive must end in -en or -e : hold</w:t>
      </w:r>
      <w:r>
        <w:br/>
        <w:t>Book of the Duchess 1019 (data/oxford_txts/BD_oxford.txt)</w:t>
        <w:br/>
      </w:r>
      <w:r>
        <w:t>Hir</w:t>
      </w:r>
      <w:r>
        <w:t xml:space="preserve"> </w:t>
      </w:r>
      <w:r>
        <w:t>lust°</w:t>
      </w:r>
      <w:r>
        <w:t xml:space="preserve"> </w:t>
      </w:r>
      <w:r>
        <w:t>to</w:t>
      </w:r>
      <w:r>
        <w:t xml:space="preserve"> </w:t>
      </w:r>
      <w:r>
        <w:rPr>
          <w:i/>
        </w:rPr>
        <w:t>hold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honde;°</w:t>
      </w:r>
      <w:r>
        <w:br/>
        <w:br/>
      </w:r>
    </w:p>
    <w:p>
      <w:r>
        <w:rPr>
          <w:b/>
        </w:rPr>
        <w:t>Infinitive must end in -en or -e : send</w:t>
      </w:r>
      <w:r>
        <w:br/>
        <w:t>Book of the Duchess 1024 (data/oxford_txts/BD_oxford.txt)</w:t>
        <w:br/>
      </w:r>
      <w:r>
        <w:t>Ne</w:t>
      </w:r>
      <w:r>
        <w:t xml:space="preserve"> </w:t>
      </w:r>
      <w:r>
        <w:rPr>
          <w:i/>
        </w:rPr>
        <w:t>send</w:t>
      </w:r>
      <w:r>
        <w:t xml:space="preserve"> </w:t>
      </w:r>
      <w:r>
        <w:t>men</w:t>
      </w:r>
      <w:r>
        <w:t xml:space="preserve"> </w:t>
      </w:r>
      <w:r>
        <w:t>into</w:t>
      </w:r>
      <w:r>
        <w:t xml:space="preserve"> </w:t>
      </w:r>
      <w:r>
        <w:t>Walakie,°</w:t>
      </w:r>
      <w:r>
        <w:br/>
        <w:br/>
      </w:r>
    </w:p>
    <w:p>
      <w:r>
        <w:rPr>
          <w:b/>
        </w:rPr>
        <w:t>Present 3rd sg must end in -th : com</w:t>
      </w:r>
      <w:r>
        <w:br/>
        <w:t>Book of the Duchess 1029 (data/oxford_txts/BD_oxford.txt)</w:t>
        <w:br/>
      </w:r>
      <w:r>
        <w:t>And</w:t>
      </w:r>
      <w:r>
        <w:t xml:space="preserve"> </w:t>
      </w:r>
      <w:r>
        <w:rPr>
          <w:i/>
        </w:rPr>
        <w:t>com</w:t>
      </w:r>
      <w:r>
        <w:t xml:space="preserve"> </w:t>
      </w:r>
      <w:r>
        <w:t>hom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Carrenare;°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1031 (data/oxford_txts/BD_oxford.txt)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here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behold</w:t>
      </w:r>
      <w:r>
        <w:br/>
        <w:t>Book of the Duchess 1050 (data/oxford_txts/BD_oxford.txt)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rPr>
          <w:i/>
        </w:rPr>
        <w:t>behold</w:t>
      </w:r>
      <w:r>
        <w:t xml:space="preserve"> </w:t>
      </w:r>
      <w:r>
        <w:t>the</w:t>
      </w:r>
      <w:r>
        <w:t xml:space="preserve"> </w:t>
      </w:r>
      <w:r>
        <w:t>alderfaireste,°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1090 (data/oxford_txts/BD_oxford.txt)</w:t>
        <w:br/>
      </w:r>
      <w:r>
        <w:t>I</w:t>
      </w:r>
      <w:r>
        <w:t xml:space="preserve"> </w:t>
      </w:r>
      <w:r>
        <w:t>was</w:t>
      </w:r>
      <w:r>
        <w:t xml:space="preserve"> </w:t>
      </w:r>
      <w:r>
        <w:t>right</w:t>
      </w:r>
      <w:r>
        <w:t xml:space="preserve"> </w:t>
      </w:r>
      <w:r>
        <w:t>yonge,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Present 3rd sg must end in -th : sit</w:t>
      </w:r>
      <w:r>
        <w:br/>
        <w:t>Book of the Duchess 1108 (data/oxford_txts/BD_oxford.txt)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rPr>
          <w:i/>
        </w:rPr>
        <w:t>sit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Book of the Duchess 1127 (data/oxford_txts/BD_oxford.txt)</w:t>
        <w:br/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told</w:t>
      </w:r>
      <w:r>
        <w:t xml:space="preserve"> </w:t>
      </w:r>
      <w:r>
        <w:t>me</w:t>
      </w:r>
      <w:r>
        <w:t xml:space="preserve"> </w:t>
      </w:r>
      <w:r>
        <w:t>herbefore.</w:t>
      </w:r>
      <w:r>
        <w:br/>
        <w:br/>
      </w:r>
    </w:p>
    <w:p>
      <w:r>
        <w:rPr>
          <w:b/>
        </w:rPr>
        <w:t>Past plural must end in -en or -e : wold</w:t>
      </w:r>
      <w:r>
        <w:br/>
        <w:t>Book of the Duchess 1130 (data/oxford_txts/BD_oxford.txt)</w:t>
        <w:br/>
      </w:r>
      <w:r>
        <w:t>But</w:t>
      </w:r>
      <w:r>
        <w:t xml:space="preserve"> </w:t>
      </w:r>
      <w:r>
        <w:rPr>
          <w:i/>
        </w:rPr>
        <w:t>wold</w:t>
      </w:r>
      <w:r>
        <w:t xml:space="preserve"> </w:t>
      </w:r>
      <w:r>
        <w:t>ye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1130 (data/oxford_txts/BD_oxford.txt)</w:t>
        <w:br/>
      </w:r>
      <w:r>
        <w:t>But</w:t>
      </w:r>
      <w:r>
        <w:t xml:space="preserve"> </w:t>
      </w:r>
      <w:r>
        <w:t>wold</w:t>
      </w:r>
      <w:r>
        <w:t xml:space="preserve"> </w:t>
      </w:r>
      <w:r>
        <w:t>ye</w:t>
      </w:r>
      <w:r>
        <w:t xml:space="preserve"> </w:t>
      </w:r>
      <w:r>
        <w:rPr>
          <w:i/>
        </w:rP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Book of the Duchess 1133 (data/oxford_txts/BD_oxford.txt)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rPr>
          <w:i/>
        </w:rPr>
        <w:t>knewe</w:t>
      </w:r>
      <w:r>
        <w:t xml:space="preserve"> </w:t>
      </w:r>
      <w:r>
        <w:t>first</w:t>
      </w:r>
      <w:r>
        <w:t xml:space="preserve"> </w:t>
      </w:r>
      <w:r>
        <w:t>your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Infinitive must end in -en or -e : astert</w:t>
      </w:r>
      <w:r>
        <w:br/>
        <w:t>Book of the Duchess 1154 (data/oxford_txts/BD_oxford.txt)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hath</w:t>
      </w:r>
      <w:r>
        <w:t xml:space="preserve"> </w:t>
      </w:r>
      <w:r>
        <w:t>that,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astert.°</w:t>
      </w:r>
      <w:r>
        <w:br/>
        <w:br/>
      </w:r>
    </w:p>
    <w:p>
      <w:r>
        <w:rPr>
          <w:b/>
        </w:rPr>
        <w:t>Strong pt sg must not end in -en or -e : songe</w:t>
      </w:r>
      <w:r>
        <w:br/>
        <w:t>Book of the Duchess 1158 (data/oxford_txts/BD_oxford.txt)</w:t>
        <w:br/>
      </w:r>
      <w:r>
        <w:t>And</w:t>
      </w:r>
      <w:r>
        <w:t xml:space="preserve"> </w:t>
      </w:r>
      <w:r>
        <w:t>ofte</w:t>
      </w:r>
      <w:r>
        <w:t xml:space="preserve"> </w:t>
      </w:r>
      <w:r>
        <w:t>time</w:t>
      </w:r>
      <w:r>
        <w:t xml:space="preserve"> </w:t>
      </w:r>
      <w:r>
        <w:t>I</w:t>
      </w:r>
      <w:r>
        <w:t xml:space="preserve"> </w:t>
      </w:r>
      <w:r>
        <w:rPr>
          <w:i/>
        </w:rPr>
        <w:t>songe</w:t>
      </w:r>
      <w:r>
        <w:t xml:space="preserve"> </w:t>
      </w:r>
      <w:r>
        <w:t>hem</w:t>
      </w:r>
      <w:r>
        <w:t xml:space="preserve"> </w:t>
      </w:r>
      <w:r>
        <w:t>loude;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1160 (data/oxford_txts/BD_oxford.txt)</w:t>
        <w:br/>
      </w:r>
      <w:r>
        <w:t>Althogh</w:t>
      </w:r>
      <w:r>
        <w:t xml:space="preserve"> </w:t>
      </w:r>
      <w:r>
        <w:t>I</w:t>
      </w:r>
      <w:r>
        <w:t xml:space="preserve"> </w:t>
      </w:r>
      <w:r>
        <w:t>coud</w:t>
      </w:r>
      <w:r>
        <w:t xml:space="preserve"> </w:t>
      </w:r>
      <w:r>
        <w:t>not</w:t>
      </w:r>
      <w:r>
        <w:t xml:space="preserve"> </w:t>
      </w:r>
      <w:r>
        <w:rPr>
          <w:i/>
        </w:rPr>
        <w:t>mak</w:t>
      </w:r>
      <w:r>
        <w:t xml:space="preserve"> </w:t>
      </w:r>
      <w:r>
        <w:t>so</w:t>
      </w:r>
      <w:r>
        <w:t xml:space="preserve"> </w:t>
      </w:r>
      <w:r>
        <w:t>wele</w:t>
      </w:r>
      <w:r>
        <w:br/>
        <w:br/>
      </w:r>
    </w:p>
    <w:p>
      <w:r>
        <w:rPr>
          <w:b/>
        </w:rPr>
        <w:t>Present plural must end in -en or -e : seyn</w:t>
      </w:r>
      <w:r>
        <w:br/>
        <w:t>Book of the Duchess 1167 (data/oxford_txts/BD_oxford.txt)</w:t>
        <w:br/>
      </w:r>
      <w:r>
        <w:t>But</w:t>
      </w:r>
      <w:r>
        <w:t xml:space="preserve"> </w:t>
      </w:r>
      <w:r>
        <w:t>Grekes</w:t>
      </w:r>
      <w:r>
        <w:t xml:space="preserve"> </w:t>
      </w:r>
      <w:r>
        <w:t>seyn,</w:t>
      </w:r>
      <w:r>
        <w:t xml:space="preserve"> </w:t>
      </w:r>
      <w:r>
        <w:t>Pictagoras,°</w:t>
      </w:r>
      <w:r>
        <w:br/>
        <w:br/>
      </w:r>
    </w:p>
    <w:p>
      <w:r>
        <w:rPr>
          <w:b/>
        </w:rPr>
        <w:t>Infinitive must end in -en or -e : hold</w:t>
      </w:r>
      <w:r>
        <w:br/>
        <w:t>Book of the Duchess 1179 (data/oxford_txts/BD_oxford.txt)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wold</w:t>
      </w:r>
      <w:r>
        <w:t xml:space="preserve"> </w:t>
      </w:r>
      <w:r>
        <w:rPr>
          <w:i/>
        </w:rPr>
        <w:t>hold</w:t>
      </w:r>
      <w:r>
        <w:t xml:space="preserve"> </w:t>
      </w:r>
      <w:r>
        <w:t>me</w:t>
      </w:r>
      <w:r>
        <w:t xml:space="preserve"> </w:t>
      </w:r>
      <w:r>
        <w:t>for°</w:t>
      </w:r>
      <w:r>
        <w:t xml:space="preserve"> </w:t>
      </w:r>
      <w:r>
        <w:t>hir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1181 (data/oxford_txts/BD_oxford.txt)</w:t>
        <w:br/>
      </w:r>
      <w:r>
        <w:t>¶“Now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told</w:t>
      </w:r>
      <w:r>
        <w:t xml:space="preserve"> </w:t>
      </w:r>
      <w:r>
        <w:t>thee,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Weak pt sg must end in -ed, -d, or -t : bethoghte</w:t>
      </w:r>
      <w:r>
        <w:br/>
        <w:t>Book of the Duchess 1183 (data/oxford_txts/BD_oxford.txt)</w:t>
        <w:br/>
      </w:r>
      <w:r>
        <w:t>I</w:t>
      </w:r>
      <w:r>
        <w:t xml:space="preserve"> </w:t>
      </w:r>
      <w:r>
        <w:rPr>
          <w:i/>
        </w:rPr>
        <w:t>bethoghte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1189 (data/oxford_txts/BD_oxford.txt)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hir,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sothe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1191 (data/oxford_txts/BD_oxford.txt)</w:t>
        <w:br/>
      </w:r>
      <w:r>
        <w:t>Allas!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thanne</w:t>
      </w:r>
      <w:r>
        <w:t xml:space="preserve"> </w:t>
      </w:r>
      <w:r>
        <w:t>do?”</w:t>
      </w:r>
      <w:r>
        <w:br/>
        <w:br/>
      </w:r>
    </w:p>
    <w:p>
      <w:r>
        <w:rPr>
          <w:b/>
        </w:rPr>
        <w:t>Present 3rd sg must end in -th : help</w:t>
      </w:r>
      <w:r>
        <w:br/>
        <w:t>Book of the Duchess 1205 (data/oxford_txts/BD_oxford.txt)</w:t>
        <w:br/>
      </w:r>
      <w:r>
        <w:t>And</w:t>
      </w:r>
      <w:r>
        <w:t xml:space="preserve"> </w:t>
      </w:r>
      <w:r>
        <w:t>eke,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withalle</w:t>
      </w:r>
      <w:r>
        <w:br/>
        <w:br/>
      </w:r>
    </w:p>
    <w:p>
      <w:r>
        <w:rPr>
          <w:b/>
        </w:rPr>
        <w:t>Present 3rd sg must end in -th : help</w:t>
      </w:r>
      <w:r>
        <w:br/>
        <w:t>Book of the Duchess 1235 (data/oxford_txts/BD_oxford.txt)</w:t>
        <w:br/>
      </w:r>
      <w:r>
        <w:t>I</w:t>
      </w:r>
      <w:r>
        <w:t xml:space="preserve"> </w:t>
      </w:r>
      <w:r>
        <w:t>nil,°</w:t>
      </w:r>
      <w:r>
        <w:t xml:space="preserve"> </w:t>
      </w:r>
      <w:r>
        <w:t>as</w:t>
      </w:r>
      <w:r>
        <w:t xml:space="preserve"> </w:t>
      </w:r>
      <w:r>
        <w:t>wis°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so!’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1250 (data/oxford_txts/BD_oxford.txt)</w:t>
        <w:br/>
      </w:r>
      <w:r>
        <w:t>I</w:t>
      </w:r>
      <w:r>
        <w:t xml:space="preserve"> </w:t>
      </w:r>
      <w:r>
        <w:t>durste°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therto</w:t>
      </w:r>
      <w:r>
        <w:br/>
        <w:br/>
      </w:r>
    </w:p>
    <w:p>
      <w:r>
        <w:rPr>
          <w:b/>
        </w:rPr>
        <w:t>Strong pt sg must not end in -en or -e : understode</w:t>
      </w:r>
      <w:r>
        <w:br/>
        <w:t>Book of the Duchess 1261 (data/oxford_txts/BD_oxford.txt)</w:t>
        <w:br/>
      </w:r>
      <w:r>
        <w:t>My</w:t>
      </w:r>
      <w:r>
        <w:t xml:space="preserve"> </w:t>
      </w:r>
      <w:r>
        <w:t>wo;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t>wel</w:t>
      </w:r>
      <w:r>
        <w:t xml:space="preserve"> </w:t>
      </w:r>
      <w:r>
        <w:rPr>
          <w:i/>
        </w:rPr>
        <w:t>understode</w:t>
      </w:r>
      <w:r>
        <w:br/>
        <w:br/>
      </w:r>
    </w:p>
    <w:p>
      <w:r>
        <w:rPr>
          <w:b/>
        </w:rPr>
        <w:t>Present 3rd sg must end in -th : help</w:t>
      </w:r>
      <w:r>
        <w:br/>
        <w:t>Book of the Duchess 1277 (data/oxford_txts/BD_oxford.txt)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blive,°</w:t>
      </w:r>
      <w:r>
        <w:br/>
        <w:br/>
      </w:r>
    </w:p>
    <w:p>
      <w:r>
        <w:rPr>
          <w:b/>
        </w:rPr>
        <w:t>Past plural must end in -en or -e : wern</w:t>
      </w:r>
      <w:r>
        <w:br/>
        <w:t>Book of the Duchess 1289 (data/oxford_txts/BD_oxford.txt)</w:t>
        <w:br/>
      </w:r>
      <w:r>
        <w:t>Our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wern</w:t>
      </w:r>
      <w:r>
        <w:t xml:space="preserve"> </w:t>
      </w:r>
      <w:r>
        <w:t>so</w:t>
      </w:r>
      <w:r>
        <w:t xml:space="preserve"> </w:t>
      </w:r>
      <w:r>
        <w:t>evene°</w:t>
      </w:r>
      <w:r>
        <w:t xml:space="preserve"> </w:t>
      </w:r>
      <w:r>
        <w:t>a</w:t>
      </w:r>
      <w:r>
        <w:t xml:space="preserve"> </w:t>
      </w:r>
      <w:r>
        <w:t>paire</w:t>
      </w:r>
      <w:r>
        <w:br/>
        <w:br/>
      </w:r>
    </w:p>
    <w:p>
      <w:r>
        <w:rPr>
          <w:b/>
        </w:rPr>
        <w:t>Past plural must end in -en or -e : suffred</w:t>
      </w:r>
      <w:r>
        <w:br/>
        <w:t>Book of the Duchess 1292 (data/oxford_txts/BD_oxford.txt)</w:t>
        <w:br/>
      </w:r>
      <w:r>
        <w:t>For</w:t>
      </w:r>
      <w:r>
        <w:t xml:space="preserve"> </w:t>
      </w:r>
      <w:r>
        <w:t>sothe,</w:t>
      </w:r>
      <w:r>
        <w:t xml:space="preserve"> </w:t>
      </w:r>
      <w:r>
        <w:t>ylich°</w:t>
      </w:r>
      <w:r>
        <w:t xml:space="preserve"> </w:t>
      </w:r>
      <w:r>
        <w:t>they</w:t>
      </w:r>
      <w:r>
        <w:t xml:space="preserve"> </w:t>
      </w:r>
      <w:r>
        <w:rPr>
          <w:i/>
        </w:rPr>
        <w:t>suffred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Past plural must end in -en or -e : lived</w:t>
      </w:r>
      <w:r>
        <w:br/>
        <w:t>Book of the Duchess 1296 (data/oxford_txts/BD_oxford.txt)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we</w:t>
      </w:r>
      <w:r>
        <w:t xml:space="preserve"> </w:t>
      </w:r>
      <w:r>
        <w:rPr>
          <w:i/>
        </w:rPr>
        <w:t>lived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yere</w:t>
      </w:r>
      <w:r>
        <w:br/>
        <w:br/>
      </w:r>
    </w:p>
    <w:p>
      <w:r>
        <w:rPr>
          <w:b/>
        </w:rPr>
        <w:t>Past plural must end in -en or -e : gan</w:t>
      </w:r>
      <w:r>
        <w:br/>
        <w:t>Book of the Duchess 1312 (data/oxford_txts/BD_oxford.txt)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strake</w:t>
      </w:r>
      <w:r>
        <w:t xml:space="preserve"> </w:t>
      </w:r>
      <w:r>
        <w:t>forth;°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don</w:t>
      </w:r>
      <w:r>
        <w:br/>
        <w:br/>
      </w:r>
    </w:p>
    <w:p>
      <w:r>
        <w:rPr>
          <w:b/>
        </w:rPr>
        <w:t>Infinitive must end in -en or -e : fond</w:t>
      </w:r>
      <w:r>
        <w:br/>
        <w:t>Book of the Duchess 1332 (data/oxford_txts/BD_oxford.txt)</w:t>
        <w:br/>
      </w:r>
      <w:r>
        <w:t>Fond°</w:t>
      </w:r>
      <w:r>
        <w:t xml:space="preserve"> </w:t>
      </w:r>
      <w:r>
        <w:t>to</w:t>
      </w:r>
      <w:r>
        <w:t xml:space="preserve"> </w:t>
      </w:r>
      <w:r>
        <w:t>put</w:t>
      </w:r>
      <w:r>
        <w:t xml:space="preserve"> </w:t>
      </w:r>
      <w:r>
        <w:t>this</w:t>
      </w:r>
      <w:r>
        <w:t xml:space="preserve"> </w:t>
      </w:r>
      <w:r>
        <w:t>swevene</w:t>
      </w:r>
      <w:r>
        <w:t xml:space="preserve"> </w:t>
      </w:r>
      <w:r>
        <w:t>in</w:t>
      </w:r>
      <w:r>
        <w:t xml:space="preserve"> </w:t>
      </w:r>
      <w:r>
        <w:t>rime°</w:t>
      </w:r>
      <w:r>
        <w:br/>
        <w:br/>
      </w:r>
    </w:p>
    <w:p>
      <w:r>
        <w:rPr>
          <w:b/>
        </w:rPr>
        <w:t>Infinitive must end in -en or -e : put</w:t>
      </w:r>
      <w:r>
        <w:br/>
        <w:t>Book of the Duchess 1332 (data/oxford_txts/BD_oxford.txt)</w:t>
        <w:br/>
      </w:r>
      <w:r>
        <w:t>Fond°</w:t>
      </w:r>
      <w:r>
        <w:t xml:space="preserve"> </w:t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this</w:t>
      </w:r>
      <w:r>
        <w:t xml:space="preserve"> </w:t>
      </w:r>
      <w:r>
        <w:t>swevene</w:t>
      </w:r>
      <w:r>
        <w:t xml:space="preserve"> </w:t>
      </w:r>
      <w:r>
        <w:t>in</w:t>
      </w:r>
      <w:r>
        <w:t xml:space="preserve"> </w:t>
      </w:r>
      <w:r>
        <w:t>rime°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19 (data/oxford_txts/TC1_oxford.txt)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 21 (data/oxford_txts/TC1_oxford.txt)</w:t>
        <w:br/>
      </w:r>
      <w:r>
        <w:rPr>
          <w:i/>
        </w:rPr>
        <w:t>Have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thank,</w:t>
      </w:r>
      <w:r>
        <w:t xml:space="preserve"> </w:t>
      </w:r>
      <w:r>
        <w:t>and</w:t>
      </w:r>
      <w:r>
        <w:t xml:space="preserve"> </w:t>
      </w:r>
      <w:r>
        <w:t>min</w:t>
      </w:r>
      <w:r>
        <w:t xml:space="preserve"> </w:t>
      </w:r>
      <w:r>
        <w:t>be</w:t>
      </w:r>
      <w:r>
        <w:t xml:space="preserve"> </w:t>
      </w:r>
      <w:r>
        <w:t>this</w:t>
      </w:r>
      <w:r>
        <w:t xml:space="preserve"> </w:t>
      </w:r>
      <w:r>
        <w:t>travaile!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25 (data/oxford_txts/TC1_oxford.txt)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felt,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adversitee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27 (data/oxford_txts/TC1_oxford.txt)</w:t>
        <w:br/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dorste</w:t>
      </w:r>
      <w:r>
        <w:t xml:space="preserve"> </w:t>
      </w:r>
      <w:r>
        <w:t>yow</w:t>
      </w:r>
      <w:r>
        <w:t xml:space="preserve"> </w:t>
      </w:r>
      <w:r>
        <w:t>displese;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28 (data/oxford_txts/TC1_oxford.txt)</w:t>
        <w:br/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wonne</w:t>
      </w:r>
      <w:r>
        <w:t xml:space="preserve"> </w:t>
      </w:r>
      <w:r>
        <w:t>him</w:t>
      </w:r>
      <w:r>
        <w:t xml:space="preserve"> </w:t>
      </w:r>
      <w:r>
        <w:t>with</w:t>
      </w:r>
      <w:r>
        <w:t xml:space="preserve"> </w:t>
      </w:r>
      <w:r>
        <w:t>to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ese.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 45 (data/oxford_txts/TC1_oxford.txt)</w:t>
        <w:br/>
      </w:r>
      <w:r>
        <w:t>And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might</w:t>
      </w:r>
      <w:r>
        <w:t xml:space="preserve"> </w:t>
      </w:r>
      <w:r>
        <w:t>hir</w:t>
      </w:r>
      <w:r>
        <w:t xml:space="preserve"> </w:t>
      </w:r>
      <w:r>
        <w:t>ladies</w:t>
      </w:r>
      <w:r>
        <w:t xml:space="preserve"> </w:t>
      </w:r>
      <w:r>
        <w:t>so</w:t>
      </w:r>
      <w:r>
        <w:t xml:space="preserve"> </w:t>
      </w:r>
      <w:r>
        <w:t>to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Infinitive must end in -en or -e : prey</w:t>
      </w:r>
      <w:r>
        <w:br/>
        <w:t>Troilus and Criseyde; Book I 48 (data/oxford_txts/TC1_oxford.txt)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Loves</w:t>
      </w:r>
      <w:r>
        <w:t xml:space="preserve"> </w:t>
      </w:r>
      <w:r>
        <w:t>servaunts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 56 (data/oxford_txts/TC1_oxford.txt)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forsook</w:t>
      </w:r>
      <w:r>
        <w:t xml:space="preserve"> </w:t>
      </w:r>
      <w:r>
        <w:t>him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deide.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92 (data/oxford_txts/TC1_oxford.txt)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Calkas</w:t>
      </w:r>
      <w:r>
        <w:t xml:space="preserve"> </w:t>
      </w:r>
      <w:r>
        <w:t>left,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Present 3rd sg must end in -th : rede</w:t>
      </w:r>
      <w:r>
        <w:br/>
        <w:t>Troilus and Criseyde; Book I 159 (data/oxford_txts/TC1_oxford.txt)</w:t>
        <w:br/>
      </w:r>
      <w:r>
        <w:t>In</w:t>
      </w:r>
      <w:r>
        <w:t xml:space="preserve"> </w:t>
      </w:r>
      <w:r>
        <w:t>sondry</w:t>
      </w:r>
      <w:r>
        <w:t xml:space="preserve"> </w:t>
      </w:r>
      <w:r>
        <w:t>wises</w:t>
      </w:r>
      <w:r>
        <w:t xml:space="preserve"> </w:t>
      </w:r>
      <w:r>
        <w:t>shewed,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rede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163 (data/oxford_txts/TC1_oxford.txt)</w:t>
        <w:br/>
      </w:r>
      <w:r>
        <w:t>In</w:t>
      </w:r>
      <w:r>
        <w:t xml:space="preserve"> </w:t>
      </w:r>
      <w:r>
        <w:t>general,</w:t>
      </w:r>
      <w:r>
        <w:t xml:space="preserve"> </w:t>
      </w:r>
      <w:r>
        <w:t>ther</w:t>
      </w:r>
      <w:r>
        <w:t xml:space="preserve"> </w:t>
      </w:r>
      <w:r>
        <w:rPr>
          <w:i/>
        </w:rPr>
        <w:t>wente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188 (data/oxford_txts/TC1_oxford.txt)</w:t>
        <w:br/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noon,</w:t>
      </w:r>
      <w:r>
        <w:t xml:space="preserve"> </w:t>
      </w:r>
      <w:r>
        <w:t>to</w:t>
      </w:r>
      <w:r>
        <w:t xml:space="preserve"> </w:t>
      </w:r>
      <w:r>
        <w:t>reven</w:t>
      </w:r>
      <w:r>
        <w:t xml:space="preserve"> </w:t>
      </w:r>
      <w:r>
        <w:t>him</w:t>
      </w:r>
      <w:r>
        <w:t xml:space="preserve"> </w:t>
      </w:r>
      <w:r>
        <w:t>his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241 (data/oxford_txts/TC1_oxford.txt)</w:t>
        <w:br/>
      </w:r>
      <w:r>
        <w:t>Men</w:t>
      </w:r>
      <w:r>
        <w:t xml:space="preserve"> </w:t>
      </w:r>
      <w:r>
        <w:t>reden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gretter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242 (data/oxford_txts/TC1_oxford.txt)</w:t>
        <w:br/>
      </w:r>
      <w:r>
        <w:t>Than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most</w:t>
      </w:r>
      <w:r>
        <w:t xml:space="preserve"> </w:t>
      </w:r>
      <w:r>
        <w:t>with</w:t>
      </w:r>
      <w:r>
        <w:t xml:space="preserve"> </w:t>
      </w:r>
      <w:r>
        <w:t>love</w:t>
      </w:r>
      <w:r>
        <w:t xml:space="preserve"> </w:t>
      </w:r>
      <w:r>
        <w:t>ynome;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I 246 (data/oxford_txts/TC1_oxford.txt)</w:t>
        <w:br/>
      </w:r>
      <w:r>
        <w:t>And</w:t>
      </w:r>
      <w:r>
        <w:t xml:space="preserve"> </w:t>
      </w:r>
      <w:r>
        <w:t>trewelich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247 (data/oxford_txts/TC1_oxford.txt)</w:t>
        <w:br/>
      </w:r>
      <w:r>
        <w:t>For</w:t>
      </w:r>
      <w:r>
        <w:t xml:space="preserve"> </w:t>
      </w:r>
      <w:r>
        <w:t>alderwisest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therwith</w:t>
      </w:r>
      <w:r>
        <w:t xml:space="preserve"> </w:t>
      </w:r>
      <w:r>
        <w:t>ben</w:t>
      </w:r>
      <w:r>
        <w:t xml:space="preserve"> </w:t>
      </w:r>
      <w:r>
        <w:t>plesed;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248 (data/oxford_txts/TC1_oxford.txt)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aldermost</w:t>
      </w:r>
      <w:r>
        <w:t xml:space="preserve"> </w:t>
      </w:r>
      <w:r>
        <w:t>in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272 (data/oxford_txts/TC1_oxford.txt)</w:t>
        <w:br/>
      </w:r>
      <w:r>
        <w:t>His</w:t>
      </w:r>
      <w:r>
        <w:t xml:space="preserve"> </w:t>
      </w:r>
      <w:r>
        <w:t>eye</w:t>
      </w:r>
      <w:r>
        <w:t xml:space="preserve"> </w:t>
      </w:r>
      <w:r>
        <w:t>perced,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depe</w:t>
      </w:r>
      <w:r>
        <w:t xml:space="preserve"> </w:t>
      </w:r>
      <w:r>
        <w:t>it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317 (data/oxford_txts/TC1_oxford.txt)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al</w:t>
      </w:r>
      <w:r>
        <w:t xml:space="preserve"> </w:t>
      </w:r>
      <w:r>
        <w:t>esiliche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356 (data/oxford_txts/TC1_oxford.txt)</w:t>
        <w:br/>
      </w:r>
      <w:r>
        <w:t>For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him,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</w:t>
      </w:r>
      <w:r>
        <w:t xml:space="preserve"> </w:t>
      </w:r>
      <w:r>
        <w:t>niste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 359 (data/oxford_txts/TC1_oxford.txt)</w:t>
        <w:br/>
      </w:r>
      <w:r>
        <w:t>He</w:t>
      </w:r>
      <w:r>
        <w:t xml:space="preserve"> </w:t>
      </w:r>
      <w:r>
        <w:t>doun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feet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Infinitive must end in -en or -e : imagining</w:t>
      </w:r>
      <w:r>
        <w:br/>
        <w:t>Troilus and Criseyde; Book I 372 (data/oxford_txts/TC1_oxford.txt)</w:t>
        <w:br/>
      </w:r>
      <w:r>
        <w:rPr>
          <w:i/>
        </w:rPr>
        <w:t>Imagining</w:t>
      </w:r>
      <w:r>
        <w:t xml:space="preserve"> </w:t>
      </w:r>
      <w:r>
        <w:t>that</w:t>
      </w:r>
      <w:r>
        <w:t xml:space="preserve"> </w:t>
      </w:r>
      <w:r>
        <w:t>travaille</w:t>
      </w:r>
      <w:r>
        <w:t xml:space="preserve"> </w:t>
      </w:r>
      <w:r>
        <w:t>nor</w:t>
      </w:r>
      <w:r>
        <w:t xml:space="preserve"> </w:t>
      </w:r>
      <w:r>
        <w:t>grame</w:t>
      </w:r>
      <w:r>
        <w:br/>
        <w:br/>
      </w:r>
    </w:p>
    <w:p>
      <w:r>
        <w:rPr>
          <w:b/>
        </w:rPr>
        <w:t>Present 3rd sg must end in -th : agree</w:t>
      </w:r>
      <w:r>
        <w:br/>
        <w:t>Troilus and Criseyde; Book I 409 (data/oxford_txts/TC1_oxford.txt)</w:t>
        <w:br/>
      </w:r>
      <w:r>
        <w:t>If</w:t>
      </w:r>
      <w:r>
        <w:t xml:space="preserve"> </w:t>
      </w:r>
      <w:r>
        <w:t>harme</w:t>
      </w:r>
      <w:r>
        <w:t xml:space="preserve"> </w:t>
      </w:r>
      <w:r>
        <w:rPr>
          <w:i/>
        </w:rPr>
        <w:t>agree</w:t>
      </w:r>
      <w:r>
        <w:t xml:space="preserve"> </w:t>
      </w:r>
      <w:r>
        <w:t>me,</w:t>
      </w:r>
      <w:r>
        <w:t xml:space="preserve"> </w:t>
      </w:r>
      <w:r>
        <w:t>wherto</w:t>
      </w:r>
      <w:r>
        <w:t xml:space="preserve"> </w:t>
      </w:r>
      <w:r>
        <w:t>pleine</w:t>
      </w:r>
      <w:r>
        <w:t xml:space="preserve"> </w:t>
      </w:r>
      <w:r>
        <w:t>I</w:t>
      </w:r>
      <w:r>
        <w:t xml:space="preserve"> </w:t>
      </w:r>
      <w:r>
        <w:t>thenne?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424 (data/oxford_txts/TC1_oxford.txt)</w:t>
        <w:br/>
      </w:r>
      <w:r>
        <w:t>Yow</w:t>
      </w:r>
      <w:r>
        <w:t xml:space="preserve"> </w:t>
      </w:r>
      <w:r>
        <w:t>thanke</w:t>
      </w:r>
      <w:r>
        <w:t xml:space="preserve"> </w:t>
      </w:r>
      <w:r>
        <w:t>I,</w:t>
      </w:r>
      <w:r>
        <w:t xml:space="preserve"> </w:t>
      </w:r>
      <w:r>
        <w:t>lord,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brought</w:t>
      </w:r>
      <w:r>
        <w:t xml:space="preserve"> </w:t>
      </w:r>
      <w:r>
        <w:t>to</w:t>
      </w:r>
      <w:r>
        <w:t xml:space="preserve"> </w:t>
      </w:r>
      <w:r>
        <w:t>this;</w:t>
      </w:r>
      <w:r>
        <w:br/>
        <w:br/>
      </w:r>
    </w:p>
    <w:p>
      <w:r>
        <w:rPr>
          <w:b/>
        </w:rPr>
        <w:t>Strong pt sg must not end in -en or -e : toke</w:t>
      </w:r>
      <w:r>
        <w:br/>
        <w:t>Troilus and Criseyde; Book I 486 (data/oxford_txts/TC1_oxford.txt)</w:t>
        <w:br/>
      </w:r>
      <w:r>
        <w:t>Gan</w:t>
      </w:r>
      <w:r>
        <w:t xml:space="preserve"> </w:t>
      </w:r>
      <w:r>
        <w:t>multiplie,</w:t>
      </w:r>
      <w:r>
        <w:t xml:space="preserve"> </w:t>
      </w:r>
      <w:r>
        <w:t>that,</w:t>
      </w:r>
      <w:r>
        <w:t xml:space="preserve"> </w:t>
      </w:r>
      <w:r>
        <w:t>whoso</w:t>
      </w:r>
      <w:r>
        <w:t xml:space="preserve"> </w:t>
      </w:r>
      <w:r>
        <w:rPr>
          <w:i/>
        </w:rPr>
        <w:t>toke</w:t>
      </w:r>
      <w:r>
        <w:t xml:space="preserve"> </w:t>
      </w:r>
      <w:r>
        <w:t>keep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 514 (data/oxford_txts/TC1_oxford.txt)</w:t>
        <w:br/>
      </w:r>
      <w:r>
        <w:t>Laughen</w:t>
      </w:r>
      <w:r>
        <w:t xml:space="preserve"> </w:t>
      </w:r>
      <w:r>
        <w:t>in</w:t>
      </w:r>
      <w:r>
        <w:t xml:space="preserve"> </w:t>
      </w:r>
      <w:r>
        <w:t>scorn,</w:t>
      </w:r>
      <w:r>
        <w:t xml:space="preserve"> </w:t>
      </w:r>
      <w:r>
        <w:t>and</w:t>
      </w:r>
      <w:r>
        <w:t xml:space="preserve"> </w:t>
      </w:r>
      <w:r>
        <w:t>seyn,</w:t>
      </w:r>
      <w:r>
        <w:t xml:space="preserve"> </w:t>
      </w:r>
      <w:r>
        <w:t>‘Lo,</w:t>
      </w:r>
      <w:r>
        <w:t xml:space="preserve"> </w:t>
      </w:r>
      <w:r>
        <w:t>ther</w:t>
      </w:r>
      <w:r>
        <w:t xml:space="preserve"> </w:t>
      </w:r>
      <w:r>
        <w:t>gooth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dreinte</w:t>
      </w:r>
      <w:r>
        <w:br/>
        <w:t>Troilus and Criseyde; Book I 543 (data/oxford_txts/TC1_oxford.txt)</w:t>
        <w:br/>
      </w:r>
      <w:r>
        <w:t>Til</w:t>
      </w:r>
      <w:r>
        <w:t xml:space="preserve"> </w:t>
      </w:r>
      <w:r>
        <w:t>neigh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salte</w:t>
      </w:r>
      <w:r>
        <w:t xml:space="preserve"> </w:t>
      </w:r>
      <w:r>
        <w:t>teres</w:t>
      </w:r>
      <w:r>
        <w:t xml:space="preserve"> </w:t>
      </w:r>
      <w:r>
        <w:t>dreinte.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553 (data/oxford_txts/TC1_oxford.txt)</w:t>
        <w:br/>
      </w:r>
      <w:r>
        <w:rPr>
          <w:i/>
        </w:rPr>
        <w:t>Han</w:t>
      </w:r>
      <w:r>
        <w:t xml:space="preserve"> </w:t>
      </w:r>
      <w:r>
        <w:t>now</w:t>
      </w:r>
      <w:r>
        <w:t xml:space="preserve"> </w:t>
      </w:r>
      <w:r>
        <w:t>thus</w:t>
      </w:r>
      <w:r>
        <w:t xml:space="preserve"> </w:t>
      </w:r>
      <w:r>
        <w:t>sone</w:t>
      </w:r>
      <w:r>
        <w:t xml:space="preserve"> </w:t>
      </w:r>
      <w:r>
        <w:t>Grekes</w:t>
      </w:r>
      <w:r>
        <w:t xml:space="preserve"> </w:t>
      </w:r>
      <w:r>
        <w:t>maad</w:t>
      </w:r>
      <w:r>
        <w:t xml:space="preserve"> </w:t>
      </w:r>
      <w:r>
        <w:t>yow</w:t>
      </w:r>
      <w:r>
        <w:t xml:space="preserve"> </w:t>
      </w:r>
      <w:r>
        <w:t>lene?</w:t>
      </w:r>
      <w:r>
        <w:br/>
        <w:br/>
      </w:r>
    </w:p>
    <w:p>
      <w:r>
        <w:rPr>
          <w:b/>
        </w:rPr>
        <w:t>Present 3rd sg must end in -th : do</w:t>
      </w:r>
      <w:r>
        <w:br/>
        <w:t>Troilus and Criseyde; Book I 590 (data/oxford_txts/TC1_oxford.txt)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no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-th : breste</w:t>
      </w:r>
      <w:r>
        <w:br/>
        <w:t>Troilus and Criseyde; Book I 599 (data/oxford_txts/TC1_oxford.txt)</w:t>
        <w:br/>
      </w:r>
      <w:r>
        <w:t>Yet</w:t>
      </w:r>
      <w:r>
        <w:t xml:space="preserve"> </w:t>
      </w:r>
      <w:r>
        <w:t>wole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it,</w:t>
      </w:r>
      <w:r>
        <w:t xml:space="preserve"> </w:t>
      </w:r>
      <w:r>
        <w:t>though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breste;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600 (data/oxford_txts/TC1_oxford.txt)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reste.</w:t>
      </w:r>
      <w:r>
        <w:br/>
        <w:br/>
      </w:r>
    </w:p>
    <w:p>
      <w:r>
        <w:rPr>
          <w:b/>
        </w:rPr>
        <w:t>Past plural must end in -en or -e : say</w:t>
      </w:r>
      <w:r>
        <w:br/>
        <w:t>Troilus and Criseyde; Book I 656 (data/oxford_txts/TC1_oxford.txt)</w:t>
        <w:br/>
      </w:r>
      <w:r>
        <w:t>Ye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wroot,</w:t>
      </w:r>
      <w:r>
        <w:t xml:space="preserve"> </w:t>
      </w:r>
      <w:r>
        <w:t>I</w:t>
      </w:r>
      <w:r>
        <w:t xml:space="preserve"> </w:t>
      </w:r>
      <w:r>
        <w:t>gesse?”</w:t>
      </w:r>
      <w:r>
        <w:br/>
        <w:br/>
      </w:r>
    </w:p>
    <w:p>
      <w:r>
        <w:rPr>
          <w:b/>
        </w:rPr>
        <w:t>Present 3rd sg must end in -th : falle</w:t>
      </w:r>
      <w:r>
        <w:br/>
        <w:t>Troilus and Criseyde; Book I 695 (data/oxford_txts/TC1_oxford.txt)</w:t>
        <w:br/>
      </w:r>
      <w:r>
        <w:t>For,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falle,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noon</w:t>
      </w:r>
      <w:r>
        <w:t xml:space="preserve"> </w:t>
      </w:r>
      <w:r>
        <w:t>help</w:t>
      </w:r>
      <w:r>
        <w:t xml:space="preserve"> </w:t>
      </w:r>
      <w:r>
        <w:t>to</w:t>
      </w:r>
      <w:r>
        <w:t xml:space="preserve"> </w:t>
      </w:r>
      <w:r>
        <w:t>rise’;</w:t>
      </w:r>
      <w:r>
        <w:br/>
        <w:br/>
      </w:r>
    </w:p>
    <w:p>
      <w:r>
        <w:rPr>
          <w:b/>
        </w:rPr>
        <w:t>Present plural must end in -en or -e : us</w:t>
      </w:r>
      <w:r>
        <w:br/>
        <w:t>Troilus and Criseyde; Book I 698 (data/oxford_txts/TC1_oxford.txt)</w:t>
        <w:br/>
      </w:r>
      <w:r>
        <w:t>To</w:t>
      </w:r>
      <w:r>
        <w:t xml:space="preserve"> </w:t>
      </w:r>
      <w:r>
        <w:t>winnen</w:t>
      </w:r>
      <w:r>
        <w:t xml:space="preserve"> </w:t>
      </w:r>
      <w:r>
        <w:t>love,</w:t>
      </w:r>
      <w:r>
        <w:t xml:space="preserve"> </w:t>
      </w:r>
      <w:r>
        <w:t>as</w:t>
      </w:r>
      <w:r>
        <w:t xml:space="preserve"> </w:t>
      </w:r>
      <w:r>
        <w:t>techen</w:t>
      </w:r>
      <w:r>
        <w:t xml:space="preserve"> </w:t>
      </w:r>
      <w:r>
        <w:rPr>
          <w:i/>
        </w:rPr>
        <w:t>us</w:t>
      </w:r>
      <w:r>
        <w:t xml:space="preserve"> </w:t>
      </w:r>
      <w:r>
        <w:t>the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706 (data/oxford_txts/TC1_oxford.txt)</w:t>
        <w:br/>
      </w:r>
      <w:r>
        <w:t>With</w:t>
      </w:r>
      <w:r>
        <w:t xml:space="preserve"> </w:t>
      </w:r>
      <w:r>
        <w:t>sorwe,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misaventure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 708 (data/oxford_txts/TC1_oxford.txt)</w:t>
        <w:br/>
      </w:r>
      <w:r>
        <w:t>“Men</w:t>
      </w:r>
      <w:r>
        <w:t xml:space="preserve"> </w:t>
      </w:r>
      <w:r>
        <w:t>seyn,</w:t>
      </w:r>
      <w:r>
        <w:t xml:space="preserve"> </w:t>
      </w:r>
      <w:r>
        <w:t>‘To</w:t>
      </w:r>
      <w:r>
        <w:t xml:space="preserve"> </w:t>
      </w:r>
      <w:r>
        <w:t>wrecche</w:t>
      </w:r>
      <w:r>
        <w:t xml:space="preserve"> </w:t>
      </w:r>
      <w:r>
        <w:t>is</w:t>
      </w:r>
      <w:r>
        <w:t xml:space="preserve"> </w:t>
      </w:r>
      <w:r>
        <w:t>consolacioun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 739 (data/oxford_txts/TC1_oxford.txt)</w:t>
        <w:br/>
      </w:r>
      <w:r>
        <w:t>To</w:t>
      </w:r>
      <w:r>
        <w:t xml:space="preserve"> </w:t>
      </w:r>
      <w:r>
        <w:t>never</w:t>
      </w:r>
      <w:r>
        <w:t xml:space="preserve"> </w:t>
      </w:r>
      <w:r>
        <w:t>no</w:t>
      </w:r>
      <w:r>
        <w:t xml:space="preserve"> </w:t>
      </w:r>
      <w:r>
        <w:t>man,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ferde.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769 (data/oxford_txts/TC1_oxford.txt)</w:t>
        <w:br/>
      </w:r>
      <w:r>
        <w:t>And</w:t>
      </w:r>
      <w:r>
        <w:t xml:space="preserve"> </w:t>
      </w:r>
      <w:r>
        <w:t>hir</w:t>
      </w:r>
      <w:r>
        <w:t xml:space="preserve"> </w:t>
      </w:r>
      <w:r>
        <w:t>bisoughte</w:t>
      </w:r>
      <w:r>
        <w:t xml:space="preserve"> </w:t>
      </w:r>
      <w:r>
        <w:t>on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routhe?”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802 (data/oxford_txts/TC1_oxford.txt)</w:t>
        <w:br/>
      </w:r>
      <w:r>
        <w:t>For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biseged</w:t>
      </w:r>
      <w:r>
        <w:t xml:space="preserve"> </w:t>
      </w:r>
      <w:r>
        <w:t>us,</w:t>
      </w:r>
      <w:r>
        <w:t xml:space="preserve"> </w:t>
      </w:r>
      <w:r>
        <w:t>ywis?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828 (data/oxford_txts/TC1_oxford.txt)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“Allas!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do?”</w:t>
      </w:r>
      <w:r>
        <w:br/>
        <w:br/>
      </w:r>
    </w:p>
    <w:p>
      <w:r>
        <w:rPr>
          <w:b/>
        </w:rPr>
        <w:t>Present 3rd sg must end in -th : like</w:t>
      </w:r>
      <w:r>
        <w:br/>
        <w:t>Troilus and Criseyde; Book I 829 (data/oxford_txts/TC1_oxford.txt)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like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852 (data/oxford_txts/TC1_oxford.txt)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list,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by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872 (data/oxford_txts/TC1_oxford.txt)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lad</w:t>
      </w:r>
      <w:r>
        <w:t xml:space="preserve"> </w:t>
      </w:r>
      <w:r>
        <w:t>him</w:t>
      </w:r>
      <w:r>
        <w:t xml:space="preserve"> </w:t>
      </w:r>
      <w:r>
        <w:t>into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 875 (data/oxford_txts/TC1_oxford.txt)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nigh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fere</w:t>
      </w:r>
      <w:r>
        <w:t xml:space="preserve"> </w:t>
      </w:r>
      <w:r>
        <w:t>he</w:t>
      </w:r>
      <w:r>
        <w:t xml:space="preserve"> </w:t>
      </w:r>
      <w:r>
        <w:t>deide.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907 (data/oxford_txts/TC1_oxford.txt)</w:t>
        <w:br/>
      </w:r>
      <w:r>
        <w:t>Thee</w:t>
      </w:r>
      <w:r>
        <w:t xml:space="preserve"> </w:t>
      </w:r>
      <w:r>
        <w:t>sholde</w:t>
      </w:r>
      <w:r>
        <w:t xml:space="preserve"> </w:t>
      </w:r>
      <w:r>
        <w:t>never</w:t>
      </w:r>
      <w:r>
        <w:t xml:space="preserve"> </w:t>
      </w:r>
      <w:r>
        <w:rPr>
          <w:i/>
        </w:rPr>
        <w:t>han</w:t>
      </w:r>
      <w:r>
        <w:t xml:space="preserve"> </w:t>
      </w:r>
      <w:r>
        <w:t>tid</w:t>
      </w:r>
      <w:r>
        <w:t xml:space="preserve"> </w:t>
      </w:r>
      <w:r>
        <w:t>thus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920 (data/oxford_txts/TC1_oxford.txt)</w:t>
        <w:br/>
      </w:r>
      <w:r>
        <w:t>And</w:t>
      </w:r>
      <w:r>
        <w:t xml:space="preserve"> </w:t>
      </w:r>
      <w:r>
        <w:t>some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feined</w:t>
      </w:r>
      <w:r>
        <w:t xml:space="preserve"> </w:t>
      </w:r>
      <w:r>
        <w:t>ofte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922 (data/oxford_txts/TC1_oxford.txt)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hemself</w:t>
      </w:r>
      <w:r>
        <w:t xml:space="preserve"> </w:t>
      </w:r>
      <w:r>
        <w:t>alofte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 962 (data/oxford_txts/TC1_oxford.txt)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though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rPr>
          <w:i/>
        </w:rPr>
        <w:t>have</w:t>
      </w:r>
      <w:r>
        <w:t xml:space="preserve"> </w:t>
      </w:r>
      <w:r>
        <w:t>no</w:t>
      </w:r>
      <w:r>
        <w:t xml:space="preserve"> </w:t>
      </w:r>
      <w:r>
        <w:t>grace?</w:t>
      </w:r>
      <w:r>
        <w:br/>
        <w:br/>
      </w:r>
    </w:p>
    <w:p>
      <w:r>
        <w:rPr>
          <w:b/>
        </w:rPr>
        <w:t>Present 3rd sg must end in -th : shende</w:t>
      </w:r>
      <w:r>
        <w:br/>
        <w:t>Troilus and Criseyde; Book I 972 (data/oxford_txts/TC1_oxford.txt)</w:t>
        <w:br/>
      </w:r>
      <w:r>
        <w:t>Or</w:t>
      </w:r>
      <w:r>
        <w:t xml:space="preserve"> </w:t>
      </w:r>
      <w:r>
        <w:t>overehaste</w:t>
      </w:r>
      <w:r>
        <w:t xml:space="preserve"> </w:t>
      </w:r>
      <w:r>
        <w:t>our</w:t>
      </w:r>
      <w:r>
        <w:t xml:space="preserve"> </w:t>
      </w:r>
      <w:r>
        <w:t>bothe</w:t>
      </w:r>
      <w:r>
        <w:t xml:space="preserve"> </w:t>
      </w:r>
      <w:r>
        <w:t>labour</w:t>
      </w:r>
      <w:r>
        <w:t xml:space="preserve"> </w:t>
      </w:r>
      <w:r>
        <w:rPr>
          <w:i/>
        </w:rPr>
        <w:t>shende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989 (data/oxford_txts/TC1_oxford.txt)</w:t>
        <w:br/>
      </w:r>
      <w:r>
        <w:t>To</w:t>
      </w:r>
      <w:r>
        <w:t xml:space="preserve"> </w:t>
      </w:r>
      <w:r>
        <w:t>peine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servise;</w:t>
      </w:r>
      <w:r>
        <w:br/>
        <w:br/>
      </w:r>
    </w:p>
    <w:p>
      <w:r>
        <w:rPr>
          <w:b/>
        </w:rPr>
        <w:t>Strong pt sg must not end in -en or -e : understode</w:t>
      </w:r>
      <w:r>
        <w:br/>
        <w:t>Troilus and Criseyde; Book I 1035 (data/oxford_txts/TC1_oxford.txt)</w:t>
        <w:br/>
      </w:r>
      <w:r>
        <w:t>Than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ought</w:t>
      </w:r>
      <w:r>
        <w:t xml:space="preserve"> </w:t>
      </w:r>
      <w:r>
        <w:t>elles</w:t>
      </w:r>
      <w:r>
        <w:t xml:space="preserve"> </w:t>
      </w:r>
      <w:r>
        <w:rPr>
          <w:i/>
        </w:rPr>
        <w:t>understode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 1037 (data/oxford_txts/TC1_oxford.txt)</w:t>
        <w:br/>
      </w:r>
      <w:r>
        <w:t>Tho</w:t>
      </w:r>
      <w:r>
        <w:t xml:space="preserve"> </w:t>
      </w:r>
      <w:r>
        <w:t>lough</w:t>
      </w:r>
      <w:r>
        <w:t xml:space="preserve"> </w:t>
      </w:r>
      <w:r>
        <w:t>this</w:t>
      </w:r>
      <w:r>
        <w:t xml:space="preserve"> </w:t>
      </w:r>
      <w:r>
        <w:t>Pandare,</w:t>
      </w:r>
      <w:r>
        <w:t xml:space="preserve"> </w:t>
      </w:r>
      <w:r>
        <w:t>and</w:t>
      </w:r>
      <w:r>
        <w:t xml:space="preserve"> </w:t>
      </w:r>
      <w:r>
        <w:t>anoon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 1039 (data/oxford_txts/TC1_oxford.txt)</w:t>
        <w:br/>
      </w:r>
      <w:r>
        <w:t>I</w:t>
      </w:r>
      <w:r>
        <w:t xml:space="preserve"> </w:t>
      </w:r>
      <w:r>
        <w:t>roughte</w:t>
      </w:r>
      <w:r>
        <w:t xml:space="preserve"> </w:t>
      </w:r>
      <w:r>
        <w:t>nought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stode</w:t>
      </w:r>
      <w:r>
        <w:t xml:space="preserve"> </w:t>
      </w:r>
      <w:r>
        <w:t>and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 1045 (data/oxford_txts/TC1_oxford.txt)</w:t>
        <w:br/>
      </w:r>
      <w:r>
        <w:t>And</w:t>
      </w:r>
      <w:r>
        <w:t xml:space="preserve"> </w:t>
      </w:r>
      <w:r>
        <w:t>Pandare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armes</w:t>
      </w:r>
      <w:r>
        <w:t xml:space="preserve"> </w:t>
      </w:r>
      <w:r>
        <w:rPr>
          <w:i/>
        </w:rPr>
        <w:t>hente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Prologue 12 (data/oxford_txts/WBPro_oxford.txt)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ensample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he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20 (data/oxford_txts/WBPro_oxford.txt)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ment</w:t>
      </w:r>
      <w:r>
        <w:t xml:space="preserve"> </w:t>
      </w:r>
      <w:r>
        <w:t>therby,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seyn;°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36 (data/oxford_txts/WBPro_oxford.txt)</w:t>
        <w:br/>
      </w:r>
      <w:r>
        <w:t>I</w:t>
      </w:r>
      <w:r>
        <w:t xml:space="preserve"> </w:t>
      </w:r>
      <w:r>
        <w:t>trowe°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wives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oon;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39 (data/oxford_txts/WBPro_oxford.txt)</w:t>
        <w:br/>
      </w:r>
      <w:r>
        <w:t>Which</w:t>
      </w:r>
      <w:r>
        <w:t xml:space="preserve"> </w:t>
      </w:r>
      <w:r>
        <w:t>yifte</w:t>
      </w:r>
      <w:r>
        <w:t xml:space="preserve"> </w:t>
      </w:r>
      <w:r>
        <w:t>of°</w:t>
      </w:r>
      <w:r>
        <w:t xml:space="preserve"> </w:t>
      </w:r>
      <w:r>
        <w:t>God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alle</w:t>
      </w:r>
      <w:r>
        <w:t xml:space="preserve"> </w:t>
      </w:r>
      <w:r>
        <w:t>his</w:t>
      </w:r>
      <w:r>
        <w:t xml:space="preserve"> </w:t>
      </w:r>
      <w:r>
        <w:t>wivis!</w:t>
      </w:r>
      <w:r>
        <w:br/>
        <w:br/>
      </w:r>
    </w:p>
    <w:p>
      <w:r>
        <w:rPr>
          <w:b/>
        </w:rPr>
        <w:t>Infinitive must end in -en or -e : kep</w:t>
      </w:r>
      <w:r>
        <w:br/>
        <w:t>The Wife of Bath's Prologue 46 (data/oxford_txts/WBPro_oxford.txt)</w:t>
        <w:br/>
      </w:r>
      <w:r>
        <w:t>For</w:t>
      </w:r>
      <w:r>
        <w:t xml:space="preserve"> </w:t>
      </w:r>
      <w:r>
        <w:t>sothe,°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kep</w:t>
      </w:r>
      <w:r>
        <w:t xml:space="preserve"> </w:t>
      </w:r>
      <w:r>
        <w:t>me</w:t>
      </w:r>
      <w:r>
        <w:t xml:space="preserve"> </w:t>
      </w:r>
      <w:r>
        <w:t>chast</w:t>
      </w:r>
      <w:r>
        <w:t xml:space="preserve"> </w:t>
      </w:r>
      <w:r>
        <w:t>in</w:t>
      </w:r>
      <w:r>
        <w:t xml:space="preserve"> </w:t>
      </w:r>
      <w:r>
        <w:t>al;</w:t>
      </w:r>
      <w:r>
        <w:br/>
        <w:br/>
      </w:r>
    </w:p>
    <w:p>
      <w:r>
        <w:rPr>
          <w:b/>
        </w:rPr>
        <w:t>Present 3rd sg must end in -th : sey</w:t>
      </w:r>
      <w:r>
        <w:br/>
        <w:t>The Wife of Bath's Prologue 53 (data/oxford_txts/WBPro_oxford.txt)</w:t>
        <w:br/>
      </w:r>
      <w:r>
        <w:t>What</w:t>
      </w:r>
      <w:r>
        <w:t xml:space="preserve"> </w:t>
      </w:r>
      <w:r>
        <w:t>rekketh</w:t>
      </w:r>
      <w:r>
        <w:t xml:space="preserve"> </w:t>
      </w:r>
      <w:r>
        <w:t>me,°</w:t>
      </w:r>
      <w:r>
        <w:t xml:space="preserve"> </w:t>
      </w:r>
      <w:r>
        <w:t>thogh</w:t>
      </w:r>
      <w:r>
        <w:t xml:space="preserve"> </w:t>
      </w:r>
      <w:r>
        <w:t>folk</w:t>
      </w:r>
      <w:r>
        <w:t xml:space="preserve"> </w:t>
      </w:r>
      <w:r>
        <w:rPr>
          <w:i/>
        </w:rPr>
        <w:t>sey</w:t>
      </w:r>
      <w:r>
        <w:t xml:space="preserve"> </w:t>
      </w:r>
      <w:r>
        <w:t>vileinie°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65 (data/oxford_txts/WBPro_oxford.txt)</w:t>
        <w:br/>
      </w:r>
      <w:r>
        <w:t>He</w:t>
      </w:r>
      <w:r>
        <w:t xml:space="preserve"> </w:t>
      </w:r>
      <w:r>
        <w:t>seid,</w:t>
      </w:r>
      <w:r>
        <w:t xml:space="preserve"> </w:t>
      </w:r>
      <w:r>
        <w:t>that</w:t>
      </w:r>
      <w:r>
        <w:t xml:space="preserve"> </w:t>
      </w:r>
      <w:r>
        <w:t>precept</w:t>
      </w:r>
      <w:r>
        <w:t xml:space="preserve"> </w:t>
      </w:r>
      <w:r>
        <w:t>therof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noon.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69 (data/oxford_txts/WBPro_oxford.txt)</w:t>
        <w:br/>
      </w:r>
      <w:r>
        <w:t>For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God</w:t>
      </w:r>
      <w:r>
        <w:t xml:space="preserve"> </w:t>
      </w:r>
      <w:r>
        <w:t>comanded</w:t>
      </w:r>
      <w:r>
        <w:t xml:space="preserve"> </w:t>
      </w:r>
      <w:r>
        <w:t>maidenhede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70 (data/oxford_txts/WBPro_oxford.txt)</w:t>
        <w:br/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dampned</w:t>
      </w:r>
      <w:r>
        <w:t xml:space="preserve"> </w:t>
      </w:r>
      <w:r>
        <w:t>wedding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dede;</w:t>
      </w:r>
      <w:r>
        <w:br/>
        <w:br/>
      </w:r>
    </w:p>
    <w:p>
      <w:r>
        <w:rPr>
          <w:b/>
        </w:rPr>
        <w:t>Present 3rd sg must end in -th : die</w:t>
      </w:r>
      <w:r>
        <w:br/>
        <w:t>The Wife of Bath's Prologue 85 (data/oxford_txts/WBPro_oxford.txt)</w:t>
        <w:br/>
      </w:r>
      <w:r>
        <w:t>To</w:t>
      </w:r>
      <w:r>
        <w:t xml:space="preserve"> </w:t>
      </w:r>
      <w:r>
        <w:t>wedde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make°</w:t>
      </w:r>
      <w:r>
        <w:t xml:space="preserve"> </w:t>
      </w:r>
      <w:r>
        <w:rPr>
          <w:i/>
        </w:rPr>
        <w:t>die</w:t>
      </w:r>
      <w:r>
        <w:br/>
        <w:br/>
      </w:r>
    </w:p>
    <w:p>
      <w:r>
        <w:rPr>
          <w:b/>
        </w:rPr>
        <w:t>Present plural must end in -en or -e : know</w:t>
      </w:r>
      <w:r>
        <w:br/>
        <w:t>The Wife of Bath's Prologue 90 (data/oxford_txts/WBPro_oxford.txt)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ensample</w:t>
      </w:r>
      <w:r>
        <w:t xml:space="preserve"> </w:t>
      </w:r>
      <w:r>
        <w:t>may</w:t>
      </w:r>
      <w:r>
        <w:t xml:space="preserve"> </w:t>
      </w:r>
      <w:r>
        <w:t>resemble.°</w:t>
      </w:r>
      <w:r>
        <w:br/>
        <w:br/>
      </w:r>
    </w:p>
    <w:p>
      <w:r>
        <w:rPr>
          <w:b/>
        </w:rPr>
        <w:t>Infinitive must end in -en or -e : bistow</w:t>
      </w:r>
      <w:r>
        <w:br/>
        <w:t>The Wife of Bath's Prologue 113 (data/oxford_txts/WBPro_oxford.txt)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bistow</w:t>
      </w:r>
      <w:r>
        <w:t xml:space="preserve"> </w:t>
      </w:r>
      <w:r>
        <w:t>the</w:t>
      </w:r>
      <w:r>
        <w:t xml:space="preserve"> </w:t>
      </w:r>
      <w:r>
        <w:t>flour°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age°</w:t>
      </w:r>
      <w:r>
        <w:br/>
        <w:br/>
      </w:r>
    </w:p>
    <w:p>
      <w:r>
        <w:rPr>
          <w:b/>
        </w:rPr>
        <w:t>Past plural must end in -en or -e : wer</w:t>
      </w:r>
      <w:r>
        <w:br/>
        <w:t>The Wife of Bath's Prologue 118 (data/oxford_txts/WBPro_oxford.txt)</w:t>
        <w:br/>
      </w:r>
      <w:r>
        <w:t>Trusteth</w:t>
      </w:r>
      <w:r>
        <w:t xml:space="preserve"> </w:t>
      </w:r>
      <w:r>
        <w:t>right</w:t>
      </w:r>
      <w:r>
        <w:t xml:space="preserve"> </w:t>
      </w:r>
      <w:r>
        <w:t>wel,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nat</w:t>
      </w:r>
      <w:r>
        <w:t xml:space="preserve"> </w:t>
      </w:r>
      <w:r>
        <w:t>maad</w:t>
      </w:r>
      <w:r>
        <w:t xml:space="preserve"> </w:t>
      </w:r>
      <w:r>
        <w:t>for</w:t>
      </w:r>
      <w:r>
        <w:t xml:space="preserve"> </w:t>
      </w:r>
      <w:r>
        <w:t>noght.</w:t>
      </w:r>
      <w:r>
        <w:br/>
        <w:br/>
      </w:r>
    </w:p>
    <w:p>
      <w:r>
        <w:rPr>
          <w:b/>
        </w:rPr>
        <w:t>Present 3rd sg must end in -th : glose</w:t>
      </w:r>
      <w:r>
        <w:br/>
        <w:t>The Wife of Bath's Prologue 119 (data/oxford_txts/WBPro_oxford.txt)</w:t>
        <w:br/>
      </w:r>
      <w:r>
        <w:t>Glose°</w:t>
      </w:r>
      <w:r>
        <w:t xml:space="preserve"> </w:t>
      </w:r>
      <w:r>
        <w:t>whoso</w:t>
      </w:r>
      <w:r>
        <w:t xml:space="preserve"> </w:t>
      </w:r>
      <w:r>
        <w:t>wole,°</w:t>
      </w:r>
      <w:r>
        <w:t xml:space="preserve"> </w:t>
      </w:r>
      <w:r>
        <w:t>and</w:t>
      </w:r>
      <w:r>
        <w:t xml:space="preserve"> </w:t>
      </w:r>
      <w:r>
        <w:t>sey</w:t>
      </w:r>
      <w:r>
        <w:t xml:space="preserve"> </w:t>
      </w:r>
      <w:r>
        <w:t>bothe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-th : sey</w:t>
      </w:r>
      <w:r>
        <w:br/>
        <w:t>The Wife of Bath's Prologue 119 (data/oxford_txts/WBPro_oxford.txt)</w:t>
        <w:br/>
      </w:r>
      <w:r>
        <w:t>Glose°</w:t>
      </w:r>
      <w:r>
        <w:t xml:space="preserve"> </w:t>
      </w:r>
      <w:r>
        <w:t>whoso</w:t>
      </w:r>
      <w:r>
        <w:t xml:space="preserve"> </w:t>
      </w:r>
      <w:r>
        <w:t>wole,°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bothe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127 (data/oxford_txts/WBPro_oxford.txt)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sey,</w:t>
      </w:r>
      <w:r>
        <w:t xml:space="preserve"> </w:t>
      </w:r>
      <w:r>
        <w:t>for</w:t>
      </w:r>
      <w:r>
        <w:t xml:space="preserve"> </w:t>
      </w:r>
      <w:r>
        <w:t>office,°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ese°</w:t>
      </w:r>
      <w:r>
        <w:br/>
        <w:br/>
      </w:r>
    </w:p>
    <w:p>
      <w:r>
        <w:rPr>
          <w:b/>
        </w:rPr>
        <w:t>Past plural must end in -en or -e : shold</w:t>
      </w:r>
      <w:r>
        <w:br/>
        <w:t>The Wife of Bath's Prologue 138 (data/oxford_txts/WBPro_oxford.txt)</w:t>
        <w:br/>
      </w:r>
      <w:r>
        <w:t>Than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men</w:t>
      </w:r>
      <w:r>
        <w:t xml:space="preserve"> </w:t>
      </w:r>
      <w:r>
        <w:t>take</w:t>
      </w:r>
      <w:r>
        <w:t xml:space="preserve"> </w:t>
      </w:r>
      <w:r>
        <w:t>of</w:t>
      </w:r>
      <w:r>
        <w:t xml:space="preserve"> </w:t>
      </w:r>
      <w:r>
        <w:t>chastitee</w:t>
      </w:r>
      <w:r>
        <w:t xml:space="preserve"> </w:t>
      </w:r>
      <w:r>
        <w:t>no</w:t>
      </w:r>
      <w:r>
        <w:t xml:space="preserve"> </w:t>
      </w:r>
      <w:r>
        <w:t>cure.°</w:t>
      </w:r>
      <w:r>
        <w:br/>
        <w:br/>
      </w:r>
    </w:p>
    <w:p>
      <w:r>
        <w:rPr>
          <w:b/>
        </w:rPr>
        <w:t>Past plural must end in -en or -e : lived</w:t>
      </w:r>
      <w:r>
        <w:br/>
        <w:t>The Wife of Bath's Prologue 141 (data/oxford_txts/WBPro_oxford.txt)</w:t>
        <w:br/>
      </w:r>
      <w:r>
        <w:t>Yet</w:t>
      </w:r>
      <w:r>
        <w:t xml:space="preserve"> </w:t>
      </w:r>
      <w:r>
        <w:rPr>
          <w:i/>
        </w:rPr>
        <w:t>lived</w:t>
      </w:r>
      <w:r>
        <w:t xml:space="preserve"> </w:t>
      </w:r>
      <w:r>
        <w:t>they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parfit°</w:t>
      </w:r>
      <w:r>
        <w:t xml:space="preserve"> </w:t>
      </w:r>
      <w:r>
        <w:t>chastitee.</w:t>
      </w:r>
      <w:r>
        <w:br/>
        <w:br/>
      </w:r>
    </w:p>
    <w:p>
      <w:r>
        <w:rPr>
          <w:b/>
        </w:rPr>
        <w:t>Present 3rd sg must end in -th : yeve</w:t>
      </w:r>
      <w:r>
        <w:br/>
        <w:t>The Wife of Bath's Prologue 151 (data/oxford_txts/WBPro_oxford.txt)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daungerous,°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me</w:t>
      </w:r>
      <w:r>
        <w:t xml:space="preserve"> </w:t>
      </w:r>
      <w:r>
        <w:t>sorwe!</w:t>
      </w:r>
      <w:r>
        <w:br/>
        <w:br/>
      </w:r>
    </w:p>
    <w:p>
      <w:r>
        <w:rPr>
          <w:b/>
        </w:rPr>
        <w:t>Infinitive must end in -en or -e : com</w:t>
      </w:r>
      <w:r>
        <w:br/>
        <w:t>The Wife of Bath's Prologue 153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paye</w:t>
      </w:r>
      <w:r>
        <w:t xml:space="preserve"> </w:t>
      </w:r>
      <w:r>
        <w:t>his</w:t>
      </w:r>
      <w:r>
        <w:t xml:space="preserve"> </w:t>
      </w:r>
      <w:r>
        <w:t>dette.</w:t>
      </w:r>
      <w:r>
        <w:br/>
        <w:br/>
      </w:r>
    </w:p>
    <w:p>
      <w:r>
        <w:rPr>
          <w:b/>
        </w:rPr>
        <w:t>Infinitive must end in -en or -e : wed</w:t>
      </w:r>
      <w:r>
        <w:br/>
        <w:t>The Wife of Bath's Prologue 168 (data/oxford_txts/WBPro_oxford.txt)</w:t>
        <w:br/>
      </w:r>
      <w:r>
        <w:t>Yet</w:t>
      </w:r>
      <w:r>
        <w:t xml:space="preserve"> </w:t>
      </w:r>
      <w:r>
        <w:t>hadde</w:t>
      </w:r>
      <w:r>
        <w:t xml:space="preserve"> </w:t>
      </w:r>
      <w:r>
        <w:t>I</w:t>
      </w:r>
      <w:r>
        <w:t xml:space="preserve"> </w:t>
      </w:r>
      <w:r>
        <w:t>lever°</w:t>
      </w:r>
      <w:r>
        <w:t xml:space="preserve"> </w:t>
      </w:r>
      <w:r>
        <w:rPr>
          <w:i/>
        </w:rPr>
        <w:t>wed</w:t>
      </w:r>
      <w:r>
        <w:t xml:space="preserve"> </w:t>
      </w:r>
      <w:r>
        <w:t>no</w:t>
      </w:r>
      <w:r>
        <w:t xml:space="preserve"> </w:t>
      </w:r>
      <w:r>
        <w:t>wif</w:t>
      </w:r>
      <w:r>
        <w:t xml:space="preserve"> </w:t>
      </w:r>
      <w:r>
        <w:t>toyere!”°</w:t>
      </w:r>
      <w:r>
        <w:br/>
        <w:br/>
      </w:r>
    </w:p>
    <w:p>
      <w:r>
        <w:rPr>
          <w:b/>
        </w:rPr>
        <w:t>Infinitive must end in -en or -e : savour</w:t>
      </w:r>
      <w:r>
        <w:br/>
        <w:t>The Wife of Bath's Prologue 171 (data/oxford_txts/WBPro_oxford.txt)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go,</w:t>
      </w:r>
      <w:r>
        <w:t xml:space="preserve"> </w:t>
      </w:r>
      <w:r>
        <w:t>shal</w:t>
      </w:r>
      <w:r>
        <w:t xml:space="preserve"> </w:t>
      </w:r>
      <w:r>
        <w:t>savour°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ale.</w:t>
      </w:r>
      <w:r>
        <w:br/>
        <w:br/>
      </w:r>
    </w:p>
    <w:p>
      <w:r>
        <w:rPr>
          <w:b/>
        </w:rPr>
        <w:t>Infinitive must end in -en or -e : pray</w:t>
      </w:r>
      <w:r>
        <w:br/>
        <w:t>The Wife of Bath's Prologue 184 (data/oxford_txts/WBPro_oxford.txt)</w:t>
        <w:br/>
      </w:r>
      <w:r>
        <w:t>¶“Dame,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yow,</w:t>
      </w:r>
      <w:r>
        <w:t xml:space="preserve"> </w:t>
      </w:r>
      <w:r>
        <w:t>if</w:t>
      </w:r>
      <w:r>
        <w:t xml:space="preserve"> </w:t>
      </w:r>
      <w:r>
        <w:t>your</w:t>
      </w:r>
      <w:r>
        <w:t xml:space="preserve"> </w:t>
      </w:r>
      <w:r>
        <w:t>wil</w:t>
      </w:r>
      <w:r>
        <w:t xml:space="preserve"> </w:t>
      </w:r>
      <w:r>
        <w:t>it</w:t>
      </w:r>
      <w:r>
        <w:t xml:space="preserve"> </w:t>
      </w:r>
      <w:r>
        <w:t>were,”</w:t>
      </w:r>
      <w:r>
        <w:br/>
        <w:br/>
      </w:r>
    </w:p>
    <w:p>
      <w:r>
        <w:rPr>
          <w:b/>
        </w:rPr>
        <w:t>Past plural must end in -en or -e : bigan</w:t>
      </w:r>
      <w:r>
        <w:br/>
        <w:t>The Wife of Bath's Prologue 185 (data/oxford_txts/WBPro_oxford.txt)</w:t>
        <w:br/>
      </w:r>
      <w:r>
        <w:t>Seid</w:t>
      </w:r>
      <w:r>
        <w:t xml:space="preserve"> </w:t>
      </w:r>
      <w:r>
        <w:t>this</w:t>
      </w:r>
      <w:r>
        <w:t xml:space="preserve"> </w:t>
      </w:r>
      <w:r>
        <w:t>Pardoner,</w:t>
      </w:r>
      <w:r>
        <w:t xml:space="preserve"> </w:t>
      </w:r>
      <w:r>
        <w:t>“as</w:t>
      </w:r>
      <w:r>
        <w:t xml:space="preserve"> </w:t>
      </w:r>
      <w:r>
        <w:t>ye</w:t>
      </w:r>
      <w:r>
        <w:t xml:space="preserve"> </w:t>
      </w:r>
      <w:r>
        <w:rPr>
          <w:i/>
        </w:rPr>
        <w:t>bigan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195 (data/oxford_txts/WBPro_oxford.txt)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sooth,</w:t>
      </w:r>
      <w:r>
        <w:t xml:space="preserve"> </w:t>
      </w:r>
      <w:r>
        <w:t>tho</w:t>
      </w:r>
      <w:r>
        <w:t xml:space="preserve"> </w:t>
      </w:r>
      <w:r>
        <w:t>housbonds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195 (data/oxford_txts/WBPro_oxford.txt)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sey</w:t>
      </w:r>
      <w:r>
        <w:t xml:space="preserve"> </w:t>
      </w:r>
      <w:r>
        <w:t>sooth,</w:t>
      </w:r>
      <w:r>
        <w:t xml:space="preserve"> </w:t>
      </w:r>
      <w:r>
        <w:t>tho</w:t>
      </w:r>
      <w:r>
        <w:t xml:space="preserve"> </w:t>
      </w:r>
      <w:r>
        <w:t>housbonds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Past plural must end in -en or -e : wer</w:t>
      </w:r>
      <w:r>
        <w:br/>
        <w:t>The Wife of Bath's Prologue 199 (data/oxford_txts/WBPro_oxford.txt)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bounden</w:t>
      </w:r>
      <w:r>
        <w:t xml:space="preserve"> </w:t>
      </w:r>
      <w:r>
        <w:t>unto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Wife of Bath's Prologue 200 (data/oxford_txts/WBPro_oxford.txt)</w:t>
        <w:br/>
      </w:r>
      <w:r>
        <w:t>Ye</w:t>
      </w:r>
      <w:r>
        <w:t xml:space="preserve"> </w:t>
      </w:r>
      <w:r>
        <w:t>woot°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mene</w:t>
      </w:r>
      <w:r>
        <w:t xml:space="preserve"> </w:t>
      </w:r>
      <w:r>
        <w:t>of</w:t>
      </w:r>
      <w:r>
        <w:t xml:space="preserve"> </w:t>
      </w:r>
      <w:r>
        <w:t>this,</w:t>
      </w:r>
      <w:r>
        <w:t xml:space="preserve"> </w:t>
      </w:r>
      <w:r>
        <w:t>pardee!°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201 (data/oxford_txts/WBPro_oxford.txt)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laughe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thinke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204 (data/oxford_txts/WBPro_oxford.txt)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yeven°</w:t>
      </w:r>
      <w:r>
        <w:t xml:space="preserve"> </w:t>
      </w:r>
      <w:r>
        <w:t>hir</w:t>
      </w:r>
      <w:r>
        <w:t xml:space="preserve"> </w:t>
      </w:r>
      <w:r>
        <w:t>land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tresoor;°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205 (data/oxford_txts/WBPro_oxford.txt)</w:t>
        <w:br/>
      </w:r>
      <w:r>
        <w:t>Me</w:t>
      </w:r>
      <w:r>
        <w:t xml:space="preserve"> </w:t>
      </w:r>
      <w:r>
        <w:t>neded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lenger</w:t>
      </w:r>
      <w:r>
        <w:t xml:space="preserve"> </w:t>
      </w:r>
      <w:r>
        <w:t>diligence°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Prologue 206 (data/oxford_txts/WBPro_oxford.txt)</w:t>
        <w:br/>
      </w:r>
      <w:r>
        <w:t>To</w:t>
      </w:r>
      <w:r>
        <w:t xml:space="preserve"> </w:t>
      </w:r>
      <w:r>
        <w:t>winne</w:t>
      </w:r>
      <w:r>
        <w:t xml:space="preserve"> </w:t>
      </w:r>
      <w:r>
        <w:t>hir</w:t>
      </w:r>
      <w:r>
        <w:t xml:space="preserve"> </w:t>
      </w:r>
      <w:r>
        <w:t>love,</w:t>
      </w:r>
      <w:r>
        <w:t xml:space="preserve"> </w:t>
      </w:r>
      <w:r>
        <w:t>or</w:t>
      </w:r>
      <w:r>
        <w:t xml:space="preserve"> </w:t>
      </w:r>
      <w:r>
        <w:t>doon°</w:t>
      </w:r>
      <w:r>
        <w:t xml:space="preserve"> </w:t>
      </w:r>
      <w:r>
        <w:t>hem</w:t>
      </w:r>
      <w:r>
        <w:t xml:space="preserve"> </w:t>
      </w:r>
      <w:r>
        <w:t>reverence.°</w:t>
      </w:r>
      <w:r>
        <w:br/>
        <w:br/>
      </w:r>
    </w:p>
    <w:p>
      <w:r>
        <w:rPr>
          <w:b/>
        </w:rPr>
        <w:t>Past plural must end in -en or -e : loved</w:t>
      </w:r>
      <w:r>
        <w:br/>
        <w:t>The Wife of Bath's Prologue 207 (data/oxford_txts/WBPro_oxford.txt)</w:t>
        <w:br/>
      </w:r>
      <w:r>
        <w:t>They</w:t>
      </w:r>
      <w:r>
        <w:t xml:space="preserve"> </w:t>
      </w:r>
      <w:r>
        <w:rPr>
          <w:i/>
        </w:rPr>
        <w:t>loved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wel,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211 (data/oxford_txts/WBPro_oxford.txt)</w:t>
        <w:br/>
      </w:r>
      <w:r>
        <w:t>But</w:t>
      </w:r>
      <w:r>
        <w:t xml:space="preserve"> </w:t>
      </w:r>
      <w:r>
        <w:t>sith°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hoolly°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212 (data/oxford_txts/WBPro_oxford.txt)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yeven°</w:t>
      </w:r>
      <w:r>
        <w:t xml:space="preserve"> </w:t>
      </w:r>
      <w:r>
        <w:t>all</w:t>
      </w:r>
      <w:r>
        <w:t xml:space="preserve"> </w:t>
      </w:r>
      <w:r>
        <w:t>hir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Wife of Bath's Prologue 215 (data/oxford_txts/WBPro_oxford.txt)</w:t>
        <w:br/>
      </w:r>
      <w:r>
        <w:t>I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hem</w:t>
      </w:r>
      <w:r>
        <w:t xml:space="preserve"> </w:t>
      </w:r>
      <w:r>
        <w:t>so</w:t>
      </w:r>
      <w:r>
        <w:t xml:space="preserve"> </w:t>
      </w:r>
      <w:r>
        <w:t>awerke,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fey,°</w:t>
      </w:r>
      <w:r>
        <w:br/>
        <w:br/>
      </w:r>
    </w:p>
    <w:p>
      <w:r>
        <w:rPr>
          <w:b/>
        </w:rPr>
        <w:t>Infinitive must end in -en or -e : bring</w:t>
      </w:r>
      <w:r>
        <w:br/>
        <w:t>The Wife of Bath's Prologue 221 (data/oxford_txts/WBPro_oxford.txt)</w:t>
        <w:br/>
      </w:r>
      <w:r>
        <w:t>To</w:t>
      </w:r>
      <w:r>
        <w:t xml:space="preserve"> </w:t>
      </w:r>
      <w:r>
        <w:rPr>
          <w:i/>
        </w:rPr>
        <w:t>bring</w:t>
      </w:r>
      <w:r>
        <w:t xml:space="preserve"> </w:t>
      </w:r>
      <w:r>
        <w:t>me</w:t>
      </w:r>
      <w:r>
        <w:t xml:space="preserve"> </w:t>
      </w:r>
      <w:r>
        <w:t>gaye</w:t>
      </w:r>
      <w:r>
        <w:t xml:space="preserve"> </w:t>
      </w:r>
      <w:r>
        <w:t>thinges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faire.</w:t>
      </w:r>
      <w:r>
        <w:br/>
        <w:br/>
      </w:r>
    </w:p>
    <w:p>
      <w:r>
        <w:rPr>
          <w:b/>
        </w:rPr>
        <w:t>Weak pt sg must end in -ed, -d, or -t : chidde</w:t>
      </w:r>
      <w:r>
        <w:br/>
        <w:t>The Wife of Bath's Prologue 223 (data/oxford_txts/WBPro_oxford.txt)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I</w:t>
      </w:r>
      <w:r>
        <w:t xml:space="preserve"> </w:t>
      </w:r>
      <w:r>
        <w:t>chidde°</w:t>
      </w:r>
      <w:r>
        <w:t xml:space="preserve"> </w:t>
      </w:r>
      <w:r>
        <w:t>hem</w:t>
      </w:r>
      <w:r>
        <w:t xml:space="preserve"> </w:t>
      </w:r>
      <w:r>
        <w:t>spitously.°</w:t>
      </w:r>
      <w:r>
        <w:br/>
        <w:br/>
      </w:r>
    </w:p>
    <w:p>
      <w:r>
        <w:rPr>
          <w:b/>
        </w:rPr>
        <w:t>Present plural must end in -en or -e : rown</w:t>
      </w:r>
      <w:r>
        <w:br/>
        <w:t>The Wife of Bath's Prologue 241 (data/oxford_txts/WBPro_oxford.txt)</w:t>
        <w:br/>
      </w:r>
      <w:r>
        <w:t>What</w:t>
      </w:r>
      <w:r>
        <w:t xml:space="preserve"> </w:t>
      </w:r>
      <w:r>
        <w:t>rown°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maide?</w:t>
      </w:r>
      <w:r>
        <w:t xml:space="preserve"> </w:t>
      </w:r>
      <w:r>
        <w:t>benedicite!°</w:t>
      </w:r>
      <w:r>
        <w:br/>
        <w:br/>
      </w:r>
    </w:p>
    <w:p>
      <w:r>
        <w:rPr>
          <w:b/>
        </w:rPr>
        <w:t>Infinitive must end in -en or -e : lok</w:t>
      </w:r>
      <w:r>
        <w:br/>
        <w:t>The Wife of Bath's Prologue 317 (data/oxford_txts/WBPro_oxford.txt)</w:t>
        <w:br/>
      </w:r>
      <w:r>
        <w:t>I</w:t>
      </w:r>
      <w:r>
        <w:t xml:space="preserve"> </w:t>
      </w:r>
      <w:r>
        <w:t>trow,°</w:t>
      </w:r>
      <w:r>
        <w:t xml:space="preserve"> </w:t>
      </w:r>
      <w:r>
        <w:t>thou</w:t>
      </w:r>
      <w:r>
        <w:t xml:space="preserve"> </w:t>
      </w:r>
      <w:r>
        <w:t>woldest</w:t>
      </w:r>
      <w:r>
        <w:t xml:space="preserve"> </w:t>
      </w:r>
      <w:r>
        <w:t>lok°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chiste!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341 (data/oxford_txts/WBPro_oxford.txt)</w:t>
        <w:br/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apostles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Infinitive must end in -en or -e : apparail</w:t>
      </w:r>
      <w:r>
        <w:br/>
        <w:t>The Wife of Bath's Prologue 343 (data/oxford_txts/WBPro_oxford.txt)</w:t>
        <w:br/>
      </w:r>
      <w:r>
        <w:t>Ye</w:t>
      </w:r>
      <w:r>
        <w:t xml:space="preserve"> </w:t>
      </w:r>
      <w:r>
        <w:t>wommen</w:t>
      </w:r>
      <w:r>
        <w:t xml:space="preserve"> </w:t>
      </w:r>
      <w:r>
        <w:t>shul</w:t>
      </w:r>
      <w:r>
        <w:t xml:space="preserve"> </w:t>
      </w:r>
      <w:r>
        <w:rPr>
          <w:i/>
        </w:rPr>
        <w:t>apparail</w:t>
      </w:r>
      <w:r>
        <w:t xml:space="preserve"> </w:t>
      </w:r>
      <w:r>
        <w:t>yow,”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keep</w:t>
      </w:r>
      <w:r>
        <w:br/>
        <w:t>The Wife of Bath's Prologue 360 (data/oxford_txts/WBPro_oxford.txt)</w:t>
        <w:br/>
      </w:r>
      <w:r>
        <w:t>In</w:t>
      </w:r>
      <w:r>
        <w:t xml:space="preserve"> </w:t>
      </w:r>
      <w:r>
        <w:t>feith,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keep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lest;°</w:t>
      </w:r>
      <w:r>
        <w:br/>
        <w:br/>
      </w:r>
    </w:p>
    <w:p>
      <w:r>
        <w:rPr>
          <w:b/>
        </w:rPr>
        <w:t>Present 3rd sg must end in -th : grint</w:t>
      </w:r>
      <w:r>
        <w:br/>
        <w:t>The Wife of Bath's Prologue 389 (data/oxford_txts/WBPro_oxford.txt)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comth,</w:t>
      </w:r>
      <w:r>
        <w:t xml:space="preserve"> </w:t>
      </w:r>
      <w:r>
        <w:t>first</w:t>
      </w:r>
      <w:r>
        <w:t xml:space="preserve"> </w:t>
      </w:r>
      <w:r>
        <w:t>grint;°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408 (data/oxford_txts/WBPro_oxford.txt)</w:t>
        <w:br/>
      </w:r>
      <w:r>
        <w:t>Ther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chide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no</w:t>
      </w:r>
      <w:r>
        <w:t xml:space="preserve"> </w:t>
      </w:r>
      <w:r>
        <w:t>plesaunce;</w:t>
      </w:r>
      <w:r>
        <w:br/>
        <w:br/>
      </w:r>
    </w:p>
    <w:p>
      <w:r>
        <w:rPr>
          <w:b/>
        </w:rPr>
        <w:t>Weak pt sg must end in -ed, -d, or -t : quitte</w:t>
      </w:r>
      <w:r>
        <w:br/>
        <w:t>The Wife of Bath's Prologue 422 (data/oxford_txts/WBPro_oxford.txt)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I</w:t>
      </w:r>
      <w:r>
        <w:t xml:space="preserve"> </w:t>
      </w:r>
      <w:r>
        <w:t>quitte°</w:t>
      </w:r>
      <w:r>
        <w:t xml:space="preserve"> </w:t>
      </w:r>
      <w:r>
        <w:t>hem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word.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423 (data/oxford_txts/WBPro_oxford.txt)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verray</w:t>
      </w:r>
      <w:r>
        <w:t xml:space="preserve"> </w:t>
      </w:r>
      <w:r>
        <w:t>God</w:t>
      </w:r>
      <w:r>
        <w:t xml:space="preserve"> </w:t>
      </w:r>
      <w:r>
        <w:t>omnipotent</w:t>
      </w:r>
      <w:r>
        <w:br/>
        <w:br/>
      </w:r>
    </w:p>
    <w:p>
      <w:r>
        <w:rPr>
          <w:b/>
        </w:rPr>
        <w:t>Past plural must end in -en or -e : most</w:t>
      </w:r>
      <w:r>
        <w:br/>
        <w:t>The Wife of Bath's Prologue 427 (data/oxford_txts/WBPro_oxford.txt)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most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up,°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428 (data/oxford_txts/WBPro_oxford.txt)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never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reste.</w:t>
      </w:r>
      <w:r>
        <w:br/>
        <w:br/>
      </w:r>
    </w:p>
    <w:p>
      <w:r>
        <w:rPr>
          <w:b/>
        </w:rPr>
        <w:t>Infinitive must end in -en or -e : ba</w:t>
      </w:r>
      <w:r>
        <w:br/>
        <w:t>The Wife of Bath's Prologue 433 (data/oxford_txts/WBPro_oxford.txt)</w:t>
        <w:br/>
      </w:r>
      <w:r>
        <w:t>Com</w:t>
      </w:r>
      <w:r>
        <w:t xml:space="preserve"> </w:t>
      </w:r>
      <w:r>
        <w:t>neer,</w:t>
      </w:r>
      <w:r>
        <w:t xml:space="preserve"> </w:t>
      </w:r>
      <w:r>
        <w:t>my</w:t>
      </w:r>
      <w:r>
        <w:t xml:space="preserve"> </w:t>
      </w:r>
      <w:r>
        <w:t>spouse,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ba°</w:t>
      </w:r>
      <w:r>
        <w:t xml:space="preserve"> </w:t>
      </w:r>
      <w:r>
        <w:t>thy</w:t>
      </w:r>
      <w:r>
        <w:t xml:space="preserve"> </w:t>
      </w:r>
      <w:r>
        <w:t>cheke!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Wife of Bath's Prologue 437 (data/oxford_txts/WBPro_oxford.txt)</w:t>
        <w:br/>
      </w:r>
      <w:r>
        <w:t>Suffreth°</w:t>
      </w:r>
      <w:r>
        <w:t xml:space="preserve"> </w:t>
      </w:r>
      <w:r>
        <w:t>alwey,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can</w:t>
      </w:r>
      <w:r>
        <w:t xml:space="preserve"> </w:t>
      </w:r>
      <w:r>
        <w:t>preche;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454 (data/oxford_txts/WBPro_oxford.txt)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t>paramour;°</w:t>
      </w:r>
      <w:r>
        <w:br/>
        <w:br/>
      </w:r>
    </w:p>
    <w:p>
      <w:r>
        <w:rPr>
          <w:b/>
        </w:rPr>
        <w:t>Present 3rd sg must end in -th : go</w:t>
      </w:r>
      <w:r>
        <w:br/>
        <w:t>The Wife of Bath's Prologue 476 (data/oxford_txts/WBPro_oxford.txt)</w:t>
        <w:br/>
      </w:r>
      <w:r>
        <w:t>Lat</w:t>
      </w:r>
      <w:r>
        <w:t xml:space="preserve"> </w:t>
      </w:r>
      <w:r>
        <w:t>go,</w:t>
      </w:r>
      <w:r>
        <w:t xml:space="preserve"> </w:t>
      </w:r>
      <w:r>
        <w:t>farwel,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therwith!</w:t>
      </w:r>
      <w:r>
        <w:br/>
        <w:br/>
      </w:r>
    </w:p>
    <w:p>
      <w:r>
        <w:rPr>
          <w:b/>
        </w:rPr>
        <w:t>Weak pt sg must end in -ed, -d, or -t : twiste</w:t>
      </w:r>
      <w:r>
        <w:br/>
        <w:t>The Wife of Bath's Prologue 494 (data/oxford_txts/WBPro_oxford.txt)</w:t>
        <w:br/>
      </w:r>
      <w:r>
        <w:t>In</w:t>
      </w:r>
      <w:r>
        <w:t xml:space="preserve"> </w:t>
      </w:r>
      <w:r>
        <w:t>many</w:t>
      </w:r>
      <w:r>
        <w:t xml:space="preserve"> </w:t>
      </w:r>
      <w:r>
        <w:t>wise,</w:t>
      </w:r>
      <w:r>
        <w:t xml:space="preserve"> </w:t>
      </w:r>
      <w:r>
        <w:t>how</w:t>
      </w:r>
      <w:r>
        <w:t xml:space="preserve"> </w:t>
      </w:r>
      <w:r>
        <w:t>sore°</w:t>
      </w:r>
      <w:r>
        <w:t xml:space="preserve"> </w:t>
      </w:r>
      <w:r>
        <w:t>I</w:t>
      </w:r>
      <w:r>
        <w:t xml:space="preserve"> </w:t>
      </w:r>
      <w:r>
        <w:t>him</w:t>
      </w:r>
      <w:r>
        <w:t xml:space="preserve"> </w:t>
      </w:r>
      <w:r>
        <w:t>twiste.°</w:t>
      </w:r>
      <w:r>
        <w:br/>
        <w:br/>
      </w:r>
    </w:p>
    <w:p>
      <w:r>
        <w:rPr>
          <w:b/>
        </w:rPr>
        <w:t>Infinitive must end in -en or -e : far</w:t>
      </w:r>
      <w:r>
        <w:br/>
        <w:t>The Wife of Bath's Prologue 501 (data/oxford_txts/WBPro_oxford.txt)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far</w:t>
      </w:r>
      <w:r>
        <w:t xml:space="preserve"> </w:t>
      </w:r>
      <w:r>
        <w:t>wel,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510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bele</w:t>
      </w:r>
      <w:r>
        <w:t xml:space="preserve"> </w:t>
      </w:r>
      <w:r>
        <w:t>chose,°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535 (data/oxford_txts/WBPro_oxford.txt)</w:t>
        <w:br/>
      </w:r>
      <w:r>
        <w:t>Or</w:t>
      </w:r>
      <w:r>
        <w:t xml:space="preserve"> </w:t>
      </w:r>
      <w:r>
        <w:t>doon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cost</w:t>
      </w:r>
      <w:r>
        <w:t xml:space="preserve"> </w:t>
      </w:r>
      <w:r>
        <w:t>his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538 (data/oxford_txts/WBPro_oxford.txt)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told</w:t>
      </w:r>
      <w:r>
        <w:t xml:space="preserve"> </w:t>
      </w:r>
      <w:r>
        <w:t>his</w:t>
      </w:r>
      <w:r>
        <w:t xml:space="preserve"> </w:t>
      </w:r>
      <w:r>
        <w:t>conseil</w:t>
      </w:r>
      <w:r>
        <w:t xml:space="preserve"> </w:t>
      </w:r>
      <w:r>
        <w:t>every</w:t>
      </w:r>
      <w:r>
        <w:t xml:space="preserve"> </w:t>
      </w:r>
      <w:r>
        <w:t>del.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Wife of Bath's Prologue 544 (data/oxford_txts/WBPro_oxford.txt)</w:t>
        <w:br/>
      </w:r>
      <w:r>
        <w:t>(So</w:t>
      </w:r>
      <w:r>
        <w:t xml:space="preserve"> </w:t>
      </w:r>
      <w:r>
        <w:t>often</w:t>
      </w:r>
      <w:r>
        <w:t xml:space="preserve"> </w:t>
      </w:r>
      <w:r>
        <w:t>times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gossib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Wife of Bath's Prologue 549 (data/oxford_txts/WBPro_oxford.txt)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myself,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feldes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Past plural must end in -en or -e : walked</w:t>
      </w:r>
      <w:r>
        <w:br/>
        <w:t>The Wife of Bath's Prologue 564 (data/oxford_txts/WBPro_oxford.txt)</w:t>
        <w:br/>
      </w:r>
      <w:r>
        <w:t>I</w:t>
      </w:r>
      <w:r>
        <w:t xml:space="preserve"> </w:t>
      </w:r>
      <w:r>
        <w:t>sey,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feeldes</w:t>
      </w:r>
      <w:r>
        <w:t xml:space="preserve"> </w:t>
      </w:r>
      <w:r>
        <w:rPr>
          <w:i/>
        </w:rPr>
        <w:t>walked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565 (data/oxford_txts/WBPro_oxford.txt)</w:t>
        <w:br/>
      </w:r>
      <w:r>
        <w:t>Til</w:t>
      </w:r>
      <w:r>
        <w:t xml:space="preserve"> </w:t>
      </w:r>
      <w:r>
        <w:t>trewely</w:t>
      </w:r>
      <w:r>
        <w:t xml:space="preserve"> </w:t>
      </w:r>
      <w:r>
        <w:t>we</w:t>
      </w:r>
      <w:r>
        <w:t xml:space="preserve"> </w:t>
      </w:r>
      <w:r>
        <w:rPr>
          <w:i/>
        </w:rPr>
        <w:t>had</w:t>
      </w:r>
      <w:r>
        <w:t xml:space="preserve"> </w:t>
      </w:r>
      <w:r>
        <w:t>swich</w:t>
      </w:r>
      <w:r>
        <w:t xml:space="preserve"> </w:t>
      </w:r>
      <w:r>
        <w:t>daliance,°</w:t>
      </w:r>
      <w:r>
        <w:br/>
        <w:br/>
      </w:r>
    </w:p>
    <w:p>
      <w:r>
        <w:rPr>
          <w:b/>
        </w:rPr>
        <w:t>Present 3rd sg must end in -th : faille</w:t>
      </w:r>
      <w:r>
        <w:br/>
        <w:t>The Wife of Bath's Prologue 574 (data/oxford_txts/WBPro_oxford.txt)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faille,</w:t>
      </w:r>
      <w:r>
        <w:t xml:space="preserve"> </w:t>
      </w:r>
      <w:r>
        <w:t>thanne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ydo.°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Prologue 576 (data/oxford_txts/WBPro_oxford.txt)</w:t>
        <w:br/>
      </w:r>
      <w:r>
        <w:t>My</w:t>
      </w:r>
      <w:r>
        <w:t xml:space="preserve"> </w:t>
      </w:r>
      <w:r>
        <w:t>dame°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that</w:t>
      </w:r>
      <w:r>
        <w:t xml:space="preserve"> </w:t>
      </w:r>
      <w:r>
        <w:t>soutiltee.°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578 (data/oxford_txts/WBPro_oxford.txt)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upright,°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Wife of Bath's Prologue 578 (data/oxford_txts/WBPro_oxford.txt)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slain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upright,°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580 (data/oxford_txts/WBPro_oxford.txt)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good;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585 (data/oxford_txts/WBPro_oxford.txt)</w:t>
        <w:br/>
      </w:r>
      <w:r>
        <w:t>¶“But</w:t>
      </w:r>
      <w:r>
        <w:t xml:space="preserve"> </w:t>
      </w:r>
      <w:r>
        <w:t>now</w:t>
      </w:r>
      <w:r>
        <w:t xml:space="preserve"> </w:t>
      </w:r>
      <w:r>
        <w:t>sir,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see,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seyn?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596 (data/oxford_txts/WBPro_oxford.txt)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him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601 (data/oxford_txts/WBPro_oxford.txt)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fourty,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sooth;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605 (data/oxford_txts/WBPro_oxford.txt)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lusty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654 (data/oxford_txts/WBPro_oxford.txt)</w:t>
        <w:br/>
      </w:r>
      <w:r>
        <w:t>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666 (data/oxford_txts/WBPro_oxford.txt)</w:t>
        <w:br/>
      </w:r>
      <w:r>
        <w:t>¶“Now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sooth,</w:t>
      </w:r>
      <w:r>
        <w:t xml:space="preserve"> </w:t>
      </w:r>
      <w:r>
        <w:t>by</w:t>
      </w:r>
      <w:r>
        <w:t xml:space="preserve"> </w:t>
      </w:r>
      <w:r>
        <w:t>Seint</w:t>
      </w:r>
      <w:r>
        <w:t xml:space="preserve"> </w:t>
      </w:r>
      <w:r>
        <w:t>Thomas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694 (data/oxford_txts/WBPro_oxford.txt)</w:t>
        <w:br/>
      </w:r>
      <w:r>
        <w:t>As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withinne</w:t>
      </w:r>
      <w:r>
        <w:t xml:space="preserve"> </w:t>
      </w:r>
      <w:r>
        <w:t>hir</w:t>
      </w:r>
      <w:r>
        <w:t xml:space="preserve"> </w:t>
      </w:r>
      <w:r>
        <w:t>oratories,°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707 (data/oxford_txts/WBPro_oxford.txt)</w:t>
        <w:br/>
      </w:r>
      <w:r>
        <w:t>The</w:t>
      </w:r>
      <w:r>
        <w:t xml:space="preserve"> </w:t>
      </w:r>
      <w:r>
        <w:t>clerk,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old,</w:t>
      </w:r>
      <w:r>
        <w:t xml:space="preserve"> </w:t>
      </w:r>
      <w:r>
        <w:t>and</w:t>
      </w:r>
      <w:r>
        <w:t xml:space="preserve"> </w:t>
      </w:r>
      <w:r>
        <w:t>may</w:t>
      </w:r>
      <w:r>
        <w:t xml:space="preserve"> </w:t>
      </w:r>
      <w:r>
        <w:t>noght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sit</w:t>
      </w:r>
      <w:r>
        <w:br/>
        <w:t>The Wife of Bath's Prologue 709 (data/oxford_txts/WBPro_oxford.txt)</w:t>
        <w:br/>
      </w:r>
      <w:r>
        <w:t>Than</w:t>
      </w:r>
      <w:r>
        <w:t xml:space="preserve"> </w:t>
      </w:r>
      <w:r>
        <w:rPr>
          <w:i/>
        </w:rPr>
        <w:t>sit</w:t>
      </w:r>
      <w:r>
        <w:t xml:space="preserve"> </w:t>
      </w:r>
      <w:r>
        <w:t>he</w:t>
      </w:r>
      <w:r>
        <w:t xml:space="preserve"> </w:t>
      </w:r>
      <w:r>
        <w:t>doun,</w:t>
      </w:r>
      <w:r>
        <w:t xml:space="preserve"> </w:t>
      </w:r>
      <w:r>
        <w:t>and</w:t>
      </w:r>
      <w:r>
        <w:t xml:space="preserve"> </w:t>
      </w:r>
      <w:r>
        <w:t>writ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dotage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731 (data/oxford_txts/WBPro_oxford.txt)</w:t>
        <w:br/>
      </w:r>
      <w:r>
        <w:t>He</w:t>
      </w:r>
      <w:r>
        <w:t xml:space="preserve"> </w:t>
      </w:r>
      <w:r>
        <w:t>wiped</w:t>
      </w:r>
      <w:r>
        <w:t xml:space="preserve"> </w:t>
      </w:r>
      <w:r>
        <w:t>his</w:t>
      </w:r>
      <w:r>
        <w:t xml:space="preserve"> </w:t>
      </w:r>
      <w:r>
        <w:t>heed,</w:t>
      </w:r>
      <w:r>
        <w:t xml:space="preserve"> </w:t>
      </w:r>
      <w:r>
        <w:t>namore</w:t>
      </w:r>
      <w:r>
        <w:t xml:space="preserve"> </w:t>
      </w:r>
      <w:r>
        <w:t>dorste°</w:t>
      </w:r>
      <w:r>
        <w:t xml:space="preserve"> </w:t>
      </w:r>
      <w:r>
        <w:t>he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stinte</w:t>
      </w:r>
      <w:r>
        <w:br/>
        <w:t>The Wife of Bath's Prologue 732 (data/oxford_txts/WBPro_oxford.txt)</w:t>
        <w:br/>
      </w:r>
      <w:r>
        <w:t>But</w:t>
      </w:r>
      <w:r>
        <w:t xml:space="preserve"> </w:t>
      </w:r>
      <w:r>
        <w:t>‘Er</w:t>
      </w:r>
      <w:r>
        <w:t xml:space="preserve"> </w:t>
      </w:r>
      <w:r>
        <w:t>that</w:t>
      </w:r>
      <w:r>
        <w:t xml:space="preserve"> </w:t>
      </w:r>
      <w:r>
        <w:t>thonder°</w:t>
      </w:r>
      <w:r>
        <w:t xml:space="preserve"> </w:t>
      </w:r>
      <w:r>
        <w:t>stinte,°</w:t>
      </w:r>
      <w:r>
        <w:t xml:space="preserve"> </w:t>
      </w:r>
      <w:r>
        <w:t>comth</w:t>
      </w:r>
      <w:r>
        <w:t xml:space="preserve"> </w:t>
      </w:r>
      <w:r>
        <w:t>a</w:t>
      </w:r>
      <w:r>
        <w:t xml:space="preserve"> </w:t>
      </w:r>
      <w:r>
        <w:t>rein.’</w:t>
      </w:r>
      <w:r>
        <w:br/>
        <w:br/>
      </w:r>
    </w:p>
    <w:p>
      <w:r>
        <w:rPr>
          <w:b/>
        </w:rPr>
        <w:t>Past plural must end in -en or -e : hanged</w:t>
      </w:r>
      <w:r>
        <w:br/>
        <w:t>The Wife of Bath's Prologue 761 (data/oxford_txts/WBPro_oxford.txt)</w:t>
        <w:br/>
      </w:r>
      <w:r>
        <w:rPr>
          <w:i/>
        </w:rPr>
        <w:t>Hanged</w:t>
      </w:r>
      <w:r>
        <w:t xml:space="preserve"> </w:t>
      </w:r>
      <w:r>
        <w:t>hemself</w:t>
      </w:r>
      <w:r>
        <w:t xml:space="preserve"> </w:t>
      </w:r>
      <w:r>
        <w:t>for°</w:t>
      </w:r>
      <w:r>
        <w:t xml:space="preserve"> </w:t>
      </w:r>
      <w:r>
        <w:t>herte</w:t>
      </w:r>
      <w:r>
        <w:t xml:space="preserve"> </w:t>
      </w:r>
      <w:r>
        <w:t>despitous.°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766 (data/oxford_txts/WBPro_oxford.txt)</w:t>
        <w:br/>
      </w:r>
      <w:r>
        <w:t>That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hir</w:t>
      </w:r>
      <w:r>
        <w:t xml:space="preserve"> </w:t>
      </w:r>
      <w:r>
        <w:t>housbonds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769 (data/oxford_txts/WBPro_oxford.txt)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drive</w:t>
      </w:r>
      <w:r>
        <w:t xml:space="preserve"> </w:t>
      </w:r>
      <w:r>
        <w:t>nailes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brain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798 (data/oxford_txts/WBPro_oxford.txt)</w:t>
        <w:br/>
      </w:r>
      <w:r>
        <w:t>He</w:t>
      </w:r>
      <w:r>
        <w:t xml:space="preserve"> </w:t>
      </w:r>
      <w:r>
        <w:t>was</w:t>
      </w:r>
      <w:r>
        <w:t xml:space="preserve"> </w:t>
      </w:r>
      <w:r>
        <w:t>agast,°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his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Wife of Bath's Prologue 800 (data/oxford_txts/WBPro_oxford.txt)</w:t>
        <w:br/>
      </w:r>
      <w:r>
        <w:t>‘O!</w:t>
      </w:r>
      <w:r>
        <w:t xml:space="preserve"> </w:t>
      </w:r>
      <w:r>
        <w:t>hastow</w:t>
      </w:r>
      <w:r>
        <w:t xml:space="preserve"> </w:t>
      </w:r>
      <w:r>
        <w:rPr>
          <w:i/>
        </w:rPr>
        <w:t>slain</w:t>
      </w:r>
      <w:r>
        <w:t xml:space="preserve"> </w:t>
      </w:r>
      <w:r>
        <w:t>me,</w:t>
      </w:r>
      <w:r>
        <w:t xml:space="preserve"> </w:t>
      </w:r>
      <w:r>
        <w:t>false</w:t>
      </w:r>
      <w:r>
        <w:t xml:space="preserve"> </w:t>
      </w:r>
      <w:r>
        <w:t>theef?’°</w:t>
      </w:r>
      <w:r>
        <w:t xml:space="preserve"> </w:t>
      </w:r>
      <w:r>
        <w:t>I</w:t>
      </w:r>
      <w:r>
        <w:t xml:space="preserve"> </w:t>
      </w:r>
      <w:r>
        <w:t>seide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805 (data/oxford_txts/WBPro_oxford.txt)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never</w:t>
      </w:r>
      <w:r>
        <w:t xml:space="preserve"> </w:t>
      </w:r>
      <w:r>
        <w:t>smite;°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814 (data/oxford_txts/WBPro_oxford.txt)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governance</w:t>
      </w:r>
      <w:r>
        <w:t xml:space="preserve"> </w:t>
      </w:r>
      <w:r>
        <w:t>of</w:t>
      </w:r>
      <w:r>
        <w:t xml:space="preserve"> </w:t>
      </w:r>
      <w:r>
        <w:t>hous</w:t>
      </w:r>
      <w:r>
        <w:t xml:space="preserve"> </w:t>
      </w:r>
      <w:r>
        <w:t>and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823 (data/oxford_txts/WBPro_oxford.txt)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as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828 (data/oxford_txts/WBPro_oxford.txt)</w:t>
        <w:br/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tale,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Infinitive must end in -en or -e : sit</w:t>
      </w:r>
      <w:r>
        <w:br/>
        <w:t>The Wife of Bath's Prologue 838 (data/oxford_txts/WBPro_oxford.txt)</w:t>
        <w:br/>
      </w:r>
      <w:r>
        <w:t>What!</w:t>
      </w:r>
      <w:r>
        <w:t xml:space="preserve"> </w:t>
      </w:r>
      <w:r>
        <w:t>amble,°</w:t>
      </w:r>
      <w:r>
        <w:t xml:space="preserve"> </w:t>
      </w:r>
      <w:r>
        <w:t>or</w:t>
      </w:r>
      <w:r>
        <w:t xml:space="preserve"> </w:t>
      </w:r>
      <w:r>
        <w:t>trotte,</w:t>
      </w:r>
      <w:r>
        <w:t xml:space="preserve"> </w:t>
      </w:r>
      <w:r>
        <w:t>or</w:t>
      </w:r>
      <w:r>
        <w:t xml:space="preserve"> </w:t>
      </w:r>
      <w:r>
        <w:t>pees,°</w:t>
      </w:r>
      <w:r>
        <w:t xml:space="preserve"> </w:t>
      </w:r>
      <w:r>
        <w:t>or</w:t>
      </w:r>
      <w:r>
        <w:t xml:space="preserve"> </w:t>
      </w:r>
      <w:r>
        <w:t>go</w:t>
      </w:r>
      <w:r>
        <w:t xml:space="preserve"> </w:t>
      </w:r>
      <w:r>
        <w:rPr>
          <w:i/>
        </w:rPr>
        <w:t>sit</w:t>
      </w:r>
      <w:r>
        <w:t xml:space="preserve"> </w:t>
      </w:r>
      <w:r>
        <w:t>doun;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Wife of Bath's Prologue 850 (data/oxford_txts/WBPro_oxford.txt)</w:t>
        <w:br/>
      </w:r>
      <w:r>
        <w:t>¶Our</w:t>
      </w:r>
      <w:r>
        <w:t xml:space="preserve"> </w:t>
      </w:r>
      <w:r>
        <w:t>Hoste</w:t>
      </w:r>
      <w:r>
        <w:t xml:space="preserve"> </w:t>
      </w:r>
      <w:r>
        <w:rPr>
          <w:i/>
        </w:rPr>
        <w:t>cride</w:t>
      </w:r>
      <w:r>
        <w:t xml:space="preserve"> </w:t>
      </w:r>
      <w:r>
        <w:t>“Pees!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anoon!”°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3942 (data/oxford_txts/RvT_oxford.txt)</w:t>
        <w:br/>
      </w:r>
      <w:r>
        <w:t>¶A</w:t>
      </w:r>
      <w:r>
        <w:t xml:space="preserve"> </w:t>
      </w:r>
      <w:r>
        <w:t>wif</w:t>
      </w:r>
      <w:r>
        <w:t xml:space="preserve"> </w:t>
      </w:r>
      <w:r>
        <w:t>he</w:t>
      </w:r>
      <w:r>
        <w:t xml:space="preserve"> </w:t>
      </w:r>
      <w:r>
        <w:t>hadde,</w:t>
      </w:r>
      <w:r>
        <w:t xml:space="preserve"> </w:t>
      </w:r>
      <w:r>
        <w:t>ycomen</w:t>
      </w:r>
      <w:r>
        <w:t xml:space="preserve"> </w:t>
      </w:r>
      <w:r>
        <w:t>of</w:t>
      </w:r>
      <w:r>
        <w:t xml:space="preserve"> </w:t>
      </w:r>
      <w:r>
        <w:t>noble</w:t>
      </w:r>
      <w:r>
        <w:t xml:space="preserve"> </w:t>
      </w:r>
      <w:r>
        <w:t>kin;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3955 (data/oxford_txts/RvT_oxford.txt)</w:t>
        <w:br/>
      </w:r>
      <w:r>
        <w:t>And</w:t>
      </w:r>
      <w:r>
        <w:t xml:space="preserve"> </w:t>
      </w:r>
      <w:r>
        <w:t>Simkin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hosen°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same.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Reeve's Tale 3957 (data/oxford_txts/RvT_oxford.txt)</w:t>
        <w:br/>
      </w:r>
      <w:r>
        <w:t>Was</w:t>
      </w:r>
      <w:r>
        <w:t xml:space="preserve"> </w:t>
      </w:r>
      <w:r>
        <w:t>noon</w:t>
      </w:r>
      <w:r>
        <w:t xml:space="preserve"> </w:t>
      </w:r>
      <w:r>
        <w:t>so</w:t>
      </w:r>
      <w:r>
        <w:t xml:space="preserve"> </w:t>
      </w:r>
      <w:r>
        <w:t>hardy°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plural must end in -en or -e : fares</w:t>
      </w:r>
      <w:r>
        <w:br/>
        <w:t>The Reeve's Tale 4023 (data/oxford_txts/RvT_oxford.txt)</w:t>
        <w:br/>
      </w:r>
      <w:r>
        <w:t>How</w:t>
      </w:r>
      <w:r>
        <w:t xml:space="preserve"> </w:t>
      </w:r>
      <w:r>
        <w:rPr>
          <w:i/>
        </w:rPr>
        <w:t>fares</w:t>
      </w:r>
      <w:r>
        <w:t xml:space="preserve"> </w:t>
      </w:r>
      <w:r>
        <w:t>thy</w:t>
      </w:r>
      <w:r>
        <w:t xml:space="preserve"> </w:t>
      </w:r>
      <w:r>
        <w:t>faire</w:t>
      </w:r>
      <w:r>
        <w:t xml:space="preserve"> </w:t>
      </w:r>
      <w:r>
        <w:t>doghter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wif?”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4026 (data/oxford_txts/RvT_oxford.txt)</w:t>
        <w:br/>
      </w:r>
      <w:r>
        <w:t>“Simond,”</w:t>
      </w:r>
      <w:r>
        <w:t xml:space="preserve"> </w:t>
      </w:r>
      <w:r>
        <w:t>quod</w:t>
      </w:r>
      <w:r>
        <w:t xml:space="preserve"> </w:t>
      </w:r>
      <w:r>
        <w:t>John,</w:t>
      </w:r>
      <w:r>
        <w:t xml:space="preserve"> </w:t>
      </w:r>
      <w:r>
        <w:t>“by</w:t>
      </w:r>
      <w:r>
        <w:t xml:space="preserve"> </w:t>
      </w:r>
      <w:r>
        <w:t>God,</w:t>
      </w:r>
      <w:r>
        <w:t xml:space="preserve"> </w:t>
      </w:r>
      <w:r>
        <w:t>nede</w:t>
      </w:r>
      <w:r>
        <w:t xml:space="preserve"> </w:t>
      </w:r>
      <w:r>
        <w:rPr>
          <w:i/>
        </w:rPr>
        <w:t>has</w:t>
      </w:r>
      <w:r>
        <w:t xml:space="preserve"> </w:t>
      </w:r>
      <w:r>
        <w:t>na</w:t>
      </w:r>
      <w:r>
        <w:t xml:space="preserve"> </w:t>
      </w:r>
      <w:r>
        <w:t>peer;°</w:t>
      </w:r>
      <w:r>
        <w:br/>
        <w:br/>
      </w:r>
    </w:p>
    <w:p>
      <w:r>
        <w:rPr>
          <w:b/>
        </w:rPr>
        <w:t>Present plural must end in -en or -e : sayn</w:t>
      </w:r>
      <w:r>
        <w:br/>
        <w:t>The Reeve's Tale 4028 (data/oxford_txts/RvT_oxford.txt)</w:t>
        <w:br/>
      </w:r>
      <w:r>
        <w:t>Or</w:t>
      </w:r>
      <w:r>
        <w:t xml:space="preserve"> </w:t>
      </w:r>
      <w:r>
        <w:t>els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fool,</w:t>
      </w:r>
      <w:r>
        <w:t xml:space="preserve"> </w:t>
      </w:r>
      <w:r>
        <w:t>as</w:t>
      </w:r>
      <w:r>
        <w:t xml:space="preserve"> </w:t>
      </w:r>
      <w:r>
        <w:t>clerkes</w:t>
      </w:r>
      <w:r>
        <w:t xml:space="preserve"> </w:t>
      </w:r>
      <w:r>
        <w:t>sayn.</w:t>
      </w:r>
      <w:r>
        <w:br/>
        <w:br/>
      </w:r>
    </w:p>
    <w:p>
      <w:r>
        <w:rPr>
          <w:b/>
        </w:rPr>
        <w:t>Infinitive must end in -en or -e : doon</w:t>
      </w:r>
      <w:r>
        <w:br/>
        <w:t>The Reeve's Tale 4035 (data/oxford_txts/RvT_oxford.txt)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hande?”°</w:t>
      </w:r>
      <w:r>
        <w:br/>
        <w:br/>
      </w:r>
    </w:p>
    <w:p>
      <w:r>
        <w:rPr>
          <w:b/>
        </w:rPr>
        <w:t>Present 3rd sg must end in -th : wagges</w:t>
      </w:r>
      <w:r>
        <w:br/>
        <w:t>The Reeve's Tale 4039 (data/oxford_txts/RvT_oxford.txt)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hoper</w:t>
      </w:r>
      <w:r>
        <w:t xml:space="preserve"> </w:t>
      </w:r>
      <w:r>
        <w:rPr>
          <w:i/>
        </w:rPr>
        <w:t>wagges</w:t>
      </w:r>
      <w:r>
        <w:t xml:space="preserve"> </w:t>
      </w:r>
      <w:r>
        <w:t>til</w:t>
      </w:r>
      <w:r>
        <w:t xml:space="preserve"> </w:t>
      </w:r>
      <w:r>
        <w:t>and</w:t>
      </w:r>
      <w:r>
        <w:t xml:space="preserve"> </w:t>
      </w:r>
      <w:r>
        <w:t>fra.”°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Reeve's Tale 4040 (data/oxford_txts/RvT_oxford.txt)</w:t>
        <w:br/>
      </w:r>
      <w:r>
        <w:t>¶Alein</w:t>
      </w:r>
      <w:r>
        <w:t xml:space="preserve"> </w:t>
      </w:r>
      <w:r>
        <w:t>answerde,</w:t>
      </w:r>
      <w:r>
        <w:t xml:space="preserve"> </w:t>
      </w:r>
      <w:r>
        <w:t>“John,</w:t>
      </w:r>
      <w:r>
        <w:t xml:space="preserve"> </w:t>
      </w:r>
      <w:r>
        <w:t>and</w:t>
      </w:r>
      <w:r>
        <w:t xml:space="preserve"> </w:t>
      </w:r>
      <w:r>
        <w:t>wiltow</w:t>
      </w:r>
      <w:r>
        <w:t xml:space="preserve"> </w:t>
      </w:r>
      <w:r>
        <w:t>swa,°</w:t>
      </w:r>
      <w:r>
        <w:br/>
        <w:br/>
      </w:r>
    </w:p>
    <w:p>
      <w:r>
        <w:rPr>
          <w:b/>
        </w:rPr>
        <w:t>Present 3rd sg must end in -th : falles</w:t>
      </w:r>
      <w:r>
        <w:br/>
        <w:t>The Reeve's Tale 4042 (data/oxford_txts/RvT_oxford.txt)</w:t>
        <w:br/>
      </w:r>
      <w:r>
        <w:t>And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mele</w:t>
      </w:r>
      <w:r>
        <w:t xml:space="preserve"> </w:t>
      </w:r>
      <w:r>
        <w:rPr>
          <w:i/>
        </w:rPr>
        <w:t>falles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plural must end in -en or -e : ar</w:t>
      </w:r>
      <w:r>
        <w:br/>
        <w:t>The Reeve's Tale 4045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ille</w:t>
      </w:r>
      <w:r>
        <w:t xml:space="preserve"> </w:t>
      </w:r>
      <w:r>
        <w:t>a</w:t>
      </w:r>
      <w:r>
        <w:t xml:space="preserve"> </w:t>
      </w:r>
      <w:r>
        <w:t>miller</w:t>
      </w:r>
      <w:r>
        <w:t xml:space="preserve"> </w:t>
      </w:r>
      <w:r>
        <w:t>as</w:t>
      </w:r>
      <w:r>
        <w:t xml:space="preserve"> </w:t>
      </w:r>
      <w:r>
        <w:rPr>
          <w:i/>
        </w:rPr>
        <w:t>ar</w:t>
      </w:r>
      <w:r>
        <w:t xml:space="preserve"> </w:t>
      </w:r>
      <w:r>
        <w:t>ye.”°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4083 (data/oxford_txts/RvT_oxford.txt)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bettre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knit</w:t>
      </w:r>
      <w:r>
        <w:t xml:space="preserve"> </w:t>
      </w:r>
      <w:r>
        <w:t>the</w:t>
      </w:r>
      <w:r>
        <w:t xml:space="preserve"> </w:t>
      </w:r>
      <w:r>
        <w:t>reine.”°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4090 (data/oxford_txts/RvT_oxford.txt)</w:t>
        <w:br/>
      </w:r>
      <w:r>
        <w:t>¶This</w:t>
      </w:r>
      <w:r>
        <w:t xml:space="preserve"> </w:t>
      </w:r>
      <w:r>
        <w:t>sely°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4111 (data/oxford_txts/RvT_oxford.txt)</w:t>
        <w:br/>
      </w:r>
      <w:r>
        <w:t>Our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t>stoln,</w:t>
      </w:r>
      <w:r>
        <w:t xml:space="preserve"> </w:t>
      </w:r>
      <w:r>
        <w:t>men</w:t>
      </w:r>
      <w:r>
        <w:t xml:space="preserve"> </w:t>
      </w:r>
      <w:r>
        <w:t>wil</w:t>
      </w:r>
      <w:r>
        <w:t xml:space="preserve"> </w:t>
      </w:r>
      <w:r>
        <w:t>us</w:t>
      </w:r>
      <w:r>
        <w:t xml:space="preserve"> </w:t>
      </w:r>
      <w:r>
        <w:t>foles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Past plural must end in -en or -e : might</w:t>
      </w:r>
      <w:r>
        <w:br/>
        <w:t>The Reeve's Tale 4117 (data/oxford_txts/RvT_oxford.txt)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night,</w:t>
      </w:r>
      <w:r>
        <w:t xml:space="preserve"> </w:t>
      </w:r>
      <w:r>
        <w:t>and</w:t>
      </w:r>
      <w:r>
        <w:t xml:space="preserve"> </w:t>
      </w:r>
      <w:r>
        <w:t>forther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noght;</w:t>
      </w:r>
      <w:r>
        <w:br/>
        <w:br/>
      </w:r>
    </w:p>
    <w:p>
      <w:r>
        <w:rPr>
          <w:b/>
        </w:rPr>
        <w:t>Past plural must end in -en or -e : bisoght</w:t>
      </w:r>
      <w:r>
        <w:br/>
        <w:t>The Reeve's Tale 4118 (data/oxford_txts/RvT_oxford.txt)</w:t>
        <w:br/>
      </w:r>
      <w:r>
        <w:t>But,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they</w:t>
      </w:r>
      <w:r>
        <w:t xml:space="preserve"> </w:t>
      </w:r>
      <w:r>
        <w:t>him</w:t>
      </w:r>
      <w:r>
        <w:t xml:space="preserve"> </w:t>
      </w:r>
      <w:r>
        <w:rPr>
          <w:i/>
        </w:rPr>
        <w:t>bisoght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4122 (data/oxford_txts/RvT_oxford.txt)</w:t>
        <w:br/>
      </w:r>
      <w:r>
        <w:t>Min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streit,°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lerned</w:t>
      </w:r>
      <w:r>
        <w:t xml:space="preserve"> </w:t>
      </w:r>
      <w:r>
        <w:t>art;°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Reeve's Tale 4123 (data/oxford_txts/RvT_oxford.txt)</w:t>
        <w:br/>
      </w:r>
      <w:r>
        <w:t>Ye</w:t>
      </w:r>
      <w:r>
        <w:t xml:space="preserve"> </w:t>
      </w:r>
      <w:r>
        <w:rPr>
          <w:i/>
        </w:rPr>
        <w:t>kan</w:t>
      </w:r>
      <w:r>
        <w:t xml:space="preserve"> </w:t>
      </w:r>
      <w:r>
        <w:t>by</w:t>
      </w:r>
      <w:r>
        <w:t xml:space="preserve"> </w:t>
      </w:r>
      <w:r>
        <w:t>argumentes</w:t>
      </w:r>
      <w:r>
        <w:t xml:space="preserve"> </w:t>
      </w:r>
      <w:r>
        <w:t>make</w:t>
      </w:r>
      <w:r>
        <w:t xml:space="preserve"> </w:t>
      </w:r>
      <w:r>
        <w:t>a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taa</w:t>
      </w:r>
      <w:r>
        <w:br/>
        <w:t>The Reeve's Tale 4130 (data/oxford_txts/RvT_oxford.txt)</w:t>
        <w:br/>
      </w:r>
      <w:r>
        <w:t>Slik°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finds,</w:t>
      </w:r>
      <w:r>
        <w:t xml:space="preserve"> </w:t>
      </w:r>
      <w:r>
        <w:t>or</w:t>
      </w:r>
      <w:r>
        <w:t xml:space="preserve"> </w:t>
      </w:r>
      <w:r>
        <w:t>taa°</w:t>
      </w:r>
      <w:r>
        <w:t xml:space="preserve"> </w:t>
      </w:r>
      <w:r>
        <w:t>slik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bringes.</w:t>
      </w:r>
      <w:r>
        <w:br/>
        <w:br/>
      </w:r>
    </w:p>
    <w:p>
      <w:r>
        <w:rPr>
          <w:b/>
        </w:rPr>
        <w:t>Present 3rd sg must end in -th : bringes</w:t>
      </w:r>
      <w:r>
        <w:br/>
        <w:t>The Reeve's Tale 4130 (data/oxford_txts/RvT_oxford.txt)</w:t>
        <w:br/>
      </w:r>
      <w:r>
        <w:t>Slik°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finds,</w:t>
      </w:r>
      <w:r>
        <w:t xml:space="preserve"> </w:t>
      </w:r>
      <w:r>
        <w:t>or</w:t>
      </w:r>
      <w:r>
        <w:t xml:space="preserve"> </w:t>
      </w:r>
      <w:r>
        <w:t>taa°</w:t>
      </w:r>
      <w:r>
        <w:t xml:space="preserve"> </w:t>
      </w:r>
      <w:r>
        <w:t>slik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bringes.</w:t>
      </w:r>
      <w:r>
        <w:br/>
        <w:br/>
      </w:r>
    </w:p>
    <w:p>
      <w:r>
        <w:rPr>
          <w:b/>
        </w:rPr>
        <w:t>Present 3rd sg must end in -th : falle</w:t>
      </w:r>
      <w:r>
        <w:br/>
        <w:t>The Reeve's Tale 4172 (data/oxford_txts/RvT_oxford.txt)</w:t>
        <w:br/>
      </w:r>
      <w:r>
        <w:t>A</w:t>
      </w:r>
      <w:r>
        <w:t xml:space="preserve"> </w:t>
      </w:r>
      <w:r>
        <w:t>wilde</w:t>
      </w:r>
      <w:r>
        <w:t xml:space="preserve"> </w:t>
      </w:r>
      <w:r>
        <w:t>fir°</w:t>
      </w:r>
      <w:r>
        <w:t xml:space="preserve"> </w:t>
      </w:r>
      <w:r>
        <w:t>upon</w:t>
      </w:r>
      <w:r>
        <w:t xml:space="preserve"> </w:t>
      </w:r>
      <w:r>
        <w:t>thair</w:t>
      </w:r>
      <w:r>
        <w:t xml:space="preserve"> </w:t>
      </w:r>
      <w:r>
        <w:t>bodies</w:t>
      </w:r>
      <w:r>
        <w:t xml:space="preserve"> </w:t>
      </w:r>
      <w:r>
        <w:t>falle!°</w:t>
      </w:r>
      <w:r>
        <w:br/>
        <w:br/>
      </w:r>
    </w:p>
    <w:p>
      <w:r>
        <w:rPr>
          <w:b/>
        </w:rPr>
        <w:t>Present 3rd sg must end in -th : tides</w:t>
      </w:r>
      <w:r>
        <w:br/>
        <w:t>The Reeve's Tale 4175 (data/oxford_txts/RvT_oxford.txt)</w:t>
        <w:br/>
      </w:r>
      <w:r>
        <w:t>This</w:t>
      </w:r>
      <w:r>
        <w:t xml:space="preserve"> </w:t>
      </w:r>
      <w:r>
        <w:t>lange</w:t>
      </w:r>
      <w:r>
        <w:t xml:space="preserve"> </w:t>
      </w:r>
      <w:r>
        <w:t>night</w:t>
      </w:r>
      <w:r>
        <w:t xml:space="preserve"> </w:t>
      </w:r>
      <w:r>
        <w:t>ther</w:t>
      </w:r>
      <w:r>
        <w:t xml:space="preserve"> </w:t>
      </w:r>
      <w:r>
        <w:t>tides°</w:t>
      </w:r>
      <w:r>
        <w:t xml:space="preserve"> </w:t>
      </w:r>
      <w:r>
        <w:t>me</w:t>
      </w:r>
      <w:r>
        <w:t xml:space="preserve"> </w:t>
      </w:r>
      <w:r>
        <w:t>na</w:t>
      </w:r>
      <w:r>
        <w:t xml:space="preserve"> </w:t>
      </w:r>
      <w:r>
        <w:t>reste;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4179 (data/oxford_txts/RvT_oxford.txt)</w:t>
        <w:br/>
      </w:r>
      <w:r>
        <w:t>Som</w:t>
      </w:r>
      <w:r>
        <w:t xml:space="preserve"> </w:t>
      </w:r>
      <w:r>
        <w:t>esement°</w:t>
      </w:r>
      <w:r>
        <w:t xml:space="preserve"> </w:t>
      </w:r>
      <w:r>
        <w:rPr>
          <w:i/>
        </w:rPr>
        <w:t>has</w:t>
      </w:r>
      <w:r>
        <w:t xml:space="preserve"> </w:t>
      </w:r>
      <w:r>
        <w:t>lawe</w:t>
      </w:r>
      <w:r>
        <w:t xml:space="preserve"> </w:t>
      </w:r>
      <w:r>
        <w:t>yshapen</w:t>
      </w:r>
      <w:r>
        <w:t xml:space="preserve"> </w:t>
      </w:r>
      <w:r>
        <w:t>us;°</w:t>
      </w:r>
      <w:r>
        <w:br/>
        <w:br/>
      </w:r>
    </w:p>
    <w:p>
      <w:r>
        <w:rPr>
          <w:b/>
        </w:rPr>
        <w:t>Present 3rd sg must end in -th : sayes</w:t>
      </w:r>
      <w:r>
        <w:br/>
        <w:t>The Reeve's Tale 4180 (data/oxford_txts/RvT_oxford.txt)</w:t>
        <w:br/>
      </w:r>
      <w:r>
        <w:t>For</w:t>
      </w:r>
      <w:r>
        <w:t xml:space="preserve"> </w:t>
      </w:r>
      <w:r>
        <w:t>John,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law</w:t>
      </w:r>
      <w:r>
        <w:t xml:space="preserve"> </w:t>
      </w:r>
      <w:r>
        <w:t>that</w:t>
      </w:r>
      <w:r>
        <w:t xml:space="preserve"> </w:t>
      </w:r>
      <w:r>
        <w:rPr>
          <w:i/>
        </w:rPr>
        <w:t>sayes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4183 (data/oxford_txts/RvT_oxford.txt)</w:t>
        <w:br/>
      </w:r>
      <w:r>
        <w:t>Our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t>stoln,</w:t>
      </w:r>
      <w:r>
        <w:t xml:space="preserve"> </w:t>
      </w:r>
      <w:r>
        <w:t>soothly,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Strong pt sg must not end in -en or -e : crepte</w:t>
      </w:r>
      <w:r>
        <w:br/>
        <w:t>The Reeve's Tale 4193 (data/oxford_txts/RvT_oxford.txt)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rist,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he</w:t>
      </w:r>
      <w:r>
        <w:t xml:space="preserve"> </w:t>
      </w:r>
      <w:r>
        <w:t>crepte.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Reeve's Tale 4194 (data/oxford_txts/RvT_oxford.txt)</w:t>
        <w:br/>
      </w:r>
      <w:r>
        <w:t>This</w:t>
      </w:r>
      <w:r>
        <w:t xml:space="preserve"> </w:t>
      </w:r>
      <w:r>
        <w:t>wenche</w:t>
      </w:r>
      <w:r>
        <w:t xml:space="preserve"> </w:t>
      </w:r>
      <w:r>
        <w:t>lay</w:t>
      </w:r>
      <w:r>
        <w:t xml:space="preserve"> </w:t>
      </w:r>
      <w:r>
        <w:t>upright,°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slepte</w:t>
      </w:r>
      <w:r>
        <w:br/>
        <w:br/>
      </w:r>
    </w:p>
    <w:p>
      <w:r>
        <w:rPr>
          <w:b/>
        </w:rPr>
        <w:t>Infinitive must end in -en or -e : sein</w:t>
      </w:r>
      <w:r>
        <w:br/>
        <w:t>The Reeve's Tale 4197 (data/oxford_txts/RvT_oxford.txt)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sein,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aton;°</w:t>
      </w:r>
      <w:r>
        <w:br/>
        <w:br/>
      </w:r>
    </w:p>
    <w:p>
      <w:r>
        <w:rPr>
          <w:b/>
        </w:rPr>
        <w:t>Infinitive must end in -en or -e : sein</w:t>
      </w:r>
      <w:r>
        <w:br/>
        <w:t>The Reeve's Tale 4202 (data/oxford_txts/RvT_oxford.txt)</w:t>
        <w:br/>
      </w:r>
      <w:r>
        <w:t>Now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sein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ape.°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4203 (data/oxford_txts/RvT_oxford.txt)</w:t>
        <w:br/>
      </w:r>
      <w:r>
        <w:t>Yet</w:t>
      </w:r>
      <w:r>
        <w:t xml:space="preserve"> </w:t>
      </w:r>
      <w:r>
        <w:rPr>
          <w:i/>
        </w:rPr>
        <w:t>has</w:t>
      </w:r>
      <w:r>
        <w:t xml:space="preserve"> </w:t>
      </w:r>
      <w:r>
        <w:t>my</w:t>
      </w:r>
      <w:r>
        <w:t xml:space="preserve"> </w:t>
      </w:r>
      <w:r>
        <w:t>felaw</w:t>
      </w:r>
      <w:r>
        <w:t xml:space="preserve"> </w:t>
      </w:r>
      <w:r>
        <w:t>somwhat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harm;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4204 (data/oxford_txts/RvT_oxford.txt)</w:t>
        <w:br/>
      </w:r>
      <w:r>
        <w:t>He</w:t>
      </w:r>
      <w:r>
        <w:t xml:space="preserve"> </w:t>
      </w:r>
      <w:r>
        <w:rPr>
          <w:i/>
        </w:rPr>
        <w:t>has</w:t>
      </w:r>
      <w:r>
        <w:t xml:space="preserve"> </w:t>
      </w:r>
      <w:r>
        <w:t>the</w:t>
      </w:r>
      <w:r>
        <w:t xml:space="preserve"> </w:t>
      </w:r>
      <w:r>
        <w:t>milleris</w:t>
      </w:r>
      <w:r>
        <w:t xml:space="preserve"> </w:t>
      </w:r>
      <w:r>
        <w:t>doghter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Reeve's Tale 4211 (data/oxford_txts/RvT_oxford.txt)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roos</w:t>
      </w:r>
      <w:r>
        <w:t xml:space="preserve"> </w:t>
      </w:r>
      <w:r>
        <w:t>and</w:t>
      </w:r>
      <w:r>
        <w:t xml:space="preserve"> </w:t>
      </w:r>
      <w:r>
        <w:t>softely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Reeve's Tale 4212 (data/oxford_txts/RvT_oxford.txt)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t>cradle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hand</w:t>
      </w:r>
      <w:r>
        <w:t xml:space="preserve"> </w:t>
      </w:r>
      <w:r>
        <w:t>it</w:t>
      </w:r>
      <w:r>
        <w:t xml:space="preserve"> </w:t>
      </w:r>
      <w:r>
        <w:t>hente,°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4227 (data/oxford_txts/RvT_oxford.txt)</w:t>
        <w:br/>
      </w:r>
      <w:r>
        <w:t>And</w:t>
      </w:r>
      <w:r>
        <w:t xml:space="preserve"> </w:t>
      </w:r>
      <w:r>
        <w:t>lith°</w:t>
      </w:r>
      <w:r>
        <w:t xml:space="preserve"> </w:t>
      </w:r>
      <w:r>
        <w:t>ful</w:t>
      </w:r>
      <w:r>
        <w:t xml:space="preserve"> </w:t>
      </w:r>
      <w:r>
        <w:t>stille,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caught</w:t>
      </w:r>
      <w:r>
        <w:t xml:space="preserve"> </w:t>
      </w:r>
      <w:r>
        <w:t>a</w:t>
      </w:r>
      <w:r>
        <w:t xml:space="preserve"> </w:t>
      </w:r>
      <w:r>
        <w:t>sleep.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4230 (data/oxford_txts/RvT_oxford.txt)</w:t>
        <w:br/>
      </w:r>
      <w:r>
        <w:t>So</w:t>
      </w:r>
      <w:r>
        <w:t xml:space="preserve"> </w:t>
      </w:r>
      <w:r>
        <w:t>mirie</w:t>
      </w:r>
      <w:r>
        <w:t xml:space="preserve"> </w:t>
      </w:r>
      <w:r>
        <w:t>a</w:t>
      </w:r>
      <w:r>
        <w:t xml:space="preserve"> </w:t>
      </w:r>
      <w:r>
        <w:t>fit°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nat</w:t>
      </w:r>
      <w:r>
        <w:t xml:space="preserve"> </w:t>
      </w:r>
      <w:r>
        <w:t>ful</w:t>
      </w:r>
      <w:r>
        <w:t xml:space="preserve"> </w:t>
      </w:r>
      <w:r>
        <w:t>yore;°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4232 (data/oxford_txts/RvT_oxford.txt)</w:t>
        <w:br/>
      </w:r>
      <w:r>
        <w:t>This</w:t>
      </w:r>
      <w:r>
        <w:t xml:space="preserve"> </w:t>
      </w:r>
      <w:r>
        <w:t>joly</w:t>
      </w:r>
      <w:r>
        <w:t xml:space="preserve"> </w:t>
      </w:r>
      <w:r>
        <w:t>lif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two</w:t>
      </w:r>
      <w:r>
        <w:t xml:space="preserve"> </w:t>
      </w:r>
      <w:r>
        <w:t>clerkes</w:t>
      </w:r>
      <w:r>
        <w:t xml:space="preserve"> </w:t>
      </w:r>
      <w:r>
        <w:t>lad°</w:t>
      </w:r>
      <w:r>
        <w:br/>
        <w:br/>
      </w:r>
    </w:p>
    <w:p>
      <w:r>
        <w:rPr>
          <w:b/>
        </w:rPr>
        <w:t>Present 3rd sg must end in -th : kepe</w:t>
      </w:r>
      <w:r>
        <w:br/>
        <w:t>The Reeve's Tale 4247 (data/oxford_txts/RvT_oxford.txt)</w:t>
        <w:br/>
      </w:r>
      <w:r>
        <w:t>And,</w:t>
      </w:r>
      <w:r>
        <w:t xml:space="preserve"> </w:t>
      </w:r>
      <w:r>
        <w:t>goode</w:t>
      </w:r>
      <w:r>
        <w:t xml:space="preserve"> </w:t>
      </w:r>
      <w:r>
        <w:t>lemman,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save</w:t>
      </w:r>
      <w:r>
        <w:t xml:space="preserve"> </w:t>
      </w:r>
      <w:r>
        <w:t>and</w:t>
      </w:r>
      <w:r>
        <w:t xml:space="preserve"> </w:t>
      </w:r>
      <w:r>
        <w:t>kepe!”°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864 (data/oxford_txts/KnT_oxford.txt)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riche</w:t>
      </w:r>
      <w:r>
        <w:t xml:space="preserve"> </w:t>
      </w:r>
      <w:r>
        <w:t>contree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wonne;</w:t>
      </w:r>
      <w:r>
        <w:br/>
        <w:br/>
      </w:r>
    </w:p>
    <w:p>
      <w:r>
        <w:rPr>
          <w:b/>
        </w:rPr>
        <w:t>Weak pt sg must end in -ed, -d, or -t : weddede</w:t>
      </w:r>
      <w:r>
        <w:br/>
        <w:t>The Knight's Tale 868 (data/oxford_txts/KnT_oxford.txt)</w:t>
        <w:br/>
      </w:r>
      <w:r>
        <w:t>And</w:t>
      </w:r>
      <w:r>
        <w:t xml:space="preserve"> </w:t>
      </w:r>
      <w:r>
        <w:rPr>
          <w:i/>
        </w:rPr>
        <w:t>weddede</w:t>
      </w:r>
      <w:r>
        <w:t xml:space="preserve"> </w:t>
      </w:r>
      <w:r>
        <w:t>the</w:t>
      </w:r>
      <w:r>
        <w:t xml:space="preserve"> </w:t>
      </w:r>
      <w:r>
        <w:t>quene</w:t>
      </w:r>
      <w:r>
        <w:t xml:space="preserve"> </w:t>
      </w:r>
      <w:r>
        <w:t>Ipolita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902 (data/oxford_txts/KnT_oxford.txt)</w:t>
        <w:br/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swich</w:t>
      </w:r>
      <w:r>
        <w:t xml:space="preserve"> </w:t>
      </w:r>
      <w:r>
        <w:t>another</w:t>
      </w:r>
      <w:r>
        <w:t xml:space="preserve"> </w:t>
      </w:r>
      <w:r>
        <w:t>weimentinge;°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913 (data/oxford_txts/KnT_oxford.txt)</w:t>
        <w:br/>
      </w:r>
      <w:r>
        <w:t>When°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swowned°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deedly</w:t>
      </w:r>
      <w:r>
        <w:t xml:space="preserve"> </w:t>
      </w:r>
      <w:r>
        <w:t>chere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929 (data/oxford_txts/KnT_oxford.txt)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waitinge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fourtenight;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942 (data/oxford_txts/KnT_oxford.txt)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bodies</w:t>
      </w:r>
      <w:r>
        <w:t xml:space="preserve"> </w:t>
      </w:r>
      <w:r>
        <w:t>vileinie,°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952 (data/oxford_txts/KnT_oxford.txt)</w:t>
        <w:br/>
      </w:r>
      <w:r>
        <w:t>¶This</w:t>
      </w:r>
      <w:r>
        <w:t xml:space="preserve"> </w:t>
      </w:r>
      <w:r>
        <w:t>gentil</w:t>
      </w:r>
      <w:r>
        <w:t xml:space="preserve"> </w:t>
      </w:r>
      <w:r>
        <w:t>duk</w:t>
      </w:r>
      <w:r>
        <w:t xml:space="preserve"> </w:t>
      </w:r>
      <w:r>
        <w:t>doun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courser°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953 (data/oxford_txts/KnT_oxford.txt)</w:t>
        <w:br/>
      </w:r>
      <w:r>
        <w:t>With</w:t>
      </w:r>
      <w:r>
        <w:t xml:space="preserve"> </w:t>
      </w:r>
      <w:r>
        <w:t>herte</w:t>
      </w:r>
      <w:r>
        <w:t xml:space="preserve"> </w:t>
      </w:r>
      <w:r>
        <w:t>pitous,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hem</w:t>
      </w:r>
      <w:r>
        <w:t xml:space="preserve"> </w:t>
      </w:r>
      <w:r>
        <w:t>speke.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Knight's Tale 957 (data/oxford_txts/KnT_oxford.txt)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armes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up</w:t>
      </w:r>
      <w:r>
        <w:t xml:space="preserve"> </w:t>
      </w:r>
      <w:r>
        <w:t>hente,°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960 (data/oxford_txts/KnT_oxford.txt)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ferforthly</w:t>
      </w:r>
      <w:r>
        <w:t xml:space="preserve"> </w:t>
      </w:r>
      <w:r>
        <w:t>his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Present 3rd sg must end in -th : rit</w:t>
      </w:r>
      <w:r>
        <w:br/>
        <w:t>The Knight's Tale 981 (data/oxford_txts/KnT_oxford.txt)</w:t>
        <w:br/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duk,</w:t>
      </w:r>
      <w:r>
        <w:t xml:space="preserve"> </w:t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3rd sg must end in -th : rit</w:t>
      </w:r>
      <w:r>
        <w:br/>
        <w:t>The Knight's Tale 981 (data/oxford_txts/KnT_oxford.txt)</w:t>
        <w:br/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duk,</w:t>
      </w:r>
      <w:r>
        <w:t xml:space="preserve"> </w:t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1020 (data/oxford_txts/KnT_oxford.txt)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tas°</w:t>
      </w:r>
      <w:r>
        <w:t xml:space="preserve"> </w:t>
      </w:r>
      <w:r>
        <w:t>the</w:t>
      </w:r>
      <w:r>
        <w:t xml:space="preserve"> </w:t>
      </w:r>
      <w:r>
        <w:t>pilours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torn,°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1021 (data/oxford_txts/KnT_oxford.txt)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caried</w:t>
      </w:r>
      <w:r>
        <w:t xml:space="preserve"> </w:t>
      </w:r>
      <w:r>
        <w:t>softe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tente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1040 (data/oxford_txts/KnT_oxford.txt)</w:t>
        <w:br/>
      </w:r>
      <w:r>
        <w:t>Er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day,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hir</w:t>
      </w:r>
      <w:r>
        <w:t xml:space="preserve"> </w:t>
      </w:r>
      <w:r>
        <w:t>wone°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1047 (data/oxford_txts/KnT_oxford.txt)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May,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rise.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1123 (data/oxford_txts/KnT_oxford.txt)</w:t>
        <w:br/>
      </w:r>
      <w:r>
        <w:t>¶This</w:t>
      </w:r>
      <w:r>
        <w:t xml:space="preserve"> </w:t>
      </w:r>
      <w:r>
        <w:t>Palamon,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tho°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Knight's Tale 1124 (data/oxford_txts/KnT_oxford.txt)</w:t>
        <w:br/>
      </w:r>
      <w:r>
        <w:t>Dispitously°</w:t>
      </w:r>
      <w:r>
        <w:t xml:space="preserve"> </w:t>
      </w:r>
      <w:r>
        <w:t>he</w:t>
      </w:r>
      <w:r>
        <w:t xml:space="preserve"> </w:t>
      </w:r>
      <w:r>
        <w:t>loked,</w:t>
      </w:r>
      <w:r>
        <w:t xml:space="preserve"> </w:t>
      </w:r>
      <w:r>
        <w:t>and</w:t>
      </w:r>
      <w:r>
        <w:t xml:space="preserve"> </w:t>
      </w:r>
      <w:r>
        <w:t>answerde:</w:t>
      </w:r>
      <w:r>
        <w:br/>
        <w:br/>
      </w:r>
    </w:p>
    <w:p>
      <w:r>
        <w:rPr>
          <w:b/>
        </w:rPr>
        <w:t>Present 3rd sg must end in -th : help</w:t>
      </w:r>
      <w:r>
        <w:br/>
        <w:t>The Knight's Tale 1127 (data/oxford_txts/KnT_oxford.txt)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ful</w:t>
      </w:r>
      <w:r>
        <w:t xml:space="preserve"> </w:t>
      </w:r>
      <w:r>
        <w:t>ivel°</w:t>
      </w:r>
      <w:r>
        <w:t xml:space="preserve"> </w:t>
      </w:r>
      <w:r>
        <w:t>pleye.”</w:t>
      </w:r>
      <w:r>
        <w:br/>
        <w:br/>
      </w:r>
    </w:p>
    <w:p>
      <w:r>
        <w:rPr>
          <w:b/>
        </w:rPr>
        <w:t>Infinitive must end in -en or -e : withseyn</w:t>
      </w:r>
      <w:r>
        <w:br/>
        <w:t>The Knight's Tale 1140 (data/oxford_txts/KnT_oxford.txt)</w:t>
        <w:br/>
      </w:r>
      <w:r>
        <w:t>I</w:t>
      </w:r>
      <w:r>
        <w:t xml:space="preserve"> </w:t>
      </w:r>
      <w:r>
        <w:t>wot°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thou</w:t>
      </w:r>
      <w:r>
        <w:t xml:space="preserve"> </w:t>
      </w:r>
      <w:r>
        <w:t>darst°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withseyn.°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1151 (data/oxford_txts/KnT_oxford.txt)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artow</w:t>
      </w:r>
      <w:r>
        <w:t xml:space="preserve"> </w:t>
      </w:r>
      <w:r>
        <w:t>fals,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seyn.”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1188 (data/oxford_txts/KnT_oxford.txt)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leiser°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seye;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1195 (data/oxford_txts/KnT_oxford.txt)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pleye,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Knight's Tale 1198 (data/oxford_txts/KnT_oxford.txt)</w:t>
        <w:br/>
      </w:r>
      <w:r>
        <w:t>So</w:t>
      </w:r>
      <w:r>
        <w:t xml:space="preserve"> </w:t>
      </w:r>
      <w:r>
        <w:t>wel</w:t>
      </w:r>
      <w:r>
        <w:t xml:space="preserve"> </w:t>
      </w:r>
      <w:r>
        <w:t>they</w:t>
      </w:r>
      <w:r>
        <w:t xml:space="preserve"> </w:t>
      </w:r>
      <w:r>
        <w:t>loved,</w:t>
      </w:r>
      <w:r>
        <w:t xml:space="preserve"> </w:t>
      </w:r>
      <w:r>
        <w:t>as</w:t>
      </w:r>
      <w:r>
        <w:t xml:space="preserve"> </w:t>
      </w:r>
      <w:r>
        <w:t>olde</w:t>
      </w:r>
      <w:r>
        <w:t xml:space="preserve"> </w:t>
      </w:r>
      <w:r>
        <w:t>bokes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1233 (data/oxford_txts/KnT_oxford.txt)</w:t>
        <w:br/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suffised°</w:t>
      </w:r>
      <w:r>
        <w:t xml:space="preserve"> </w:t>
      </w:r>
      <w:r>
        <w:t>right</w:t>
      </w:r>
      <w:r>
        <w:t xml:space="preserve"> </w:t>
      </w:r>
      <w:r>
        <w:t>ynough°</w:t>
      </w:r>
      <w:r>
        <w:t xml:space="preserve"> </w:t>
      </w:r>
      <w:r>
        <w:t>for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Knight's Tale 1254 (data/oxford_txts/KnT_oxford.txt)</w:t>
        <w:br/>
      </w:r>
      <w:r>
        <w:t>Wel</w:t>
      </w:r>
      <w:r>
        <w:t xml:space="preserve"> </w:t>
      </w:r>
      <w:r>
        <w:t>bettre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hemself</w:t>
      </w:r>
      <w:r>
        <w:t xml:space="preserve"> </w:t>
      </w:r>
      <w:r>
        <w:t>devise?°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1255 (data/oxford_txts/KnT_oxford.txt)</w:t>
        <w:br/>
      </w:r>
      <w:r>
        <w:t>Som</w:t>
      </w:r>
      <w:r>
        <w:t xml:space="preserve"> </w:t>
      </w:r>
      <w:r>
        <w:t>man</w:t>
      </w:r>
      <w:r>
        <w:t xml:space="preserve"> </w:t>
      </w:r>
      <w:r>
        <w:t>desireth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Knight's Tale 1258 (data/oxford_txts/KnT_oxford.txt)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meinee</w:t>
      </w:r>
      <w:r>
        <w:t xml:space="preserve"> </w:t>
      </w:r>
      <w:r>
        <w:t>slain.°</w:t>
      </w:r>
      <w:r>
        <w:br/>
        <w:br/>
      </w:r>
    </w:p>
    <w:p>
      <w:r>
        <w:rPr>
          <w:b/>
        </w:rPr>
        <w:t>Present 3rd sg must end in -th : have</w:t>
      </w:r>
      <w:r>
        <w:br/>
        <w:t>The Knight's Tale 1321 (data/oxford_txts/KnT_oxford.txt)</w:t>
        <w:br/>
      </w:r>
      <w:r>
        <w:t>Though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he</w:t>
      </w:r>
      <w:r>
        <w:t xml:space="preserve"> </w:t>
      </w:r>
      <w:r>
        <w:rPr>
          <w:i/>
        </w:rPr>
        <w:t>have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wo: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1341 (data/oxford_txts/KnT_oxford.txt)</w:t>
        <w:br/>
      </w:r>
      <w:r>
        <w:t>For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this</w:t>
      </w:r>
      <w:r>
        <w:t xml:space="preserve"> </w:t>
      </w:r>
      <w:r>
        <w:t>Palamoun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Knight's Tale 1353 (data/oxford_txts/KnT_oxford.txt)</w:t>
        <w:br/>
      </w:r>
      <w:r>
        <w:t>Now</w:t>
      </w:r>
      <w:r>
        <w:t xml:space="preserve"> </w:t>
      </w:r>
      <w:r>
        <w:t>demeth°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liste,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1367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song</w:t>
      </w:r>
      <w:r>
        <w:t xml:space="preserve"> </w:t>
      </w:r>
      <w:r>
        <w:t>or</w:t>
      </w:r>
      <w:r>
        <w:t xml:space="preserve"> </w:t>
      </w:r>
      <w:r>
        <w:t>instrument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The Knight's Tale 1372 (data/oxford_txts/KnT_oxford.txt)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gere,°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he</w:t>
      </w:r>
      <w:r>
        <w:t xml:space="preserve"> </w:t>
      </w:r>
      <w:r>
        <w:t>ferde°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1393 (data/oxford_txts/KnT_oxford.txt)</w:t>
        <w:br/>
      </w:r>
      <w:r>
        <w:t>¶And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Arcite</w:t>
      </w:r>
      <w:r>
        <w:t xml:space="preserve"> </w:t>
      </w:r>
      <w:r>
        <w:t>wook</w:t>
      </w:r>
      <w:r>
        <w:t xml:space="preserve"> </w:t>
      </w:r>
      <w:r>
        <w:t>and</w:t>
      </w:r>
      <w:r>
        <w:t xml:space="preserve"> </w:t>
      </w:r>
      <w:r>
        <w:t>sterte.°</w:t>
      </w:r>
      <w:r>
        <w:br/>
        <w:br/>
      </w:r>
    </w:p>
    <w:p>
      <w:r>
        <w:rPr>
          <w:b/>
        </w:rPr>
        <w:t>Present 3rd sg must end in -th : smerte</w:t>
      </w:r>
      <w:r>
        <w:br/>
        <w:t>The Knight's Tale 1394 (data/oxford_txts/KnT_oxford.txt)</w:t>
        <w:br/>
      </w:r>
      <w:r>
        <w:t>“Now</w:t>
      </w:r>
      <w:r>
        <w:t xml:space="preserve"> </w:t>
      </w:r>
      <w:r>
        <w:t>trewely,</w:t>
      </w:r>
      <w:r>
        <w:t xml:space="preserve"> </w:t>
      </w:r>
      <w:r>
        <w:t>how°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smerte,”°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1417 (data/oxford_txts/KnT_oxford.txt)</w:t>
        <w:br/>
      </w:r>
      <w:r>
        <w:t>¶And</w:t>
      </w:r>
      <w:r>
        <w:t xml:space="preserve"> </w:t>
      </w:r>
      <w:r>
        <w:t>shortly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1425 (data/oxford_txts/KnT_oxford.txt)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wight°</w:t>
      </w:r>
      <w:r>
        <w:t xml:space="preserve"> </w:t>
      </w:r>
      <w:r>
        <w:t>can</w:t>
      </w:r>
      <w:r>
        <w:t xml:space="preserve"> </w:t>
      </w:r>
      <w:r>
        <w:t>him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1445 (data/oxford_txts/KnT_oxford.txt)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wondred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Knight's Tale 1463 (data/oxford_txts/KnT_oxford.txt)</w:t>
        <w:br/>
      </w:r>
      <w:r>
        <w:t>The</w:t>
      </w:r>
      <w:r>
        <w:t xml:space="preserve"> </w:t>
      </w:r>
      <w:r>
        <w:t>thridde°</w:t>
      </w:r>
      <w:r>
        <w:t xml:space="preserve"> </w:t>
      </w:r>
      <w:r>
        <w:t>night</w:t>
      </w:r>
      <w:r>
        <w:t xml:space="preserve"> </w:t>
      </w:r>
      <w:r>
        <w:t>(as</w:t>
      </w:r>
      <w:r>
        <w:t xml:space="preserve"> </w:t>
      </w:r>
      <w:r>
        <w:t>olde</w:t>
      </w:r>
      <w:r>
        <w:t xml:space="preserve"> </w:t>
      </w:r>
      <w:r>
        <w:t>bokes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1514 (data/oxford_txts/KnT_oxford.txt)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t>ful</w:t>
      </w:r>
      <w:r>
        <w:t xml:space="preserve"> </w:t>
      </w:r>
      <w:r>
        <w:t>hastily</w:t>
      </w:r>
      <w:r>
        <w:t xml:space="preserve"> </w:t>
      </w:r>
      <w:r>
        <w:t>he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1573 (data/oxford_txts/KnT_oxford.txt)</w:t>
        <w:br/>
      </w:r>
      <w:r>
        <w:t>A</w:t>
      </w:r>
      <w:r>
        <w:t xml:space="preserve"> </w:t>
      </w:r>
      <w:r>
        <w:t>longe</w:t>
      </w:r>
      <w:r>
        <w:t xml:space="preserve"> </w:t>
      </w:r>
      <w:r>
        <w:t>time;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he</w:t>
      </w:r>
      <w:r>
        <w:t xml:space="preserve"> </w:t>
      </w:r>
      <w:r>
        <w:t>up</w:t>
      </w:r>
      <w:r>
        <w:t xml:space="preserve"> </w:t>
      </w:r>
      <w:r>
        <w:t>sterte.</w:t>
      </w:r>
      <w:r>
        <w:br/>
        <w:br/>
      </w:r>
    </w:p>
    <w:p>
      <w:r>
        <w:rPr>
          <w:b/>
        </w:rPr>
        <w:t>Present 3rd sg must end in -th : mishappe</w:t>
      </w:r>
      <w:r>
        <w:br/>
        <w:t>The Knight's Tale 1646 (data/oxford_txts/KnT_oxford.txt)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t>mot</w:t>
      </w:r>
      <w:r>
        <w:t xml:space="preserve"> </w:t>
      </w:r>
      <w:r>
        <w:t>sleen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mishappe.”°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The Knight's Tale 1648 (data/oxford_txts/KnT_oxford.txt)</w:t>
        <w:br/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other</w:t>
      </w:r>
      <w:r>
        <w:t xml:space="preserve"> </w:t>
      </w:r>
      <w:r>
        <w:t>knewe.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Knight's Tale 1714 (data/oxford_txts/KnT_oxford.txt)</w:t>
        <w:br/>
      </w:r>
      <w:r>
        <w:t>¶This</w:t>
      </w:r>
      <w:r>
        <w:t xml:space="preserve"> </w:t>
      </w:r>
      <w:r>
        <w:t>Palamon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1741 (data/oxford_txts/KnT_oxford.txt)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slain.”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Knight's Tale 1741 (data/oxford_txts/KnT_oxford.txt)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slain.”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1762 (data/oxford_txts/KnT_oxford.txt)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first</w:t>
      </w:r>
      <w:r>
        <w:t xml:space="preserve"> </w:t>
      </w:r>
      <w:r>
        <w:t>for</w:t>
      </w:r>
      <w:r>
        <w:t xml:space="preserve"> </w:t>
      </w:r>
      <w:r>
        <w:t>ire</w:t>
      </w:r>
      <w:r>
        <w:t xml:space="preserve"> </w:t>
      </w:r>
      <w:r>
        <w:t>quook</w:t>
      </w:r>
      <w:r>
        <w:t xml:space="preserve"> </w:t>
      </w:r>
      <w:r>
        <w:t>and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1793 (data/oxford_txts/KnT_oxford.txt)</w:t>
        <w:br/>
      </w:r>
      <w:r>
        <w:t>And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lived</w:t>
      </w:r>
      <w:r>
        <w:t xml:space="preserve"> </w:t>
      </w:r>
      <w:r>
        <w:t>in</w:t>
      </w:r>
      <w:r>
        <w:t xml:space="preserve"> </w:t>
      </w:r>
      <w:r>
        <w:t>Thebes</w:t>
      </w:r>
      <w:r>
        <w:t xml:space="preserve"> </w:t>
      </w:r>
      <w:r>
        <w:t>royally</w:t>
      </w:r>
      <w:r>
        <w:br/>
        <w:br/>
      </w:r>
    </w:p>
    <w:p>
      <w:r>
        <w:rPr>
          <w:b/>
        </w:rPr>
        <w:t>Present 3rd sg must end in -th : love</w:t>
      </w:r>
      <w:r>
        <w:br/>
        <w:t>The Knight's Tale 1799 (data/oxford_txts/KnT_oxford.txt)</w:t>
        <w:br/>
      </w:r>
      <w:r>
        <w:t>Who</w:t>
      </w:r>
      <w:r>
        <w:t xml:space="preserve"> </w:t>
      </w:r>
      <w:r>
        <w:t>may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fool,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love?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1807 (data/oxford_txts/KnT_oxford.txt)</w:t>
        <w:br/>
      </w:r>
      <w:r>
        <w:t>That</w:t>
      </w:r>
      <w:r>
        <w:t xml:space="preserve"> </w:t>
      </w:r>
      <w:r>
        <w:t>she,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jolitee,°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Knight's Tale 1835 (data/oxford_txts/KnT_oxford.txt)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yourself,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wedden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1839 (data/oxford_txts/KnT_oxford.txt)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1839 (data/oxford_txts/KnT_oxford.txt)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1857 (data/oxford_txts/KnT_oxford.txt)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whether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thou</w:t>
      </w:r>
      <w:r>
        <w:br/>
        <w:br/>
      </w:r>
    </w:p>
    <w:p>
      <w:r>
        <w:rPr>
          <w:b/>
        </w:rPr>
        <w:t>Present 3rd sg must end in -th : rewe</w:t>
      </w:r>
      <w:r>
        <w:br/>
        <w:t>The Knight's Tale 1863 (data/oxford_txts/KnT_oxford.txt)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wisly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rewe,°</w:t>
      </w:r>
      <w:r>
        <w:br/>
        <w:br/>
      </w:r>
    </w:p>
    <w:p>
      <w:r>
        <w:rPr>
          <w:b/>
        </w:rPr>
        <w:t>Weak pt sg must end in -ed, -d, or -t : coste</w:t>
      </w:r>
      <w:r>
        <w:br/>
        <w:t>The Knight's Tale 1908 (data/oxford_txts/KnT_oxford.txt)</w:t>
        <w:br/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largely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t>a</w:t>
      </w:r>
      <w:r>
        <w:t xml:space="preserve"> </w:t>
      </w:r>
      <w:r>
        <w:t>fother.°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1959 (data/oxford_txts/KnT_oxford.txt)</w:t>
        <w:br/>
      </w:r>
      <w:r>
        <w:t>A</w:t>
      </w:r>
      <w:r>
        <w:t xml:space="preserve"> </w:t>
      </w:r>
      <w:r>
        <w:t>citole°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right</w:t>
      </w:r>
      <w:r>
        <w:t xml:space="preserve"> </w:t>
      </w:r>
      <w:r>
        <w:t>hand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1964 (data/oxford_txts/KnT_oxford.txt)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shuldres</w:t>
      </w:r>
      <w:r>
        <w:t xml:space="preserve"> </w:t>
      </w:r>
      <w:r>
        <w:t>winges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two;</w:t>
      </w:r>
      <w:r>
        <w:br/>
        <w:br/>
      </w:r>
    </w:p>
    <w:p>
      <w:r>
        <w:rPr>
          <w:b/>
        </w:rPr>
        <w:t>Infinitive must end in -en or -e : tell</w:t>
      </w:r>
      <w:r>
        <w:br/>
        <w:t>The Knight's Tale 1967 (data/oxford_txts/KnT_oxford.txt)</w:t>
        <w:br/>
      </w:r>
      <w:r>
        <w:t>¶Why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noght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eek</w:t>
      </w:r>
      <w:r>
        <w:t xml:space="preserve"> </w:t>
      </w:r>
      <w:r>
        <w:rPr>
          <w:i/>
        </w:rPr>
        <w:t>tell</w:t>
      </w:r>
      <w:r>
        <w:t xml:space="preserve"> </w:t>
      </w:r>
      <w:r>
        <w:t>yow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2153 (data/oxford_txts/KnT_oxford.txt)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2179 (data/oxford_txts/KnT_oxford.txt)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2194 (data/oxford_txts/KnT_oxford.txt)</w:t>
        <w:br/>
      </w:r>
      <w:r>
        <w:t>To</w:t>
      </w:r>
      <w:r>
        <w:t xml:space="preserve"> </w:t>
      </w:r>
      <w:r>
        <w:t>esen°</w:t>
      </w:r>
      <w:r>
        <w:t xml:space="preserve"> </w:t>
      </w:r>
      <w:r>
        <w:t>hem,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2210 (data/oxford_txts/KnT_oxford.txt)</w:t>
        <w:br/>
      </w:r>
      <w:r>
        <w:t>When</w:t>
      </w:r>
      <w:r>
        <w:t xml:space="preserve"> </w:t>
      </w:r>
      <w:r>
        <w:t>Palamon</w:t>
      </w:r>
      <w:r>
        <w:t xml:space="preserve"> </w:t>
      </w:r>
      <w:r>
        <w:t>the</w:t>
      </w:r>
      <w:r>
        <w:t xml:space="preserve"> </w:t>
      </w:r>
      <w:r>
        <w:t>larke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singe</w:t>
      </w:r>
      <w:r>
        <w:br/>
        <w:br/>
      </w:r>
    </w:p>
    <w:p>
      <w:r>
        <w:rPr>
          <w:b/>
        </w:rPr>
        <w:t>Infinitive must end in -en or -e : don</w:t>
      </w:r>
      <w:r>
        <w:br/>
        <w:t>The Knight's Tale 2253 (data/oxford_txts/KnT_oxford.txt)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don</w:t>
      </w:r>
      <w:r>
        <w:t xml:space="preserve"> </w:t>
      </w:r>
      <w:r>
        <w:t>sacrifice,</w:t>
      </w:r>
      <w:r>
        <w:t xml:space="preserve"> </w:t>
      </w:r>
      <w:r>
        <w:t>and</w:t>
      </w:r>
      <w:r>
        <w:t xml:space="preserve"> </w:t>
      </w:r>
      <w:r>
        <w:t>fires</w:t>
      </w:r>
      <w:r>
        <w:t xml:space="preserve"> </w:t>
      </w:r>
      <w:r>
        <w:t>bete.°</w:t>
      </w:r>
      <w:r>
        <w:br/>
        <w:br/>
      </w:r>
    </w:p>
    <w:p>
      <w:r>
        <w:rPr>
          <w:b/>
        </w:rPr>
        <w:t>Present 3rd sg must end in -th : bere</w:t>
      </w:r>
      <w:r>
        <w:br/>
        <w:t>The Knight's Tale 2256 (data/oxford_txts/KnT_oxford.txt)</w:t>
        <w:br/>
      </w:r>
      <w:r>
        <w:t>That</w:t>
      </w:r>
      <w:r>
        <w:t xml:space="preserve"> </w:t>
      </w:r>
      <w:r>
        <w:t>Arcita</w:t>
      </w:r>
      <w:r>
        <w:t xml:space="preserve"> </w:t>
      </w:r>
      <w:r>
        <w:t>me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t>bere.°</w:t>
      </w:r>
      <w:r>
        <w:br/>
        <w:br/>
      </w:r>
    </w:p>
    <w:p>
      <w:r>
        <w:rPr>
          <w:b/>
        </w:rPr>
        <w:t>Weak pt sg must end in -ed, -d, or -t : aboughte</w:t>
      </w:r>
      <w:r>
        <w:br/>
        <w:t>The Knight's Tale 2303 (data/oxford_txts/KnT_oxford.txt)</w:t>
        <w:br/>
      </w:r>
      <w:r>
        <w:t>That</w:t>
      </w:r>
      <w:r>
        <w:t xml:space="preserve"> </w:t>
      </w:r>
      <w:r>
        <w:t>Attheon</w:t>
      </w:r>
      <w:r>
        <w:t xml:space="preserve"> </w:t>
      </w:r>
      <w:r>
        <w:t>aboughte°</w:t>
      </w:r>
      <w:r>
        <w:t xml:space="preserve"> </w:t>
      </w:r>
      <w:r>
        <w:t>cruelly.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Knight's Tale 2312 (data/oxford_txts/KnT_oxford.txt)</w:t>
        <w:br/>
      </w:r>
      <w:r>
        <w:t>Now</w:t>
      </w:r>
      <w:r>
        <w:t xml:space="preserve"> </w:t>
      </w:r>
      <w:r>
        <w:t>help</w:t>
      </w:r>
      <w:r>
        <w:t xml:space="preserve"> </w:t>
      </w:r>
      <w:r>
        <w:t>me,</w:t>
      </w:r>
      <w:r>
        <w:t xml:space="preserve"> </w:t>
      </w:r>
      <w:r>
        <w:t>lady,</w:t>
      </w:r>
      <w:r>
        <w:t xml:space="preserve"> </w:t>
      </w:r>
      <w:r>
        <w:t>sith°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Weak pt sg must end in -ed, -d, or -t : queinte</w:t>
      </w:r>
      <w:r>
        <w:br/>
        <w:t>The Knight's Tale 2334 (data/oxford_txts/KnT_oxford.txt)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fires</w:t>
      </w:r>
      <w:r>
        <w:t xml:space="preserve"> </w:t>
      </w:r>
      <w:r>
        <w:t>queinte,°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2352 (data/oxford_txts/KnT_oxford.txt)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muchel°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wo;</w:t>
      </w:r>
      <w:r>
        <w:br/>
        <w:br/>
      </w:r>
    </w:p>
    <w:p>
      <w:r>
        <w:rPr>
          <w:b/>
        </w:rPr>
        <w:t>Present 3rd sg must end in -th : hete</w:t>
      </w:r>
      <w:r>
        <w:br/>
        <w:t>The Knight's Tale 2398 (data/oxford_txts/KnT_oxford.txt)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er°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t>mercy</w:t>
      </w:r>
      <w:r>
        <w:t xml:space="preserve"> </w:t>
      </w:r>
      <w:r>
        <w:t>hete,°</w:t>
      </w:r>
      <w:r>
        <w:br/>
        <w:br/>
      </w:r>
    </w:p>
    <w:p>
      <w:r>
        <w:rPr>
          <w:b/>
        </w:rPr>
        <w:t>Strong pt sg must not end in -en or -e : honge</w:t>
      </w:r>
      <w:r>
        <w:br/>
        <w:t>The Knight's Tale 2422 (data/oxford_txts/KnT_oxford.txt)</w:t>
        <w:br/>
      </w:r>
      <w:r>
        <w:t>The</w:t>
      </w:r>
      <w:r>
        <w:t xml:space="preserve"> </w:t>
      </w:r>
      <w:r>
        <w:t>ringes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dore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honge</w:t>
      </w:r>
      <w:r>
        <w:br/>
        <w:br/>
      </w:r>
    </w:p>
    <w:p>
      <w:r>
        <w:rPr>
          <w:b/>
        </w:rPr>
        <w:t>Weak pt sg must end in -ed, -d, or -t : agaste</w:t>
      </w:r>
      <w:r>
        <w:br/>
        <w:t>The Knight's Tale 2424 (data/oxford_txts/KnT_oxford.txt)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Arcita</w:t>
      </w:r>
      <w:r>
        <w:t xml:space="preserve"> </w:t>
      </w:r>
      <w:r>
        <w:t>somwhat</w:t>
      </w:r>
      <w:r>
        <w:t xml:space="preserve"> </w:t>
      </w:r>
      <w:r>
        <w:t>him</w:t>
      </w:r>
      <w:r>
        <w:t xml:space="preserve"> </w:t>
      </w:r>
      <w:r>
        <w:t>agaste.°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2470 (data/oxford_txts/KnT_oxford.txt)</w:t>
        <w:br/>
      </w:r>
      <w:r>
        <w:t>Now</w:t>
      </w:r>
      <w:r>
        <w:t xml:space="preserve"> </w:t>
      </w:r>
      <w:r>
        <w:t>weep</w:t>
      </w:r>
      <w:r>
        <w:t xml:space="preserve"> </w:t>
      </w:r>
      <w:r>
        <w:t>namore,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doon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2531 (data/oxford_txts/KnT_oxford.txt)</w:t>
        <w:br/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seen,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heigh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3rd sg must end in -th : drawe</w:t>
      </w:r>
      <w:r>
        <w:br/>
        <w:t>The Knight's Tale 2547 (data/oxford_txts/KnT_oxford.txt)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ne</w:t>
      </w:r>
      <w:r>
        <w:t xml:space="preserve"> </w:t>
      </w:r>
      <w:r>
        <w:t>drawe,</w:t>
      </w:r>
      <w:r>
        <w:t xml:space="preserve"> </w:t>
      </w:r>
      <w:r>
        <w:t>ne</w:t>
      </w:r>
      <w:r>
        <w:t xml:space="preserve"> </w:t>
      </w:r>
      <w:r>
        <w:t>bere</w:t>
      </w:r>
      <w:r>
        <w:t xml:space="preserve"> </w:t>
      </w:r>
      <w:r>
        <w:t>it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side.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Knight's Tale 2552 (data/oxford_txts/KnT_oxford.txt)</w:t>
        <w:br/>
      </w:r>
      <w:r>
        <w:t>And</w:t>
      </w:r>
      <w:r>
        <w:t xml:space="preserve"> </w:t>
      </w:r>
      <w:r>
        <w:t>noght</w:t>
      </w:r>
      <w:r>
        <w:t xml:space="preserve"> </w:t>
      </w:r>
      <w:r>
        <w:t>slain,</w:t>
      </w:r>
      <w:r>
        <w:t xml:space="preserve"> </w:t>
      </w:r>
      <w:r>
        <w:t>but</w:t>
      </w:r>
      <w:r>
        <w:t xml:space="preserve"> </w:t>
      </w:r>
      <w:r>
        <w:t>be</w:t>
      </w:r>
      <w:r>
        <w:t xml:space="preserve"> </w:t>
      </w:r>
      <w:r>
        <w:t>broght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stake</w:t>
      </w:r>
      <w:r>
        <w:br/>
        <w:br/>
      </w:r>
    </w:p>
    <w:p>
      <w:r>
        <w:rPr>
          <w:b/>
        </w:rPr>
        <w:t>Present 3rd sg must end in -th : falle</w:t>
      </w:r>
      <w:r>
        <w:br/>
        <w:t>The Knight's Tale 2555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falle,</w:t>
      </w:r>
      <w:r>
        <w:t xml:space="preserve"> </w:t>
      </w:r>
      <w:r>
        <w:t>the</w:t>
      </w:r>
      <w:r>
        <w:t xml:space="preserve"> </w:t>
      </w:r>
      <w:r>
        <w:t>chieftain</w:t>
      </w:r>
      <w:r>
        <w:t xml:space="preserve"> </w:t>
      </w:r>
      <w: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Weak pt sg must end in -ed, -d, or -t : touchede</w:t>
      </w:r>
      <w:r>
        <w:br/>
        <w:t>The Knight's Tale 2561 (data/oxford_txts/KnT_oxford.txt)</w:t>
        <w:br/>
      </w:r>
      <w:r>
        <w:t>¶The</w:t>
      </w:r>
      <w:r>
        <w:t xml:space="preserve"> </w:t>
      </w:r>
      <w:r>
        <w:t>vois</w:t>
      </w:r>
      <w:r>
        <w:t xml:space="preserve"> </w:t>
      </w:r>
      <w:r>
        <w:t>of</w:t>
      </w:r>
      <w:r>
        <w:t xml:space="preserve"> </w:t>
      </w:r>
      <w:r>
        <w:t>peple</w:t>
      </w:r>
      <w:r>
        <w:t xml:space="preserve"> </w:t>
      </w:r>
      <w:r>
        <w:rPr>
          <w:i/>
        </w:rPr>
        <w:t>touchede</w:t>
      </w:r>
      <w:r>
        <w:t xml:space="preserve"> </w:t>
      </w:r>
      <w:r>
        <w:t>the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2601 (data/oxford_txts/KnT_oxford.txt)</w:t>
        <w:br/>
      </w:r>
      <w:r>
        <w:t>¶Ther</w:t>
      </w:r>
      <w:r>
        <w:t xml:space="preserve"> </w:t>
      </w:r>
      <w: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but</w:t>
      </w:r>
      <w:r>
        <w:t xml:space="preserve"> </w:t>
      </w:r>
      <w:r>
        <w:t>west</w:t>
      </w:r>
      <w:r>
        <w:t xml:space="preserve"> </w:t>
      </w:r>
      <w:r>
        <w:t>and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Present 3rd sg must end in -th : brest</w:t>
      </w:r>
      <w:r>
        <w:br/>
        <w:t>The Knight's Tale 2610 (data/oxford_txts/KnT_oxford.txt)</w:t>
        <w:br/>
      </w:r>
      <w:r>
        <w:t>Out</w:t>
      </w:r>
      <w:r>
        <w:t xml:space="preserve"> </w:t>
      </w:r>
      <w:r>
        <w:t>brest°</w:t>
      </w:r>
      <w:r>
        <w:t xml:space="preserve"> </w:t>
      </w:r>
      <w:r>
        <w:t>the</w:t>
      </w:r>
      <w:r>
        <w:t xml:space="preserve"> </w:t>
      </w:r>
      <w:r>
        <w:t>blood,</w:t>
      </w:r>
      <w:r>
        <w:t xml:space="preserve"> </w:t>
      </w:r>
      <w:r>
        <w:t>with</w:t>
      </w:r>
      <w:r>
        <w:t xml:space="preserve"> </w:t>
      </w:r>
      <w:r>
        <w:t>sterne°</w:t>
      </w:r>
      <w:r>
        <w:t xml:space="preserve"> </w:t>
      </w:r>
      <w:r>
        <w:t>stremes</w:t>
      </w:r>
      <w:r>
        <w:t xml:space="preserve"> </w:t>
      </w:r>
      <w:r>
        <w:t>rede.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Knight's Tale 2637 (data/oxford_txts/KnT_oxford.txt)</w:t>
        <w:br/>
      </w:r>
      <w:r>
        <w:t>For</w:t>
      </w:r>
      <w:r>
        <w:t xml:space="preserve"> </w:t>
      </w:r>
      <w:r>
        <w:t>er°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reste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Knight's Tale 2656 (data/oxford_txts/KnT_oxford.txt)</w:t>
        <w:br/>
      </w:r>
      <w:r>
        <w:t>He</w:t>
      </w:r>
      <w:r>
        <w:t xml:space="preserve"> </w:t>
      </w:r>
      <w:r>
        <w:t>cride,</w:t>
      </w:r>
      <w:r>
        <w:t xml:space="preserve"> </w:t>
      </w:r>
      <w:r>
        <w:t>“Ho!</w:t>
      </w:r>
      <w:r>
        <w:t xml:space="preserve"> </w:t>
      </w:r>
      <w:r>
        <w:t>namore,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doon!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2684 (data/oxford_txts/KnT_oxford.txt)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ground</w:t>
      </w:r>
      <w:r>
        <w:t xml:space="preserve"> </w:t>
      </w:r>
      <w:r>
        <w:t>a</w:t>
      </w:r>
      <w:r>
        <w:t xml:space="preserve"> </w:t>
      </w:r>
      <w:r>
        <w:t>furie</w:t>
      </w:r>
      <w:r>
        <w:t xml:space="preserve"> </w:t>
      </w:r>
      <w:r>
        <w:t>infernal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Knight's Tale 2708 (data/oxford_txts/KnT_oxford.txt)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was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yslain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Knight's Tale 2809 (data/oxford_txts/KnT_oxford.txt)</w:t>
        <w:br/>
      </w:r>
      <w:r>
        <w:t>¶His</w:t>
      </w:r>
      <w:r>
        <w:t xml:space="preserve"> </w:t>
      </w:r>
      <w:r>
        <w:t>spirit</w:t>
      </w:r>
      <w:r>
        <w:t xml:space="preserve"> </w:t>
      </w:r>
      <w:r>
        <w:t>chaunged</w:t>
      </w:r>
      <w:r>
        <w:t xml:space="preserve"> </w:t>
      </w:r>
      <w:r>
        <w:t>hous,°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Knight's Tale 2846 (data/oxford_txts/KnT_oxford.txt)</w:t>
        <w:br/>
      </w:r>
      <w:r>
        <w:t>“In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world,</w:t>
      </w:r>
      <w:r>
        <w:t xml:space="preserve"> </w:t>
      </w:r>
      <w:r>
        <w:t>that</w:t>
      </w:r>
      <w:r>
        <w:t xml:space="preserve"> </w:t>
      </w:r>
      <w:r>
        <w:t>som</w:t>
      </w:r>
      <w:r>
        <w:t xml:space="preserve"> </w:t>
      </w:r>
      <w:r>
        <w:t>time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deide.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2872 (data/oxford_txts/KnT_oxford.txt)</w:t>
        <w:br/>
      </w:r>
      <w:r>
        <w:t>With</w:t>
      </w:r>
      <w:r>
        <w:t xml:space="preserve"> </w:t>
      </w:r>
      <w:r>
        <w:t>cloth</w:t>
      </w:r>
      <w:r>
        <w:t xml:space="preserve"> </w:t>
      </w:r>
      <w:r>
        <w:t>of</w:t>
      </w:r>
      <w:r>
        <w:t xml:space="preserve"> </w:t>
      </w:r>
      <w:r>
        <w:t>gold,</w:t>
      </w:r>
      <w:r>
        <w:t xml:space="preserve"> </w:t>
      </w:r>
      <w:r>
        <w:t>the</w:t>
      </w:r>
      <w:r>
        <w:t xml:space="preserve"> </w:t>
      </w:r>
      <w:r>
        <w:t>richest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2874 (data/oxford_txts/KnT_oxford.txt)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hondes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gloves</w:t>
      </w:r>
      <w:r>
        <w:t xml:space="preserve"> </w:t>
      </w:r>
      <w:r>
        <w:t>white;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Knight's Tale 2984 (data/oxford_txts/KnT_oxford.txt)</w:t>
        <w:br/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lest,°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3034 (data/oxford_txts/KnT_oxford.txt)</w:t>
        <w:br/>
      </w:r>
      <w:r>
        <w:t>Thanne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moot°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Friar's Tale 1317 (data/oxford_txts/FriT_oxford.txt)</w:t>
        <w:br/>
      </w:r>
      <w:r>
        <w:t>For</w:t>
      </w:r>
      <w:r>
        <w:t xml:space="preserve"> </w:t>
      </w:r>
      <w:r>
        <w:t>er°</w:t>
      </w:r>
      <w:r>
        <w:t xml:space="preserve"> </w:t>
      </w:r>
      <w:r>
        <w:t>the</w:t>
      </w:r>
      <w:r>
        <w:t xml:space="preserve"> </w:t>
      </w:r>
      <w:r>
        <w:t>bisshop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hem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hook</w:t>
      </w:r>
      <w:r>
        <w:br/>
        <w:br/>
      </w:r>
    </w:p>
    <w:p>
      <w:r>
        <w:rPr>
          <w:b/>
        </w:rPr>
        <w:t>Present 3rd sg must end in -th : gale</w:t>
      </w:r>
      <w:r>
        <w:br/>
        <w:t>The Friar's Tale 1336 (data/oxford_txts/FriT_oxford.txt)</w:t>
        <w:br/>
      </w:r>
      <w:r>
        <w:t>Now</w:t>
      </w:r>
      <w:r>
        <w:t xml:space="preserve"> </w:t>
      </w:r>
      <w:r>
        <w:t>telleth</w:t>
      </w:r>
      <w:r>
        <w:t xml:space="preserve"> </w:t>
      </w:r>
      <w:r>
        <w:t>forth,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Somnour</w:t>
      </w:r>
      <w:r>
        <w:t xml:space="preserve"> </w:t>
      </w:r>
      <w:r>
        <w:t>gale,°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1350 (data/oxford_txts/FriT_oxford.txt)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Judas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purses</w:t>
      </w:r>
      <w:r>
        <w:t xml:space="preserve"> </w:t>
      </w:r>
      <w:r>
        <w:t>smale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1352 (data/oxford_txts/FriT_oxford.txt)</w:t>
        <w:br/>
      </w:r>
      <w:r>
        <w:t>His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but</w:t>
      </w:r>
      <w:r>
        <w:t xml:space="preserve"> </w:t>
      </w:r>
      <w:r>
        <w:t>half</w:t>
      </w:r>
      <w:r>
        <w:t xml:space="preserve"> </w:t>
      </w:r>
      <w:r>
        <w:t>his</w:t>
      </w:r>
      <w:r>
        <w:t xml:space="preserve"> </w:t>
      </w:r>
      <w:r>
        <w:t>duetee.°</w:t>
      </w:r>
      <w:r>
        <w:br/>
        <w:br/>
      </w:r>
    </w:p>
    <w:p>
      <w:r>
        <w:rPr>
          <w:b/>
        </w:rPr>
        <w:t>Infinitive must end in -en or -e : let</w:t>
      </w:r>
      <w:r>
        <w:br/>
        <w:t>The Friar's Tale 1362 (data/oxford_txts/FriT_oxford.txt)</w:t>
        <w:br/>
      </w:r>
      <w:r>
        <w:t>And</w:t>
      </w:r>
      <w:r>
        <w:t xml:space="preserve"> </w:t>
      </w:r>
      <w:r>
        <w:t>pile°</w:t>
      </w:r>
      <w:r>
        <w:t xml:space="preserve"> </w:t>
      </w:r>
      <w:r>
        <w:t>the</w:t>
      </w:r>
      <w:r>
        <w:t xml:space="preserve"> </w:t>
      </w:r>
      <w:r>
        <w:t>man,</w:t>
      </w:r>
      <w:r>
        <w:t xml:space="preserve"> </w:t>
      </w:r>
      <w:r>
        <w:t>and</w:t>
      </w:r>
      <w:r>
        <w:t xml:space="preserve"> </w:t>
      </w:r>
      <w:r>
        <w:rPr>
          <w:i/>
        </w:rPr>
        <w:t>let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sey</w:t>
      </w:r>
      <w:r>
        <w:br/>
        <w:t>The Friar's Tale 1363 (data/oxford_txts/FriT_oxford.txt)</w:t>
        <w:br/>
      </w:r>
      <w:r>
        <w:t>¶“Than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‘Frend,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sake</w:t>
      </w:r>
      <w:r>
        <w:br/>
        <w:br/>
      </w:r>
    </w:p>
    <w:p>
      <w:r>
        <w:rPr>
          <w:b/>
        </w:rPr>
        <w:t>Infinitive must end in -en or -e : do</w:t>
      </w:r>
      <w:r>
        <w:br/>
        <w:t>The Friar's Tale 1364 (data/oxford_txts/FriT_oxford.txt)</w:t>
        <w:br/>
      </w:r>
      <w:r>
        <w:rPr>
          <w:i/>
        </w:rPr>
        <w:t>Do</w:t>
      </w:r>
      <w:r>
        <w:t xml:space="preserve"> </w:t>
      </w:r>
      <w:r>
        <w:t>striken</w:t>
      </w:r>
      <w:r>
        <w:t xml:space="preserve"> </w:t>
      </w:r>
      <w:r>
        <w:t>hir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lettres</w:t>
      </w:r>
      <w:r>
        <w:t xml:space="preserve"> </w:t>
      </w:r>
      <w:r>
        <w:t>blake;</w:t>
      </w:r>
      <w:r>
        <w:br/>
        <w:br/>
      </w:r>
    </w:p>
    <w:p>
      <w:r>
        <w:rPr>
          <w:b/>
        </w:rPr>
        <w:t>Infinitive must end in -en or -e : sey</w:t>
      </w:r>
      <w:r>
        <w:br/>
        <w:t>The Friar's Tale 1394 (data/oxford_txts/FriT_oxford.txt)</w:t>
        <w:br/>
      </w:r>
      <w:r>
        <w:rPr>
          <w:i/>
        </w:rPr>
        <w:t>Sey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somnour,</w:t>
      </w:r>
      <w:r>
        <w:t xml:space="preserve"> </w:t>
      </w:r>
      <w:r>
        <w:t>for°</w:t>
      </w:r>
      <w:r>
        <w:t xml:space="preserve"> </w:t>
      </w:r>
      <w:r>
        <w:t>the</w:t>
      </w:r>
      <w:r>
        <w:t xml:space="preserve"> </w:t>
      </w:r>
      <w:r>
        <w:t>name.°</w:t>
      </w:r>
      <w:r>
        <w:br/>
        <w:br/>
      </w:r>
    </w:p>
    <w:p>
      <w:r>
        <w:rPr>
          <w:b/>
        </w:rPr>
        <w:t>Present 3rd sg must end in -th : hap</w:t>
      </w:r>
      <w:r>
        <w:br/>
        <w:t>The Friar's Tale 1401 (data/oxford_txts/FriT_oxford.txt)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thee</w:t>
      </w:r>
      <w:r>
        <w:t xml:space="preserve"> </w:t>
      </w:r>
      <w:r>
        <w:t>hap°</w:t>
      </w:r>
      <w:r>
        <w:t xml:space="preserve"> </w:t>
      </w:r>
      <w:r>
        <w:t>to</w:t>
      </w:r>
      <w:r>
        <w:t xml:space="preserve"> </w:t>
      </w:r>
      <w:r>
        <w:t>comen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shire,°</w:t>
      </w:r>
      <w:r>
        <w:br/>
        <w:br/>
      </w:r>
    </w:p>
    <w:p>
      <w:r>
        <w:rPr>
          <w:b/>
        </w:rPr>
        <w:t>Present 3rd sg must end in -th : preye</w:t>
      </w:r>
      <w:r>
        <w:br/>
        <w:t>The Friar's Tale 1417 (data/oxford_txts/FriT_oxford.txt)</w:t>
        <w:br/>
      </w:r>
      <w:r>
        <w:t>¶“</w:t>
      </w:r>
      <w:r>
        <w:t xml:space="preserve"> </w:t>
      </w:r>
      <w:r>
        <w:t>‘Now,</w:t>
      </w:r>
      <w:r>
        <w:t xml:space="preserve"> </w:t>
      </w:r>
      <w:r>
        <w:t>brother,’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somnour,</w:t>
      </w:r>
      <w:r>
        <w:t xml:space="preserve"> </w:t>
      </w:r>
      <w:r>
        <w:t>‘I</w:t>
      </w:r>
      <w:r>
        <w:t xml:space="preserve"> </w:t>
      </w:r>
      <w:r>
        <w:t>yow</w:t>
      </w:r>
      <w:r>
        <w:t xml:space="preserve"> </w:t>
      </w:r>
      <w:r>
        <w:rPr>
          <w:i/>
        </w:rPr>
        <w:t>preye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Friar's Tale 1456 (data/oxford_txts/FriT_oxford.txt)</w:t>
        <w:br/>
      </w:r>
      <w:r>
        <w:t>¶“</w:t>
      </w:r>
      <w:r>
        <w:t xml:space="preserve"> </w:t>
      </w:r>
      <w:r>
        <w:t>‘A,’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somnour,</w:t>
      </w:r>
      <w:r>
        <w:t xml:space="preserve"> </w:t>
      </w:r>
      <w:r>
        <w:t>‘benedicite,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1459 (data/oxford_txts/FriT_oxford.txt)</w:t>
        <w:br/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a</w:t>
      </w:r>
      <w:r>
        <w:t xml:space="preserve"> </w:t>
      </w:r>
      <w:r>
        <w:t>figure</w:t>
      </w:r>
      <w:r>
        <w:t xml:space="preserve"> </w:t>
      </w:r>
      <w:r>
        <w:t>than</w:t>
      </w:r>
      <w:r>
        <w:t xml:space="preserve"> </w:t>
      </w:r>
      <w:r>
        <w:t>determinat°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Friar's Tale 1462 (data/oxford_txts/FriT_oxford.txt)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us</w:t>
      </w:r>
      <w:r>
        <w:t xml:space="preserve"> </w:t>
      </w:r>
      <w:r>
        <w:t>liketh,°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take</w:t>
      </w:r>
      <w:r>
        <w:t xml:space="preserve"> </w:t>
      </w:r>
      <w:r>
        <w:t>us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1489 (data/oxford_txts/FriT_oxford.txt)</w:t>
        <w:br/>
      </w:r>
      <w:r>
        <w:t>And</w:t>
      </w:r>
      <w:r>
        <w:t xml:space="preserve"> </w:t>
      </w:r>
      <w:r>
        <w:t>somtime,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t>prayere,°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leve°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1492 (data/oxford_txts/FriT_oxford.txt)</w:t>
        <w:br/>
      </w:r>
      <w:r>
        <w:t>And</w:t>
      </w:r>
      <w:r>
        <w:t xml:space="preserve"> </w:t>
      </w:r>
      <w:r>
        <w:t>somtime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might</w:t>
      </w:r>
      <w:r>
        <w:t xml:space="preserve"> </w:t>
      </w:r>
      <w:r>
        <w:t>of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mak</w:t>
      </w:r>
      <w:r>
        <w:br/>
        <w:t>The Friar's Tale 1505 (data/oxford_txts/FriT_oxford.txt)</w:t>
        <w:br/>
      </w:r>
      <w:r>
        <w:rPr>
          <w:i/>
        </w:rPr>
        <w:t>Mak</w:t>
      </w:r>
      <w:r>
        <w:t xml:space="preserve"> </w:t>
      </w:r>
      <w:r>
        <w:t>ye</w:t>
      </w:r>
      <w:r>
        <w:t xml:space="preserve"> </w:t>
      </w:r>
      <w:r>
        <w:t>yow</w:t>
      </w:r>
      <w:r>
        <w:t xml:space="preserve"> </w:t>
      </w:r>
      <w:r>
        <w:t>newe</w:t>
      </w:r>
      <w:r>
        <w:t xml:space="preserve"> </w:t>
      </w:r>
      <w:r>
        <w:t>bodies</w:t>
      </w:r>
      <w:r>
        <w:t xml:space="preserve"> </w:t>
      </w:r>
      <w:r>
        <w:t>thus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Friar's Tale 1506 (data/oxford_txts/FriT_oxford.txt)</w:t>
        <w:br/>
      </w:r>
      <w:r>
        <w:t>Of°</w:t>
      </w:r>
      <w:r>
        <w:t xml:space="preserve"> </w:t>
      </w:r>
      <w:r>
        <w:t>elements?’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answerde,</w:t>
      </w:r>
      <w:r>
        <w:t xml:space="preserve"> </w:t>
      </w:r>
      <w:r>
        <w:t>‘Nay;</w:t>
      </w:r>
      <w:r>
        <w:br/>
        <w:br/>
      </w:r>
    </w:p>
    <w:p>
      <w:r>
        <w:rPr>
          <w:b/>
        </w:rPr>
        <w:t>Infinitive must end in -en or -e : wit</w:t>
      </w:r>
      <w:r>
        <w:br/>
        <w:t>The Friar's Tale 1514 (data/oxford_txts/FriT_oxford.txt)</w:t>
        <w:br/>
      </w:r>
      <w:r>
        <w:t>Thou</w:t>
      </w:r>
      <w:r>
        <w:t xml:space="preserve"> </w:t>
      </w:r>
      <w:r>
        <w:t>wolt</w:t>
      </w:r>
      <w:r>
        <w:t xml:space="preserve"> </w:t>
      </w:r>
      <w:r>
        <w:t>algates°</w:t>
      </w:r>
      <w:r>
        <w:t xml:space="preserve"> </w:t>
      </w:r>
      <w:r>
        <w:t>wit°</w:t>
      </w:r>
      <w:r>
        <w:t xml:space="preserve"> </w:t>
      </w:r>
      <w:r>
        <w:t>how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shape;</w:t>
      </w:r>
      <w:r>
        <w:br/>
        <w:br/>
      </w:r>
    </w:p>
    <w:p>
      <w:r>
        <w:rPr>
          <w:b/>
        </w:rPr>
        <w:t>Infinitive must end in -en or -e : com</w:t>
      </w:r>
      <w:r>
        <w:br/>
        <w:t>The Friar's Tale 1516 (data/oxford_txts/FriT_oxford.txt)</w:t>
        <w:br/>
      </w:r>
      <w:r>
        <w:rPr>
          <w:i/>
        </w:rPr>
        <w:t>Com</w:t>
      </w:r>
      <w:r>
        <w:t xml:space="preserve"> </w:t>
      </w:r>
      <w:r>
        <w:t>ther</w:t>
      </w:r>
      <w:r>
        <w:t xml:space="preserve"> </w:t>
      </w:r>
      <w:r>
        <w:t>thee</w:t>
      </w:r>
      <w:r>
        <w:t xml:space="preserve"> </w:t>
      </w:r>
      <w:r>
        <w:t>nedeth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lere.°</w:t>
      </w:r>
      <w:r>
        <w:br/>
        <w:br/>
      </w:r>
    </w:p>
    <w:p>
      <w:r>
        <w:rPr>
          <w:b/>
        </w:rPr>
        <w:t>Present 3rd sg must end in -th : have</w:t>
      </w:r>
      <w:r>
        <w:br/>
        <w:t>The Friar's Tale 1533 (data/oxford_txts/FriT_oxford.txt)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have</w:t>
      </w:r>
      <w:r>
        <w:t xml:space="preserve"> </w:t>
      </w:r>
      <w:r>
        <w:t>mor</w:t>
      </w:r>
      <w:r>
        <w:t xml:space="preserve"> </w:t>
      </w:r>
      <w:r>
        <w:t>than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Present 3rd sg must end in -th : fecche</w:t>
      </w:r>
      <w:r>
        <w:br/>
        <w:t>The Friar's Tale 1544 (data/oxford_txts/FriT_oxford.txt)</w:t>
        <w:br/>
      </w:r>
      <w:r>
        <w:t>The</w:t>
      </w:r>
      <w:r>
        <w:t xml:space="preserve"> </w:t>
      </w:r>
      <w:r>
        <w:t>feend,’°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‘yow</w:t>
      </w:r>
      <w:r>
        <w:t xml:space="preserve"> </w:t>
      </w:r>
      <w:r>
        <w:rPr>
          <w:i/>
        </w:rPr>
        <w:t>fecche</w:t>
      </w:r>
      <w:r>
        <w:t xml:space="preserve"> </w:t>
      </w:r>
      <w:r>
        <w:t>body</w:t>
      </w:r>
      <w:r>
        <w:t xml:space="preserve"> </w:t>
      </w:r>
      <w:r>
        <w:t>and</w:t>
      </w:r>
      <w:r>
        <w:t xml:space="preserve"> </w:t>
      </w:r>
      <w:r>
        <w:t>bones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1576 (data/oxford_txts/FriT_oxford.txt)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twelf</w:t>
      </w:r>
      <w:r>
        <w:t xml:space="preserve"> </w:t>
      </w:r>
      <w:r>
        <w:t>pens,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wood,°</w:t>
      </w:r>
      <w:r>
        <w:br/>
        <w:br/>
      </w:r>
    </w:p>
    <w:p>
      <w:r>
        <w:rPr>
          <w:b/>
        </w:rPr>
        <w:t>Infinitive must end in -en or -e : win</w:t>
      </w:r>
      <w:r>
        <w:br/>
        <w:t>The Friar's Tale 1580 (data/oxford_txts/FriT_oxford.txt)</w:t>
        <w:br/>
      </w:r>
      <w:r>
        <w:rPr>
          <w:i/>
        </w:rPr>
        <w:t>Win</w:t>
      </w:r>
      <w:r>
        <w:t xml:space="preserve"> </w:t>
      </w:r>
      <w:r>
        <w:t>thy</w:t>
      </w:r>
      <w:r>
        <w:t xml:space="preserve"> </w:t>
      </w:r>
      <w:r>
        <w:t>cost,°</w:t>
      </w:r>
      <w:r>
        <w:t xml:space="preserve"> </w:t>
      </w:r>
      <w:r>
        <w:t>tak</w:t>
      </w:r>
      <w:r>
        <w:t xml:space="preserve"> </w:t>
      </w:r>
      <w:r>
        <w:t>heer</w:t>
      </w:r>
      <w:r>
        <w:t xml:space="preserve"> </w:t>
      </w:r>
      <w:r>
        <w:t>ensample</w:t>
      </w:r>
      <w:r>
        <w:t xml:space="preserve"> </w:t>
      </w:r>
      <w:r>
        <w:t>of</w:t>
      </w:r>
      <w:r>
        <w:t xml:space="preserve"> </w:t>
      </w:r>
      <w:r>
        <w:t>me.’</w:t>
      </w:r>
      <w:r>
        <w:br/>
        <w:br/>
      </w:r>
    </w:p>
    <w:p>
      <w:r>
        <w:rPr>
          <w:b/>
        </w:rPr>
        <w:t>Present 3rd sg must end in -th : helpe</w:t>
      </w:r>
      <w:r>
        <w:br/>
        <w:t>The Friar's Tale 1591 (data/oxford_txts/FriT_oxford.txt)</w:t>
        <w:br/>
      </w:r>
      <w:r>
        <w:t>So</w:t>
      </w:r>
      <w:r>
        <w:t xml:space="preserve"> </w:t>
      </w:r>
      <w:r>
        <w:t>wisly°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t>may.°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1600 (data/oxford_txts/FriT_oxford.txt)</w:t>
        <w:br/>
      </w:r>
      <w:r>
        <w:t>I</w:t>
      </w:r>
      <w:r>
        <w:t xml:space="preserve"> </w:t>
      </w:r>
      <w:r>
        <w:t>shall</w:t>
      </w:r>
      <w:r>
        <w:t xml:space="preserve"> </w:t>
      </w:r>
      <w:r>
        <w:t>no</w:t>
      </w:r>
      <w:r>
        <w:t xml:space="preserve"> </w:t>
      </w:r>
      <w:r>
        <w:t>profit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therby</w:t>
      </w:r>
      <w:r>
        <w:t xml:space="preserve"> </w:t>
      </w:r>
      <w:r>
        <w:t>but</w:t>
      </w:r>
      <w:r>
        <w:t xml:space="preserve"> </w:t>
      </w:r>
      <w:r>
        <w:t>lite;</w:t>
      </w:r>
      <w:r>
        <w:br/>
        <w:br/>
      </w:r>
    </w:p>
    <w:p>
      <w:r>
        <w:rPr>
          <w:b/>
        </w:rPr>
        <w:t>Present 3rd sg must end in -th : help</w:t>
      </w:r>
      <w:r>
        <w:br/>
        <w:t>The Friar's Tale 1605 (data/oxford_txts/FriT_oxford.txt)</w:t>
        <w:br/>
      </w:r>
      <w:r>
        <w:t>So</w:t>
      </w:r>
      <w:r>
        <w:t xml:space="preserve"> </w:t>
      </w:r>
      <w:r>
        <w:t>wisly°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sinne</w:t>
      </w:r>
      <w:r>
        <w:br/>
        <w:br/>
      </w:r>
    </w:p>
    <w:p>
      <w:r>
        <w:rPr>
          <w:b/>
        </w:rPr>
        <w:t>Present 3rd sg must end in -th : fecche</w:t>
      </w:r>
      <w:r>
        <w:br/>
        <w:t>The Friar's Tale 1610 (data/oxford_txts/FriT_oxford.txt)</w:t>
        <w:br/>
      </w:r>
      <w:r>
        <w:t>¶“</w:t>
      </w:r>
      <w:r>
        <w:t xml:space="preserve"> </w:t>
      </w:r>
      <w:r>
        <w:t>‘Nay</w:t>
      </w:r>
      <w:r>
        <w:t xml:space="preserve"> </w:t>
      </w:r>
      <w:r>
        <w:t>than,’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me</w:t>
      </w:r>
      <w:r>
        <w:t xml:space="preserve"> </w:t>
      </w:r>
      <w:r>
        <w:rPr>
          <w:i/>
        </w:rPr>
        <w:t>fecche</w:t>
      </w:r>
      <w:r>
        <w:br/>
        <w:br/>
      </w:r>
    </w:p>
    <w:p>
      <w:r>
        <w:rPr>
          <w:b/>
        </w:rPr>
        <w:t>Present 3rd sg must end in -th : deye</w:t>
      </w:r>
      <w:r>
        <w:br/>
        <w:t>The Friar's Tale 1628 (data/oxford_txts/FriT_oxford.txt)</w:t>
        <w:br/>
      </w:r>
      <w:r>
        <w:t>¶“</w:t>
      </w:r>
      <w:r>
        <w:t xml:space="preserve"> </w:t>
      </w:r>
      <w:r>
        <w:t>‘The</w:t>
      </w:r>
      <w:r>
        <w:t xml:space="preserve"> </w:t>
      </w:r>
      <w:r>
        <w:t>devel,’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‘so</w:t>
      </w:r>
      <w:r>
        <w:t xml:space="preserve"> </w:t>
      </w:r>
      <w:r>
        <w:t>fecche°</w:t>
      </w:r>
      <w:r>
        <w:t xml:space="preserve"> </w:t>
      </w:r>
      <w:r>
        <w:t>him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deye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1633 (data/oxford_txts/FriT_oxford.txt)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</w:t>
      </w:r>
      <w:r>
        <w:t xml:space="preserve"> </w:t>
      </w:r>
      <w:r>
        <w:t>smok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clooth!’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Friar's Tale 1639 (data/oxford_txts/FriT_oxford.txt)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this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him</w:t>
      </w:r>
      <w:r>
        <w:t xml:space="preserve"> </w:t>
      </w:r>
      <w:r>
        <w:t>hente;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Friar's Tale 1640 (data/oxford_txts/FriT_oxford.txt)</w:t>
        <w:br/>
      </w:r>
      <w:r>
        <w:t>Body</w:t>
      </w:r>
      <w:r>
        <w:t xml:space="preserve"> </w:t>
      </w:r>
      <w:r>
        <w:t>and</w:t>
      </w:r>
      <w:r>
        <w:t xml:space="preserve"> </w:t>
      </w:r>
      <w:r>
        <w:t>soule,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leve</w:t>
      </w:r>
      <w:r>
        <w:br/>
        <w:t>The Friar's Tale 1644 (data/oxford_txts/FriT_oxford.txt)</w:t>
        <w:br/>
      </w:r>
      <w:r>
        <w:t>And</w:t>
      </w:r>
      <w:r>
        <w:t xml:space="preserve"> </w:t>
      </w:r>
      <w:r>
        <w:t>leve°</w:t>
      </w:r>
      <w:r>
        <w:t xml:space="preserve"> </w:t>
      </w:r>
      <w:r>
        <w:t>thise</w:t>
      </w:r>
      <w:r>
        <w:t xml:space="preserve"> </w:t>
      </w:r>
      <w:r>
        <w:t>somnours</w:t>
      </w:r>
      <w:r>
        <w:t xml:space="preserve"> </w:t>
      </w:r>
      <w:r>
        <w:t>goode</w:t>
      </w:r>
      <w:r>
        <w:t xml:space="preserve"> </w:t>
      </w:r>
      <w:r>
        <w:t>men</w:t>
      </w:r>
      <w:r>
        <w:t xml:space="preserve"> </w:t>
      </w:r>
      <w:r>
        <w:t>bicome!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1645 (data/oxford_txts/FriT_oxford.txt)</w:t>
        <w:br/>
      </w:r>
      <w:r>
        <w:t>¶“Lordings,</w:t>
      </w:r>
      <w:r>
        <w:t xml:space="preserve"> </w:t>
      </w:r>
      <w:r>
        <w:t>I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told</w:t>
      </w:r>
      <w:r>
        <w:t xml:space="preserve"> </w:t>
      </w:r>
      <w:r>
        <w:t>yow,”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-th : hente</w:t>
      </w:r>
      <w:r>
        <w:br/>
        <w:t>The Friar's Tale 1664 (data/oxford_txts/FriT_oxford.txt)</w:t>
        <w:br/>
      </w:r>
      <w:r>
        <w:t>Of</w:t>
      </w:r>
      <w:r>
        <w:t xml:space="preserve"> </w:t>
      </w:r>
      <w:r>
        <w:t>hir</w:t>
      </w:r>
      <w:r>
        <w:t xml:space="preserve"> </w:t>
      </w:r>
      <w:r>
        <w:t>misdedes,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hem</w:t>
      </w:r>
      <w:r>
        <w:t xml:space="preserve"> </w:t>
      </w:r>
      <w:r>
        <w:t>hente.”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35 (data/oxford_txts/PF_oxford.txt)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sentence°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you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grete.°</w:t>
      </w:r>
      <w:r>
        <w:br/>
        <w:br/>
      </w:r>
    </w:p>
    <w:p>
      <w:r>
        <w:rPr>
          <w:b/>
        </w:rPr>
        <w:t>Present 3rd sg must end in -th : last</w:t>
      </w:r>
      <w:r>
        <w:br/>
        <w:t>Parliament of Fowls 49 (data/oxford_txts/PF_oxford.txt)</w:t>
        <w:br/>
      </w:r>
      <w:r>
        <w:t>Ther</w:t>
      </w:r>
      <w:r>
        <w:t xml:space="preserve"> </w:t>
      </w:r>
      <w:r>
        <w:t>as°</w:t>
      </w:r>
      <w:r>
        <w:t xml:space="preserve"> </w:t>
      </w:r>
      <w:r>
        <w:t>joye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rPr>
          <w:i/>
        </w:rPr>
        <w:t>last</w:t>
      </w:r>
      <w:r>
        <w:t xml:space="preserve"> </w:t>
      </w:r>
      <w:r>
        <w:t>withouten</w:t>
      </w:r>
      <w:r>
        <w:t xml:space="preserve"> </w:t>
      </w:r>
      <w:r>
        <w:t>ende.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60 (data/oxford_txts/PF_oxford.txt)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melodie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berafte</w:t>
      </w:r>
      <w:r>
        <w:br/>
        <w:t>Parliament of Fowls 87 (data/oxford_txts/PF_oxford.txt)</w:t>
        <w:br/>
      </w:r>
      <w:r>
        <w:rPr>
          <w:i/>
        </w:rPr>
        <w:t>Berafte</w:t>
      </w:r>
      <w:r>
        <w:t xml:space="preserve"> </w:t>
      </w:r>
      <w:r>
        <w:t>me°</w:t>
      </w:r>
      <w:r>
        <w:t xml:space="preserve"> </w:t>
      </w:r>
      <w:r>
        <w:t>my</w:t>
      </w:r>
      <w:r>
        <w:t xml:space="preserve"> </w:t>
      </w:r>
      <w:r>
        <w:t>book</w:t>
      </w:r>
      <w:r>
        <w:t xml:space="preserve"> </w:t>
      </w:r>
      <w:r>
        <w:t>for</w:t>
      </w:r>
      <w:r>
        <w:t xml:space="preserve"> </w:t>
      </w:r>
      <w:r>
        <w:t>lakke</w:t>
      </w:r>
      <w:r>
        <w:t xml:space="preserve"> </w:t>
      </w:r>
      <w:r>
        <w:t>of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90 (data/oxford_txts/PF_oxford.txt)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thing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nolde,°</w:t>
      </w:r>
      <w:r>
        <w:br/>
        <w:br/>
      </w:r>
    </w:p>
    <w:p>
      <w:r>
        <w:rPr>
          <w:b/>
        </w:rPr>
        <w:t>Present 3rd sg must end in -th : fight</w:t>
      </w:r>
      <w:r>
        <w:br/>
        <w:t>Parliament of Fowls 103 (data/oxford_txts/PF_oxford.txt)</w:t>
        <w:br/>
      </w:r>
      <w:r>
        <w:t>The</w:t>
      </w:r>
      <w:r>
        <w:t xml:space="preserve"> </w:t>
      </w:r>
      <w:r>
        <w:t>riche,</w:t>
      </w:r>
      <w:r>
        <w:t xml:space="preserve"> </w:t>
      </w:r>
      <w:r>
        <w:t>of</w:t>
      </w:r>
      <w:r>
        <w:t xml:space="preserve"> </w:t>
      </w:r>
      <w:r>
        <w:t>gold;</w:t>
      </w:r>
      <w:r>
        <w:t xml:space="preserve"> </w:t>
      </w:r>
      <w:r>
        <w:t>the</w:t>
      </w:r>
      <w:r>
        <w:t xml:space="preserve"> </w:t>
      </w:r>
      <w:r>
        <w:t>knight</w:t>
      </w:r>
      <w:r>
        <w:t xml:space="preserve"> </w:t>
      </w:r>
      <w:r>
        <w:rPr>
          <w:i/>
        </w:rPr>
        <w:t>fight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foon;°</w:t>
      </w:r>
      <w:r>
        <w:br/>
        <w:br/>
      </w:r>
    </w:p>
    <w:p>
      <w:r>
        <w:rPr>
          <w:b/>
        </w:rPr>
        <w:t>Infinitive must end in -en or -e : met</w:t>
      </w:r>
      <w:r>
        <w:br/>
        <w:t>Parliament of Fowls 108 (data/oxford_txts/PF_oxford.txt)</w:t>
        <w:br/>
      </w:r>
      <w:r>
        <w:t>That</w:t>
      </w:r>
      <w:r>
        <w:t xml:space="preserve"> </w:t>
      </w:r>
      <w:r>
        <w:t>made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met°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stood</w:t>
      </w:r>
      <w:r>
        <w:t xml:space="preserve"> </w:t>
      </w:r>
      <w:r>
        <w:t>there;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Parliament of Fowls 121 (data/oxford_txts/PF_oxford.txt)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unto</w:t>
      </w:r>
      <w:r>
        <w:t xml:space="preserve"> </w:t>
      </w:r>
      <w:r>
        <w:t>a</w:t>
      </w:r>
      <w:r>
        <w:t xml:space="preserve"> </w:t>
      </w:r>
      <w:r>
        <w:t>gate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-th : let</w:t>
      </w:r>
      <w:r>
        <w:br/>
        <w:t>Parliament of Fowls 151 (data/oxford_txts/PF_oxford.txt)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on°</w:t>
      </w:r>
      <w:r>
        <w:t xml:space="preserve"> </w:t>
      </w:r>
      <w:r>
        <w:t>may</w:t>
      </w:r>
      <w:r>
        <w:t xml:space="preserve"> </w:t>
      </w:r>
      <w:r>
        <w:t>hale,°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let°—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163 (data/oxford_txts/PF_oxford.txt)</w:t>
        <w:br/>
      </w:r>
      <w:r>
        <w:t>Yit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canst</w:t>
      </w:r>
      <w:r>
        <w:t xml:space="preserve"> </w:t>
      </w:r>
      <w:r>
        <w:t>not</w:t>
      </w:r>
      <w:r>
        <w:t xml:space="preserve"> </w:t>
      </w:r>
      <w:r>
        <w:t>do,</w:t>
      </w:r>
      <w:r>
        <w:t xml:space="preserve"> </w:t>
      </w:r>
      <w:r>
        <w:t>yit</w:t>
      </w:r>
      <w:r>
        <w:t xml:space="preserve"> </w:t>
      </w:r>
      <w:r>
        <w:t>mayst</w:t>
      </w:r>
      <w:r>
        <w:t xml:space="preserve"> </w:t>
      </w:r>
      <w:r>
        <w:t>thou</w:t>
      </w:r>
      <w:r>
        <w:t xml:space="preserve"> </w:t>
      </w:r>
      <w:r>
        <w:t>see;</w:t>
      </w:r>
      <w:r>
        <w:br/>
        <w:br/>
      </w:r>
    </w:p>
    <w:p>
      <w:r>
        <w:rPr>
          <w:b/>
        </w:rPr>
        <w:t>Past plural must end in -en or -e : besied</w:t>
      </w:r>
      <w:r>
        <w:br/>
        <w:t>Parliament of Fowls 192 (data/oxford_txts/PF_oxford.txt)</w:t>
        <w:br/>
      </w:r>
      <w:r>
        <w:t>Som</w:t>
      </w:r>
      <w:r>
        <w:t xml:space="preserve"> </w:t>
      </w:r>
      <w:r>
        <w:rPr>
          <w:i/>
        </w:rPr>
        <w:t>besied</w:t>
      </w:r>
      <w:r>
        <w:t xml:space="preserve"> </w:t>
      </w:r>
      <w:r>
        <w:t>hem°</w:t>
      </w:r>
      <w:r>
        <w:t xml:space="preserve"> </w:t>
      </w:r>
      <w:r>
        <w:t>hir</w:t>
      </w:r>
      <w:r>
        <w:t xml:space="preserve"> </w:t>
      </w:r>
      <w:r>
        <w:t>briddes°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bringe;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200 (data/oxford_txts/PF_oxford.txt)</w:t>
        <w:br/>
      </w:r>
      <w:r>
        <w:t>Ne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</w:t>
      </w:r>
      <w:r>
        <w:t xml:space="preserve"> </w:t>
      </w:r>
      <w:r>
        <w:t>better,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gesse;</w:t>
      </w:r>
      <w:r>
        <w:br/>
        <w:br/>
      </w:r>
    </w:p>
    <w:p>
      <w:r>
        <w:rPr>
          <w:b/>
        </w:rPr>
        <w:t>Past plural must end in -en or -e : went</w:t>
      </w:r>
      <w:r>
        <w:br/>
        <w:t>Parliament of Fowls 235 (data/oxford_txts/PF_oxford.txt)</w:t>
        <w:br/>
      </w:r>
      <w:r>
        <w:t>In</w:t>
      </w:r>
      <w:r>
        <w:t xml:space="preserve"> </w:t>
      </w:r>
      <w:r>
        <w:t>kirtels,°</w:t>
      </w:r>
      <w:r>
        <w:t xml:space="preserve"> </w:t>
      </w:r>
      <w:r>
        <w:t>al</w:t>
      </w:r>
      <w:r>
        <w:t xml:space="preserve"> </w:t>
      </w:r>
      <w:r>
        <w:t>disshevele,°</w:t>
      </w:r>
      <w:r>
        <w:t xml:space="preserve"> </w:t>
      </w:r>
      <w:r>
        <w:rPr>
          <w:i/>
        </w:rPr>
        <w:t>went</w:t>
      </w:r>
      <w:r>
        <w:t xml:space="preserve"> </w:t>
      </w:r>
      <w:r>
        <w:t>they</w:t>
      </w:r>
      <w:r>
        <w:t xml:space="preserve"> </w:t>
      </w:r>
      <w:r>
        <w:t>there—</w:t>
      </w:r>
      <w:r>
        <w:br/>
        <w:br/>
      </w:r>
    </w:p>
    <w:p>
      <w:r>
        <w:rPr>
          <w:b/>
        </w:rPr>
        <w:t>Weak pt sg must end in -ed, -d, or -t : wente</w:t>
      </w:r>
      <w:r>
        <w:br/>
        <w:t>Parliament of Fowls 253 (data/oxford_txts/PF_oxford.txt)</w:t>
        <w:br/>
      </w:r>
      <w:r>
        <w:t>The</w:t>
      </w:r>
      <w:r>
        <w:t xml:space="preserve"> </w:t>
      </w:r>
      <w:r>
        <w:t>god</w:t>
      </w:r>
      <w:r>
        <w:t xml:space="preserve"> </w:t>
      </w:r>
      <w:r>
        <w:t>Priapus</w:t>
      </w:r>
      <w:r>
        <w:t xml:space="preserve"> </w:t>
      </w:r>
      <w:r>
        <w:t>saw</w:t>
      </w:r>
      <w:r>
        <w:t xml:space="preserve"> </w:t>
      </w:r>
      <w:r>
        <w:t>I,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shente</w:t>
      </w:r>
      <w:r>
        <w:br/>
        <w:t>Parliament of Fowls 255 (data/oxford_txts/PF_oxford.txt)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aray°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asse</w:t>
      </w:r>
      <w:r>
        <w:t xml:space="preserve"> </w:t>
      </w:r>
      <w:r>
        <w:t>him</w:t>
      </w:r>
      <w:r>
        <w:t xml:space="preserve"> </w:t>
      </w:r>
      <w:r>
        <w:t>shente°</w:t>
      </w:r>
      <w:r>
        <w:br/>
        <w:br/>
      </w:r>
    </w:p>
    <w:p>
      <w:r>
        <w:rPr>
          <w:b/>
        </w:rPr>
        <w:t>Past plural must end in -en or -e : gan</w:t>
      </w:r>
      <w:r>
        <w:br/>
        <w:t>Parliament of Fowls 312 (data/oxford_txts/PF_oxford.txt)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noise</w:t>
      </w:r>
      <w:r>
        <w:t xml:space="preserve"> </w:t>
      </w:r>
      <w:r>
        <w:rPr>
          <w:i/>
        </w:rPr>
        <w:t>gan</w:t>
      </w:r>
      <w:r>
        <w:t xml:space="preserve"> </w:t>
      </w:r>
      <w:r>
        <w:t>they</w:t>
      </w:r>
      <w:r>
        <w:t xml:space="preserve"> </w:t>
      </w:r>
      <w:r>
        <w:t>mak</w:t>
      </w:r>
      <w:r>
        <w:br/>
        <w:br/>
      </w:r>
    </w:p>
    <w:p>
      <w:r>
        <w:rPr>
          <w:b/>
        </w:rPr>
        <w:t>Infinitive must end in -en or -e : mak</w:t>
      </w:r>
      <w:r>
        <w:br/>
        <w:t>Parliament of Fowls 312 (data/oxford_txts/PF_oxford.txt)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noise</w:t>
      </w:r>
      <w:r>
        <w:t xml:space="preserve"> </w:t>
      </w:r>
      <w:r>
        <w:t>gan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mak</w:t>
      </w:r>
      <w:r>
        <w:br/>
        <w:br/>
      </w:r>
    </w:p>
    <w:p>
      <w:r>
        <w:rPr>
          <w:b/>
        </w:rPr>
        <w:t>Infinitive must end in -en or -e : stond</w:t>
      </w:r>
      <w:r>
        <w:br/>
        <w:t>Parliament of Fowls 315 (data/oxford_txts/PF_oxford.txt)</w:t>
        <w:br/>
      </w:r>
      <w:r>
        <w:t>For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stond,</w:t>
      </w:r>
      <w:r>
        <w:t xml:space="preserve"> </w:t>
      </w:r>
      <w:r>
        <w:t>so</w:t>
      </w:r>
      <w:r>
        <w:t xml:space="preserve"> </w:t>
      </w:r>
      <w:r>
        <w:t>ful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323 (data/oxford_txts/PF_oxford.txt)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foules</w:t>
      </w:r>
      <w:r>
        <w:t xml:space="preserve"> </w:t>
      </w:r>
      <w:r>
        <w:t>of</w:t>
      </w:r>
      <w:r>
        <w:t xml:space="preserve"> </w:t>
      </w:r>
      <w:r>
        <w:t>ravine°</w:t>
      </w:r>
      <w:r>
        <w:br/>
        <w:br/>
      </w:r>
    </w:p>
    <w:p>
      <w:r>
        <w:rPr>
          <w:b/>
        </w:rPr>
        <w:t>Present 3rd sg must end in -th : pine</w:t>
      </w:r>
      <w:r>
        <w:br/>
        <w:t>Parliament of Fowls 335 (data/oxford_txts/PF_oxford.txt)</w:t>
        <w:br/>
      </w:r>
      <w:r>
        <w:t>And</w:t>
      </w:r>
      <w:r>
        <w:t xml:space="preserve"> </w:t>
      </w:r>
      <w:r>
        <w:t>greye,</w:t>
      </w:r>
      <w:r>
        <w:t xml:space="preserve"> </w:t>
      </w:r>
      <w:r>
        <w:t>I</w:t>
      </w:r>
      <w:r>
        <w:t xml:space="preserve"> </w:t>
      </w:r>
      <w:r>
        <w:t>mene</w:t>
      </w:r>
      <w:r>
        <w:t xml:space="preserve"> </w:t>
      </w:r>
      <w:r>
        <w:t>the</w:t>
      </w:r>
      <w:r>
        <w:t xml:space="preserve"> </w:t>
      </w:r>
      <w:r>
        <w:t>goshauk,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t>pine°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366 (data/oxford_txts/PF_oxford.txt)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han</w:t>
      </w:r>
      <w:r>
        <w:t xml:space="preserve"> </w:t>
      </w:r>
      <w:r>
        <w:t>fethres</w:t>
      </w:r>
      <w:r>
        <w:t xml:space="preserve"> </w:t>
      </w:r>
      <w:r>
        <w:t>and</w:t>
      </w:r>
      <w:r>
        <w:t xml:space="preserve"> </w:t>
      </w:r>
      <w:r>
        <w:t>stature,°</w:t>
      </w:r>
      <w:r>
        <w:br/>
        <w:br/>
      </w:r>
    </w:p>
    <w:p>
      <w:r>
        <w:rPr>
          <w:b/>
        </w:rPr>
        <w:t>Strong pt sg must not end in -en or -e : fonde</w:t>
      </w:r>
      <w:r>
        <w:br/>
        <w:t>Parliament of Fowls 374 (data/oxford_txts/PF_oxford.txt)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t>she</w:t>
      </w:r>
      <w:r>
        <w:t xml:space="preserve"> </w:t>
      </w:r>
      <w:r>
        <w:t>among</w:t>
      </w:r>
      <w:r>
        <w:t xml:space="preserve"> </w:t>
      </w:r>
      <w:r>
        <w:t>hir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fonde</w:t>
      </w:r>
      <w:r>
        <w:br/>
        <w:br/>
      </w:r>
    </w:p>
    <w:p>
      <w:r>
        <w:rPr>
          <w:b/>
        </w:rPr>
        <w:t>Present plural must end in -en or -e : know</w:t>
      </w:r>
      <w:r>
        <w:br/>
        <w:t>Parliament of Fowls 386 (data/oxford_txts/PF_oxford.txt)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wel</w:t>
      </w:r>
      <w:r>
        <w:t xml:space="preserve"> </w:t>
      </w:r>
      <w:r>
        <w:t>how,</w:t>
      </w:r>
      <w:r>
        <w:t xml:space="preserve"> </w:t>
      </w:r>
      <w:r>
        <w:t>Seint</w:t>
      </w:r>
      <w:r>
        <w:t xml:space="preserve"> </w:t>
      </w:r>
      <w:r>
        <w:t>Valentines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agree</w:t>
      </w:r>
      <w:r>
        <w:br/>
        <w:t>Parliament of Fowls 409 (data/oxford_txts/PF_oxford.txt)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agree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eleccioun,°</w:t>
      </w:r>
      <w:r>
        <w:br/>
        <w:br/>
      </w:r>
    </w:p>
    <w:p>
      <w:r>
        <w:rPr>
          <w:b/>
        </w:rPr>
        <w:t>Present 3rd sg must end in -th : do</w:t>
      </w:r>
      <w:r>
        <w:br/>
        <w:t>Parliament of Fowls 420 (data/oxford_txts/PF_oxford.txt)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</w:t>
      </w:r>
      <w:r>
        <w:t xml:space="preserve"> </w:t>
      </w:r>
      <w:r>
        <w:t>list,°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420 (data/oxford_txts/PF_oxford.txt)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</w:t>
      </w:r>
      <w:r>
        <w:t xml:space="preserve"> </w:t>
      </w:r>
      <w:r>
        <w:t>list,°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Present 3rd sg must end in -th : wende</w:t>
      </w:r>
      <w:r>
        <w:br/>
        <w:t>Parliament of Fowls 440 (data/oxford_txts/PF_oxford.txt)</w:t>
        <w:br/>
      </w:r>
      <w:r>
        <w:t>To</w:t>
      </w:r>
      <w:r>
        <w:t xml:space="preserve"> </w:t>
      </w:r>
      <w:r>
        <w:t>serven</w:t>
      </w:r>
      <w:r>
        <w:t xml:space="preserve"> </w:t>
      </w:r>
      <w:r>
        <w:t>hir,</w:t>
      </w:r>
      <w:r>
        <w:t xml:space="preserve"> </w:t>
      </w:r>
      <w:r>
        <w:t>how</w:t>
      </w:r>
      <w:r>
        <w:t xml:space="preserve"> </w:t>
      </w:r>
      <w:r>
        <w:t>fer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wende;°</w:t>
      </w:r>
      <w:r>
        <w:br/>
        <w:br/>
      </w:r>
    </w:p>
    <w:p>
      <w:r>
        <w:rPr>
          <w:b/>
        </w:rPr>
        <w:t>Present 3rd sg must end in -th : sese</w:t>
      </w:r>
      <w:r>
        <w:br/>
        <w:t>Parliament of Fowls 481 (data/oxford_txts/PF_oxford.txt)</w:t>
        <w:br/>
      </w:r>
      <w:r>
        <w:t>At</w:t>
      </w:r>
      <w:r>
        <w:t xml:space="preserve"> </w:t>
      </w:r>
      <w:r>
        <w:t>shorte</w:t>
      </w:r>
      <w:r>
        <w:t xml:space="preserve"> </w:t>
      </w:r>
      <w:r>
        <w:t>wordes,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t>sese,°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486 (data/oxford_txts/PF_oxford.txt)</w:t>
        <w:br/>
      </w:r>
      <w:r>
        <w:t>Ne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me</w:t>
      </w:r>
      <w:r>
        <w:t xml:space="preserve"> </w:t>
      </w:r>
      <w:r>
        <w:t>beforn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Parliament of Fowls 500 (data/oxford_txts/PF_oxford.txt)</w:t>
        <w:br/>
      </w:r>
      <w:r>
        <w:t>That</w:t>
      </w:r>
      <w:r>
        <w:t xml:space="preserve"> </w:t>
      </w:r>
      <w:r>
        <w:t>thorgh</w:t>
      </w:r>
      <w:r>
        <w:t xml:space="preserve"> </w:t>
      </w:r>
      <w:r>
        <w:t>min</w:t>
      </w:r>
      <w:r>
        <w:t xml:space="preserve"> </w:t>
      </w:r>
      <w:r>
        <w:t>eres</w:t>
      </w:r>
      <w:r>
        <w:t xml:space="preserve"> </w:t>
      </w:r>
      <w:r>
        <w:t>the</w:t>
      </w:r>
      <w:r>
        <w:t xml:space="preserve"> </w:t>
      </w:r>
      <w:r>
        <w:t>noise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tho.</w:t>
      </w:r>
      <w:r>
        <w:br/>
        <w:br/>
      </w:r>
    </w:p>
    <w:p>
      <w:r>
        <w:rPr>
          <w:b/>
        </w:rPr>
        <w:t>Infinitive must end in -en or -e : sey</w:t>
      </w:r>
      <w:r>
        <w:br/>
        <w:t>Parliament of Fowls 503 (data/oxford_txts/PF_oxford.txt)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verdit°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swithe°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525 (data/oxford_txts/PF_oxford.txt)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verdit°</w:t>
      </w:r>
      <w:r>
        <w:t xml:space="preserve"> </w:t>
      </w:r>
      <w:r>
        <w:t>for</w:t>
      </w:r>
      <w:r>
        <w:t xml:space="preserve"> </w:t>
      </w:r>
      <w:r>
        <w:t>you</w:t>
      </w:r>
      <w:r>
        <w:t xml:space="preserve"> </w:t>
      </w:r>
      <w:r>
        <w:t>foules</w:t>
      </w:r>
      <w:r>
        <w:t xml:space="preserve"> </w:t>
      </w:r>
      <w:r>
        <w:t>alle.”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528 (data/oxford_txts/PF_oxford.txt)</w:t>
        <w:br/>
      </w:r>
      <w:r>
        <w:rPr>
          <w:i/>
        </w:rPr>
        <w:t>Han</w:t>
      </w:r>
      <w:r>
        <w:t xml:space="preserve"> </w:t>
      </w:r>
      <w:r>
        <w:t>chosen</w:t>
      </w:r>
      <w:r>
        <w:t xml:space="preserve"> </w:t>
      </w:r>
      <w:r>
        <w:t>first,</w:t>
      </w:r>
      <w:r>
        <w:t xml:space="preserve"> </w:t>
      </w:r>
      <w:r>
        <w:t>by</w:t>
      </w:r>
      <w:r>
        <w:t xml:space="preserve"> </w:t>
      </w:r>
      <w:r>
        <w:t>plein</w:t>
      </w:r>
      <w:r>
        <w:t xml:space="preserve"> </w:t>
      </w:r>
      <w:r>
        <w:t>eleccioun</w:t>
      </w:r>
      <w:r>
        <w:br/>
        <w:br/>
      </w:r>
    </w:p>
    <w:p>
      <w:r>
        <w:rPr>
          <w:b/>
        </w:rPr>
        <w:t>Infinitive must end in -en or -e : think</w:t>
      </w:r>
      <w:r>
        <w:br/>
        <w:t>Parliament of Fowls 548 (data/oxford_txts/PF_oxford.txt)</w:t>
        <w:br/>
      </w:r>
      <w:r>
        <w:t>Me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think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</w:r>
    </w:p>
    <w:p>
      <w:r>
        <w:rPr>
          <w:b/>
        </w:rPr>
        <w:t>Present 3rd sg must end in -th : take</w:t>
      </w:r>
      <w:r>
        <w:br/>
        <w:t>Parliament of Fowls 588 (data/oxford_txts/PF_oxford.txt)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hires,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t>take.”</w:t>
      </w:r>
      <w:r>
        <w:br/>
        <w:br/>
      </w:r>
    </w:p>
    <w:p>
      <w:r>
        <w:rPr>
          <w:b/>
        </w:rPr>
        <w:t>Past plural must end in -en or -e : shuld</w:t>
      </w:r>
      <w:r>
        <w:br/>
        <w:t>Parliament of Fowls 590 (data/oxford_txts/PF_oxford.txt)</w:t>
        <w:br/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shuld</w:t>
      </w:r>
      <w:r>
        <w:t xml:space="preserve"> </w:t>
      </w:r>
      <w:r>
        <w:t>loven</w:t>
      </w:r>
      <w:r>
        <w:t xml:space="preserve"> </w:t>
      </w:r>
      <w:r>
        <w:t>alwey</w:t>
      </w:r>
      <w:r>
        <w:t xml:space="preserve"> </w:t>
      </w:r>
      <w:r>
        <w:t>causeles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Parliament of Fowls 638 (data/oxford_txts/PF_oxford.txt)</w:t>
        <w:br/>
      </w:r>
      <w:r>
        <w:t>With</w:t>
      </w:r>
      <w:r>
        <w:t xml:space="preserve"> </w:t>
      </w:r>
      <w:r>
        <w:t>dredful°</w:t>
      </w:r>
      <w:r>
        <w:t xml:space="preserve"> </w:t>
      </w:r>
      <w:r>
        <w:t>vois</w:t>
      </w:r>
      <w:r>
        <w:t xml:space="preserve"> </w:t>
      </w:r>
      <w:r>
        <w:t>the</w:t>
      </w:r>
      <w:r>
        <w:t xml:space="preserve"> </w:t>
      </w:r>
      <w:r>
        <w:t>formel</w:t>
      </w:r>
      <w:r>
        <w:t xml:space="preserve"> </w:t>
      </w:r>
      <w:r>
        <w:t>hir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663 (data/oxford_txts/PF_oxford.txt)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wel;</w:t>
      </w:r>
      <w:r>
        <w:t xml:space="preserve"> </w:t>
      </w:r>
      <w:r>
        <w:t>for,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quit°</w:t>
      </w:r>
      <w:r>
        <w:t xml:space="preserve"> </w:t>
      </w:r>
      <w: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befalle</w:t>
      </w:r>
      <w:r>
        <w:br/>
        <w:t>Parliament of Fowls 664 (data/oxford_txts/PF_oxford.txt)</w:t>
        <w:br/>
      </w:r>
      <w:r>
        <w:t>Fro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yeer;</w:t>
      </w:r>
      <w:r>
        <w:t xml:space="preserve"> </w:t>
      </w:r>
      <w:r>
        <w:t>what</w:t>
      </w:r>
      <w:r>
        <w:t xml:space="preserve"> </w:t>
      </w:r>
      <w:r>
        <w:t>after</w:t>
      </w:r>
      <w:r>
        <w:t xml:space="preserve"> </w:t>
      </w:r>
      <w:r>
        <w:t>so</w:t>
      </w:r>
      <w:r>
        <w:t xml:space="preserve"> </w:t>
      </w:r>
      <w:r>
        <w:rPr>
          <w:i/>
        </w:rPr>
        <w:t>befalle</w:t>
      </w:r>
      <w:r>
        <w:br/>
        <w:br/>
      </w:r>
    </w:p>
    <w:p>
      <w:r>
        <w:rPr>
          <w:b/>
        </w:rPr>
        <w:t>Past plural must end in -en or -e : wer</w:t>
      </w:r>
      <w:r>
        <w:br/>
        <w:t>Parliament of Fowls 678 (data/oxford_txts/PF_oxford.txt)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wer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heer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687 (data/oxford_txts/PF_oxford.txt)</w:t>
        <w:br/>
      </w:r>
      <w:r>
        <w:t>“Wel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cause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gladen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Squire's Tale 11 (data/oxford_txts/SqT_oxford.txt)</w:t>
        <w:br/>
      </w:r>
      <w:r>
        <w:t>Thurgh</w:t>
      </w:r>
      <w:r>
        <w:t xml:space="preserve"> </w:t>
      </w:r>
      <w:r>
        <w:t>which</w:t>
      </w:r>
      <w:r>
        <w:t xml:space="preserve"> </w:t>
      </w:r>
      <w:r>
        <w:t>ther</w:t>
      </w:r>
      <w:r>
        <w:t xml:space="preserve"> </w:t>
      </w:r>
      <w:r>
        <w:rPr>
          <w:i/>
        </w:rPr>
        <w:t>deide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doughty</w:t>
      </w:r>
      <w:r>
        <w:t xml:space="preserve"> </w:t>
      </w:r>
      <w:r>
        <w:t>man.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29 (data/oxford_txts/SqT_oxford.txt)</w:t>
        <w:br/>
      </w:r>
      <w:r>
        <w:rPr>
          <w:i/>
        </w:rPr>
        <w:t>Hadde</w:t>
      </w:r>
      <w:r>
        <w:t xml:space="preserve"> </w:t>
      </w:r>
      <w:r>
        <w:t>two</w:t>
      </w:r>
      <w:r>
        <w:t xml:space="preserve"> </w:t>
      </w:r>
      <w:r>
        <w:t>sones</w:t>
      </w:r>
      <w:r>
        <w:t xml:space="preserve"> </w:t>
      </w:r>
      <w:r>
        <w:t>on°</w:t>
      </w:r>
      <w:r>
        <w:t xml:space="preserve"> </w:t>
      </w:r>
      <w:r>
        <w:t>Elpheta</w:t>
      </w:r>
      <w:r>
        <w:t xml:space="preserve"> </w:t>
      </w:r>
      <w:r>
        <w:t>his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Infinitive must end in -en or -e : tel</w:t>
      </w:r>
      <w:r>
        <w:br/>
        <w:t>The Squire's Tale 34 (data/oxford_txts/SqT_oxford.txt)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tel</w:t>
      </w:r>
      <w:r>
        <w:t xml:space="preserve"> </w:t>
      </w:r>
      <w:r>
        <w:t>yow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beautee</w:t>
      </w:r>
      <w:r>
        <w:br/>
        <w:br/>
      </w:r>
    </w:p>
    <w:p>
      <w:r>
        <w:rPr>
          <w:b/>
        </w:rPr>
        <w:t>Infinitive must end in -en or -e : undertak</w:t>
      </w:r>
      <w:r>
        <w:br/>
        <w:t>The Squire's Tale 36 (data/oxford_txts/SqT_oxford.txt)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nat</w:t>
      </w:r>
      <w:r>
        <w:t xml:space="preserve"> </w:t>
      </w:r>
      <w:r>
        <w:rPr>
          <w:i/>
        </w:rPr>
        <w:t>undertak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thing.</w:t>
      </w:r>
      <w:r>
        <w:br/>
        <w:br/>
      </w:r>
    </w:p>
    <w:p>
      <w:r>
        <w:rPr>
          <w:b/>
        </w:rPr>
        <w:t>Infinitive must end in -en or -e : don</w:t>
      </w:r>
      <w:r>
        <w:br/>
        <w:t>The Squire's Tale 46 (data/oxford_txts/SqT_oxford.txt)</w:t>
        <w:br/>
      </w:r>
      <w:r>
        <w:rPr>
          <w:i/>
        </w:rPr>
        <w:t>Don</w:t>
      </w:r>
      <w:r>
        <w:t xml:space="preserve"> </w:t>
      </w:r>
      <w:r>
        <w:t>crien°</w:t>
      </w:r>
      <w:r>
        <w:t xml:space="preserve"> </w:t>
      </w:r>
      <w:r>
        <w:t>thurghout</w:t>
      </w:r>
      <w:r>
        <w:t xml:space="preserve"> </w:t>
      </w:r>
      <w:r>
        <w:t>Sarray</w:t>
      </w:r>
      <w:r>
        <w:t xml:space="preserve"> </w:t>
      </w:r>
      <w:r>
        <w:t>his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56 (data/oxford_txts/SqT_oxford.txt)</w:t>
        <w:br/>
      </w:r>
      <w:r>
        <w:t>Him</w:t>
      </w:r>
      <w:r>
        <w:t xml:space="preserve"> </w:t>
      </w:r>
      <w:r>
        <w:t>semed°</w:t>
      </w:r>
      <w:r>
        <w:t xml:space="preserve"> </w:t>
      </w:r>
      <w:r>
        <w:rPr>
          <w:i/>
        </w:rPr>
        <w:t>han</w:t>
      </w:r>
      <w:r>
        <w:t xml:space="preserve"> </w:t>
      </w:r>
      <w:r>
        <w:t>geten</w:t>
      </w:r>
      <w:r>
        <w:t xml:space="preserve"> </w:t>
      </w:r>
      <w:r>
        <w:t>hem°</w:t>
      </w:r>
      <w:r>
        <w:t xml:space="preserve"> </w:t>
      </w:r>
      <w:r>
        <w:t>protecciouns</w:t>
      </w:r>
      <w:r>
        <w:br/>
        <w:br/>
      </w:r>
    </w:p>
    <w:p>
      <w:r>
        <w:rPr>
          <w:b/>
        </w:rPr>
        <w:t>Present 3rd sg must end in -th : sit</w:t>
      </w:r>
      <w:r>
        <w:br/>
        <w:t>The Squire's Tale 77 (data/oxford_txts/SqT_oxford.txt)</w:t>
        <w:br/>
      </w:r>
      <w:r>
        <w:t>Whil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king</w:t>
      </w:r>
      <w:r>
        <w:t xml:space="preserve"> </w:t>
      </w:r>
      <w:r>
        <w:rPr>
          <w:i/>
        </w:rPr>
        <w:t>sit</w:t>
      </w:r>
      <w:r>
        <w:t xml:space="preserve"> </w:t>
      </w:r>
      <w:r>
        <w:t>thus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nobleie,°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154 (data/oxford_txts/SqT_oxford.txt)</w:t>
        <w:br/>
      </w:r>
      <w:r>
        <w:t>She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knowe,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bote,°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163 (data/oxford_txts/SqT_oxford.txt)</w:t>
        <w:br/>
      </w:r>
      <w:r>
        <w:t>Ther°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hurt: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175 (data/oxford_txts/SqT_oxford.txt)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mirour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Squire's Tale 185 (data/oxford_txts/SqT_oxford.txt)</w:t>
        <w:br/>
      </w:r>
      <w:r>
        <w:t>And</w:t>
      </w:r>
      <w:r>
        <w:t xml:space="preserve"> </w:t>
      </w:r>
      <w:r>
        <w:t>cause°</w:t>
      </w:r>
      <w:r>
        <w:t xml:space="preserve"> </w:t>
      </w:r>
      <w:r>
        <w:t>why,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the</w:t>
      </w:r>
      <w:r>
        <w:t xml:space="preserve"> </w:t>
      </w:r>
      <w:r>
        <w:t>craft.°</w:t>
      </w:r>
      <w:r>
        <w:br/>
        <w:br/>
      </w:r>
    </w:p>
    <w:p>
      <w:r>
        <w:rPr>
          <w:b/>
        </w:rPr>
        <w:t>Past plural must end in -en or -e : demed</w:t>
      </w:r>
      <w:r>
        <w:br/>
        <w:t>The Squire's Tale 202 (data/oxford_txts/SqT_oxford.txt)</w:t>
        <w:br/>
      </w:r>
      <w:r>
        <w:t>Diverse</w:t>
      </w:r>
      <w:r>
        <w:t xml:space="preserve"> </w:t>
      </w:r>
      <w:r>
        <w:t>folk</w:t>
      </w:r>
      <w:r>
        <w:t xml:space="preserve"> </w:t>
      </w:r>
      <w:r>
        <w:t>diversely</w:t>
      </w:r>
      <w:r>
        <w:t xml:space="preserve"> </w:t>
      </w:r>
      <w:r>
        <w:t>they</w:t>
      </w:r>
      <w:r>
        <w:t xml:space="preserve"> </w:t>
      </w:r>
      <w:r>
        <w:t>demed;°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208 (data/oxford_txts/SqT_oxford.txt)</w:t>
        <w:br/>
      </w:r>
      <w:r>
        <w:t>The</w:t>
      </w:r>
      <w:r>
        <w:t xml:space="preserve"> </w:t>
      </w:r>
      <w:r>
        <w:t>hors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winges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flee;°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Squire's Tale 210 (data/oxford_txts/SqT_oxford.txt)</w:t>
        <w:br/>
      </w:r>
      <w:r>
        <w:t>That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Troye</w:t>
      </w:r>
      <w:r>
        <w:t xml:space="preserve"> </w:t>
      </w:r>
      <w:r>
        <w:t>to</w:t>
      </w:r>
      <w:r>
        <w:t xml:space="preserve"> </w:t>
      </w:r>
      <w:r>
        <w:t>destruccion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236 (data/oxford_txts/SqT_oxford.txt)</w:t>
        <w:br/>
      </w:r>
      <w:r>
        <w:t>¶And</w:t>
      </w:r>
      <w:r>
        <w:t xml:space="preserve"> </w:t>
      </w:r>
      <w:r>
        <w:t>othere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242 (data/oxford_txts/SqT_oxford.txt)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yourselven</w:t>
      </w:r>
      <w:r>
        <w:t xml:space="preserve"> </w:t>
      </w:r>
      <w:r>
        <w:t>herd.</w:t>
      </w:r>
      <w:r>
        <w:br/>
        <w:br/>
      </w:r>
    </w:p>
    <w:p>
      <w:r>
        <w:rPr>
          <w:b/>
        </w:rPr>
        <w:t>Past plural must end in -en or -e : herd</w:t>
      </w:r>
      <w:r>
        <w:br/>
        <w:t>The Squire's Tale 249 (data/oxford_txts/SqT_oxford.txt)</w:t>
        <w:br/>
      </w:r>
      <w:r>
        <w:t>Of</w:t>
      </w:r>
      <w:r>
        <w:t xml:space="preserve"> </w:t>
      </w:r>
      <w:r>
        <w:t>craft</w:t>
      </w:r>
      <w:r>
        <w:t xml:space="preserve"> </w:t>
      </w:r>
      <w:r>
        <w:t>of</w:t>
      </w:r>
      <w:r>
        <w:t xml:space="preserve"> </w:t>
      </w:r>
      <w:r>
        <w:t>ringes°</w:t>
      </w:r>
      <w:r>
        <w:t xml:space="preserve"> </w:t>
      </w:r>
      <w:r>
        <w:rPr>
          <w:i/>
        </w:rPr>
        <w:t>herd</w:t>
      </w:r>
      <w:r>
        <w:t xml:space="preserve"> </w:t>
      </w:r>
      <w:r>
        <w:t>they</w:t>
      </w:r>
      <w:r>
        <w:t xml:space="preserve"> </w:t>
      </w:r>
      <w:r>
        <w:t>never</w:t>
      </w:r>
      <w:r>
        <w:t xml:space="preserve"> </w:t>
      </w:r>
      <w:r>
        <w:t>non,°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252 (data/oxford_txts/SqT_oxford.txt)</w:t>
        <w:br/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peple,</w:t>
      </w:r>
      <w:r>
        <w:t xml:space="preserve"> </w:t>
      </w:r>
      <w:r>
        <w:t>and</w:t>
      </w:r>
      <w:r>
        <w:t xml:space="preserve"> </w:t>
      </w:r>
      <w:r>
        <w:t>drawen</w:t>
      </w:r>
      <w:r>
        <w:t xml:space="preserve"> </w:t>
      </w:r>
      <w:r>
        <w:t>hem</w:t>
      </w:r>
      <w:r>
        <w:t xml:space="preserve"> </w:t>
      </w:r>
      <w:r>
        <w:t>apart.°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256 (data/oxford_txts/SqT_oxford.txt)</w:t>
        <w:br/>
      </w:r>
      <w:r>
        <w:t>But</w:t>
      </w:r>
      <w:r>
        <w:t xml:space="preserve"> </w:t>
      </w:r>
      <w:r>
        <w:t>for°</w:t>
      </w:r>
      <w:r>
        <w:t xml:space="preserve"> </w:t>
      </w:r>
      <w:r>
        <w:t>they°</w:t>
      </w:r>
      <w:r>
        <w:t xml:space="preserve"> </w:t>
      </w:r>
      <w:r>
        <w:rPr>
          <w:i/>
        </w:rPr>
        <w:t>han</w:t>
      </w:r>
      <w:r>
        <w:t xml:space="preserve"> </w:t>
      </w:r>
      <w:r>
        <w:t>yknowen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fern,°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280 (data/oxford_txts/SqT_oxford.txt)</w:t>
        <w:br/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knowen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his°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Infinitive must end in -en or -e : doon</w:t>
      </w:r>
      <w:r>
        <w:br/>
        <w:t>The Squire's Tale 323 (data/oxford_txts/SqT_oxford.txt)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</w:t>
      </w:r>
      <w:r>
        <w:t xml:space="preserve"> </w:t>
      </w:r>
      <w:r>
        <w:t>wille;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325 (data/oxford_txts/SqT_oxford.txt)</w:t>
        <w:br/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the</w:t>
      </w:r>
      <w:r>
        <w:t xml:space="preserve"> </w:t>
      </w:r>
      <w:r>
        <w:t>contrarie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yswore;°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332 (data/oxford_txts/SqT_oxford.txt)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gise°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349 (data/oxford_txts/SqT_oxford.txt)</w:t>
        <w:br/>
      </w:r>
      <w:r>
        <w:t>That</w:t>
      </w:r>
      <w:r>
        <w:t xml:space="preserve"> </w:t>
      </w:r>
      <w:r>
        <w:t>muchel°</w:t>
      </w:r>
      <w:r>
        <w:t xml:space="preserve"> </w:t>
      </w:r>
      <w:r>
        <w:t>drink</w:t>
      </w:r>
      <w:r>
        <w:t xml:space="preserve"> </w:t>
      </w:r>
      <w:r>
        <w:t>and</w:t>
      </w:r>
      <w:r>
        <w:t xml:space="preserve"> </w:t>
      </w:r>
      <w:r>
        <w:t>labour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reste;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Squire's Tale 398 (data/oxford_txts/SqT_oxford.txt)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foules°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singe;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421 (data/oxford_txts/SqT_oxford.txt)</w:t>
        <w:br/>
      </w:r>
      <w:r>
        <w:t>That</w:t>
      </w:r>
      <w:r>
        <w:t xml:space="preserve"> </w:t>
      </w:r>
      <w:r>
        <w:t>nolde°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wept,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coude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435 (data/oxford_txts/SqT_oxford.txt)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foul</w:t>
      </w:r>
      <w:r>
        <w:t xml:space="preserve"> </w:t>
      </w:r>
      <w:r>
        <w:t>may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ledene°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chace</w:t>
      </w:r>
      <w:r>
        <w:br/>
        <w:t>The Squire's Tale 457 (data/oxford_txts/SqT_oxford.txt)</w:t>
        <w:br/>
      </w:r>
      <w:r>
        <w:t>Sin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wight</w:t>
      </w:r>
      <w:r>
        <w:t xml:space="preserve"> </w:t>
      </w:r>
      <w:r>
        <w:t>yow</w:t>
      </w:r>
      <w:r>
        <w:t xml:space="preserve"> </w:t>
      </w:r>
      <w:r>
        <w:t>chace.°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The Squire's Tale 461 (data/oxford_txts/SqT_oxford.txt)</w:t>
        <w:br/>
      </w:r>
      <w:r>
        <w:t>That</w:t>
      </w:r>
      <w:r>
        <w:t xml:space="preserve"> </w:t>
      </w:r>
      <w:r>
        <w:t>ferde°</w:t>
      </w:r>
      <w:r>
        <w:t xml:space="preserve"> </w:t>
      </w:r>
      <w:r>
        <w:t>with°</w:t>
      </w:r>
      <w:r>
        <w:t xml:space="preserve"> </w:t>
      </w:r>
      <w:r>
        <w:t>himself</w:t>
      </w:r>
      <w:r>
        <w:t xml:space="preserve"> </w:t>
      </w:r>
      <w:r>
        <w:t>so</w:t>
      </w:r>
      <w:r>
        <w:t xml:space="preserve"> </w:t>
      </w:r>
      <w:r>
        <w:t>pitously.°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The Squire's Tale 466 (data/oxford_txts/SqT_oxford.txt)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verraily°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3rd sg must end in -th : helpe</w:t>
      </w:r>
      <w:r>
        <w:br/>
        <w:t>The Squire's Tale 469 (data/oxford_txts/SqT_oxford.txt)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gret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kinde!°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510 (data/oxford_txts/SqT_oxford.txt)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wend°</w:t>
      </w:r>
      <w:r>
        <w:t xml:space="preserve"> </w:t>
      </w:r>
      <w:r>
        <w:t>he</w:t>
      </w:r>
      <w:r>
        <w:t xml:space="preserve"> </w:t>
      </w:r>
      <w:r>
        <w:t>coude</w:t>
      </w:r>
      <w:r>
        <w:t xml:space="preserve"> </w:t>
      </w:r>
      <w:r>
        <w:t>feine,°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Squire's Tale 519 (data/oxford_txts/SqT_oxford.txt)</w:t>
        <w:br/>
      </w:r>
      <w:r>
        <w:t>And</w:t>
      </w:r>
      <w:r>
        <w:t xml:space="preserve"> </w:t>
      </w:r>
      <w:r>
        <w:t>under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corps,°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532 (data/oxford_txts/SqT_oxford.txt)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that,</w:t>
      </w:r>
      <w:r>
        <w:t xml:space="preserve"> </w:t>
      </w:r>
      <w:r>
        <w:t>after°</w:t>
      </w:r>
      <w:r>
        <w:t xml:space="preserve"> </w:t>
      </w:r>
      <w:r>
        <w:t>his</w:t>
      </w:r>
      <w:r>
        <w:t xml:space="preserve"> </w:t>
      </w:r>
      <w:r>
        <w:t>desert,°</w:t>
      </w:r>
      <w:r>
        <w:br/>
        <w:br/>
      </w:r>
    </w:p>
    <w:p>
      <w:r>
        <w:rPr>
          <w:b/>
        </w:rPr>
        <w:t>Present 3rd sg must end in -th : smerte</w:t>
      </w:r>
      <w:r>
        <w:br/>
        <w:t>The Squire's Tale 564 (data/oxford_txts/SqT_oxford.txt)</w:t>
        <w:br/>
      </w:r>
      <w:r>
        <w:t>That,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thing</w:t>
      </w:r>
      <w:r>
        <w:t xml:space="preserve"> </w:t>
      </w:r>
      <w:r>
        <w:t>him</w:t>
      </w:r>
      <w:r>
        <w:t xml:space="preserve"> </w:t>
      </w:r>
      <w:r>
        <w:t>smerte,°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569 (data/oxford_txts/SqT_oxford.txt)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my</w:t>
      </w:r>
      <w:r>
        <w:t xml:space="preserve"> </w:t>
      </w:r>
      <w:r>
        <w:t>wil</w:t>
      </w:r>
      <w:r>
        <w:t xml:space="preserve"> </w:t>
      </w:r>
      <w:r>
        <w:t>obeyed</w:t>
      </w:r>
      <w:r>
        <w:t xml:space="preserve"> </w:t>
      </w:r>
      <w:r>
        <w:t>his</w:t>
      </w:r>
      <w:r>
        <w:t xml:space="preserve"> </w:t>
      </w:r>
      <w:r>
        <w:t>wil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590 (data/oxford_txts/SqT_oxford.txt)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litel</w:t>
      </w:r>
      <w:r>
        <w:t xml:space="preserve"> </w:t>
      </w:r>
      <w:r>
        <w:t>while,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seyn;</w:t>
      </w:r>
      <w:r>
        <w:br/>
        <w:br/>
      </w:r>
    </w:p>
    <w:p>
      <w:r>
        <w:rPr>
          <w:b/>
        </w:rPr>
        <w:t>Weak pt sg must end in -ed, -d, or -t : hidde</w:t>
      </w:r>
      <w:r>
        <w:br/>
        <w:t>The Squire's Tale 595 (data/oxford_txts/SqT_oxford.txt)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best</w:t>
      </w:r>
      <w:r>
        <w:t xml:space="preserve"> </w:t>
      </w:r>
      <w:r>
        <w:t>mighte,°</w:t>
      </w:r>
      <w:r>
        <w:t xml:space="preserve"> </w:t>
      </w:r>
      <w:r>
        <w:t>I</w:t>
      </w:r>
      <w:r>
        <w:t xml:space="preserve"> </w:t>
      </w:r>
      <w:r>
        <w:rPr>
          <w:i/>
        </w:rPr>
        <w:t>hidde</w:t>
      </w:r>
      <w:r>
        <w:t xml:space="preserve"> </w:t>
      </w:r>
      <w:r>
        <w:t>fro</w:t>
      </w:r>
      <w:r>
        <w:t xml:space="preserve"> </w:t>
      </w:r>
      <w:r>
        <w:t>him</w:t>
      </w:r>
      <w:r>
        <w:t xml:space="preserve"> </w:t>
      </w:r>
      <w:r>
        <w:t>my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Infinitive must end in -en or -e : sey</w:t>
      </w:r>
      <w:r>
        <w:br/>
        <w:t>The Squire's Tale 600 (data/oxford_txts/SqT_oxford.txt)</w:t>
        <w:br/>
      </w:r>
      <w:r>
        <w:t>Who</w:t>
      </w:r>
      <w:r>
        <w:t xml:space="preserve"> </w:t>
      </w:r>
      <w:r>
        <w:t>can</w:t>
      </w:r>
      <w:r>
        <w:t xml:space="preserve"> </w:t>
      </w:r>
      <w:r>
        <w:rPr>
          <w:i/>
        </w:rP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he,</w:t>
      </w:r>
      <w:r>
        <w:t xml:space="preserve"> </w:t>
      </w:r>
      <w:r>
        <w:t>who</w:t>
      </w:r>
      <w:r>
        <w:t xml:space="preserve"> </w:t>
      </w:r>
      <w:r>
        <w:t>can</w:t>
      </w:r>
      <w:r>
        <w:t xml:space="preserve"> </w:t>
      </w:r>
      <w:r>
        <w:t>do</w:t>
      </w:r>
      <w:r>
        <w:t xml:space="preserve"> </w:t>
      </w:r>
      <w:r>
        <w:t>werse?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600 (data/oxford_txts/SqT_oxford.txt)</w:t>
        <w:br/>
      </w:r>
      <w:r>
        <w:t>Who</w:t>
      </w:r>
      <w:r>
        <w:t xml:space="preserve"> </w:t>
      </w:r>
      <w:r>
        <w:t>can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he,</w:t>
      </w:r>
      <w:r>
        <w:t xml:space="preserve"> </w:t>
      </w:r>
      <w:r>
        <w:t>who</w:t>
      </w:r>
      <w:r>
        <w:t xml:space="preserve"> </w:t>
      </w:r>
      <w:r>
        <w:t>can</w:t>
      </w:r>
      <w:r>
        <w:t xml:space="preserve"> </w:t>
      </w:r>
      <w:r>
        <w:rPr>
          <w:i/>
        </w:rPr>
        <w:t>do</w:t>
      </w:r>
      <w:r>
        <w:t xml:space="preserve"> </w:t>
      </w:r>
      <w:r>
        <w:t>werse?</w:t>
      </w:r>
      <w:r>
        <w:br/>
        <w:br/>
      </w:r>
    </w:p>
    <w:p>
      <w:r>
        <w:rPr>
          <w:b/>
        </w:rPr>
        <w:t>Present 3rd sg must end in -th : trowe</w:t>
      </w:r>
      <w:r>
        <w:br/>
        <w:t>The Squire's Tale 607 (data/oxford_txts/SqT_oxford.txt)</w:t>
        <w:br/>
      </w:r>
      <w:r>
        <w:t>I</w:t>
      </w:r>
      <w:r>
        <w:t xml:space="preserve"> </w:t>
      </w:r>
      <w:r>
        <w:rPr>
          <w:i/>
        </w:rPr>
        <w:t>trowe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thilke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minde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607 (data/oxford_txts/SqT_oxford.txt)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thilke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minde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609 (data/oxford_txts/SqT_oxford.txt)</w:t>
        <w:br/>
      </w:r>
      <w:r>
        <w:t>Gladeth</w:t>
      </w:r>
      <w:r>
        <w:t xml:space="preserve"> </w:t>
      </w:r>
      <w:r>
        <w:t>himself’;</w:t>
      </w:r>
      <w:r>
        <w:t xml:space="preserve"> </w:t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men,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gesse;</w:t>
      </w:r>
      <w:r>
        <w:br/>
        <w:br/>
      </w:r>
    </w:p>
    <w:p>
      <w:r>
        <w:rPr>
          <w:b/>
        </w:rPr>
        <w:t>Past plural must end in -en or -e : might</w:t>
      </w:r>
      <w:r>
        <w:br/>
        <w:t>The Squire's Tale 634 (data/oxford_txts/SqT_oxford.txt)</w:t>
        <w:br/>
      </w:r>
      <w:r>
        <w:t>They</w:t>
      </w:r>
      <w:r>
        <w:t xml:space="preserve"> </w:t>
      </w:r>
      <w:r>
        <w:t>niste°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</w:t>
      </w:r>
      <w:r>
        <w:t xml:space="preserve"> </w:t>
      </w:r>
      <w:r>
        <w:t>faucon</w:t>
      </w:r>
      <w:r>
        <w:t xml:space="preserve"> </w:t>
      </w:r>
      <w:r>
        <w:t>glade.°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653 (data/oxford_txts/SqT_oxford.txt)</w:t>
        <w:br/>
      </w:r>
      <w:r>
        <w:t>Til</w:t>
      </w:r>
      <w:r>
        <w:t xml:space="preserve"> </w:t>
      </w:r>
      <w:r>
        <w:t>it</w:t>
      </w:r>
      <w:r>
        <w:t xml:space="preserve"> </w:t>
      </w:r>
      <w:r>
        <w:t>come</w:t>
      </w:r>
      <w:r>
        <w:t xml:space="preserve"> </w:t>
      </w:r>
      <w:r>
        <w:t>eft°</w:t>
      </w:r>
      <w:r>
        <w:t xml:space="preserve"> </w:t>
      </w:r>
      <w:r>
        <w:t>to</w:t>
      </w:r>
      <w:r>
        <w:t xml:space="preserve"> </w:t>
      </w:r>
      <w:r>
        <w:t>purpos°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666 (data/oxford_txts/SqT_oxford.txt)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ben°</w:t>
      </w:r>
      <w:r>
        <w:t xml:space="preserve"> </w:t>
      </w:r>
      <w:r>
        <w:t>holpen°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stede</w:t>
      </w:r>
      <w:r>
        <w:t xml:space="preserve"> </w:t>
      </w:r>
      <w:r>
        <w:t>of</w:t>
      </w:r>
      <w:r>
        <w:t xml:space="preserve"> </w:t>
      </w:r>
      <w:r>
        <w:t>bras;</w:t>
      </w:r>
      <w:r>
        <w:br/>
        <w:br/>
      </w:r>
    </w:p>
    <w:p>
      <w:r>
        <w:rPr>
          <w:b/>
        </w:rPr>
        <w:t>Present 3rd sg must end in -th : keep</w:t>
      </w:r>
      <w:r>
        <w:br/>
        <w:t>The Nun's Priest's Tale 2897 (data/oxford_txts/NPT_oxford.txt)</w:t>
        <w:br/>
      </w:r>
      <w:r>
        <w:t>And</w:t>
      </w:r>
      <w:r>
        <w:t xml:space="preserve"> </w:t>
      </w:r>
      <w:r>
        <w:rPr>
          <w:i/>
        </w:rPr>
        <w:t>keep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foul</w:t>
      </w:r>
      <w:r>
        <w:t xml:space="preserve"> </w:t>
      </w:r>
      <w:r>
        <w:t>prisoun!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2900 (data/oxford_txts/NPT_oxford.txt)</w:t>
        <w:br/>
      </w:r>
      <w:r>
        <w:t>Was</w:t>
      </w:r>
      <w:r>
        <w:t xml:space="preserve"> </w:t>
      </w:r>
      <w:r>
        <w:t>lik°</w:t>
      </w:r>
      <w:r>
        <w:t xml:space="preserve"> </w:t>
      </w:r>
      <w:r>
        <w:t>an</w:t>
      </w:r>
      <w:r>
        <w:t xml:space="preserve"> </w:t>
      </w:r>
      <w:r>
        <w:t>hound,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areste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2910 (data/oxford_txts/NPT_oxford.txt)</w:t>
        <w:br/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lost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love;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2914 (data/oxford_txts/NPT_oxford.txt)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housbondes</w:t>
      </w:r>
      <w:r>
        <w:t xml:space="preserve"> </w:t>
      </w:r>
      <w:r>
        <w:t>hardy,°</w:t>
      </w:r>
      <w:r>
        <w:t xml:space="preserve"> </w:t>
      </w:r>
      <w:r>
        <w:t>wise,</w:t>
      </w:r>
      <w:r>
        <w:t xml:space="preserve"> </w:t>
      </w:r>
      <w:r>
        <w:t>and</w:t>
      </w:r>
      <w:r>
        <w:t xml:space="preserve"> </w:t>
      </w:r>
      <w:r>
        <w:t>free,°</w:t>
      </w:r>
      <w:r>
        <w:br/>
        <w:br/>
      </w:r>
    </w:p>
    <w:p>
      <w:r>
        <w:rPr>
          <w:b/>
        </w:rPr>
        <w:t>Past plural must end in -en or -e : dorst</w:t>
      </w:r>
      <w:r>
        <w:br/>
        <w:t>The Nun's Priest's Tale 2918 (data/oxford_txts/NPT_oxford.txt)</w:t>
        <w:br/>
      </w:r>
      <w:r>
        <w:t>How</w:t>
      </w:r>
      <w:r>
        <w:t xml:space="preserve"> </w:t>
      </w:r>
      <w:r>
        <w:rPr>
          <w:i/>
        </w:rPr>
        <w:t>dorst</w:t>
      </w:r>
      <w:r>
        <w:t xml:space="preserve"> </w:t>
      </w:r>
      <w:r>
        <w:t>ye°</w:t>
      </w:r>
      <w:r>
        <w:t xml:space="preserve"> </w:t>
      </w:r>
      <w: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Infinitive must end in -en or -e : seyn</w:t>
      </w:r>
      <w:r>
        <w:br/>
        <w:t>The Nun's Priest's Tale 2918 (data/oxford_txts/NPT_oxford.txt)</w:t>
        <w:br/>
      </w:r>
      <w:r>
        <w:t>How</w:t>
      </w:r>
      <w:r>
        <w:t xml:space="preserve"> </w:t>
      </w:r>
      <w:r>
        <w:t>dorst</w:t>
      </w:r>
      <w:r>
        <w:t xml:space="preserve"> </w:t>
      </w:r>
      <w:r>
        <w:t>ye°</w:t>
      </w:r>
      <w:r>
        <w:t xml:space="preserve"> </w:t>
      </w:r>
      <w:r>
        <w:rPr>
          <w:i/>
        </w:rP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plural must end in -en or -e : con</w:t>
      </w:r>
      <w:r>
        <w:br/>
        <w:t>The Nun's Priest's Tale 2921 (data/oxford_txts/NPT_oxford.txt)</w:t>
        <w:br/>
      </w:r>
      <w:r>
        <w:t>Allas!</w:t>
      </w:r>
      <w:r>
        <w:t xml:space="preserve"> </w:t>
      </w:r>
      <w:r>
        <w:t>and</w:t>
      </w:r>
      <w:r>
        <w:t xml:space="preserve"> </w:t>
      </w:r>
      <w:r>
        <w:rPr>
          <w:i/>
        </w:rPr>
        <w:t>con</w:t>
      </w:r>
      <w:r>
        <w:t xml:space="preserve"> </w:t>
      </w:r>
      <w:r>
        <w:t>ye</w:t>
      </w:r>
      <w:r>
        <w:t xml:space="preserve"> </w:t>
      </w:r>
      <w:r>
        <w:t>been°</w:t>
      </w:r>
      <w:r>
        <w:t xml:space="preserve"> </w:t>
      </w:r>
      <w:r>
        <w:t>agast</w:t>
      </w:r>
      <w:r>
        <w:t xml:space="preserve"> </w:t>
      </w:r>
      <w:r>
        <w:t>of</w:t>
      </w:r>
      <w:r>
        <w:t xml:space="preserve"> </w:t>
      </w:r>
      <w:r>
        <w:t>swevenis?°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2926 (data/oxford_txts/NPT_oxford.txt)</w:t>
        <w:br/>
      </w:r>
      <w:r>
        <w:t>Certes</w:t>
      </w:r>
      <w:r>
        <w:t xml:space="preserve"> </w:t>
      </w:r>
      <w:r>
        <w:t>this</w:t>
      </w:r>
      <w:r>
        <w:t xml:space="preserve"> </w:t>
      </w:r>
      <w:r>
        <w:t>dreem,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met°</w:t>
      </w:r>
      <w:r>
        <w:t xml:space="preserve"> </w:t>
      </w:r>
      <w:r>
        <w:t>tonight</w:t>
      </w:r>
      <w:r>
        <w:br/>
        <w:br/>
      </w:r>
    </w:p>
    <w:p>
      <w:r>
        <w:rPr>
          <w:b/>
        </w:rPr>
        <w:t>Present plural must end in -en or -e : find</w:t>
      </w:r>
      <w:r>
        <w:br/>
        <w:t>The Nun's Priest's Tale 2957 (data/oxford_txts/NPT_oxford.txt)</w:t>
        <w:br/>
      </w:r>
      <w:r>
        <w:t>Ne</w:t>
      </w:r>
      <w:r>
        <w:t xml:space="preserve"> </w:t>
      </w:r>
      <w:r>
        <w:rPr>
          <w:i/>
        </w:rPr>
        <w:t>find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repleet°</w:t>
      </w:r>
      <w:r>
        <w:t xml:space="preserve"> </w:t>
      </w:r>
      <w:r>
        <w:t>of</w:t>
      </w:r>
      <w:r>
        <w:t xml:space="preserve"> </w:t>
      </w:r>
      <w:r>
        <w:t>humours</w:t>
      </w:r>
      <w:r>
        <w:t xml:space="preserve"> </w:t>
      </w:r>
      <w:r>
        <w:t>hote;</w:t>
      </w:r>
      <w:r>
        <w:br/>
        <w:br/>
      </w:r>
    </w:p>
    <w:p>
      <w:r>
        <w:rPr>
          <w:b/>
        </w:rPr>
        <w:t>Infinitive must end in -en or -e : say</w:t>
      </w:r>
      <w:r>
        <w:br/>
        <w:t>The Nun's Priest's Tale 2969 (data/oxford_txts/NPT_oxford.txt)</w:t>
        <w:br/>
      </w:r>
      <w:r>
        <w:t>Dredeth</w:t>
      </w:r>
      <w:r>
        <w:t xml:space="preserve"> </w:t>
      </w:r>
      <w:r>
        <w:t>no</w:t>
      </w:r>
      <w:r>
        <w:t xml:space="preserve"> </w:t>
      </w:r>
      <w:r>
        <w:t>dreem;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rPr>
          <w:i/>
        </w:rPr>
        <w:t>say</w:t>
      </w:r>
      <w:r>
        <w:t xml:space="preserve"> </w:t>
      </w:r>
      <w:r>
        <w:t>yow</w:t>
      </w:r>
      <w:r>
        <w:t xml:space="preserve"> </w:t>
      </w:r>
      <w:r>
        <w:t>namore.”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2978 (data/oxford_txts/NPT_oxford.txt)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founden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3021 (data/oxford_txts/NPT_oxford.txt)</w:t>
        <w:br/>
      </w:r>
      <w:r>
        <w:t>My</w:t>
      </w:r>
      <w:r>
        <w:t xml:space="preserve"> </w:t>
      </w:r>
      <w:r>
        <w:t>gold</w:t>
      </w:r>
      <w:r>
        <w:t xml:space="preserve"> </w:t>
      </w:r>
      <w:r>
        <w:t>caused</w:t>
      </w:r>
      <w:r>
        <w:t xml:space="preserve"> </w:t>
      </w:r>
      <w:r>
        <w:t>my</w:t>
      </w:r>
      <w:r>
        <w:t xml:space="preserve"> </w:t>
      </w:r>
      <w:r>
        <w:t>mordre,</w:t>
      </w:r>
      <w:r>
        <w:t xml:space="preserve"> </w:t>
      </w:r>
      <w:r>
        <w:t>sooth°</w:t>
      </w:r>
      <w:r>
        <w:t xml:space="preserve"> </w:t>
      </w:r>
      <w:r>
        <w:t>to</w:t>
      </w:r>
      <w:r>
        <w:t xml:space="preserve"> </w:t>
      </w:r>
      <w:r>
        <w:t>sayn’;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3022 (data/oxford_txts/NPT_oxford.txt)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every</w:t>
      </w:r>
      <w:r>
        <w:t xml:space="preserve"> </w:t>
      </w:r>
      <w:r>
        <w:t>point°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3038 (data/oxford_txts/NPT_oxford.txt)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man</w:t>
      </w:r>
      <w:r>
        <w:t xml:space="preserve"> </w:t>
      </w:r>
      <w:r>
        <w:t>devise;°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3046 (data/oxford_txts/NPT_oxford.txt)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tale</w:t>
      </w:r>
      <w:r>
        <w:t xml:space="preserve"> </w:t>
      </w:r>
      <w:r>
        <w:t>sayn?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3059 (data/oxford_txts/NPT_oxford.txt)</w:t>
        <w:br/>
      </w:r>
      <w:r>
        <w:rPr>
          <w:i/>
        </w:rPr>
        <w:t>Han</w:t>
      </w:r>
      <w:r>
        <w:t xml:space="preserve"> </w:t>
      </w:r>
      <w:r>
        <w:t>hent°</w:t>
      </w:r>
      <w:r>
        <w:t xml:space="preserve"> </w:t>
      </w:r>
      <w:r>
        <w:t>the</w:t>
      </w:r>
      <w:r>
        <w:t xml:space="preserve"> </w:t>
      </w:r>
      <w:r>
        <w:t>carter,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sore</w:t>
      </w:r>
      <w:r>
        <w:t xml:space="preserve"> </w:t>
      </w:r>
      <w:r>
        <w:t>him</w:t>
      </w:r>
      <w:r>
        <w:t xml:space="preserve"> </w:t>
      </w:r>
      <w:r>
        <w:t>pined,°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3067 (data/oxford_txts/NPT_oxford.txt)</w:t>
        <w:br/>
      </w:r>
      <w:r>
        <w:t>Two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passed</w:t>
      </w:r>
      <w:r>
        <w:t xml:space="preserve"> </w:t>
      </w:r>
      <w:r>
        <w:t>over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3069 (data/oxford_txts/NPT_oxford.txt)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wind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been°</w:t>
      </w:r>
      <w:r>
        <w:t xml:space="preserve"> </w:t>
      </w:r>
      <w:r>
        <w:t>contrarie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3089 (data/oxford_txts/NPT_oxford.txt)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lette°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thinges.°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Nun's Priest's Tale 3102 (data/oxford_txts/NPT_oxford.txt)</w:t>
        <w:br/>
      </w:r>
      <w:r>
        <w:t>And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t>man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3120 (data/oxford_txts/NPT_oxford.txt)</w:t>
        <w:br/>
      </w:r>
      <w:r>
        <w:t>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lever°</w:t>
      </w:r>
      <w:r>
        <w:t xml:space="preserve"> </w:t>
      </w:r>
      <w:r>
        <w:t>than</w:t>
      </w:r>
      <w:r>
        <w:t xml:space="preserve"> </w:t>
      </w:r>
      <w:r>
        <w:t>my</w:t>
      </w:r>
      <w:r>
        <w:t xml:space="preserve"> </w:t>
      </w:r>
      <w:r>
        <w:t>sherte</w:t>
      </w:r>
      <w:r>
        <w:br/>
        <w:br/>
      </w:r>
    </w:p>
    <w:p>
      <w:r>
        <w:rPr>
          <w:b/>
        </w:rPr>
        <w:t>Past plural must end in -en or -e : had</w:t>
      </w:r>
      <w:r>
        <w:br/>
        <w:t>The Nun's Priest's Tale 3121 (data/oxford_txts/NPT_oxford.txt)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rad°</w:t>
      </w:r>
      <w:r>
        <w:t xml:space="preserve"> </w:t>
      </w:r>
      <w:r>
        <w:t>his</w:t>
      </w:r>
      <w:r>
        <w:t xml:space="preserve"> </w:t>
      </w:r>
      <w:r>
        <w:t>legende,</w:t>
      </w:r>
      <w:r>
        <w:t xml:space="preserve"> </w:t>
      </w:r>
      <w:r>
        <w:t>as</w:t>
      </w:r>
      <w:r>
        <w:t xml:space="preserve"> </w:t>
      </w:r>
      <w:r>
        <w:t>have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Present 3rd sg must end in -th : writ</w:t>
      </w:r>
      <w:r>
        <w:br/>
        <w:t>The Nun's Priest's Tale 3123 (data/oxford_txts/NPT_oxford.txt)</w:t>
        <w:br/>
      </w:r>
      <w:r>
        <w:t>Macrobeus,</w:t>
      </w:r>
      <w:r>
        <w:t xml:space="preserve"> </w:t>
      </w:r>
      <w:r>
        <w:t>that</w:t>
      </w:r>
      <w:r>
        <w:t xml:space="preserve"> </w:t>
      </w:r>
      <w:r>
        <w:t>writ°</w:t>
      </w:r>
      <w:r>
        <w:t xml:space="preserve"> </w:t>
      </w:r>
      <w:r>
        <w:t>the</w:t>
      </w:r>
      <w:r>
        <w:t xml:space="preserve"> </w:t>
      </w:r>
      <w:r>
        <w:t>avisioun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Nun's Priest's Tale 3147 (data/oxford_txts/NPT_oxford.txt)</w:t>
        <w:br/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fighte</w:t>
      </w:r>
      <w:r>
        <w:t xml:space="preserve"> </w:t>
      </w:r>
      <w:r>
        <w:t>nathelees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3194 (data/oxford_txts/NPT_oxford.txt)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signe</w:t>
      </w:r>
      <w:r>
        <w:t xml:space="preserve"> </w:t>
      </w:r>
      <w:r>
        <w:t>of</w:t>
      </w:r>
      <w:r>
        <w:t xml:space="preserve"> </w:t>
      </w:r>
      <w:r>
        <w:t>Taurus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yronne°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3216 (data/oxford_txts/NPT_oxford.txt)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woned°</w:t>
      </w:r>
      <w:r>
        <w:t xml:space="preserve"> </w:t>
      </w:r>
      <w:r>
        <w:t>yeres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3247 (data/oxford_txts/NPT_oxford.txt)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same</w:t>
      </w:r>
      <w:r>
        <w:t xml:space="preserve"> </w:t>
      </w:r>
      <w:r>
        <w:t>thing,</w:t>
      </w:r>
      <w:r>
        <w:t xml:space="preserve"> </w:t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it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3251 (data/oxford_txts/NPT_oxford.txt)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not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of°</w:t>
      </w:r>
      <w:r>
        <w:t xml:space="preserve"> </w:t>
      </w:r>
      <w:r>
        <w:t>swich</w:t>
      </w:r>
      <w:r>
        <w:t xml:space="preserve"> </w:t>
      </w:r>
      <w:r>
        <w:t>matere;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Nun's Priest's Tale 3277 (data/oxford_txts/NPT_oxford.txt)</w:t>
        <w:br/>
      </w:r>
      <w:r>
        <w:t>But</w:t>
      </w:r>
      <w:r>
        <w:t xml:space="preserve"> </w:t>
      </w:r>
      <w:r>
        <w:t>cride</w:t>
      </w:r>
      <w:r>
        <w:t xml:space="preserve"> </w:t>
      </w:r>
      <w:r>
        <w:t>anon,</w:t>
      </w:r>
      <w:r>
        <w:t xml:space="preserve"> </w:t>
      </w:r>
      <w:r>
        <w:t>“cok,</w:t>
      </w:r>
      <w:r>
        <w:t xml:space="preserve"> </w:t>
      </w:r>
      <w:r>
        <w:t>cok,”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3283 (data/oxford_txts/NPT_oxford.txt)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fled,</w:t>
      </w:r>
      <w:r>
        <w:t xml:space="preserve"> </w:t>
      </w:r>
      <w:r>
        <w:t>but</w:t>
      </w:r>
      <w:r>
        <w:t xml:space="preserve"> </w:t>
      </w:r>
      <w:r>
        <w:t>that°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Nun's Priest's Tale 3301 (data/oxford_txts/NPT_oxford.txt)</w:t>
        <w:br/>
      </w:r>
      <w:r>
        <w:t>Save°</w:t>
      </w:r>
      <w:r>
        <w:t xml:space="preserve"> </w:t>
      </w:r>
      <w:r>
        <w:t>yow,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singe</w:t>
      </w:r>
      <w:r>
        <w:br/>
        <w:br/>
      </w:r>
    </w:p>
    <w:p>
      <w:r>
        <w:rPr>
          <w:b/>
        </w:rPr>
        <w:t>Present plural must end in -en or -e : con</w:t>
      </w:r>
      <w:r>
        <w:br/>
        <w:t>The Nun's Priest's Tale 3321 (data/oxford_txts/NPT_oxford.txt)</w:t>
        <w:br/>
      </w:r>
      <w:r>
        <w:t>Let</w:t>
      </w:r>
      <w:r>
        <w:t xml:space="preserve"> </w:t>
      </w:r>
      <w:r>
        <w:t>see,</w:t>
      </w:r>
      <w:r>
        <w:t xml:space="preserve"> </w:t>
      </w:r>
      <w:r>
        <w:rPr>
          <w:i/>
        </w:rPr>
        <w:t>con</w:t>
      </w:r>
      <w:r>
        <w:t xml:space="preserve"> </w:t>
      </w:r>
      <w:r>
        <w:t>ye°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t>countrefete?”°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Nun's Priest's Tale 3335 (data/oxford_txts/NPT_oxford.txt)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gargat°</w:t>
      </w:r>
      <w:r>
        <w:t xml:space="preserve"> </w:t>
      </w:r>
      <w:r>
        <w:t>hente°</w:t>
      </w:r>
      <w:r>
        <w:t xml:space="preserve"> </w:t>
      </w:r>
      <w:r>
        <w:t>Chauntecleer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3348 (data/oxford_txts/NPT_oxford.txt)</w:t>
        <w:br/>
      </w:r>
      <w:r>
        <w:t>That,</w:t>
      </w:r>
      <w:r>
        <w:t xml:space="preserve"> </w:t>
      </w:r>
      <w:r>
        <w:t>whan</w:t>
      </w:r>
      <w:r>
        <w:t xml:space="preserve"> </w:t>
      </w:r>
      <w:r>
        <w:t>thy</w:t>
      </w:r>
      <w:r>
        <w:t xml:space="preserve"> </w:t>
      </w:r>
      <w:r>
        <w:t>worthy</w:t>
      </w:r>
      <w:r>
        <w:t xml:space="preserve"> </w:t>
      </w:r>
      <w:r>
        <w:t>king</w:t>
      </w:r>
      <w:r>
        <w:t xml:space="preserve"> </w:t>
      </w:r>
      <w:r>
        <w:t>Richard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3352 (data/oxford_txts/NPT_oxford.txt)</w:t>
        <w:br/>
      </w:r>
      <w:r>
        <w:t>(For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Friday</w:t>
      </w:r>
      <w:r>
        <w:t xml:space="preserve"> </w:t>
      </w:r>
      <w:r>
        <w:t>soothly°</w:t>
      </w:r>
      <w:r>
        <w:t xml:space="preserve"> </w:t>
      </w:r>
      <w:r>
        <w:rPr>
          <w:i/>
        </w:rPr>
        <w:t>slain</w:t>
      </w:r>
      <w:r>
        <w:t xml:space="preserve"> </w:t>
      </w:r>
      <w:r>
        <w:t>was</w:t>
      </w:r>
      <w:r>
        <w:t xml:space="preserve"> </w:t>
      </w:r>
      <w:r>
        <w:t>he.)</w:t>
      </w:r>
      <w:r>
        <w:br/>
        <w:br/>
      </w:r>
    </w:p>
    <w:p>
      <w:r>
        <w:rPr>
          <w:b/>
        </w:rPr>
        <w:t>Past plural must end in -en or -e : had</w:t>
      </w:r>
      <w:r>
        <w:br/>
        <w:t>The Nun's Priest's Tale 3361 (data/oxford_txts/NPT_oxford.txt)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seyn°</w:t>
      </w:r>
      <w:r>
        <w:t xml:space="preserve"> </w:t>
      </w:r>
      <w:r>
        <w:t>of</w:t>
      </w:r>
      <w:r>
        <w:t xml:space="preserve"> </w:t>
      </w:r>
      <w:r>
        <w:t>Chauntecleer</w:t>
      </w:r>
      <w:r>
        <w:t xml:space="preserve"> </w:t>
      </w:r>
      <w:r>
        <w:t>the</w:t>
      </w:r>
      <w:r>
        <w:t xml:space="preserve"> </w:t>
      </w:r>
      <w:r>
        <w:t>sighte.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3364 (data/oxford_txts/NPT_oxford.txt)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housbond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Nun's Priest's Tale 3367 (data/oxford_txts/NPT_oxford.txt)</w:t>
        <w:br/>
      </w:r>
      <w:r>
        <w:t>That</w:t>
      </w:r>
      <w:r>
        <w:t xml:space="preserve"> </w:t>
      </w:r>
      <w:r>
        <w:t>wilfully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she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3373 (data/oxford_txts/NPT_oxford.txt)</w:t>
        <w:br/>
      </w:r>
      <w:r>
        <w:t>Withouten</w:t>
      </w:r>
      <w:r>
        <w:t xml:space="preserve"> </w:t>
      </w:r>
      <w:r>
        <w:t>gilt</w:t>
      </w:r>
      <w:r>
        <w:t xml:space="preserve"> </w:t>
      </w:r>
      <w:r>
        <w:t>this</w:t>
      </w:r>
      <w:r>
        <w:t xml:space="preserve"> </w:t>
      </w:r>
      <w:r>
        <w:t>Nero</w:t>
      </w:r>
      <w:r>
        <w:t xml:space="preserve"> </w:t>
      </w:r>
      <w:r>
        <w:t>hath</w:t>
      </w:r>
      <w:r>
        <w:t xml:space="preserve"> </w:t>
      </w:r>
      <w:r>
        <w:t>hem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3381 (data/oxford_txts/NPT_oxford.txt)</w:t>
        <w:br/>
      </w:r>
      <w:r>
        <w:t>Ha,</w:t>
      </w:r>
      <w:r>
        <w:t xml:space="preserve"> </w:t>
      </w:r>
      <w:r>
        <w:t>ha,</w:t>
      </w:r>
      <w:r>
        <w:t xml:space="preserve"> </w:t>
      </w:r>
      <w:r>
        <w:t>the</w:t>
      </w:r>
      <w:r>
        <w:t xml:space="preserve"> </w:t>
      </w:r>
      <w:r>
        <w:t>fox!”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him</w:t>
      </w:r>
      <w:r>
        <w:t xml:space="preserve"> </w:t>
      </w:r>
      <w:r>
        <w:t>they</w:t>
      </w:r>
      <w:r>
        <w:t xml:space="preserve"> </w:t>
      </w:r>
      <w:r>
        <w:rPr>
          <w:i/>
        </w:rPr>
        <w:t>ran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3385 (data/oxford_txts/NPT_oxford.txt)</w:t>
        <w:br/>
      </w:r>
      <w:r>
        <w:rPr>
          <w:i/>
        </w:rPr>
        <w:t>Ran</w:t>
      </w:r>
      <w:r>
        <w:t xml:space="preserve"> </w:t>
      </w:r>
      <w:r>
        <w:t>cow</w:t>
      </w:r>
      <w:r>
        <w:t xml:space="preserve"> </w:t>
      </w:r>
      <w:r>
        <w:t>and</w:t>
      </w:r>
      <w:r>
        <w:t xml:space="preserve"> </w:t>
      </w:r>
      <w:r>
        <w:t>calf,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the</w:t>
      </w:r>
      <w:r>
        <w:t xml:space="preserve"> </w:t>
      </w:r>
      <w:r>
        <w:t>verray°</w:t>
      </w:r>
      <w:r>
        <w:t xml:space="preserve"> </w:t>
      </w:r>
      <w:r>
        <w:t>hogges</w:t>
      </w:r>
      <w:r>
        <w:br/>
        <w:br/>
      </w:r>
    </w:p>
    <w:p>
      <w:r>
        <w:rPr>
          <w:b/>
        </w:rPr>
        <w:t>Present 3rd sg must end in -th : breke</w:t>
      </w:r>
      <w:r>
        <w:br/>
        <w:t>The Nun's Priest's Tale 3388 (data/oxford_txts/NPT_oxford.txt)</w:t>
        <w:br/>
      </w:r>
      <w:r>
        <w:t>They</w:t>
      </w:r>
      <w:r>
        <w:t xml:space="preserve"> </w:t>
      </w:r>
      <w:r>
        <w:t>ronne</w:t>
      </w:r>
      <w:r>
        <w:t xml:space="preserve"> </w:t>
      </w:r>
      <w:r>
        <w:t>so,°</w:t>
      </w:r>
      <w:r>
        <w:t xml:space="preserve"> </w:t>
      </w:r>
      <w:r>
        <w:t>hem</w:t>
      </w:r>
      <w:r>
        <w:t xml:space="preserve"> </w:t>
      </w:r>
      <w:r>
        <w:t>thoughte°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breke.°</w:t>
      </w:r>
      <w:r>
        <w:br/>
        <w:br/>
      </w:r>
    </w:p>
    <w:p>
      <w:r>
        <w:rPr>
          <w:b/>
        </w:rPr>
        <w:t>Past plural must end in -en or -e : pouped</w:t>
      </w:r>
      <w:r>
        <w:br/>
        <w:t>The Nun's Priest's Tale 3399 (data/oxford_txts/NPT_oxford.txt)</w:t>
        <w:br/>
      </w:r>
      <w:r>
        <w:t>Of</w:t>
      </w:r>
      <w:r>
        <w:t xml:space="preserve"> </w:t>
      </w:r>
      <w:r>
        <w:t>horn,</w:t>
      </w:r>
      <w:r>
        <w:t xml:space="preserve"> </w:t>
      </w:r>
      <w:r>
        <w:t>of</w:t>
      </w:r>
      <w:r>
        <w:t xml:space="preserve"> </w:t>
      </w:r>
      <w:r>
        <w:t>boon,°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blewe</w:t>
      </w:r>
      <w:r>
        <w:t xml:space="preserve"> </w:t>
      </w:r>
      <w:r>
        <w:t>and</w:t>
      </w:r>
      <w:r>
        <w:t xml:space="preserve"> </w:t>
      </w:r>
      <w:r>
        <w:t>pouped,°</w:t>
      </w:r>
      <w:r>
        <w:br/>
        <w:br/>
      </w:r>
    </w:p>
    <w:p>
      <w:r>
        <w:rPr>
          <w:b/>
        </w:rPr>
        <w:t>Past plural must end in -en or -e : houped</w:t>
      </w:r>
      <w:r>
        <w:br/>
        <w:t>The Nun's Priest's Tale 3400 (data/oxford_txts/NPT_oxford.txt)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thay</w:t>
      </w:r>
      <w:r>
        <w:t xml:space="preserve"> </w:t>
      </w:r>
      <w:r>
        <w:t>skriked°</w:t>
      </w:r>
      <w:r>
        <w:t xml:space="preserve"> </w:t>
      </w:r>
      <w:r>
        <w:t>and</w:t>
      </w:r>
      <w:r>
        <w:t xml:space="preserve"> </w:t>
      </w:r>
      <w:r>
        <w:t>they</w:t>
      </w:r>
      <w:r>
        <w:t xml:space="preserve"> </w:t>
      </w:r>
      <w:r>
        <w:t>houped;°</w:t>
      </w:r>
      <w:r>
        <w:br/>
        <w:br/>
      </w:r>
    </w:p>
    <w:p>
      <w:r>
        <w:rPr>
          <w:b/>
        </w:rPr>
        <w:t>Present 3rd sg must end in -th : helpe</w:t>
      </w:r>
      <w:r>
        <w:br/>
        <w:t>The Nun's Priest's Tale 3408 (data/oxford_txts/NPT_oxford.txt)</w:t>
        <w:br/>
      </w:r>
      <w:r>
        <w:t>Yet</w:t>
      </w:r>
      <w:r>
        <w:t xml:space="preserve"> </w:t>
      </w:r>
      <w:r>
        <w:t>sholde°</w:t>
      </w:r>
      <w:r>
        <w:t xml:space="preserve"> </w:t>
      </w:r>
      <w:r>
        <w:t>I</w:t>
      </w:r>
      <w:r>
        <w:t xml:space="preserve"> </w:t>
      </w:r>
      <w:r>
        <w:t>seyn</w:t>
      </w:r>
      <w:r>
        <w:t xml:space="preserve"> </w:t>
      </w:r>
      <w:r>
        <w:t>(as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t>helpe°</w:t>
      </w:r>
      <w:r>
        <w:t xml:space="preserve"> </w:t>
      </w:r>
      <w:r>
        <w:t>me)</w:t>
      </w:r>
      <w:r>
        <w:br/>
        <w:br/>
      </w:r>
    </w:p>
    <w:p>
      <w:r>
        <w:rPr>
          <w:b/>
        </w:rPr>
        <w:t>Present 3rd sg must end in -th : falle</w:t>
      </w:r>
      <w:r>
        <w:br/>
        <w:t>The Nun's Priest's Tale 3410 (data/oxford_txts/NPT_oxford.txt)</w:t>
        <w:br/>
      </w:r>
      <w:r>
        <w:t>A</w:t>
      </w:r>
      <w:r>
        <w:t xml:space="preserve"> </w:t>
      </w:r>
      <w:r>
        <w:t>verray°</w:t>
      </w:r>
      <w:r>
        <w:t xml:space="preserve"> </w:t>
      </w:r>
      <w:r>
        <w:t>pestilence°</w:t>
      </w:r>
      <w:r>
        <w:t xml:space="preserve"> </w:t>
      </w:r>
      <w:r>
        <w:t>upon</w:t>
      </w:r>
      <w:r>
        <w:t xml:space="preserve"> </w:t>
      </w:r>
      <w:r>
        <w:t>yow</w:t>
      </w:r>
      <w:r>
        <w:t xml:space="preserve"> </w:t>
      </w:r>
      <w:r>
        <w:t>falle!</w:t>
      </w:r>
      <w:r>
        <w:br/>
        <w:br/>
      </w:r>
    </w:p>
    <w:p>
      <w:r>
        <w:rPr>
          <w:b/>
        </w:rPr>
        <w:t>Infinitive must end in -en or -e : sey</w:t>
      </w:r>
      <w:r>
        <w:br/>
        <w:t>The Nun's Priest's Tale 3425 (data/oxford_txts/NPT_oxford.txt)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sooth°</w:t>
      </w:r>
      <w:r>
        <w:t xml:space="preserve"> </w:t>
      </w:r>
      <w:r>
        <w:t>to</w:t>
      </w:r>
      <w:r>
        <w:t xml:space="preserve"> </w:t>
      </w:r>
      <w:r>
        <w:t>yow,</w:t>
      </w:r>
      <w:r>
        <w:t xml:space="preserve"> </w:t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so.”</w:t>
      </w:r>
      <w:r>
        <w:br/>
        <w:br/>
      </w:r>
    </w:p>
    <w:p>
      <w:r>
        <w:rPr>
          <w:b/>
        </w:rPr>
        <w:t>Present 3rd sg must end in -th : help</w:t>
      </w:r>
      <w:r>
        <w:br/>
        <w:t>The Nun's Priest's Tale 3425 (data/oxford_txts/NPT_oxford.txt)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sey</w:t>
      </w:r>
      <w:r>
        <w:t xml:space="preserve"> </w:t>
      </w:r>
      <w:r>
        <w:t>sooth°</w:t>
      </w:r>
      <w:r>
        <w:t xml:space="preserve"> </w:t>
      </w:r>
      <w:r>
        <w:t>to</w:t>
      </w:r>
      <w:r>
        <w:t xml:space="preserve"> </w:t>
      </w:r>
      <w:r>
        <w:t>yow,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so.”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3430 (data/oxford_txts/NPT_oxford.txt)</w:t>
        <w:br/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to°</w:t>
      </w:r>
      <w:r>
        <w:t xml:space="preserve"> </w:t>
      </w:r>
      <w:r>
        <w:t>singe</w:t>
      </w:r>
      <w:r>
        <w:t xml:space="preserve"> </w:t>
      </w:r>
      <w:r>
        <w:t>and</w:t>
      </w:r>
      <w:r>
        <w:t xml:space="preserve"> </w:t>
      </w:r>
      <w:r>
        <w:t>winke</w:t>
      </w:r>
      <w:r>
        <w:t xml:space="preserve"> </w:t>
      </w:r>
      <w:r>
        <w:t>with</w:t>
      </w:r>
      <w:r>
        <w:t xml:space="preserve"> </w:t>
      </w:r>
      <w:r>
        <w:t>min</w:t>
      </w:r>
      <w:r>
        <w:t xml:space="preserve"> </w:t>
      </w:r>
      <w:r>
        <w:t>yë.°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881 (data/oxford_txts/WBT_oxford.txt)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but</w:t>
      </w:r>
      <w:r>
        <w:t xml:space="preserve"> </w:t>
      </w:r>
      <w:r>
        <w:t>dishonour.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892 (data/oxford_txts/WBT_oxford.txt)</w:t>
        <w:br/>
      </w:r>
      <w:r>
        <w:t>By</w:t>
      </w:r>
      <w:r>
        <w:t xml:space="preserve"> </w:t>
      </w:r>
      <w:r>
        <w:t>cours</w:t>
      </w:r>
      <w:r>
        <w:t xml:space="preserve"> </w:t>
      </w:r>
      <w:r>
        <w:t>of</w:t>
      </w:r>
      <w:r>
        <w:t xml:space="preserve"> </w:t>
      </w:r>
      <w:r>
        <w:t>lawe,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Infinitive must end in -en or -e : chees</w:t>
      </w:r>
      <w:r>
        <w:br/>
        <w:t>The Wife of Bath's Tale 898 (data/oxford_txts/WBT_oxford.txt)</w:t>
        <w:br/>
      </w:r>
      <w:r>
        <w:t>To</w:t>
      </w:r>
      <w:r>
        <w:t xml:space="preserve"> </w:t>
      </w:r>
      <w:r>
        <w:t>chees,°</w:t>
      </w:r>
      <w:r>
        <w:t xml:space="preserve"> </w:t>
      </w:r>
      <w:r>
        <w:t>whether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him</w:t>
      </w:r>
      <w:r>
        <w:t xml:space="preserve"> </w:t>
      </w:r>
      <w:r>
        <w:t>save</w:t>
      </w:r>
      <w:r>
        <w:t xml:space="preserve"> </w:t>
      </w:r>
      <w:r>
        <w:t>or</w:t>
      </w:r>
      <w:r>
        <w:t xml:space="preserve"> </w:t>
      </w:r>
      <w:r>
        <w:t>spille.°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936 (data/oxford_txts/WBT_oxford.txt)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free,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us</w:t>
      </w:r>
      <w:r>
        <w:t xml:space="preserve"> </w:t>
      </w:r>
      <w:r>
        <w:t>lest,°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945 (data/oxford_txts/WBT_oxford.txt)</w:t>
        <w:br/>
      </w:r>
      <w:r>
        <w:t>¶And</w:t>
      </w:r>
      <w:r>
        <w:t xml:space="preserve"> </w:t>
      </w:r>
      <w:r>
        <w:t>somme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Tale 945 (data/oxford_txts/WBT_oxford.txt)</w:t>
        <w:br/>
      </w:r>
      <w:r>
        <w:t>¶And</w:t>
      </w:r>
      <w:r>
        <w:t xml:space="preserve"> </w:t>
      </w:r>
      <w:r>
        <w:t>somme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962 (data/oxford_txts/WBT_oxford.txt)</w:t>
        <w:br/>
      </w:r>
      <w:r>
        <w:t>She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vileinie</w:t>
      </w:r>
      <w:r>
        <w:t xml:space="preserve"> </w:t>
      </w:r>
      <w:r>
        <w:t>or</w:t>
      </w:r>
      <w:r>
        <w:t xml:space="preserve"> </w:t>
      </w:r>
      <w:r>
        <w:t>sinne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963 (data/oxford_txts/WBT_oxford.txt)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foul</w:t>
      </w:r>
      <w:r>
        <w:t xml:space="preserve"> </w:t>
      </w:r>
      <w:r>
        <w:t>a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Weak pt sg must end in -ed, -d, or -t : dide</w:t>
      </w:r>
      <w:r>
        <w:br/>
        <w:t>The Wife of Bath's Tale 965 (data/oxford_txts/WBT_oxford.txt)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hir</w:t>
      </w:r>
      <w:r>
        <w:t xml:space="preserve"> </w:t>
      </w:r>
      <w:r>
        <w:t>thoughte°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dide,°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Wife of Bath's Tale 980 (data/oxford_txts/WBT_oxford.txt)</w:t>
        <w:br/>
      </w:r>
      <w:r>
        <w:t>Yet</w:t>
      </w:r>
      <w:r>
        <w:t xml:space="preserve"> </w:t>
      </w:r>
      <w:r>
        <w:t>out</w:t>
      </w:r>
      <w:r>
        <w:t xml:space="preserve"> </w:t>
      </w:r>
      <w:r>
        <w:t>it</w:t>
      </w:r>
      <w:r>
        <w:t xml:space="preserve"> </w:t>
      </w:r>
      <w:r>
        <w:t>moot,°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conseil°</w:t>
      </w:r>
      <w:r>
        <w:t xml:space="preserve"> </w:t>
      </w:r>
      <w:r>
        <w:t>hide;</w:t>
      </w:r>
      <w:r>
        <w:br/>
        <w:br/>
      </w:r>
    </w:p>
    <w:p>
      <w:r>
        <w:rPr>
          <w:b/>
        </w:rPr>
        <w:t>Infinitive must end in -en or -e : com</w:t>
      </w:r>
      <w:r>
        <w:br/>
        <w:t>The Wife of Bath's Tale 984 (data/oxford_txts/WBT_oxford.txt)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saugh</w:t>
      </w:r>
      <w:r>
        <w:t xml:space="preserve"> </w:t>
      </w:r>
      <w:r>
        <w:t>he</w:t>
      </w:r>
      <w:r>
        <w:t xml:space="preserve"> </w:t>
      </w:r>
      <w:r>
        <w:t>might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Strong participle must end in -en or -e : com</w:t>
      </w:r>
      <w:r>
        <w:br/>
        <w:t>The Wife of Bath's Tale 988 (data/oxford_txts/WBT_oxford.txt)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that</w:t>
      </w:r>
      <w:r>
        <w:t xml:space="preserve"> </w:t>
      </w:r>
      <w:r>
        <w:t>hoomward</w:t>
      </w:r>
      <w:r>
        <w:t xml:space="preserve"> </w:t>
      </w:r>
      <w:r>
        <w:t>moste</w:t>
      </w:r>
      <w:r>
        <w:t xml:space="preserve"> </w:t>
      </w:r>
      <w:r>
        <w:t>he</w:t>
      </w:r>
      <w:r>
        <w:t xml:space="preserve"> </w:t>
      </w:r>
      <w:r>
        <w:t>tourne,°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1006 (data/oxford_txts/WBT_oxford.txt)</w:t>
        <w:br/>
      </w:r>
      <w:r>
        <w:t>“I</w:t>
      </w:r>
      <w:r>
        <w:t xml:space="preserve"> </w:t>
      </w:r>
      <w:r>
        <w:t>nam</w:t>
      </w:r>
      <w:r>
        <w:t xml:space="preserve"> </w:t>
      </w:r>
      <w:r>
        <w:t>but</w:t>
      </w:r>
      <w:r>
        <w:t xml:space="preserve"> </w:t>
      </w:r>
      <w:r>
        <w:t>deed,°</w:t>
      </w:r>
      <w:r>
        <w:t xml:space="preserve"> </w:t>
      </w:r>
      <w:r>
        <w:t>but</w:t>
      </w:r>
      <w:r>
        <w:t xml:space="preserve"> </w:t>
      </w:r>
      <w:r>
        <w:t>if°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coud</w:t>
      </w:r>
      <w:r>
        <w:br/>
        <w:t>The Wife of Bath's Tale 1008 (data/oxford_txts/WBT_oxford.txt)</w:t>
        <w:br/>
      </w:r>
      <w:r>
        <w:rPr>
          <w:i/>
        </w:rP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</w:r>
    </w:p>
    <w:p>
      <w:r>
        <w:rPr>
          <w:b/>
        </w:rPr>
        <w:t>Infinitive must end in -en or -e : quit</w:t>
      </w:r>
      <w:r>
        <w:br/>
        <w:t>The Wife of Bath's Tale 1008 (data/oxford_txts/WBT_oxford.txt)</w:t>
        <w:br/>
      </w:r>
      <w: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rPr>
          <w:i/>
        </w:rP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Tale 1019 (data/oxford_txts/WBT_oxford.txt)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teche;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Wife of Bath's Tale 1035 (data/oxford_txts/WBT_oxford.txt)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questioun</w:t>
      </w:r>
      <w:r>
        <w:t xml:space="preserve"> </w:t>
      </w:r>
      <w:r>
        <w:t>anon°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Wife of Bath's Tale 1036 (data/oxford_txts/WBT_oxford.txt)</w:t>
        <w:br/>
      </w:r>
      <w:r>
        <w:t>With</w:t>
      </w:r>
      <w:r>
        <w:t xml:space="preserve"> </w:t>
      </w:r>
      <w:r>
        <w:t>manly</w:t>
      </w:r>
      <w:r>
        <w:t xml:space="preserve"> </w:t>
      </w:r>
      <w:r>
        <w:t>vois,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court</w:t>
      </w:r>
      <w:r>
        <w:t xml:space="preserve"> </w:t>
      </w:r>
      <w:r>
        <w:t>it</w:t>
      </w:r>
      <w:r>
        <w:t xml:space="preserve"> </w:t>
      </w:r>
      <w:r>
        <w:t>herde:</w:t>
      </w:r>
      <w:r>
        <w:br/>
        <w:br/>
      </w:r>
    </w:p>
    <w:p>
      <w:r>
        <w:rPr>
          <w:b/>
        </w:rPr>
        <w:t>Past plural must end in -en or -e : contraried</w:t>
      </w:r>
      <w:r>
        <w:br/>
        <w:t>The Wife of Bath's Tale 1044 (data/oxford_txts/WBT_oxford.txt)</w:t>
        <w:br/>
      </w:r>
      <w:r>
        <w:t>Ne</w:t>
      </w:r>
      <w:r>
        <w:t xml:space="preserve"> </w:t>
      </w:r>
      <w:r>
        <w:t>widwe,</w:t>
      </w:r>
      <w:r>
        <w:t xml:space="preserve"> </w:t>
      </w:r>
      <w:r>
        <w:t>that</w:t>
      </w:r>
      <w:r>
        <w:t xml:space="preserve"> </w:t>
      </w:r>
      <w:r>
        <w:t>contraried°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saide</w:t>
      </w:r>
      <w:r>
        <w:br/>
        <w:br/>
      </w:r>
    </w:p>
    <w:p>
      <w:r>
        <w:rPr>
          <w:b/>
        </w:rPr>
        <w:t>Present 3rd sg must end in -th : departe</w:t>
      </w:r>
      <w:r>
        <w:br/>
        <w:t>The Wife of Bath's Tale 1049 (data/oxford_txts/WBT_oxford.txt)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your</w:t>
      </w:r>
      <w:r>
        <w:t xml:space="preserve"> </w:t>
      </w:r>
      <w:r>
        <w:t>court</w:t>
      </w:r>
      <w:r>
        <w:t xml:space="preserve"> </w:t>
      </w:r>
      <w:r>
        <w:t>departe,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right.°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Tale 1050 (data/oxford_txts/WBT_oxford.txt)</w:t>
        <w:br/>
      </w:r>
      <w:r>
        <w:t>I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this</w:t>
      </w:r>
      <w:r>
        <w:t xml:space="preserve"> </w:t>
      </w:r>
      <w:r>
        <w:t>answere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knight;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Tale 1073 (data/oxford_txts/WBT_oxford.txt)</w:t>
        <w:br/>
      </w:r>
      <w:r>
        <w:t>¶Now</w:t>
      </w:r>
      <w:r>
        <w:t xml:space="preserve"> </w:t>
      </w:r>
      <w:r>
        <w:t>wolden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sey,</w:t>
      </w:r>
      <w:r>
        <w:t xml:space="preserve"> </w:t>
      </w:r>
      <w:r>
        <w:t>paraventure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1115 (data/oxford_txts/WBT_oxford.txt)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gentil</w:t>
      </w:r>
      <w:r>
        <w:t xml:space="preserve"> </w:t>
      </w:r>
      <w:r>
        <w:t>dedes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can</w:t>
      </w:r>
      <w:r>
        <w:br/>
        <w:br/>
      </w:r>
    </w:p>
    <w:p>
      <w:r>
        <w:rPr>
          <w:b/>
        </w:rPr>
        <w:t>Present plural must end in -en or -e : claim</w:t>
      </w:r>
      <w:r>
        <w:br/>
        <w:t>The Wife of Bath's Tale 1120 (data/oxford_txts/WBT_oxford.txt)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claim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parage,°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1138 (data/oxford_txts/WBT_oxford.txt)</w:t>
        <w:br/>
      </w:r>
      <w:r>
        <w:t>They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vileinie</w:t>
      </w:r>
      <w:r>
        <w:t xml:space="preserve"> </w:t>
      </w:r>
      <w:r>
        <w:t>or</w:t>
      </w:r>
      <w:r>
        <w:t xml:space="preserve"> </w:t>
      </w:r>
      <w:r>
        <w:t>vice.</w:t>
      </w:r>
      <w:r>
        <w:br/>
        <w:br/>
      </w:r>
    </w:p>
    <w:p>
      <w:r>
        <w:rPr>
          <w:b/>
        </w:rPr>
        <w:t>Infinitive must end in -en or -e : shet</w:t>
      </w:r>
      <w:r>
        <w:br/>
        <w:t>The Wife of Bath's Tale 1141 (data/oxford_txts/WBT_oxford.txt)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shet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t>go</w:t>
      </w:r>
      <w:r>
        <w:t xml:space="preserve"> </w:t>
      </w:r>
      <w:r>
        <w:t>thenne;°</w:t>
      </w:r>
      <w:r>
        <w:br/>
        <w:br/>
      </w:r>
    </w:p>
    <w:p>
      <w:r>
        <w:rPr>
          <w:b/>
        </w:rPr>
        <w:t>Present 3rd sg must end in -th : die</w:t>
      </w:r>
      <w:r>
        <w:br/>
        <w:t>The Wife of Bath's Tale 1145 (data/oxford_txts/WBT_oxford.txt)</w:t>
        <w:br/>
      </w:r>
      <w:r>
        <w:t>Up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die.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1151 (data/oxford_txts/WBT_oxford.txt)</w:t>
        <w:br/>
      </w:r>
      <w:r>
        <w:t>A</w:t>
      </w:r>
      <w:r>
        <w:t xml:space="preserve"> </w:t>
      </w:r>
      <w:r>
        <w:t>lordes</w:t>
      </w:r>
      <w:r>
        <w:t xml:space="preserve"> </w:t>
      </w:r>
      <w:r>
        <w:t>son</w:t>
      </w:r>
      <w:r>
        <w:t xml:space="preserve"> </w:t>
      </w:r>
      <w:r>
        <w:rPr>
          <w:i/>
        </w:rPr>
        <w:t>do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vileinie;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1152 (data/oxford_txts/WBT_oxford.txt)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pris</w:t>
      </w:r>
      <w:r>
        <w:t xml:space="preserve"> </w:t>
      </w:r>
      <w:r>
        <w:t>of°</w:t>
      </w:r>
      <w:r>
        <w:t xml:space="preserve"> </w:t>
      </w:r>
      <w:r>
        <w:t>his</w:t>
      </w:r>
      <w:r>
        <w:t xml:space="preserve"> </w:t>
      </w:r>
      <w:r>
        <w:t>gentrie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Tale 1154 (data/oxford_txts/WBT_oxford.txt)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hise</w:t>
      </w:r>
      <w:r>
        <w:t xml:space="preserve"> </w:t>
      </w:r>
      <w:r>
        <w:t>eldres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vertuous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1155 (data/oxford_txts/WBT_oxford.txt)</w:t>
        <w:br/>
      </w:r>
      <w:r>
        <w:t>And</w:t>
      </w:r>
      <w:r>
        <w:t xml:space="preserve"> </w:t>
      </w:r>
      <w:r>
        <w:t>nil°</w:t>
      </w:r>
      <w:r>
        <w:t xml:space="preserve"> </w:t>
      </w:r>
      <w:r>
        <w:t>himselven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gentil</w:t>
      </w:r>
      <w:r>
        <w:t xml:space="preserve"> </w:t>
      </w:r>
      <w:r>
        <w:t>dedis</w:t>
      </w:r>
      <w:r>
        <w:br/>
        <w:br/>
      </w:r>
    </w:p>
    <w:p>
      <w:r>
        <w:rPr>
          <w:b/>
        </w:rPr>
        <w:t>Infinitive must end in -en or -e : grant</w:t>
      </w:r>
      <w:r>
        <w:br/>
        <w:t>The Wife of Bath's Tale 1174 (data/oxford_txts/WBT_oxford.txt)</w:t>
        <w:br/>
      </w:r>
      <w:r>
        <w:rPr>
          <w:i/>
        </w:rPr>
        <w:t>Grant</w:t>
      </w:r>
      <w:r>
        <w:t xml:space="preserve"> </w:t>
      </w:r>
      <w:r>
        <w:t>me</w:t>
      </w:r>
      <w:r>
        <w:t xml:space="preserve"> </w:t>
      </w:r>
      <w:r>
        <w:t>grace</w:t>
      </w:r>
      <w:r>
        <w:t xml:space="preserve"> </w:t>
      </w:r>
      <w:r>
        <w:t>to</w:t>
      </w:r>
      <w:r>
        <w:t xml:space="preserve"> </w:t>
      </w:r>
      <w:r>
        <w:t>liven</w:t>
      </w:r>
      <w:r>
        <w:t xml:space="preserve"> </w:t>
      </w:r>
      <w:r>
        <w:t>vertuously.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1184 (data/oxford_txts/WBT_oxford.txt)</w:t>
        <w:br/>
      </w:r>
      <w:r>
        <w:t>This</w:t>
      </w:r>
      <w:r>
        <w:t xml:space="preserve"> </w:t>
      </w:r>
      <w:r>
        <w:t>wol</w:t>
      </w:r>
      <w:r>
        <w:t xml:space="preserve"> </w:t>
      </w:r>
      <w:r>
        <w:t>Senek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clerkes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Tale 1186 (data/oxford_txts/WBT_oxford.txt)</w:t>
        <w:br/>
      </w:r>
      <w:r>
        <w:t>I</w:t>
      </w:r>
      <w:r>
        <w:t xml:space="preserve"> </w:t>
      </w:r>
      <w:r>
        <w:t>holde°</w:t>
      </w:r>
      <w:r>
        <w:t xml:space="preserve"> </w:t>
      </w:r>
      <w:r>
        <w:t>him</w:t>
      </w:r>
      <w:r>
        <w:t xml:space="preserve"> </w:t>
      </w:r>
      <w:r>
        <w:t>riche,</w:t>
      </w:r>
      <w:r>
        <w:t xml:space="preserve"> </w:t>
      </w:r>
      <w:r>
        <w:t>al°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sherte.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1188 (data/oxford_txts/WBT_oxford.txt)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that°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might.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1210 (data/oxford_txts/WBT_oxford.txt)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old</w:t>
      </w:r>
      <w:r>
        <w:t xml:space="preserve"> </w:t>
      </w:r>
      <w:r>
        <w:t>wight°</w:t>
      </w:r>
      <w:r>
        <w:t xml:space="preserve"> </w:t>
      </w:r>
      <w:r>
        <w:t>doon</w:t>
      </w:r>
      <w:r>
        <w:t xml:space="preserve"> </w:t>
      </w:r>
      <w:r>
        <w:t>favour,°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1210 (data/oxford_txts/WBT_oxford.txt)</w:t>
        <w:br/>
      </w:r>
      <w: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old</w:t>
      </w:r>
      <w:r>
        <w:t xml:space="preserve"> </w:t>
      </w:r>
      <w:r>
        <w:t>wight°</w:t>
      </w:r>
      <w:r>
        <w:t xml:space="preserve"> </w:t>
      </w:r>
      <w:r>
        <w:rPr>
          <w:i/>
        </w:rPr>
        <w:t>doon</w:t>
      </w:r>
      <w:r>
        <w:t xml:space="preserve"> </w:t>
      </w:r>
      <w:r>
        <w:t>favour,°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Wife of Bath's Tale 1213 (data/oxford_txts/WBT_oxford.txt)</w:t>
        <w:br/>
      </w:r>
      <w:r>
        <w:t>¶“Now</w:t>
      </w:r>
      <w:r>
        <w:t xml:space="preserve"> </w:t>
      </w:r>
      <w:r>
        <w:t>ther°</w:t>
      </w:r>
      <w:r>
        <w:t xml:space="preserve"> </w:t>
      </w:r>
      <w:r>
        <w:t>ye</w:t>
      </w:r>
      <w:r>
        <w:t xml:space="preserve"> </w:t>
      </w:r>
      <w:r>
        <w:t>sey,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br/>
        <w:br/>
      </w:r>
    </w:p>
    <w:p>
      <w:r>
        <w:rPr>
          <w:b/>
        </w:rPr>
        <w:t>Infinitive must end in -en or -e : fulfill</w:t>
      </w:r>
      <w:r>
        <w:br/>
        <w:t>The Wife of Bath's Tale 1218 (data/oxford_txts/WBT_oxford.txt)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fulfill</w:t>
      </w:r>
      <w:r>
        <w:t xml:space="preserve"> </w:t>
      </w:r>
      <w:r>
        <w:t>your</w:t>
      </w:r>
      <w:r>
        <w:t xml:space="preserve"> </w:t>
      </w:r>
      <w:r>
        <w:t>worldly°</w:t>
      </w:r>
      <w:r>
        <w:t xml:space="preserve"> </w:t>
      </w:r>
      <w:r>
        <w:t>appetit.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1220 (data/oxford_txts/WBT_oxford.txt)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deie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1223 (data/oxford_txts/WBT_oxford.txt)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yong</w:t>
      </w:r>
      <w:r>
        <w:t xml:space="preserve"> </w:t>
      </w:r>
      <w:r>
        <w:t>and</w:t>
      </w:r>
      <w:r>
        <w:t xml:space="preserve"> </w:t>
      </w:r>
      <w:r>
        <w:t>fair</w:t>
      </w:r>
      <w:r>
        <w:br/>
        <w:br/>
      </w:r>
    </w:p>
    <w:p>
      <w:r>
        <w:rPr>
          <w:b/>
        </w:rPr>
        <w:t>Infinitive must end in -en or -e : tak</w:t>
      </w:r>
      <w:r>
        <w:br/>
        <w:t>The Wife of Bath's Tale 1224 (data/oxford_txts/WBT_oxford.txt)</w:t>
        <w:br/>
      </w:r>
      <w:r>
        <w:t>And</w:t>
      </w:r>
      <w:r>
        <w:t xml:space="preserve"> </w:t>
      </w:r>
      <w:r>
        <w:rPr>
          <w:i/>
        </w:rPr>
        <w:t>tak</w:t>
      </w:r>
      <w:r>
        <w:t xml:space="preserve"> </w:t>
      </w:r>
      <w:r>
        <w:t>your</w:t>
      </w:r>
      <w:r>
        <w:t xml:space="preserve"> </w:t>
      </w:r>
      <w:r>
        <w:t>aventure°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repair°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1241 (data/oxford_txts/WBT_oxford.txt)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ye,</w:t>
      </w:r>
      <w:r>
        <w:t xml:space="preserve"> </w:t>
      </w:r>
      <w:r>
        <w:t>bothe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good.</w:t>
      </w:r>
      <w:r>
        <w:br/>
        <w:br/>
      </w:r>
    </w:p>
    <w:p>
      <w:r>
        <w:rPr>
          <w:b/>
        </w:rPr>
        <w:t>Present 3rd sg must end in -th : sende</w:t>
      </w:r>
      <w:r>
        <w:br/>
        <w:t>The Wife of Bath's Tale 1258 (data/oxford_txts/WBT_oxford.txt)</w:t>
        <w:br/>
      </w:r>
      <w:r>
        <w:t>In</w:t>
      </w:r>
      <w:r>
        <w:t xml:space="preserve"> </w:t>
      </w:r>
      <w:r>
        <w:t>parfit°</w:t>
      </w:r>
      <w:r>
        <w:t xml:space="preserve"> </w:t>
      </w:r>
      <w:r>
        <w:t>joye;</w:t>
      </w:r>
      <w:r>
        <w:t xml:space="preserve"> </w:t>
      </w:r>
      <w:r>
        <w:t>and</w:t>
      </w:r>
      <w:r>
        <w:t xml:space="preserve"> </w:t>
      </w:r>
      <w:r>
        <w:t>Jhesu</w:t>
      </w:r>
      <w:r>
        <w:t xml:space="preserve"> </w:t>
      </w:r>
      <w:r>
        <w:t>Crist</w:t>
      </w:r>
      <w:r>
        <w:t xml:space="preserve"> </w:t>
      </w:r>
      <w:r>
        <w:t>us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3rd sg must end in -th : sende</w:t>
      </w:r>
      <w:r>
        <w:br/>
        <w:t>The Wife of Bath's Tale 1264 (data/oxford_txts/WBT_oxford.txt)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soone</w:t>
      </w:r>
      <w:r>
        <w:t xml:space="preserve"> </w:t>
      </w:r>
      <w:r>
        <w:t>verray</w:t>
      </w:r>
      <w:r>
        <w:t xml:space="preserve"> </w:t>
      </w:r>
      <w:r>
        <w:t>pestilence.</w:t>
      </w:r>
      <w:r>
        <w:br/>
        <w:br/>
      </w:r>
    </w:p>
    <w:p>
      <w:r>
        <w:rPr>
          <w:b/>
        </w:rPr>
        <w:t>Present 3rd sg must end in -th : twine</w:t>
      </w:r>
      <w:r>
        <w:br/>
        <w:t>Troilus and Criseyde; Book V 7 (data/oxford_txts/TC5_oxford.txt)</w:t>
        <w:br/>
      </w:r>
      <w:r>
        <w:t>Til</w:t>
      </w:r>
      <w:r>
        <w:t xml:space="preserve"> </w:t>
      </w:r>
      <w:r>
        <w:t>Lachesis</w:t>
      </w:r>
      <w:r>
        <w:t xml:space="preserve"> </w:t>
      </w:r>
      <w:r>
        <w:t>his</w:t>
      </w:r>
      <w:r>
        <w:t xml:space="preserve"> </w:t>
      </w:r>
      <w:r>
        <w:t>threed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twine.—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20 (data/oxford_txts/TC5_oxford.txt)</w:t>
        <w:br/>
      </w:r>
      <w:r>
        <w:t>Men</w:t>
      </w:r>
      <w:r>
        <w:t xml:space="preserve"> </w:t>
      </w:r>
      <w:r>
        <w:t>wiste</w:t>
      </w:r>
      <w:r>
        <w:t xml:space="preserve"> </w:t>
      </w:r>
      <w:r>
        <w:t>never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V 44 (data/oxford_txts/TC5_oxford.txt)</w:t>
        <w:br/>
      </w:r>
      <w:r>
        <w:t>To</w:t>
      </w:r>
      <w:r>
        <w:t xml:space="preserve"> </w:t>
      </w:r>
      <w:r>
        <w:t>have</w:t>
      </w:r>
      <w:r>
        <w:t xml:space="preserve"> </w:t>
      </w:r>
      <w:r>
        <w:t>ynough</w:t>
      </w:r>
      <w:r>
        <w:t xml:space="preserve"> </w:t>
      </w:r>
      <w:r>
        <w:t>to</w:t>
      </w:r>
      <w:r>
        <w:t xml:space="preserve"> </w:t>
      </w:r>
      <w:r>
        <w:t>done,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go?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50 (data/oxford_txts/TC5_oxford.txt)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fel</w:t>
      </w:r>
      <w:r>
        <w:t xml:space="preserve"> </w:t>
      </w:r>
      <w:r>
        <w:t>a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54 (data/oxford_txts/TC5_oxford.txt)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slain;</w:t>
      </w:r>
      <w:r>
        <w:t xml:space="preserve"> </w:t>
      </w:r>
      <w:r>
        <w:t>lo,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V 54 (data/oxford_txts/TC5_oxford.txt)</w:t>
        <w:br/>
      </w:r>
      <w:r>
        <w:t>Sholde</w:t>
      </w:r>
      <w:r>
        <w:t xml:space="preserve"> </w:t>
      </w:r>
      <w:r>
        <w:t>han</w:t>
      </w:r>
      <w:r>
        <w:t xml:space="preserve"> </w:t>
      </w:r>
      <w:r>
        <w:t>ben</w:t>
      </w:r>
      <w:r>
        <w:t xml:space="preserve"> </w:t>
      </w:r>
      <w:r>
        <w:t>slain;</w:t>
      </w:r>
      <w:r>
        <w:t xml:space="preserve"> </w:t>
      </w:r>
      <w:r>
        <w:t>lo,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care.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V 62 (data/oxford_txts/TC5_oxford.txt)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sore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68 (data/oxford_txts/TC5_oxford.txt)</w:t>
        <w:br/>
      </w:r>
      <w:r>
        <w:t>And</w:t>
      </w:r>
      <w:r>
        <w:t xml:space="preserve"> </w:t>
      </w:r>
      <w:r>
        <w:t>ferther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riden,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V 90 (data/oxford_txts/TC5_oxford.txt)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craft,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reine</w:t>
      </w:r>
      <w:r>
        <w:t xml:space="preserve"> </w:t>
      </w:r>
      <w:r>
        <w:t>hir</w:t>
      </w:r>
      <w:r>
        <w:t xml:space="preserve"> </w:t>
      </w:r>
      <w:r>
        <w:t>hente;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91 (data/oxford_txts/TC5_oxford.txt)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to</w:t>
      </w:r>
      <w:r>
        <w:t xml:space="preserve"> </w:t>
      </w:r>
      <w:r>
        <w:t>Troy</w:t>
      </w:r>
      <w:r>
        <w:t xml:space="preserve"> </w:t>
      </w:r>
      <w:r>
        <w:t>homwarde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V 132 (data/oxford_txts/TC5_oxford.txt)</w:t>
        <w:br/>
      </w:r>
      <w:r>
        <w:t>Comaundeth</w:t>
      </w:r>
      <w:r>
        <w:t xml:space="preserve"> </w:t>
      </w:r>
      <w:r>
        <w:t>me,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142 (data/oxford_txts/TC5_oxford.txt)</w:t>
        <w:br/>
      </w:r>
      <w:r>
        <w:rPr>
          <w:i/>
        </w:rPr>
        <w:t>Han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ben</w:t>
      </w:r>
      <w:r>
        <w:t xml:space="preserve"> </w:t>
      </w:r>
      <w:r>
        <w:t>alwey</w:t>
      </w:r>
      <w:r>
        <w:t xml:space="preserve"> </w:t>
      </w:r>
      <w:r>
        <w:t>yet,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V 153 (data/oxford_txts/TC5_oxford.txt)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176 (data/oxford_txts/TC5_oxford.txt)</w:t>
        <w:br/>
      </w:r>
      <w:r>
        <w:t>Criseyde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lite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V 178 (data/oxford_txts/TC5_oxford.txt)</w:t>
        <w:br/>
      </w:r>
      <w:r>
        <w:t>That,</w:t>
      </w:r>
      <w:r>
        <w:t xml:space="preserve"> </w:t>
      </w:r>
      <w:r>
        <w:t>in</w:t>
      </w:r>
      <w:r>
        <w:t xml:space="preserve"> </w:t>
      </w:r>
      <w:r>
        <w:t>effect,</w:t>
      </w:r>
      <w:r>
        <w:t xml:space="preserve"> </w:t>
      </w:r>
      <w:r>
        <w:t>she</w:t>
      </w:r>
      <w:r>
        <w:t xml:space="preserve"> </w:t>
      </w:r>
      <w:r>
        <w:t>nought</w:t>
      </w:r>
      <w:r>
        <w:t xml:space="preserve"> </w:t>
      </w:r>
      <w:r>
        <w:t>his</w:t>
      </w:r>
      <w:r>
        <w:t xml:space="preserve"> </w:t>
      </w:r>
      <w:r>
        <w:t>tales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187 (data/oxford_txts/TC5_oxford.txt)</w:t>
        <w:br/>
      </w:r>
      <w:r>
        <w:t>And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fain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him</w:t>
      </w:r>
      <w:r>
        <w:t xml:space="preserve"> </w:t>
      </w:r>
      <w:r>
        <w:t>leef</w:t>
      </w:r>
      <w:r>
        <w:t xml:space="preserve"> </w:t>
      </w:r>
      <w:r>
        <w:t>and</w:t>
      </w:r>
      <w:r>
        <w:t xml:space="preserve"> </w:t>
      </w:r>
      <w:r>
        <w:t>dere;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V 200 (data/oxford_txts/TC5_oxford.txt)</w:t>
        <w:br/>
      </w:r>
      <w:r>
        <w:t>Tho</w:t>
      </w:r>
      <w:r>
        <w:t xml:space="preserve"> </w:t>
      </w:r>
      <w:r>
        <w:t>sodeinly</w:t>
      </w:r>
      <w:r>
        <w:t xml:space="preserve"> </w:t>
      </w:r>
      <w:r>
        <w:t>doun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hors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204 (data/oxford_txts/TC5_oxford.txt)</w:t>
        <w:br/>
      </w:r>
      <w:r>
        <w:t>And</w:t>
      </w:r>
      <w:r>
        <w:t xml:space="preserve"> </w:t>
      </w:r>
      <w:r>
        <w:t>there</w:t>
      </w:r>
      <w:r>
        <w:t xml:space="preserve"> </w:t>
      </w:r>
      <w:r>
        <w:t>his</w:t>
      </w:r>
      <w:r>
        <w:t xml:space="preserve"> </w:t>
      </w:r>
      <w:r>
        <w:t>sorwes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spared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Troilus and Criseyde; Book V 205 (data/oxford_txts/TC5_oxford.txt)</w:t>
        <w:br/>
      </w:r>
      <w:r>
        <w:t>He</w:t>
      </w:r>
      <w:r>
        <w:t xml:space="preserve"> </w:t>
      </w:r>
      <w:r>
        <w:t>yaf</w:t>
      </w:r>
      <w:r>
        <w:t xml:space="preserve"> </w:t>
      </w:r>
      <w:r>
        <w:t>an</w:t>
      </w:r>
      <w:r>
        <w:t xml:space="preserve"> </w:t>
      </w:r>
      <w:r>
        <w:t>issue</w:t>
      </w:r>
      <w:r>
        <w:t xml:space="preserve"> </w:t>
      </w:r>
      <w:r>
        <w:t>large,</w:t>
      </w:r>
      <w:r>
        <w:t xml:space="preserve"> </w:t>
      </w:r>
      <w:r>
        <w:t>and</w:t>
      </w:r>
      <w:r>
        <w:t xml:space="preserve"> </w:t>
      </w:r>
      <w:r>
        <w:t>“Deeth!”</w:t>
      </w:r>
      <w:r>
        <w:t xml:space="preserve"> </w:t>
      </w:r>
      <w:r>
        <w:t>he</w:t>
      </w:r>
      <w:r>
        <w:t xml:space="preserve"> </w:t>
      </w:r>
      <w:r>
        <w:t>cride;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225 (data/oxford_txts/TC5_oxford.txt)</w:t>
        <w:br/>
      </w:r>
      <w:r>
        <w:t>“How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do?</w:t>
      </w:r>
      <w:r>
        <w:t xml:space="preserve"> </w:t>
      </w:r>
      <w:r>
        <w:t>Whan</w:t>
      </w:r>
      <w:r>
        <w:t xml:space="preserve"> </w:t>
      </w:r>
      <w:r>
        <w:t>shal</w:t>
      </w:r>
      <w:r>
        <w:t xml:space="preserve"> </w:t>
      </w:r>
      <w:r>
        <w:t>she</w:t>
      </w:r>
      <w:r>
        <w:t xml:space="preserve"> </w:t>
      </w:r>
      <w:r>
        <w:t>com</w:t>
      </w:r>
      <w:r>
        <w:t xml:space="preserve"> </w:t>
      </w:r>
      <w:r>
        <w:t>ayein?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V 233 (data/oxford_txts/TC5_oxford.txt)</w:t>
        <w:br/>
      </w:r>
      <w:r>
        <w:t>Who</w:t>
      </w:r>
      <w:r>
        <w:t xml:space="preserve"> </w:t>
      </w:r>
      <w:r>
        <w:rPr>
          <w:i/>
        </w:rPr>
        <w:t>sit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or</w:t>
      </w:r>
      <w:r>
        <w:t xml:space="preserve"> </w:t>
      </w:r>
      <w:r>
        <w:t>stant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presence?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283 (data/oxford_txts/TC5_oxford.txt)</w:t>
        <w:br/>
      </w:r>
      <w:r>
        <w:t>Although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heed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ysworn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369 (data/oxford_txts/TC5_oxford.txt)</w:t>
        <w:br/>
      </w:r>
      <w:r>
        <w:t>And</w:t>
      </w:r>
      <w:r>
        <w:t xml:space="preserve"> </w:t>
      </w:r>
      <w:r>
        <w:t>leches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complexiouns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372 (data/oxford_txts/TC5_oxford.txt)</w:t>
        <w:br/>
      </w:r>
      <w:r>
        <w:t>“Eek</w:t>
      </w:r>
      <w:r>
        <w:t xml:space="preserve"> </w:t>
      </w:r>
      <w:r>
        <w:t>othere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thorugh</w:t>
      </w:r>
      <w:r>
        <w:t xml:space="preserve"> </w:t>
      </w:r>
      <w:r>
        <w:t>impressiouns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V 392 (data/oxford_txts/TC5_oxford.txt)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done.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394 (data/oxford_txts/TC5_oxford.txt)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lad,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drive;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399 (data/oxford_txts/TC5_oxford.txt)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unnethe</w:t>
      </w:r>
      <w:r>
        <w:t xml:space="preserve"> </w:t>
      </w:r>
      <w:r>
        <w:t>it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shal</w:t>
      </w:r>
      <w:r>
        <w:t xml:space="preserve"> </w:t>
      </w:r>
      <w:r>
        <w:t>us</w:t>
      </w:r>
      <w:r>
        <w:t xml:space="preserve"> </w:t>
      </w:r>
      <w:r>
        <w:t>duresse.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415 (data/oxford_txts/TC5_oxford.txt)</w:t>
        <w:br/>
      </w:r>
      <w:r>
        <w:t>This</w:t>
      </w:r>
      <w:r>
        <w:t xml:space="preserve"> </w:t>
      </w:r>
      <w:r>
        <w:t>knowen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ysuffred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Present 3rd sg must end in -th : make</w:t>
      </w:r>
      <w:r>
        <w:br/>
        <w:t>Troilus and Criseyde; Book V 416 (data/oxford_txts/TC5_oxford.txt)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rPr>
          <w:i/>
        </w:rPr>
        <w:t>make</w:t>
      </w:r>
      <w:r>
        <w:t xml:space="preserve"> </w:t>
      </w:r>
      <w:r>
        <w:t>sorwful</w:t>
      </w:r>
      <w:r>
        <w:t xml:space="preserve"> </w:t>
      </w:r>
      <w:r>
        <w:t>chere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484 (data/oxford_txts/TC5_oxford.txt)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“Be</w:t>
      </w:r>
      <w:r>
        <w:t xml:space="preserve"> </w:t>
      </w:r>
      <w:r>
        <w:t>we</w:t>
      </w:r>
      <w:r>
        <w:t xml:space="preserve"> </w:t>
      </w:r>
      <w:r>
        <w:t>comen</w:t>
      </w:r>
      <w:r>
        <w:t xml:space="preserve"> </w:t>
      </w:r>
      <w:r>
        <w:t>hider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V 486 (data/oxford_txts/TC5_oxford.txt)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not</w:t>
      </w:r>
      <w:r>
        <w:t xml:space="preserve"> </w:t>
      </w:r>
      <w:r>
        <w:t>tellen</w:t>
      </w:r>
      <w:r>
        <w:t xml:space="preserve"> </w:t>
      </w:r>
      <w:r>
        <w:t>whider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V 508 (data/oxford_txts/TC5_oxford.txt)</w:t>
        <w:br/>
      </w:r>
      <w:r>
        <w:t>Er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sende</w:t>
      </w:r>
      <w:r>
        <w:t xml:space="preserve"> </w:t>
      </w:r>
      <w:r>
        <w:t>Troilus</w:t>
      </w:r>
      <w:r>
        <w:t xml:space="preserve"> </w:t>
      </w:r>
      <w:r>
        <w:t>Criseyde!”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514 (data/oxford_txts/TC5_oxford.txt)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chambre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nomen.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Troilus and Criseyde; Book V 567 (data/oxford_txts/TC5_oxford.txt)</w:t>
        <w:br/>
      </w:r>
      <w:r>
        <w:t>Me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first</w:t>
      </w:r>
      <w:r>
        <w:t xml:space="preserve"> </w:t>
      </w:r>
      <w:r>
        <w:t>my</w:t>
      </w:r>
      <w:r>
        <w:t xml:space="preserve"> </w:t>
      </w:r>
      <w:r>
        <w:t>righte</w:t>
      </w:r>
      <w:r>
        <w:t xml:space="preserve"> </w:t>
      </w:r>
      <w:r>
        <w:t>lady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603 (data/oxford_txts/TC5_oxford.txt)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yates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625 (data/oxford_txts/TC5_oxford.txt)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645 (data/oxford_txts/TC5_oxford.txt)</w:t>
        <w:br/>
      </w:r>
      <w:r>
        <w:t>This</w:t>
      </w:r>
      <w:r>
        <w:t xml:space="preserve"> </w:t>
      </w:r>
      <w:r>
        <w:t>song</w:t>
      </w:r>
      <w:r>
        <w:t xml:space="preserve"> </w:t>
      </w:r>
      <w:r>
        <w:t>when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songen</w:t>
      </w:r>
      <w:r>
        <w:t xml:space="preserve"> </w:t>
      </w:r>
      <w:r>
        <w:t>hadde,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694 (data/oxford_txts/TC5_oxford.txt)</w:t>
        <w:br/>
      </w:r>
      <w:r>
        <w:t>“My</w:t>
      </w:r>
      <w:r>
        <w:t xml:space="preserve"> </w:t>
      </w:r>
      <w:r>
        <w:t>fader</w:t>
      </w:r>
      <w:r>
        <w:t xml:space="preserve"> </w:t>
      </w:r>
      <w:r>
        <w:t>nil</w:t>
      </w:r>
      <w:r>
        <w:t xml:space="preserve"> </w:t>
      </w:r>
      <w:r>
        <w:t>for</w:t>
      </w:r>
      <w:r>
        <w:t xml:space="preserve"> </w:t>
      </w:r>
      <w:r>
        <w:t>nothing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bifalle</w:t>
      </w:r>
      <w:r>
        <w:br/>
        <w:t>Troilus and Criseyde; Book V 702 (data/oxford_txts/TC5_oxford.txt)</w:t>
        <w:br/>
      </w:r>
      <w:r>
        <w:t>To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by</w:t>
      </w:r>
      <w:r>
        <w:t xml:space="preserve"> </w:t>
      </w:r>
      <w:r>
        <w:t>nighte,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bifalle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724 (data/oxford_txts/TC5_oxford.txt)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wopen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t>peines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756 (data/oxford_txts/TC5_oxford.txt)</w:t>
        <w:br/>
      </w:r>
      <w:r>
        <w:t>For</w:t>
      </w:r>
      <w:r>
        <w:t xml:space="preserve"> </w:t>
      </w:r>
      <w:r>
        <w:t>ever</w:t>
      </w:r>
      <w:r>
        <w:t xml:space="preserve"> </w:t>
      </w:r>
      <w:r>
        <w:t>on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wrecches</w:t>
      </w:r>
      <w:r>
        <w:t xml:space="preserve"> </w:t>
      </w:r>
      <w:r>
        <w:t>had</w:t>
      </w:r>
      <w:r>
        <w:t xml:space="preserve"> </w:t>
      </w:r>
      <w:r>
        <w:t>envie.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V 780 (data/oxford_txts/TC5_oxford.txt)</w:t>
        <w:br/>
      </w:r>
      <w:r>
        <w:t>For</w:t>
      </w:r>
      <w:r>
        <w:t xml:space="preserve"> </w:t>
      </w:r>
      <w:r>
        <w:t>never,</w:t>
      </w:r>
      <w:r>
        <w:t xml:space="preserve"> </w:t>
      </w:r>
      <w:r>
        <w:t>sithen</w:t>
      </w:r>
      <w:r>
        <w:t xml:space="preserve"> </w:t>
      </w:r>
      <w:r>
        <w:t>he</w:t>
      </w:r>
      <w:r>
        <w:t xml:space="preserve"> </w:t>
      </w:r>
      <w:r>
        <w:t>hir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-th : expresse</w:t>
      </w:r>
      <w:r>
        <w:br/>
        <w:t>Troilus and Criseyde; Book V 790 (data/oxford_txts/TC5_oxford.txt)</w:t>
        <w:br/>
      </w:r>
      <w:r>
        <w:t>For</w:t>
      </w:r>
      <w:r>
        <w:t xml:space="preserve"> </w:t>
      </w:r>
      <w:r>
        <w:t>wise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t>bokes</w:t>
      </w:r>
      <w:r>
        <w:t xml:space="preserve"> </w:t>
      </w:r>
      <w:r>
        <w:t>it</w:t>
      </w:r>
      <w:r>
        <w:t xml:space="preserve"> </w:t>
      </w:r>
      <w:r>
        <w:rPr>
          <w:i/>
        </w:rPr>
        <w:t>expresse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794 (data/oxford_txts/TC5_oxford.txt)</w:t>
        <w:br/>
      </w:r>
      <w:r>
        <w:t>He</w:t>
      </w:r>
      <w:r>
        <w:t xml:space="preserve"> </w:t>
      </w:r>
      <w:r>
        <w:t>mighte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a</w:t>
      </w:r>
      <w:r>
        <w:t xml:space="preserve"> </w:t>
      </w:r>
      <w:r>
        <w:t>conquerour.”</w:t>
      </w:r>
      <w:r>
        <w:br/>
        <w:br/>
      </w:r>
    </w:p>
    <w:p>
      <w:r>
        <w:rPr>
          <w:b/>
        </w:rPr>
        <w:t>Present 3rd sg must end in -th : hap</w:t>
      </w:r>
      <w:r>
        <w:br/>
        <w:t>Troilus and Criseyde; Book V 796 (data/oxford_txts/TC5_oxford.txt)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herte,</w:t>
      </w:r>
      <w:r>
        <w:t xml:space="preserve"> </w:t>
      </w:r>
      <w:r>
        <w:t>“Hap,</w:t>
      </w:r>
      <w:r>
        <w:t xml:space="preserve"> </w:t>
      </w:r>
      <w:r>
        <w:t>how</w:t>
      </w:r>
      <w:r>
        <w:t xml:space="preserve"> </w:t>
      </w:r>
      <w:r>
        <w:rPr>
          <w:i/>
        </w:rPr>
        <w:t>hap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Infinitive must end in -en or -e : hap</w:t>
      </w:r>
      <w:r>
        <w:br/>
        <w:t>Troilus and Criseyde; Book V 796 (data/oxford_txts/TC5_oxford.txt)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herte,</w:t>
      </w:r>
      <w:r>
        <w:t xml:space="preserve"> </w:t>
      </w:r>
      <w:r>
        <w:t>“Hap,</w:t>
      </w:r>
      <w:r>
        <w:t xml:space="preserve"> </w:t>
      </w:r>
      <w:r>
        <w:t>how</w:t>
      </w:r>
      <w:r>
        <w:t xml:space="preserve"> </w:t>
      </w:r>
      <w:r>
        <w:rPr>
          <w:i/>
        </w:rPr>
        <w:t>hap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804 (data/oxford_txts/TC5_oxford.txt)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of</w:t>
      </w:r>
      <w:r>
        <w:t xml:space="preserve"> </w:t>
      </w:r>
      <w:r>
        <w:t>tunge</w:t>
      </w:r>
      <w:r>
        <w:t xml:space="preserve"> </w:t>
      </w:r>
      <w:r>
        <w:t>large;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837 (data/oxford_txts/TC5_oxford.txt)</w:t>
        <w:br/>
      </w:r>
      <w:r>
        <w:t>In</w:t>
      </w:r>
      <w:r>
        <w:t xml:space="preserve"> </w:t>
      </w:r>
      <w:r>
        <w:t>durring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longeth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knight.</w:t>
      </w:r>
      <w:r>
        <w:br/>
        <w:br/>
      </w:r>
    </w:p>
    <w:p>
      <w:r>
        <w:rPr>
          <w:b/>
        </w:rPr>
        <w:t>Infinitive must end in -en or -e : dur</w:t>
      </w:r>
      <w:r>
        <w:br/>
        <w:t>Troilus and Criseyde; Book V 840 (data/oxford_txts/TC5_oxford.txt)</w:t>
        <w:br/>
      </w:r>
      <w:r>
        <w:t>Stod</w:t>
      </w:r>
      <w:r>
        <w:t xml:space="preserve"> </w:t>
      </w:r>
      <w:r>
        <w:t>paregal,</w:t>
      </w:r>
      <w:r>
        <w:t xml:space="preserve"> </w:t>
      </w:r>
      <w:r>
        <w:t>to</w:t>
      </w:r>
      <w:r>
        <w:t xml:space="preserve"> </w:t>
      </w:r>
      <w:r>
        <w:rPr>
          <w:i/>
        </w:rPr>
        <w:t>dur</w:t>
      </w:r>
      <w:r>
        <w:t xml:space="preserve"> </w:t>
      </w:r>
      <w:r>
        <w:t>don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840 (data/oxford_txts/TC5_oxford.txt)</w:t>
        <w:br/>
      </w:r>
      <w:r>
        <w:t>Stod</w:t>
      </w:r>
      <w:r>
        <w:t xml:space="preserve"> </w:t>
      </w:r>
      <w:r>
        <w:t>paregal,</w:t>
      </w:r>
      <w:r>
        <w:t xml:space="preserve"> </w:t>
      </w:r>
      <w:r>
        <w:t>to</w:t>
      </w:r>
      <w:r>
        <w:t xml:space="preserve"> </w:t>
      </w:r>
      <w:r>
        <w:t>dur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846 (data/oxford_txts/TC5_oxford.txt)</w:t>
        <w:br/>
      </w:r>
      <w:r>
        <w:t>And</w:t>
      </w:r>
      <w:r>
        <w:t xml:space="preserve"> </w:t>
      </w:r>
      <w:r>
        <w:t>feined</w:t>
      </w:r>
      <w:r>
        <w:t xml:space="preserve"> </w:t>
      </w:r>
      <w:r>
        <w:t>him</w:t>
      </w:r>
      <w:r>
        <w:t xml:space="preserve"> </w:t>
      </w:r>
      <w:r>
        <w:t>with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done;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876 (data/oxford_txts/TC5_oxford.txt)</w:t>
        <w:br/>
      </w:r>
      <w:r>
        <w:t>“Can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what</w:t>
      </w:r>
      <w:r>
        <w:t xml:space="preserve"> </w:t>
      </w:r>
      <w:r>
        <w:t>may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898 (data/oxford_txts/TC5_oxford.txt)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wordes</w:t>
      </w:r>
      <w:r>
        <w:t xml:space="preserve"> </w:t>
      </w:r>
      <w:r>
        <w:t>slie</w:t>
      </w:r>
      <w:r>
        <w:br/>
        <w:br/>
      </w:r>
    </w:p>
    <w:p>
      <w:r>
        <w:rPr>
          <w:b/>
        </w:rPr>
        <w:t>Infinitive must end in -en or -e : trow</w:t>
      </w:r>
      <w:r>
        <w:br/>
        <w:t>Troilus and Criseyde; Book V 902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anoon;</w:t>
      </w:r>
      <w:r>
        <w:t xml:space="preserve"> </w:t>
      </w:r>
      <w:r>
        <w:t>ye</w:t>
      </w:r>
      <w:r>
        <w:t xml:space="preserve"> </w:t>
      </w:r>
      <w:r>
        <w:t>nil</w:t>
      </w:r>
      <w:r>
        <w:t xml:space="preserve"> </w:t>
      </w:r>
      <w:r>
        <w:t>not</w:t>
      </w:r>
      <w:r>
        <w:t xml:space="preserve"> </w:t>
      </w:r>
      <w:r>
        <w:rPr>
          <w:i/>
        </w:rPr>
        <w:t>trow</w:t>
      </w:r>
      <w:r>
        <w:t xml:space="preserve"> </w:t>
      </w:r>
      <w:r>
        <w:t>how</w:t>
      </w:r>
      <w:r>
        <w:t xml:space="preserve"> </w:t>
      </w:r>
      <w:r>
        <w:t>sone;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905 (data/oxford_txts/TC5_oxford.txt)</w:t>
        <w:br/>
      </w:r>
      <w:r>
        <w:rPr>
          <w:i/>
        </w:rPr>
        <w:t>Han</w:t>
      </w:r>
      <w:r>
        <w:t xml:space="preserve"> </w:t>
      </w:r>
      <w:r>
        <w:t>yeven</w:t>
      </w:r>
      <w:r>
        <w:t xml:space="preserve"> </w:t>
      </w:r>
      <w:r>
        <w:t>Antenor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V 976 (data/oxford_txts/TC5_oxford.txt)</w:t>
        <w:br/>
      </w:r>
      <w:r>
        <w:t>The</w:t>
      </w:r>
      <w:r>
        <w:t xml:space="preserve"> </w:t>
      </w:r>
      <w:r>
        <w:t>whos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al</w:t>
      </w:r>
      <w:r>
        <w:t xml:space="preserve"> </w:t>
      </w:r>
      <w:r>
        <w:t>was,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deide;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V 977 (data/oxford_txts/TC5_oxford.txt)</w:t>
        <w:br/>
      </w:r>
      <w:r>
        <w:t>And</w:t>
      </w:r>
      <w:r>
        <w:t xml:space="preserve"> </w:t>
      </w:r>
      <w:r>
        <w:t>other</w:t>
      </w:r>
      <w:r>
        <w:t xml:space="preserve"> </w:t>
      </w:r>
      <w:r>
        <w:t>love,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now</w:t>
      </w:r>
      <w:r>
        <w:t xml:space="preserve"> </w:t>
      </w:r>
      <w:r>
        <w:t>Pallas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981 (data/oxford_txts/TC5_oxford.txt)</w:t>
        <w:br/>
      </w:r>
      <w:r>
        <w:t>“And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990 (data/oxford_txts/TC5_oxford.txt)</w:t>
        <w:br/>
      </w:r>
      <w:r>
        <w:t>Hereafter,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wonnen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V 999 (data/oxford_txts/TC5_oxford.txt)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Pallas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heres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1000 (data/oxford_txts/TC5_oxford.txt)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Greek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1012 (data/oxford_txts/TC5_oxford.txt)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this,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Troilus and Criseyde; Book V 1016 (data/oxford_txts/TC5_oxford.txt)</w:t>
        <w:br/>
      </w:r>
      <w:r>
        <w:t>The</w:t>
      </w:r>
      <w:r>
        <w:t xml:space="preserve"> </w:t>
      </w:r>
      <w:r>
        <w:t>brighte</w:t>
      </w:r>
      <w:r>
        <w:t xml:space="preserve"> </w:t>
      </w:r>
      <w:r>
        <w:t>Venus</w:t>
      </w:r>
      <w:r>
        <w:t xml:space="preserve"> </w:t>
      </w:r>
      <w:r>
        <w:t>folwede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rPr>
          <w:i/>
        </w:rPr>
        <w:t>taughte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1021 (data/oxford_txts/TC5_oxford.txt)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t>unto</w:t>
      </w:r>
      <w:r>
        <w:t xml:space="preserve"> </w:t>
      </w:r>
      <w:r>
        <w:t>hir</w:t>
      </w:r>
      <w:r>
        <w:t xml:space="preserve"> </w:t>
      </w:r>
      <w:r>
        <w:t>bedde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1026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allone</w:t>
      </w:r>
      <w:r>
        <w:t xml:space="preserve"> </w:t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V 1074 (data/oxford_txts/TC5_oxford.txt)</w:t>
        <w:br/>
      </w:r>
      <w:r>
        <w:t>Yet</w:t>
      </w:r>
      <w:r>
        <w:t xml:space="preserve"> </w:t>
      </w:r>
      <w:r>
        <w:t>preye</w:t>
      </w:r>
      <w:r>
        <w:t xml:space="preserve"> </w:t>
      </w:r>
      <w:r>
        <w:t>I</w:t>
      </w:r>
      <w:r>
        <w:t xml:space="preserve"> </w:t>
      </w:r>
      <w:r>
        <w:t>God,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right</w:t>
      </w:r>
      <w:r>
        <w:t xml:space="preserve"> </w:t>
      </w:r>
      <w:r>
        <w:t>good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1106 (data/oxford_txts/TC5_oxford.txt)</w:t>
        <w:br/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night;</w:t>
      </w:r>
      <w:r>
        <w:t xml:space="preserve"> </w:t>
      </w:r>
      <w:r>
        <w:t>nothing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Infinitive must end in -en or -e : him</w:t>
      </w:r>
      <w:r>
        <w:br/>
        <w:t>Troilus and Criseyde; Book V 1106 (data/oxford_txts/TC5_oxford.txt)</w:t>
        <w:br/>
      </w:r>
      <w: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night;</w:t>
      </w:r>
      <w:r>
        <w:t xml:space="preserve"> </w:t>
      </w:r>
      <w:r>
        <w:t>nothing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rPr>
          <w:i/>
        </w:rP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1108 (data/oxford_txts/TC5_oxford.txt)</w:t>
        <w:br/>
      </w:r>
      <w:r>
        <w:t>Gan,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course</w:t>
      </w:r>
      <w:r>
        <w:t xml:space="preserve"> </w:t>
      </w:r>
      <w:r>
        <w:t>ay</w:t>
      </w:r>
      <w:r>
        <w:t xml:space="preserve"> </w:t>
      </w:r>
      <w:r>
        <w:t>upward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plural must end in -en or -e : can</w:t>
      </w:r>
      <w:r>
        <w:br/>
        <w:t>Troilus and Criseyde; Book V 1113 (data/oxford_txts/TC5_oxford.txt)</w:t>
        <w:br/>
      </w:r>
      <w:r>
        <w:t>To</w:t>
      </w:r>
      <w:r>
        <w:t xml:space="preserve"> </w:t>
      </w:r>
      <w:r>
        <w:t>loke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seen</w:t>
      </w:r>
      <w:r>
        <w:t xml:space="preserve"> </w:t>
      </w:r>
      <w:r>
        <w:t>ought</w:t>
      </w:r>
      <w:r>
        <w:t xml:space="preserve"> </w:t>
      </w:r>
      <w:r>
        <w:t>of</w:t>
      </w:r>
      <w:r>
        <w:t xml:space="preserve"> </w:t>
      </w:r>
      <w:r>
        <w:t>Criseyde.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V 1127 (data/oxford_txts/TC5_oxford.txt)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go;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pine!”</w:t>
      </w:r>
      <w:r>
        <w:br/>
        <w:br/>
      </w:r>
    </w:p>
    <w:p>
      <w:r>
        <w:rPr>
          <w:b/>
        </w:rPr>
        <w:t>Present 3rd sg must end in -th : his</w:t>
      </w:r>
      <w:r>
        <w:br/>
        <w:t>Troilus and Criseyde; Book V 1127 (data/oxford_txts/TC5_oxford.txt)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go;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rPr>
          <w:i/>
        </w:rPr>
        <w:t>his</w:t>
      </w:r>
      <w:r>
        <w:t xml:space="preserve"> </w:t>
      </w:r>
      <w:r>
        <w:t>herte</w:t>
      </w:r>
      <w:r>
        <w:t xml:space="preserve"> </w:t>
      </w:r>
      <w:r>
        <w:t>pine!”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1140 (data/oxford_txts/TC5_oxford.txt)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holden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</w:t>
      </w:r>
      <w:r>
        <w:br/>
        <w:br/>
      </w:r>
    </w:p>
    <w:p>
      <w:r>
        <w:rPr>
          <w:b/>
        </w:rPr>
        <w:t>Present 3rd sg must end in -th : come</w:t>
      </w:r>
      <w:r>
        <w:br/>
        <w:t>Troilus and Criseyde; Book V 1141 (data/oxford_txts/TC5_oxford.txt)</w:t>
        <w:br/>
      </w:r>
      <w:r>
        <w:t>As</w:t>
      </w:r>
      <w:r>
        <w:t xml:space="preserve"> </w:t>
      </w:r>
      <w:r>
        <w:t>nought</w:t>
      </w:r>
      <w:r>
        <w:t xml:space="preserve"> </w:t>
      </w:r>
      <w:r>
        <w:t>ne</w:t>
      </w:r>
      <w:r>
        <w:t xml:space="preserve"> </w:t>
      </w:r>
      <w:r>
        <w:t>were,</w:t>
      </w:r>
      <w:r>
        <w:t xml:space="preserve"> </w:t>
      </w:r>
      <w:r>
        <w:t>although</w:t>
      </w:r>
      <w:r>
        <w:t xml:space="preserve"> </w:t>
      </w:r>
      <w:r>
        <w:t>she</w:t>
      </w:r>
      <w:r>
        <w:t xml:space="preserve"> </w:t>
      </w:r>
      <w:r>
        <w:rPr>
          <w:i/>
        </w:rPr>
        <w:t>come</w:t>
      </w:r>
      <w:r>
        <w:t xml:space="preserve"> </w:t>
      </w:r>
      <w:r>
        <w:t>late.”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1156 (data/oxford_txts/TC5_oxford.txt)</w:t>
        <w:br/>
      </w:r>
      <w:r>
        <w:t>“We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don,</w:t>
      </w:r>
      <w:r>
        <w:t xml:space="preserve"> </w:t>
      </w:r>
      <w:r>
        <w:t>ywis.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1156 (data/oxford_txts/TC5_oxford.txt)</w:t>
        <w:br/>
      </w:r>
      <w:r>
        <w:t>“We</w:t>
      </w:r>
      <w:r>
        <w:t xml:space="preserve"> </w:t>
      </w:r>
      <w:r>
        <w:t>han</w:t>
      </w:r>
      <w:r>
        <w:t xml:space="preserve"> </w:t>
      </w:r>
      <w:r>
        <w:t>nought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don,</w:t>
      </w:r>
      <w:r>
        <w:t xml:space="preserve"> </w:t>
      </w:r>
      <w:r>
        <w:t>ywis.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1160 (data/oxford_txts/TC5_oxford.txt)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“Nay,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thee!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1192 (data/oxford_txts/TC5_oxford.txt)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Strong participle must end in -en or -e : reft</w:t>
      </w:r>
      <w:r>
        <w:br/>
        <w:t>Troilus and Criseyde; Book V 1260 (data/oxford_txts/TC5_oxford.txt)</w:t>
        <w:br/>
      </w:r>
      <w:r>
        <w:t>Who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rPr>
          <w:i/>
        </w:rPr>
        <w:t>reft</w:t>
      </w:r>
      <w:r>
        <w:t xml:space="preserve"> </w:t>
      </w:r>
      <w:r>
        <w:t>Criseyde,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plesaunce?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1268 (data/oxford_txts/TC5_oxford.txt)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my</w:t>
      </w:r>
      <w:r>
        <w:t xml:space="preserve"> </w:t>
      </w:r>
      <w:r>
        <w:t>Pandarus,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1279 (data/oxford_txts/TC5_oxford.txt)</w:t>
        <w:br/>
      </w:r>
      <w:r>
        <w:t>How</w:t>
      </w:r>
      <w:r>
        <w:t xml:space="preserve"> </w:t>
      </w:r>
      <w:r>
        <w:t>darstow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fals</w:t>
      </w:r>
      <w:r>
        <w:t xml:space="preserve"> </w:t>
      </w:r>
      <w:r>
        <w:t>thy</w:t>
      </w:r>
      <w:r>
        <w:t xml:space="preserve"> </w:t>
      </w:r>
      <w:r>
        <w:t>lady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1296 (data/oxford_txts/TC5_oxford.txt)</w:t>
        <w:br/>
      </w:r>
      <w:r>
        <w:t>“And</w:t>
      </w:r>
      <w:r>
        <w:t xml:space="preserve"> </w:t>
      </w:r>
      <w:r>
        <w:t>see</w:t>
      </w:r>
      <w:r>
        <w:t xml:space="preserve"> </w:t>
      </w:r>
      <w:r>
        <w:t>now</w:t>
      </w:r>
      <w:r>
        <w:t xml:space="preserve"> </w:t>
      </w:r>
      <w:r>
        <w:t>why;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write</w:t>
      </w:r>
      <w:r>
        <w:br/>
        <w:t>Troilus and Criseyde; Book V 1299 (data/oxford_txts/TC5_oxford.txt)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t>write,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ful</w:t>
      </w:r>
      <w:r>
        <w:t xml:space="preserve"> </w:t>
      </w:r>
      <w:r>
        <w:t>sone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1303 (data/oxford_txts/TC5_oxford.txt)</w:t>
        <w:br/>
      </w:r>
      <w:r>
        <w:t>“Thou</w:t>
      </w:r>
      <w:r>
        <w:t xml:space="preserve"> </w:t>
      </w:r>
      <w:r>
        <w:t>hast</w:t>
      </w:r>
      <w:r>
        <w:t xml:space="preserve"> </w:t>
      </w:r>
      <w:r>
        <w:t>not</w:t>
      </w:r>
      <w:r>
        <w:t xml:space="preserve"> </w:t>
      </w:r>
      <w:r>
        <w:t>writen</w:t>
      </w:r>
      <w:r>
        <w:t xml:space="preserve"> </w:t>
      </w:r>
      <w:r>
        <w:t>hir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V 1312 (data/oxford_txts/TC5_oxford.txt)</w:t>
        <w:br/>
      </w:r>
      <w:r>
        <w:t>And</w:t>
      </w:r>
      <w:r>
        <w:t xml:space="preserve"> </w:t>
      </w:r>
      <w:r>
        <w:t>hastely</w:t>
      </w:r>
      <w:r>
        <w:t xml:space="preserve"> </w:t>
      </w:r>
      <w:r>
        <w:rPr>
          <w:i/>
        </w:rPr>
        <w:t>sit</w:t>
      </w:r>
      <w:r>
        <w:t xml:space="preserve"> </w:t>
      </w:r>
      <w:r>
        <w:t>Troilus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Infinitive must end in -en or -e : vouchesauf</w:t>
      </w:r>
      <w:r>
        <w:br/>
        <w:t>Troilus and Criseyde; Book V 1341 (data/oxford_txts/TC5_oxford.txt)</w:t>
        <w:br/>
      </w:r>
      <w:r>
        <w:t>Wol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biholde.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1349 (data/oxford_txts/TC5_oxford.txt)</w:t>
        <w:br/>
      </w:r>
      <w:r>
        <w:rPr>
          <w:i/>
        </w:rPr>
        <w:t>Han</w:t>
      </w:r>
      <w:r>
        <w:t xml:space="preserve"> </w:t>
      </w:r>
      <w:r>
        <w:t>taried,</w:t>
      </w:r>
      <w:r>
        <w:t xml:space="preserve"> </w:t>
      </w:r>
      <w:r>
        <w:t>ther</w:t>
      </w:r>
      <w:r>
        <w:t xml:space="preserve"> </w:t>
      </w:r>
      <w:r>
        <w:t>ye</w:t>
      </w:r>
      <w:r>
        <w:t xml:space="preserve"> </w:t>
      </w:r>
      <w:r>
        <w:t>seiden,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1358 (data/oxford_txts/TC5_oxford.txt)</w:t>
        <w:br/>
      </w:r>
      <w:r>
        <w:t>How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ferd</w:t>
      </w:r>
      <w:r>
        <w:t xml:space="preserve"> </w:t>
      </w:r>
      <w:r>
        <w:t>and</w:t>
      </w:r>
      <w:r>
        <w:t xml:space="preserve"> </w:t>
      </w:r>
      <w:r>
        <w:t>doon,</w:t>
      </w:r>
      <w:r>
        <w:t xml:space="preserve"> </w:t>
      </w:r>
      <w:r>
        <w:t>whil</w:t>
      </w:r>
      <w:r>
        <w:t xml:space="preserve"> </w:t>
      </w:r>
      <w:r>
        <w:t>ye</w:t>
      </w:r>
      <w:r>
        <w:t xml:space="preserve"> </w:t>
      </w:r>
      <w:r>
        <w:t>be</w:t>
      </w:r>
      <w:r>
        <w:t xml:space="preserve"> </w:t>
      </w:r>
      <w:r>
        <w:t>there.</w:t>
      </w:r>
      <w:r>
        <w:br/>
        <w:br/>
      </w:r>
    </w:p>
    <w:p>
      <w:r>
        <w:rPr>
          <w:b/>
        </w:rPr>
        <w:t>Present 3rd sg must end in -th : encresse</w:t>
      </w:r>
      <w:r>
        <w:br/>
        <w:t>Troilus and Criseyde; Book V 1359 (data/oxford_txts/TC5_oxford.txt)</w:t>
        <w:br/>
      </w:r>
      <w:r>
        <w:t>“The</w:t>
      </w:r>
      <w:r>
        <w:t xml:space="preserve"> </w:t>
      </w:r>
      <w:r>
        <w:t>whos</w:t>
      </w:r>
      <w:r>
        <w:t xml:space="preserve"> </w:t>
      </w:r>
      <w:r>
        <w:t>welfare</w:t>
      </w:r>
      <w:r>
        <w:t xml:space="preserve"> </w:t>
      </w:r>
      <w:r>
        <w:t>and</w:t>
      </w:r>
      <w:r>
        <w:t xml:space="preserve"> </w:t>
      </w:r>
      <w:r>
        <w:t>hele</w:t>
      </w:r>
      <w:r>
        <w:t xml:space="preserve"> </w:t>
      </w:r>
      <w:r>
        <w:t>eek</w:t>
      </w:r>
      <w:r>
        <w:t xml:space="preserve"> </w:t>
      </w:r>
      <w:r>
        <w:t>God</w:t>
      </w:r>
      <w:r>
        <w:t xml:space="preserve"> </w:t>
      </w:r>
      <w:r>
        <w:rPr>
          <w:i/>
        </w:rPr>
        <w:t>encresse</w:t>
      </w:r>
      <w:r>
        <w:br/>
        <w:br/>
      </w:r>
    </w:p>
    <w:p>
      <w:r>
        <w:rPr>
          <w:b/>
        </w:rPr>
        <w:t>Present 3rd sg must end in -th : cesse</w:t>
      </w:r>
      <w:r>
        <w:br/>
        <w:t>Troilus and Criseyde; Book V 1361 (data/oxford_txts/TC5_oxford.txt)</w:t>
        <w:br/>
      </w:r>
      <w:r>
        <w:t>It</w:t>
      </w:r>
      <w:r>
        <w:t xml:space="preserve"> </w:t>
      </w:r>
      <w:r>
        <w:t>growe</w:t>
      </w:r>
      <w:r>
        <w:t xml:space="preserve"> </w:t>
      </w:r>
      <w:r>
        <w:t>alwey,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never</w:t>
      </w:r>
      <w:r>
        <w:t xml:space="preserve"> </w:t>
      </w:r>
      <w:r>
        <w:t>cesse;</w:t>
      </w:r>
      <w:r>
        <w:br/>
        <w:br/>
      </w:r>
    </w:p>
    <w:p>
      <w:r>
        <w:rPr>
          <w:b/>
        </w:rPr>
        <w:t>Present plural must end in -en or -e : arn</w:t>
      </w:r>
      <w:r>
        <w:br/>
        <w:t>Troilus and Criseyde; Book V 1374 (data/oxford_txts/TC5_oxford.txt)</w:t>
        <w:br/>
      </w:r>
      <w:r>
        <w:t>Of</w:t>
      </w:r>
      <w:r>
        <w:t xml:space="preserve"> </w:t>
      </w:r>
      <w:r>
        <w:t>sorweful</w:t>
      </w:r>
      <w:r>
        <w:t xml:space="preserve"> </w:t>
      </w:r>
      <w:r>
        <w:t>teres</w:t>
      </w:r>
      <w:r>
        <w:t xml:space="preserve"> </w:t>
      </w:r>
      <w:r>
        <w:t>salte</w:t>
      </w:r>
      <w:r>
        <w:t xml:space="preserve"> </w:t>
      </w:r>
      <w:r>
        <w:rPr>
          <w:i/>
        </w:rPr>
        <w:t>arn</w:t>
      </w:r>
      <w:r>
        <w:t xml:space="preserve"> </w:t>
      </w:r>
      <w:r>
        <w:t>waxen</w:t>
      </w:r>
      <w:r>
        <w:t xml:space="preserve"> </w:t>
      </w:r>
      <w:r>
        <w:t>welles;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V 1377 (data/oxford_txts/TC5_oxford.txt)</w:t>
        <w:br/>
      </w:r>
      <w:r>
        <w:t>My</w:t>
      </w:r>
      <w:r>
        <w:t xml:space="preserve"> </w:t>
      </w:r>
      <w:r>
        <w:t>joye,</w:t>
      </w:r>
      <w:r>
        <w:t xml:space="preserve"> </w:t>
      </w:r>
      <w:r>
        <w:t>in</w:t>
      </w:r>
      <w:r>
        <w:t xml:space="preserve"> </w:t>
      </w:r>
      <w:r>
        <w:t>wo;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nought</w:t>
      </w:r>
      <w:r>
        <w:t xml:space="preserve"> </w:t>
      </w:r>
      <w:r>
        <w:t>elles</w:t>
      </w:r>
      <w:r>
        <w:br/>
        <w:br/>
      </w:r>
    </w:p>
    <w:p>
      <w:r>
        <w:rPr>
          <w:b/>
        </w:rPr>
        <w:t>Present 3rd sg must end in -th : commeve</w:t>
      </w:r>
      <w:r>
        <w:br/>
        <w:t>Troilus and Criseyde; Book V 1386 (data/oxford_txts/TC5_oxford.txt)</w:t>
        <w:br/>
      </w:r>
      <w:r>
        <w:rPr>
          <w:i/>
        </w:rPr>
        <w:t>Commeve</w:t>
      </w:r>
      <w:r>
        <w:t xml:space="preserve"> </w:t>
      </w:r>
      <w:r>
        <w:t>yow,</w:t>
      </w:r>
      <w:r>
        <w:t xml:space="preserve"> </w:t>
      </w:r>
      <w:r>
        <w:t>yet</w:t>
      </w:r>
      <w:r>
        <w:t xml:space="preserve"> </w:t>
      </w:r>
      <w:r>
        <w:t>thinketh</w:t>
      </w:r>
      <w:r>
        <w:t xml:space="preserve"> </w:t>
      </w:r>
      <w:r>
        <w:t>on</w:t>
      </w:r>
      <w:r>
        <w:t xml:space="preserve"> </w:t>
      </w:r>
      <w:r>
        <w:t>your</w:t>
      </w:r>
      <w:r>
        <w:t xml:space="preserve"> </w:t>
      </w:r>
      <w:r>
        <w:t>trouthe.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V 1411 (data/oxford_txts/TC5_oxford.txt)</w:t>
        <w:br/>
      </w:r>
      <w:r>
        <w:t>Yet</w:t>
      </w:r>
      <w:r>
        <w:t xml:space="preserve"> </w:t>
      </w:r>
      <w:r>
        <w:t>pray</w:t>
      </w:r>
      <w:r>
        <w:t xml:space="preserve"> </w:t>
      </w:r>
      <w:r>
        <w:t>I</w:t>
      </w:r>
      <w:r>
        <w:t xml:space="preserve"> </w:t>
      </w:r>
      <w:r>
        <w:t>God,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right</w:t>
      </w:r>
      <w:r>
        <w:t xml:space="preserve"> </w:t>
      </w:r>
      <w:r>
        <w:t>good</w:t>
      </w:r>
      <w:r>
        <w:t xml:space="preserve"> </w:t>
      </w:r>
      <w:r>
        <w:t>day.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Monk's Tale 2039 (data/oxford_txts/MkT_oxford.txt)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slain,</w:t>
      </w:r>
      <w:r>
        <w:t xml:space="preserve"> </w:t>
      </w:r>
      <w:r>
        <w:t>so</w:t>
      </w:r>
      <w:r>
        <w:t xml:space="preserve"> </w:t>
      </w:r>
      <w:r>
        <w:t>thursted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2041 (data/oxford_txts/MkT_oxford.txt)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wolde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peine°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2054 (data/oxford_txts/MkT_oxford.txt)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worlde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been°</w:t>
      </w:r>
      <w:r>
        <w:t xml:space="preserve"> </w:t>
      </w:r>
      <w:r>
        <w:t>thy</w:t>
      </w:r>
      <w:r>
        <w:t xml:space="preserve"> </w:t>
      </w:r>
      <w:r>
        <w:t>pere!</w:t>
      </w:r>
      <w:r>
        <w:br/>
        <w:br/>
      </w:r>
    </w:p>
    <w:p>
      <w:r>
        <w:rPr>
          <w:b/>
        </w:rPr>
        <w:t>Infinitive must end in -en or -e : seyn</w:t>
      </w:r>
      <w:r>
        <w:br/>
        <w:t>The Monk's Tale 2087 (data/oxford_txts/MkT_oxford.txt)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princes</w:t>
      </w:r>
      <w:r>
        <w:t xml:space="preserve"> </w:t>
      </w:r>
      <w:r>
        <w:t>everichoon,°</w:t>
      </w:r>
      <w:r>
        <w:br/>
        <w:br/>
      </w:r>
    </w:p>
    <w:p>
      <w:r>
        <w:rPr>
          <w:b/>
        </w:rPr>
        <w:t>Past plural must end in -en or -e : wer</w:t>
      </w:r>
      <w:r>
        <w:br/>
        <w:t>The Monk's Tale 2088 (data/oxford_txts/MkT_oxford.txt)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three</w:t>
      </w:r>
      <w:r>
        <w:t xml:space="preserve"> </w:t>
      </w:r>
      <w:r>
        <w:t>thousand</w:t>
      </w:r>
      <w:r>
        <w:t xml:space="preserve"> </w:t>
      </w:r>
      <w:r>
        <w:t>bodies</w:t>
      </w:r>
      <w:r>
        <w:t xml:space="preserve"> </w:t>
      </w:r>
      <w:r>
        <w:rPr>
          <w:i/>
        </w:rPr>
        <w:t>wer</w:t>
      </w:r>
      <w:r>
        <w:t xml:space="preserve"> </w:t>
      </w:r>
      <w:r>
        <w:t>ther</w:t>
      </w:r>
      <w:r>
        <w:t xml:space="preserve"> </w:t>
      </w:r>
      <w: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Monk's Tale 2088 (data/oxford_txts/MkT_oxford.txt)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three</w:t>
      </w:r>
      <w:r>
        <w:t xml:space="preserve"> </w:t>
      </w:r>
      <w:r>
        <w:t>thousand</w:t>
      </w:r>
      <w:r>
        <w:t xml:space="preserve"> </w:t>
      </w:r>
      <w:r>
        <w:t>bodies</w:t>
      </w:r>
      <w:r>
        <w:t xml:space="preserve"> </w:t>
      </w:r>
      <w:r>
        <w:t>wer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Infinitive must end in -en or -e : seyn</w:t>
      </w:r>
      <w:r>
        <w:br/>
        <w:t>The Monk's Tale 2090 (data/oxford_txts/MkT_oxford.txt)</w:t>
        <w:br/>
      </w:r>
      <w:r>
        <w:t>Of</w:t>
      </w:r>
      <w:r>
        <w:t xml:space="preserve"> </w:t>
      </w:r>
      <w:r>
        <w:t>Sampson</w:t>
      </w:r>
      <w:r>
        <w:t xml:space="preserve"> </w:t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namore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2093 (data/oxford_txts/MkT_oxford.txt)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thing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secree°</w:t>
      </w:r>
      <w:r>
        <w:t xml:space="preserve"> </w:t>
      </w:r>
      <w:r>
        <w:t>fain,°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Monk's Tale 2118 (data/oxford_txts/MkT_oxford.txt)</w:t>
        <w:br/>
      </w:r>
      <w:r>
        <w:t>In</w:t>
      </w:r>
      <w:r>
        <w:t xml:space="preserve"> </w:t>
      </w:r>
      <w:r>
        <w:t>stede</w:t>
      </w:r>
      <w:r>
        <w:t xml:space="preserve"> </w:t>
      </w:r>
      <w:r>
        <w:t>of</w:t>
      </w:r>
      <w:r>
        <w:t xml:space="preserve"> </w:t>
      </w:r>
      <w:r>
        <w:t>boundes,°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piler°</w:t>
      </w:r>
      <w:r>
        <w:t xml:space="preserve"> </w:t>
      </w:r>
      <w:r>
        <w:t>sette.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2150 (data/oxford_txts/MkT_oxford.txt)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his</w:t>
      </w:r>
      <w:r>
        <w:t xml:space="preserve"> </w:t>
      </w:r>
      <w:r>
        <w:t>glorie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delit°</w:t>
      </w:r>
      <w:r>
        <w:t xml:space="preserve"> </w:t>
      </w:r>
      <w:r>
        <w:t>he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2152 (data/oxford_txts/MkT_oxford.txt)</w:t>
        <w:br/>
      </w:r>
      <w:r>
        <w:t>Of</w:t>
      </w:r>
      <w:r>
        <w:t xml:space="preserve"> </w:t>
      </w:r>
      <w:r>
        <w:t>Israel</w:t>
      </w:r>
      <w:r>
        <w:t xml:space="preserve"> </w:t>
      </w:r>
      <w:r>
        <w:t>he</w:t>
      </w:r>
      <w:r>
        <w:t xml:space="preserve"> </w:t>
      </w:r>
      <w:r>
        <w:t>leet</w:t>
      </w:r>
      <w:r>
        <w:t xml:space="preserve"> </w:t>
      </w:r>
      <w:r>
        <w:rPr>
          <w:i/>
        </w:rPr>
        <w:t>do</w:t>
      </w:r>
      <w:r>
        <w:t xml:space="preserve"> </w:t>
      </w:r>
      <w:r>
        <w:t>gelde°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Past plural must end in -en or -e : souned</w:t>
      </w:r>
      <w:r>
        <w:br/>
        <w:t>The Monk's Tale 2158 (data/oxford_txts/MkT_oxford.txt)</w:t>
        <w:br/>
      </w:r>
      <w:r>
        <w:t>That°</w:t>
      </w:r>
      <w:r>
        <w:t xml:space="preserve"> </w:t>
      </w:r>
      <w:r>
        <w:t>wiste°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fin°</w:t>
      </w:r>
      <w:r>
        <w:t xml:space="preserve"> </w:t>
      </w:r>
      <w:r>
        <w:t>his</w:t>
      </w:r>
      <w:r>
        <w:t xml:space="preserve"> </w:t>
      </w:r>
      <w:r>
        <w:t>dremes</w:t>
      </w:r>
      <w:r>
        <w:t xml:space="preserve"> </w:t>
      </w:r>
      <w:r>
        <w:t>souned.°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Monk's Tale 2196 (data/oxford_txts/MkT_oxford.txt)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of</w:t>
      </w:r>
      <w:r>
        <w:t xml:space="preserve"> </w:t>
      </w:r>
      <w:r>
        <w:t>Jerusalem</w:t>
      </w:r>
      <w:r>
        <w:t xml:space="preserve"> </w:t>
      </w:r>
      <w:r>
        <w:t>birafte,°</w:t>
      </w:r>
      <w:r>
        <w:br/>
        <w:br/>
      </w:r>
    </w:p>
    <w:p>
      <w:r>
        <w:rPr>
          <w:b/>
        </w:rPr>
        <w:t>Weak pt sg must end in -ed, -d, or -t : agaste</w:t>
      </w:r>
      <w:r>
        <w:br/>
        <w:t>The Monk's Tale 2205 (data/oxford_txts/MkT_oxford.txt)</w:t>
        <w:br/>
      </w:r>
      <w:r>
        <w:t>This</w:t>
      </w:r>
      <w:r>
        <w:t xml:space="preserve"> </w:t>
      </w:r>
      <w:r>
        <w:t>hond,</w:t>
      </w:r>
      <w:r>
        <w:t xml:space="preserve"> </w:t>
      </w:r>
      <w:r>
        <w:t>that</w:t>
      </w:r>
      <w:r>
        <w:t xml:space="preserve"> </w:t>
      </w:r>
      <w:r>
        <w:t>Balthasar</w:t>
      </w:r>
      <w:r>
        <w:t xml:space="preserve"> </w:t>
      </w:r>
      <w:r>
        <w:t>so</w:t>
      </w:r>
      <w:r>
        <w:t xml:space="preserve"> </w:t>
      </w:r>
      <w:r>
        <w:t>sore°</w:t>
      </w:r>
      <w:r>
        <w:t xml:space="preserve"> </w:t>
      </w:r>
      <w:r>
        <w:t>agaste,°</w:t>
      </w:r>
      <w:r>
        <w:br/>
        <w:br/>
      </w:r>
    </w:p>
    <w:p>
      <w:r>
        <w:rPr>
          <w:b/>
        </w:rPr>
        <w:t>Weak pt sg must end in -ed, -d, or -t : dradde</w:t>
      </w:r>
      <w:r>
        <w:br/>
        <w:t>The Monk's Tale 2212 (data/oxford_txts/MkT_oxford.txt)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proud,</w:t>
      </w:r>
      <w:r>
        <w:t xml:space="preserve"> </w:t>
      </w:r>
      <w:r>
        <w:t>and</w:t>
      </w:r>
      <w:r>
        <w:t xml:space="preserve"> </w:t>
      </w:r>
      <w:r>
        <w:t>nothing</w:t>
      </w:r>
      <w:r>
        <w:t xml:space="preserve"> </w:t>
      </w:r>
      <w:r>
        <w:t>God</w:t>
      </w:r>
      <w:r>
        <w:t xml:space="preserve"> </w:t>
      </w:r>
      <w:r>
        <w:t>ne</w:t>
      </w:r>
      <w:r>
        <w:t xml:space="preserve"> </w:t>
      </w:r>
      <w:r>
        <w:t>dradde,°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2214 (data/oxford_txts/MkT_oxford.txt)</w:t>
        <w:br/>
      </w:r>
      <w:r>
        <w:t>And</w:t>
      </w:r>
      <w:r>
        <w:t xml:space="preserve"> </w:t>
      </w:r>
      <w:r>
        <w:t>him</w:t>
      </w:r>
      <w:r>
        <w:t xml:space="preserve"> </w:t>
      </w:r>
      <w:r>
        <w:t>biraft°</w:t>
      </w:r>
      <w:r>
        <w:t xml:space="preserve"> </w:t>
      </w:r>
      <w:r>
        <w:t>the</w:t>
      </w:r>
      <w:r>
        <w:t xml:space="preserve"> </w:t>
      </w:r>
      <w:r>
        <w:t>regne°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2253 (data/oxford_txts/MkT_oxford.txt)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most</w:t>
      </w:r>
      <w:r>
        <w:t xml:space="preserve"> </w:t>
      </w:r>
      <w:r>
        <w:t>fairnesse,°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Monk's Tale 2256 (data/oxford_txts/MkT_oxford.txt)</w:t>
        <w:br/>
      </w:r>
      <w:r>
        <w:t>Office°</w:t>
      </w:r>
      <w:r>
        <w:t xml:space="preserve"> </w:t>
      </w:r>
      <w:r>
        <w:t>of</w:t>
      </w:r>
      <w:r>
        <w:t xml:space="preserve"> </w:t>
      </w:r>
      <w:r>
        <w:t>wommen,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wood°</w:t>
      </w:r>
      <w:r>
        <w:t xml:space="preserve"> </w:t>
      </w:r>
      <w:r>
        <w:t>she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Monk's Tale 2259 (data/oxford_txts/MkT_oxford.txt)</w:t>
        <w:br/>
      </w:r>
      <w:r>
        <w:t>She</w:t>
      </w:r>
      <w:r>
        <w:t xml:space="preserve"> </w:t>
      </w:r>
      <w:r>
        <w:t>was</w:t>
      </w:r>
      <w:r>
        <w:t xml:space="preserve"> </w:t>
      </w:r>
      <w:r>
        <w:t>so</w:t>
      </w:r>
      <w:r>
        <w:t xml:space="preserve"> </w:t>
      </w:r>
      <w:r>
        <w:t>swift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anon°</w:t>
      </w:r>
      <w:r>
        <w:t xml:space="preserve"> </w:t>
      </w:r>
      <w:r>
        <w:t>hem</w:t>
      </w:r>
      <w:r>
        <w:t xml:space="preserve"> </w:t>
      </w:r>
      <w:r>
        <w:t>hente,°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2290 (data/oxford_txts/MkT_oxford.txt)</w:t>
        <w:br/>
      </w:r>
      <w:r>
        <w:t>Than</w:t>
      </w:r>
      <w:r>
        <w:t xml:space="preserve"> </w:t>
      </w:r>
      <w:r>
        <w:t>wold</w:t>
      </w:r>
      <w:r>
        <w:t xml:space="preserve"> </w:t>
      </w:r>
      <w:r>
        <w:t>she</w:t>
      </w:r>
      <w:r>
        <w:t xml:space="preserve"> </w:t>
      </w:r>
      <w:r>
        <w:t>ones</w:t>
      </w:r>
      <w:r>
        <w:t xml:space="preserve"> </w:t>
      </w:r>
      <w:r>
        <w:t>suffre</w:t>
      </w:r>
      <w:r>
        <w:t xml:space="preserve"> </w:t>
      </w:r>
      <w:r>
        <w:t>him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same.</w:t>
      </w:r>
      <w:r>
        <w:br/>
        <w:br/>
      </w:r>
    </w:p>
    <w:p>
      <w:r>
        <w:rPr>
          <w:b/>
        </w:rPr>
        <w:t>Past plural must end in -en or -e : conquered</w:t>
      </w:r>
      <w:r>
        <w:br/>
        <w:t>The Monk's Tale 2313 (data/oxford_txts/MkT_oxford.txt)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conquered</w:t>
      </w:r>
      <w:r>
        <w:t xml:space="preserve"> </w:t>
      </w:r>
      <w:r>
        <w:t>many</w:t>
      </w:r>
      <w:r>
        <w:t xml:space="preserve"> </w:t>
      </w:r>
      <w:r>
        <w:t>regnes°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Infinitive must end in -en or -e : doon</w:t>
      </w:r>
      <w:r>
        <w:br/>
        <w:t>The Monk's Tale 2317 (data/oxford_txts/MkT_oxford.txt)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mighte</w:t>
      </w:r>
      <w:r>
        <w:t xml:space="preserve"> </w:t>
      </w:r>
      <w:r>
        <w:t>hir</w:t>
      </w:r>
      <w:r>
        <w:t xml:space="preserve"> </w:t>
      </w:r>
      <w:r>
        <w:t>fomen°</w:t>
      </w:r>
      <w:r>
        <w:t xml:space="preserve"> </w:t>
      </w:r>
      <w:r>
        <w:t>doon°</w:t>
      </w:r>
      <w:r>
        <w:t xml:space="preserve"> </w:t>
      </w:r>
      <w:r>
        <w:t>hem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-th : writ</w:t>
      </w:r>
      <w:r>
        <w:br/>
        <w:t>The Monk's Tale 2326 (data/oxford_txts/MkT_oxford.txt)</w:t>
        <w:br/>
      </w:r>
      <w:r>
        <w:t>That</w:t>
      </w:r>
      <w:r>
        <w:t xml:space="preserve"> </w:t>
      </w:r>
      <w:r>
        <w:t>writ°</w:t>
      </w:r>
      <w:r>
        <w:t xml:space="preserve"> </w:t>
      </w:r>
      <w:r>
        <w:t>ynough</w:t>
      </w:r>
      <w:r>
        <w:t xml:space="preserve"> </w:t>
      </w:r>
      <w:r>
        <w:t>of</w:t>
      </w:r>
      <w:r>
        <w:t xml:space="preserve"> </w:t>
      </w:r>
      <w:r>
        <w:t>this,</w:t>
      </w:r>
      <w:r>
        <w:t xml:space="preserve"> </w:t>
      </w:r>
      <w:r>
        <w:t>I</w:t>
      </w:r>
      <w:r>
        <w:t xml:space="preserve"> </w:t>
      </w:r>
      <w:r>
        <w:t>undertake.°</w:t>
      </w:r>
      <w:r>
        <w:br/>
        <w:br/>
      </w:r>
    </w:p>
    <w:p>
      <w:r>
        <w:rPr>
          <w:b/>
        </w:rPr>
        <w:t>Strong pt sg must not end in -en or -e : fonde</w:t>
      </w:r>
      <w:r>
        <w:br/>
        <w:t>The Monk's Tale 2331 (data/oxford_txts/MkT_oxford.txt)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nas°</w:t>
      </w:r>
      <w:r>
        <w:t xml:space="preserve"> </w:t>
      </w:r>
      <w:r>
        <w:t>glad,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grace°</w:t>
      </w:r>
      <w:r>
        <w:t xml:space="preserve"> </w:t>
      </w:r>
      <w:r>
        <w:t>fonde,°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Monk's Tale 2356 (data/oxford_txts/MkT_oxford.txt)</w:t>
        <w:br/>
      </w:r>
      <w:r>
        <w:t>He</w:t>
      </w:r>
      <w:r>
        <w:t xml:space="preserve"> </w:t>
      </w:r>
      <w:r>
        <w:t>made</w:t>
      </w:r>
      <w:r>
        <w:t xml:space="preserve"> </w:t>
      </w:r>
      <w:r>
        <w:t>hir</w:t>
      </w:r>
      <w:r>
        <w:t xml:space="preserve"> </w:t>
      </w:r>
      <w:r>
        <w:t>flee,</w:t>
      </w:r>
      <w:r>
        <w:t xml:space="preserve"> </w:t>
      </w:r>
      <w:r>
        <w:t>and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hir</w:t>
      </w:r>
      <w:r>
        <w:t xml:space="preserve"> </w:t>
      </w:r>
      <w:r>
        <w:t>hente,°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Monk's Tale 2358 (data/oxford_txts/MkT_oxford.txt)</w:t>
        <w:br/>
      </w:r>
      <w:r>
        <w:t>And</w:t>
      </w:r>
      <w:r>
        <w:t xml:space="preserve"> </w:t>
      </w:r>
      <w:r>
        <w:t>wan</w:t>
      </w:r>
      <w:r>
        <w:t xml:space="preserve"> </w:t>
      </w:r>
      <w:r>
        <w:t>the</w:t>
      </w:r>
      <w:r>
        <w:t xml:space="preserve"> </w:t>
      </w:r>
      <w:r>
        <w:t>lond,</w:t>
      </w:r>
      <w:r>
        <w:t xml:space="preserve"> </w:t>
      </w:r>
      <w:r>
        <w:t>and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Rome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-th : blent</w:t>
      </w:r>
      <w:r>
        <w:br/>
        <w:t>Troilus and Criseyde; Book IV 5 (data/oxford_txts/TC4_oxford.txt)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hem</w:t>
      </w:r>
      <w:r>
        <w:t xml:space="preserve"> </w:t>
      </w:r>
      <w:r>
        <w:t>hent</w:t>
      </w:r>
      <w:r>
        <w:t xml:space="preserve"> </w:t>
      </w:r>
      <w:r>
        <w:t>and</w:t>
      </w:r>
      <w:r>
        <w:t xml:space="preserve"> </w:t>
      </w:r>
      <w:r>
        <w:t>blent,</w:t>
      </w:r>
      <w:r>
        <w:t xml:space="preserve"> </w:t>
      </w:r>
      <w:r>
        <w:t>traitour</w:t>
      </w:r>
      <w:r>
        <w:t xml:space="preserve"> </w:t>
      </w:r>
      <w:r>
        <w:t>comune;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21 (data/oxford_txts/TC4_oxford.txt)</w:t>
        <w:br/>
      </w:r>
      <w:r>
        <w:t>Ywis,</w:t>
      </w:r>
      <w:r>
        <w:t xml:space="preserve"> </w:t>
      </w:r>
      <w:r>
        <w:t>hemself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vilanie.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39 (data/oxford_txts/TC4_oxford.txt)</w:t>
        <w:br/>
      </w:r>
      <w:r>
        <w:t>Ector,</w:t>
      </w:r>
      <w:r>
        <w:t xml:space="preserve"> </w:t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worthy</w:t>
      </w:r>
      <w:r>
        <w:t xml:space="preserve"> </w:t>
      </w:r>
      <w:r>
        <w:t>wight</w:t>
      </w:r>
      <w:r>
        <w:t xml:space="preserve"> </w:t>
      </w:r>
      <w:r>
        <w:t>out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69 (data/oxford_txts/TC4_oxford.txt)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IV 93 (data/oxford_txts/TC4_oxford.txt)</w:t>
        <w:br/>
      </w:r>
      <w:r>
        <w:t>Slepinge</w:t>
      </w:r>
      <w:r>
        <w:t xml:space="preserve"> </w:t>
      </w:r>
      <w:r>
        <w:t>at</w:t>
      </w:r>
      <w:r>
        <w:t xml:space="preserve"> </w:t>
      </w:r>
      <w:r>
        <w:t>hoom,</w:t>
      </w:r>
      <w:r>
        <w:t xml:space="preserve"> </w:t>
      </w:r>
      <w:r>
        <w:t>whanne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Troye</w:t>
      </w:r>
      <w:r>
        <w:t xml:space="preserve"> </w:t>
      </w:r>
      <w:r>
        <w:t>I</w:t>
      </w:r>
      <w:r>
        <w:t xml:space="preserve"> </w:t>
      </w:r>
      <w:r>
        <w:t>sterte.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96 (data/oxford_txts/TC4_oxford.txt)</w:t>
        <w:br/>
      </w:r>
      <w:r>
        <w:t>Allas!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ybrought</w:t>
      </w:r>
      <w:r>
        <w:t xml:space="preserve"> </w:t>
      </w:r>
      <w:r>
        <w:t>hir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sherte!</w:t>
      </w:r>
      <w:r>
        <w:br/>
        <w:br/>
      </w:r>
    </w:p>
    <w:p>
      <w:r>
        <w:rPr>
          <w:b/>
        </w:rPr>
        <w:t>Present 3rd sg must end in -th : like</w:t>
      </w:r>
      <w:r>
        <w:br/>
        <w:t>Troilus and Criseyde; Book IV 101 (data/oxford_txts/TC4_oxford.txt)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or</w:t>
      </w:r>
      <w:r>
        <w:t xml:space="preserve"> </w:t>
      </w:r>
      <w:r>
        <w:t>never,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like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112 (data/oxford_txts/TC4_oxford.txt)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toun</w:t>
      </w:r>
      <w:r>
        <w:t xml:space="preserve"> </w:t>
      </w:r>
      <w:r>
        <w:t>as</w:t>
      </w:r>
      <w:r>
        <w:t xml:space="preserve"> </w:t>
      </w:r>
      <w:r>
        <w:t>yerne?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IV 151 (data/oxford_txts/TC4_oxford.txt)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with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t>deide.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167 (data/oxford_txts/TC4_oxford.txt)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“Thorugh</w:t>
      </w:r>
      <w:r>
        <w:t xml:space="preserve"> </w:t>
      </w:r>
      <w:r>
        <w:t>thy</w:t>
      </w:r>
      <w:r>
        <w:t xml:space="preserve"> </w:t>
      </w:r>
      <w:r>
        <w:t>medling</w:t>
      </w:r>
      <w:r>
        <w:t xml:space="preserve"> </w:t>
      </w:r>
      <w:r>
        <w:t>is</w:t>
      </w:r>
      <w:r>
        <w:t xml:space="preserve"> </w:t>
      </w:r>
      <w:r>
        <w:t>yblowe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170 (data/oxford_txts/TC4_oxford.txt)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lordes</w:t>
      </w:r>
      <w:r>
        <w:t xml:space="preserve"> </w:t>
      </w:r>
      <w:r>
        <w:t>wolde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177 (data/oxford_txts/TC4_oxford.txt)</w:t>
        <w:br/>
      </w:r>
      <w:r>
        <w:t>For</w:t>
      </w:r>
      <w:r>
        <w:t xml:space="preserve"> </w:t>
      </w:r>
      <w:r>
        <w:t>Antenor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178 (data/oxford_txts/TC4_oxford.txt)</w:t>
        <w:br/>
      </w:r>
      <w:r>
        <w:t>Gan</w:t>
      </w:r>
      <w:r>
        <w:t xml:space="preserve"> </w:t>
      </w:r>
      <w:r>
        <w:t>it</w:t>
      </w:r>
      <w:r>
        <w:t xml:space="preserve"> </w:t>
      </w:r>
      <w:r>
        <w:t>withstonde,</w:t>
      </w:r>
      <w:r>
        <w:t xml:space="preserve"> </w:t>
      </w:r>
      <w:r>
        <w:t>and</w:t>
      </w:r>
      <w:r>
        <w:t xml:space="preserve"> </w:t>
      </w:r>
      <w:r>
        <w:t>sobrely</w:t>
      </w:r>
      <w:r>
        <w:t xml:space="preserve"> </w:t>
      </w:r>
      <w:r>
        <w:t>answerde:—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IV 203 (data/oxford_txts/TC4_oxford.txt)</w:t>
        <w:br/>
      </w:r>
      <w:r>
        <w:t>Of</w:t>
      </w:r>
      <w:r>
        <w:t xml:space="preserve"> </w:t>
      </w:r>
      <w:r>
        <w:t>Antenor,</w:t>
      </w:r>
      <w:r>
        <w:t xml:space="preserve"> </w:t>
      </w:r>
      <w:r>
        <w:t>that</w:t>
      </w:r>
      <w:r>
        <w:t xml:space="preserve"> </w:t>
      </w:r>
      <w:r>
        <w:rPr>
          <w:i/>
        </w:rPr>
        <w:t>broughte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mischaunce!</w:t>
      </w:r>
      <w:r>
        <w:br/>
        <w:br/>
      </w:r>
    </w:p>
    <w:p>
      <w:r>
        <w:rPr>
          <w:b/>
        </w:rPr>
        <w:t>Infinitive must end in -en or -e : com</w:t>
      </w:r>
      <w:r>
        <w:br/>
        <w:t>Troilus and Criseyde; Book IV 209 (data/oxford_txts/TC4_oxford.txt)</w:t>
        <w:br/>
      </w:r>
      <w:r>
        <w:t>But</w:t>
      </w:r>
      <w:r>
        <w:t xml:space="preserve"> </w:t>
      </w:r>
      <w:r>
        <w:t>Antenor,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com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toune</w:t>
      </w:r>
      <w:r>
        <w:br/>
        <w:br/>
      </w:r>
    </w:p>
    <w:p>
      <w:r>
        <w:rPr>
          <w:b/>
        </w:rPr>
        <w:t>Infinitive must end in -en or -e : out</w:t>
      </w:r>
      <w:r>
        <w:br/>
        <w:t>Troilus and Criseyde; Book IV 210 (data/oxford_txts/TC4_oxford.txt)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out;</w:t>
      </w:r>
      <w:r>
        <w:t xml:space="preserve"> </w:t>
      </w:r>
      <w:r>
        <w:t>thus</w:t>
      </w:r>
      <w:r>
        <w:t xml:space="preserve"> </w:t>
      </w:r>
      <w:r>
        <w:t>seiden</w:t>
      </w:r>
      <w:r>
        <w:t xml:space="preserve"> </w:t>
      </w:r>
      <w:r>
        <w:t>here</w:t>
      </w:r>
      <w:r>
        <w:t xml:space="preserve"> </w:t>
      </w:r>
      <w:r>
        <w:t>and</w:t>
      </w:r>
      <w:r>
        <w:t xml:space="preserve"> </w:t>
      </w:r>
      <w:r>
        <w:t>howne.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IV 232 (data/oxford_txts/TC4_oxford.txt)</w:t>
        <w:br/>
      </w:r>
      <w:r>
        <w:t>He</w:t>
      </w:r>
      <w:r>
        <w:t xml:space="preserve"> </w:t>
      </w:r>
      <w:r>
        <w:t>rist</w:t>
      </w:r>
      <w:r>
        <w:t xml:space="preserve"> </w:t>
      </w:r>
      <w:r>
        <w:t>him</w:t>
      </w:r>
      <w:r>
        <w:t xml:space="preserve"> </w:t>
      </w:r>
      <w:r>
        <w:t>up,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IV 234 (data/oxford_txts/TC4_oxford.txt)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adoun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swapte</w:t>
      </w:r>
      <w:r>
        <w:br/>
        <w:t>Troilus and Criseyde; Book IV 245 (data/oxford_txts/TC4_oxford.txt)</w:t>
        <w:br/>
      </w:r>
      <w:r>
        <w:t>Ful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swapte,</w:t>
      </w:r>
      <w:r>
        <w:t xml:space="preserve"> </w:t>
      </w:r>
      <w:r>
        <w:t>himselven</w:t>
      </w:r>
      <w:r>
        <w:t xml:space="preserve"> </w:t>
      </w:r>
      <w:r>
        <w:t>to</w:t>
      </w:r>
      <w:r>
        <w:t xml:space="preserve"> </w:t>
      </w:r>
      <w:r>
        <w:t>confounde.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250 (data/oxford_txts/TC4_oxford.txt)</w:t>
        <w:br/>
      </w:r>
      <w:r>
        <w:t>“O</w:t>
      </w:r>
      <w:r>
        <w:t xml:space="preserve"> </w:t>
      </w:r>
      <w:r>
        <w:t>deeth,</w:t>
      </w:r>
      <w:r>
        <w:t xml:space="preserve"> </w:t>
      </w:r>
      <w:r>
        <w:t>allas!</w:t>
      </w:r>
      <w:r>
        <w:t xml:space="preserve"> </w:t>
      </w:r>
      <w:r>
        <w:t>why</w:t>
      </w:r>
      <w:r>
        <w:t xml:space="preserve"> </w:t>
      </w:r>
      <w:r>
        <w:t>niltow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deye?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IV 278 (data/oxford_txts/TC4_oxford.txt)</w:t>
        <w:br/>
      </w:r>
      <w:r>
        <w:t>Or</w:t>
      </w:r>
      <w:r>
        <w:t xml:space="preserve"> </w:t>
      </w:r>
      <w:r>
        <w:rPr>
          <w:i/>
        </w:rPr>
        <w:t>slain</w:t>
      </w:r>
      <w:r>
        <w:t xml:space="preserve"> </w:t>
      </w:r>
      <w:r>
        <w:t>myself,</w:t>
      </w:r>
      <w:r>
        <w:t xml:space="preserve"> </w:t>
      </w:r>
      <w:r>
        <w:t>that</w:t>
      </w:r>
      <w:r>
        <w:t xml:space="preserve"> </w:t>
      </w:r>
      <w:r>
        <w:t>thus</w:t>
      </w:r>
      <w:r>
        <w:t xml:space="preserve"> </w:t>
      </w:r>
      <w:r>
        <w:t>compleine</w:t>
      </w:r>
      <w:r>
        <w:t xml:space="preserve"> </w:t>
      </w:r>
      <w:r>
        <w:t>and</w:t>
      </w:r>
      <w:r>
        <w:t xml:space="preserve"> </w:t>
      </w:r>
      <w:r>
        <w:t>crie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292 (data/oxford_txts/TC4_oxford.txt)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t>Criseyde</w:t>
      </w:r>
      <w:r>
        <w:t xml:space="preserve"> </w:t>
      </w:r>
      <w:r>
        <w:t>and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fully</w:t>
      </w:r>
      <w:r>
        <w:t xml:space="preserve"> </w:t>
      </w:r>
      <w:r>
        <w:t>brought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311 (data/oxford_txts/TC4_oxford.txt)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but,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Present 3rd sg must end in -th : leve</w:t>
      </w:r>
      <w:r>
        <w:br/>
        <w:t>Troilus and Criseyde; Book IV 325 (data/oxford_txts/TC4_oxford.txt)</w:t>
        <w:br/>
      </w:r>
      <w:r>
        <w:t>God</w:t>
      </w:r>
      <w:r>
        <w:t xml:space="preserve"> </w:t>
      </w:r>
      <w:r>
        <w:rPr>
          <w:i/>
        </w:rPr>
        <w:t>leve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finde</w:t>
      </w:r>
      <w:r>
        <w:t xml:space="preserve"> </w:t>
      </w:r>
      <w:r>
        <w:t>ay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steel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336 (data/oxford_txts/TC4_oxford.txt)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thee</w:t>
      </w:r>
      <w:r>
        <w:t xml:space="preserve"> </w:t>
      </w:r>
      <w:r>
        <w:t>hadde,</w:t>
      </w:r>
      <w:r>
        <w:t xml:space="preserve"> </w:t>
      </w:r>
      <w:r>
        <w:t>where</w:t>
      </w:r>
      <w:r>
        <w:t xml:space="preserve"> </w:t>
      </w:r>
      <w:r>
        <w:t>I</w:t>
      </w:r>
      <w:r>
        <w:t xml:space="preserve"> </w:t>
      </w:r>
      <w:r>
        <w:t>wolde,</w:t>
      </w:r>
      <w:r>
        <w:t xml:space="preserve"> </w:t>
      </w:r>
      <w:r>
        <w:t>in</w:t>
      </w:r>
      <w:r>
        <w:t xml:space="preserve"> </w:t>
      </w:r>
      <w:r>
        <w:t>Troye!”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338 (data/oxford_txts/TC4_oxford.txt)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brest</w:t>
      </w:r>
      <w:r>
        <w:t xml:space="preserve"> </w:t>
      </w:r>
      <w:r>
        <w:t>ech</w:t>
      </w:r>
      <w:r>
        <w:t xml:space="preserve"> </w:t>
      </w:r>
      <w:r>
        <w:t>after</w:t>
      </w:r>
      <w:r>
        <w:t xml:space="preserve"> </w:t>
      </w:r>
      <w:r>
        <w:t>other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350 (data/oxford_txts/TC4_oxford.txt)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rees</w:t>
      </w:r>
      <w:r>
        <w:t xml:space="preserve"> </w:t>
      </w:r>
      <w:r>
        <w:t>to</w:t>
      </w:r>
      <w:r>
        <w:t xml:space="preserve"> </w:t>
      </w:r>
      <w:r>
        <w:t>Troilus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Troilus and Criseyde; Book IV 353 (data/oxford_txts/TC4_oxford.txt)</w:t>
        <w:br/>
      </w:r>
      <w:r>
        <w:t>And</w:t>
      </w:r>
      <w:r>
        <w:t xml:space="preserve"> </w:t>
      </w:r>
      <w:r>
        <w:t>Pandare,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tendreliche</w:t>
      </w:r>
      <w:r>
        <w:t xml:space="preserve"> </w:t>
      </w:r>
      <w:r>
        <w:rPr>
          <w:i/>
        </w:rPr>
        <w:t>wepte</w:t>
      </w:r>
      <w:r>
        <w:br/>
        <w:br/>
      </w:r>
    </w:p>
    <w:p>
      <w:r>
        <w:rPr>
          <w:b/>
        </w:rPr>
        <w:t>Present 3rd sg must end in -th : writ</w:t>
      </w:r>
      <w:r>
        <w:br/>
        <w:t>Troilus and Criseyde; Book IV 414 (data/oxford_txts/TC4_oxford.txt)</w:t>
        <w:br/>
      </w:r>
      <w:r>
        <w:t>“And</w:t>
      </w:r>
      <w:r>
        <w:t xml:space="preserve"> </w:t>
      </w:r>
      <w:r>
        <w:t>eek,</w:t>
      </w:r>
      <w:r>
        <w:t xml:space="preserve"> </w:t>
      </w:r>
      <w:r>
        <w:t>as</w:t>
      </w:r>
      <w:r>
        <w:t xml:space="preserve"> </w:t>
      </w:r>
      <w:r>
        <w:rPr>
          <w:i/>
        </w:rPr>
        <w:t>writ</w:t>
      </w:r>
      <w:r>
        <w:t xml:space="preserve"> </w:t>
      </w:r>
      <w:r>
        <w:t>Zanzis,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ful</w:t>
      </w:r>
      <w:r>
        <w:t xml:space="preserve"> </w:t>
      </w:r>
      <w:r>
        <w:t>wis</w:t>
      </w:r>
      <w:r>
        <w:br/>
        <w:br/>
      </w:r>
    </w:p>
    <w:p>
      <w:r>
        <w:rPr>
          <w:b/>
        </w:rPr>
        <w:t>Infinitive must end in -en or -e : overgo</w:t>
      </w:r>
      <w:r>
        <w:br/>
        <w:t>Troilus and Criseyde; Book IV 424 (data/oxford_txts/TC4_oxford.txt)</w:t>
        <w:br/>
      </w:r>
      <w:r>
        <w:t>Don</w:t>
      </w:r>
      <w:r>
        <w:t xml:space="preserve"> </w:t>
      </w:r>
      <w:r>
        <w:t>olde</w:t>
      </w:r>
      <w:r>
        <w:t xml:space="preserve"> </w:t>
      </w:r>
      <w:r>
        <w:t>affecciouns</w:t>
      </w:r>
      <w:r>
        <w:t xml:space="preserve"> </w:t>
      </w:r>
      <w:r>
        <w:t>alle</w:t>
      </w:r>
      <w:r>
        <w:t xml:space="preserve"> </w:t>
      </w:r>
      <w:r>
        <w:t>overgo.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IV 429 (data/oxford_txts/TC4_oxford.txt)</w:t>
        <w:br/>
      </w:r>
      <w:r>
        <w:t>To</w:t>
      </w:r>
      <w:r>
        <w:t xml:space="preserve"> </w:t>
      </w:r>
      <w:r>
        <w:t>helpe</w:t>
      </w:r>
      <w:r>
        <w:t xml:space="preserve"> </w:t>
      </w:r>
      <w:r>
        <w:t>his</w:t>
      </w:r>
      <w:r>
        <w:t xml:space="preserve"> </w:t>
      </w:r>
      <w:r>
        <w:t>freend,</w:t>
      </w:r>
      <w:r>
        <w:t xml:space="preserve"> </w:t>
      </w:r>
      <w:r>
        <w:t>lest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deide.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IV 432 (data/oxford_txts/TC4_oxford.txt)</w:t>
        <w:br/>
      </w:r>
      <w:r>
        <w:t>But</w:t>
      </w:r>
      <w:r>
        <w:t xml:space="preserve"> </w:t>
      </w:r>
      <w:r>
        <w:t>Troilus,</w:t>
      </w:r>
      <w:r>
        <w:t xml:space="preserve"> </w:t>
      </w:r>
      <w:r>
        <w:t>that</w:t>
      </w:r>
      <w:r>
        <w:t xml:space="preserve"> </w:t>
      </w:r>
      <w:r>
        <w:t>neigh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Present 3rd sg must end in -th : lat</w:t>
      </w:r>
      <w:r>
        <w:br/>
        <w:t>Troilus and Criseyde; Book IV 439 (data/oxford_txts/TC4_oxford.txt)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God,</w:t>
      </w:r>
      <w:r>
        <w:t xml:space="preserve"> </w:t>
      </w:r>
      <w:r>
        <w:rPr>
          <w:i/>
        </w:rPr>
        <w:t>lat</w:t>
      </w:r>
      <w:r>
        <w:t xml:space="preserve"> </w:t>
      </w:r>
      <w:r>
        <w:t>this</w:t>
      </w:r>
      <w:r>
        <w:t xml:space="preserve"> </w:t>
      </w:r>
      <w:r>
        <w:t>consail</w:t>
      </w:r>
      <w:r>
        <w:t xml:space="preserve"> </w:t>
      </w:r>
      <w:r>
        <w:t>never</w:t>
      </w:r>
      <w:r>
        <w:t xml:space="preserve"> </w:t>
      </w:r>
      <w:r>
        <w:t>ythee;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444 (data/oxford_txts/TC4_oxford.txt)</w:t>
        <w:br/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holly</w:t>
      </w:r>
      <w:r>
        <w:t xml:space="preserve"> </w:t>
      </w:r>
      <w:r>
        <w:t>hires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459 (data/oxford_txts/TC4_oxford.txt)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mighte,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Present 3rd sg must end in -th : deie</w:t>
      </w:r>
      <w:r>
        <w:br/>
        <w:t>Troilus and Criseyde; Book IV 524 (data/oxford_txts/TC4_oxford.txt)</w:t>
        <w:br/>
      </w:r>
      <w:r>
        <w:t>“What,</w:t>
      </w:r>
      <w:r>
        <w:t xml:space="preserve"> </w:t>
      </w:r>
      <w:r>
        <w:t>parde,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my</w:t>
      </w:r>
      <w:r>
        <w:t xml:space="preserve"> </w:t>
      </w:r>
      <w:r>
        <w:t>felaw</w:t>
      </w:r>
      <w:r>
        <w:t xml:space="preserve"> </w:t>
      </w:r>
      <w:r>
        <w:rPr>
          <w:i/>
        </w:rPr>
        <w:t>deie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528 (data/oxford_txts/TC4_oxford.txt)</w:t>
        <w:br/>
      </w:r>
      <w:r>
        <w:t>Why</w:t>
      </w:r>
      <w:r>
        <w:t xml:space="preserve"> </w:t>
      </w:r>
      <w:r>
        <w:t>nilt</w:t>
      </w:r>
      <w:r>
        <w:t xml:space="preserve"> </w:t>
      </w:r>
      <w:r>
        <w:t>thyselven</w:t>
      </w:r>
      <w:r>
        <w:t xml:space="preserve"> </w:t>
      </w:r>
      <w:r>
        <w:t>helpen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redresse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IV 550 (data/oxford_txts/TC4_oxford.txt)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now,</w:t>
      </w:r>
      <w:r>
        <w:t xml:space="preserve"> </w:t>
      </w:r>
      <w:r>
        <w:t>ne</w:t>
      </w:r>
      <w:r>
        <w:t xml:space="preserve"> </w:t>
      </w:r>
      <w:r>
        <w:t>doon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550 (data/oxford_txts/TC4_oxford.txt)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now,</w:t>
      </w:r>
      <w:r>
        <w:t xml:space="preserve"> </w:t>
      </w:r>
      <w:r>
        <w:t>ne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570 (data/oxford_txts/TC4_oxford.txt)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hire</w:t>
      </w:r>
      <w:r>
        <w:t xml:space="preserve"> </w:t>
      </w:r>
      <w:r>
        <w:t>honour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582 (data/oxford_txts/TC4_oxford.txt)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“Freend,</w:t>
      </w:r>
      <w:r>
        <w:t xml:space="preserve"> </w:t>
      </w:r>
      <w:r>
        <w:t>thou</w:t>
      </w:r>
      <w:r>
        <w:t xml:space="preserve"> </w:t>
      </w:r>
      <w:r>
        <w:t>mayst,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587 (data/oxford_txts/TC4_oxford.txt)</w:t>
        <w:br/>
      </w:r>
      <w:r>
        <w:t>For</w:t>
      </w:r>
      <w:r>
        <w:t xml:space="preserve"> </w:t>
      </w:r>
      <w:r>
        <w:t>when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cried,</w:t>
      </w:r>
      <w:r>
        <w:t xml:space="preserve"> </w:t>
      </w:r>
      <w:r>
        <w:t>than</w:t>
      </w:r>
      <w:r>
        <w:t xml:space="preserve"> </w:t>
      </w:r>
      <w:r>
        <w:t>wol</w:t>
      </w:r>
      <w:r>
        <w:t xml:space="preserve"> </w:t>
      </w:r>
      <w:r>
        <w:t>they</w:t>
      </w:r>
      <w:r>
        <w:t xml:space="preserve"> </w:t>
      </w:r>
      <w:r>
        <w:t>roune;</w:t>
      </w:r>
      <w:r>
        <w:br/>
        <w:br/>
      </w:r>
    </w:p>
    <w:p>
      <w:r>
        <w:rPr>
          <w:b/>
        </w:rPr>
        <w:t>Present 3rd sg must end in -th : wepe</w:t>
      </w:r>
      <w:r>
        <w:br/>
        <w:t>Troilus and Criseyde; Book IV 591 (data/oxford_txts/TC4_oxford.txt)</w:t>
        <w:br/>
      </w:r>
      <w:r>
        <w:t>Bet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othere</w:t>
      </w:r>
      <w:r>
        <w:t xml:space="preserve"> </w:t>
      </w:r>
      <w:r>
        <w:t>than</w:t>
      </w:r>
      <w:r>
        <w:t xml:space="preserve"> </w:t>
      </w:r>
      <w:r>
        <w:t>thyselven</w:t>
      </w:r>
      <w:r>
        <w:t xml:space="preserve"> </w:t>
      </w:r>
      <w:r>
        <w:rPr>
          <w:i/>
        </w:rPr>
        <w:t>wepe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IV 613 (data/oxford_txts/TC4_oxford.txt)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she</w:t>
      </w:r>
      <w:r>
        <w:t xml:space="preserve"> </w:t>
      </w:r>
      <w:r>
        <w:t>nil</w:t>
      </w:r>
      <w:r>
        <w:t xml:space="preserve"> </w:t>
      </w:r>
      <w:r>
        <w:t>not</w:t>
      </w:r>
      <w:r>
        <w:t xml:space="preserve"> </w:t>
      </w:r>
      <w:r>
        <w:t>take</w:t>
      </w:r>
      <w:r>
        <w:t xml:space="preserve"> </w:t>
      </w:r>
      <w:r>
        <w:t>agreef</w:t>
      </w:r>
      <w:r>
        <w:br/>
        <w:br/>
      </w:r>
    </w:p>
    <w:p>
      <w:r>
        <w:rPr>
          <w:b/>
        </w:rPr>
        <w:t>Present 3rd sg must end in -th : recche</w:t>
      </w:r>
      <w:r>
        <w:br/>
        <w:t>Troilus and Criseyde; Book IV 630 (data/oxford_txts/TC4_oxford.txt)</w:t>
        <w:br/>
      </w:r>
      <w:r>
        <w:t>Adieu,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spede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recche!”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IV 668 (data/oxford_txts/TC4_oxford.txt)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cas,</w:t>
      </w:r>
      <w:r>
        <w:t xml:space="preserve"> </w:t>
      </w:r>
      <w:r>
        <w:t>right</w:t>
      </w:r>
      <w:r>
        <w:t xml:space="preserve"> </w:t>
      </w:r>
      <w:r>
        <w:t>nought,</w:t>
      </w:r>
      <w:r>
        <w:t xml:space="preserve"> </w:t>
      </w:r>
      <w:r>
        <w:t>ne</w:t>
      </w:r>
      <w:r>
        <w:t xml:space="preserve"> </w:t>
      </w:r>
      <w:r>
        <w:t>whanne</w:t>
      </w:r>
      <w:r>
        <w:t xml:space="preserve"> </w:t>
      </w:r>
      <w:r>
        <w:t>he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Weak pt sg must end in -ed, -d, or -t : bisoughte</w:t>
      </w:r>
      <w:r>
        <w:br/>
        <w:t>Troilus and Criseyde; Book IV 669 (data/oxford_txts/TC4_oxford.txt)</w:t>
        <w:br/>
      </w:r>
      <w:r>
        <w:t>Ful</w:t>
      </w:r>
      <w:r>
        <w:t xml:space="preserve"> </w:t>
      </w:r>
      <w:r>
        <w:t>bisily</w:t>
      </w:r>
      <w:r>
        <w:t xml:space="preserve"> </w:t>
      </w:r>
      <w:r>
        <w:t>to</w:t>
      </w:r>
      <w:r>
        <w:t xml:space="preserve"> </w:t>
      </w:r>
      <w:r>
        <w:t>Juppiter</w:t>
      </w:r>
      <w:r>
        <w:t xml:space="preserve"> </w:t>
      </w:r>
      <w:r>
        <w:rPr>
          <w:i/>
        </w:rPr>
        <w:t>bisoughte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IV 670 (data/oxford_txts/TC4_oxford.txt)</w:t>
        <w:br/>
      </w:r>
      <w:r>
        <w:t>Yeve</w:t>
      </w:r>
      <w:r>
        <w:t xml:space="preserve"> </w:t>
      </w:r>
      <w:r>
        <w:t>him</w:t>
      </w:r>
      <w:r>
        <w:t xml:space="preserve"> </w:t>
      </w:r>
      <w:r>
        <w:t>mischaunce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tretis</w:t>
      </w:r>
      <w:r>
        <w:t xml:space="preserve"> </w:t>
      </w:r>
      <w:r>
        <w:t>broughte.</w:t>
      </w:r>
      <w:r>
        <w:br/>
        <w:br/>
      </w:r>
    </w:p>
    <w:p>
      <w:r>
        <w:rPr>
          <w:b/>
        </w:rPr>
        <w:t>Present 3rd sg must end in -th : gide</w:t>
      </w:r>
      <w:r>
        <w:br/>
        <w:t>Troilus and Criseyde; Book IV 693 (data/oxford_txts/TC4_oxford.txt)</w:t>
        <w:br/>
      </w:r>
      <w:r>
        <w:t>That,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gooth,</w:t>
      </w:r>
      <w:r>
        <w:t xml:space="preserve"> </w:t>
      </w:r>
      <w:r>
        <w:t>almighty</w:t>
      </w:r>
      <w:r>
        <w:t xml:space="preserve"> </w:t>
      </w:r>
      <w:r>
        <w:t>God</w:t>
      </w:r>
      <w:r>
        <w:t xml:space="preserve"> </w:t>
      </w:r>
      <w:r>
        <w:t>hir</w:t>
      </w:r>
      <w:r>
        <w:t xml:space="preserve"> </w:t>
      </w:r>
      <w:r>
        <w:t>gide!”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IV 695 (data/oxford_txts/TC4_oxford.txt)</w:t>
        <w:br/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hem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thennes</w:t>
      </w:r>
      <w:r>
        <w:t xml:space="preserve"> </w:t>
      </w:r>
      <w:r>
        <w:t>were;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739 (data/oxford_txts/TC4_oxford.txt)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deeth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bote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bale.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771 (data/oxford_txts/TC4_oxford.txt)</w:t>
        <w:br/>
      </w:r>
      <w:r>
        <w:t>“I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don</w:t>
      </w:r>
      <w:r>
        <w:t xml:space="preserve"> </w:t>
      </w:r>
      <w:r>
        <w:t>thus,</w:t>
      </w:r>
      <w:r>
        <w:t xml:space="preserve"> </w:t>
      </w:r>
      <w:r>
        <w:t>sin</w:t>
      </w:r>
      <w:r>
        <w:t xml:space="preserve"> </w:t>
      </w:r>
      <w:r>
        <w:t>neither</w:t>
      </w:r>
      <w:r>
        <w:t xml:space="preserve"> </w:t>
      </w:r>
      <w:r>
        <w:t>swerd</w:t>
      </w:r>
      <w:r>
        <w:t xml:space="preserve"> </w:t>
      </w:r>
      <w:r>
        <w:t>ne</w:t>
      </w:r>
      <w:r>
        <w:t xml:space="preserve"> </w:t>
      </w:r>
      <w:r>
        <w:t>darte</w:t>
      </w:r>
      <w:r>
        <w:br/>
        <w:br/>
      </w:r>
    </w:p>
    <w:p>
      <w:r>
        <w:rPr>
          <w:b/>
        </w:rPr>
        <w:t>Present plural must end in -en or -e : herd</w:t>
      </w:r>
      <w:r>
        <w:br/>
        <w:t>Troilus and Criseyde; Book IV 807 (data/oxford_txts/TC4_oxford.txt)</w:t>
        <w:br/>
      </w:r>
      <w:r>
        <w:t>Was</w:t>
      </w:r>
      <w:r>
        <w:t xml:space="preserve"> </w:t>
      </w:r>
      <w:r>
        <w:t>to</w:t>
      </w:r>
      <w:r>
        <w:t xml:space="preserve"> </w:t>
      </w:r>
      <w:r>
        <w:t>Criseyde,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rPr>
          <w:i/>
        </w:rPr>
        <w:t>herd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IV 831 (data/oxford_txts/TC4_oxford.txt)</w:t>
        <w:br/>
      </w:r>
      <w:r>
        <w:t>Wher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‘welcome’</w:t>
      </w:r>
      <w:r>
        <w:t xml:space="preserve"> </w:t>
      </w:r>
      <w:r>
        <w:t>or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Present 3rd sg must end in -th : swich</w:t>
      </w:r>
      <w:r>
        <w:br/>
        <w:t>Troilus and Criseyde; Book IV 833 (data/oxford_txts/TC4_oxford.txt)</w:t>
        <w:br/>
      </w:r>
      <w:r>
        <w:t>Of</w:t>
      </w:r>
      <w:r>
        <w:t xml:space="preserve"> </w:t>
      </w:r>
      <w:r>
        <w:t>love,</w:t>
      </w:r>
      <w:r>
        <w:t xml:space="preserve"> </w:t>
      </w:r>
      <w:r>
        <w:t>allas!</w:t>
      </w:r>
      <w:r>
        <w:t xml:space="preserve"> </w:t>
      </w:r>
      <w:r>
        <w:t>that</w:t>
      </w:r>
      <w:r>
        <w:t xml:space="preserve"> </w:t>
      </w:r>
      <w:r>
        <w:t>endeth</w:t>
      </w:r>
      <w:r>
        <w:t xml:space="preserve"> </w:t>
      </w:r>
      <w:r>
        <w:t>in</w:t>
      </w:r>
      <w:r>
        <w:t xml:space="preserve"> </w:t>
      </w:r>
      <w:r>
        <w:rPr>
          <w:i/>
        </w:rPr>
        <w:t>swich</w:t>
      </w:r>
      <w:r>
        <w:t xml:space="preserve"> </w:t>
      </w:r>
      <w:r>
        <w:t>wise?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849 (data/oxford_txts/TC4_oxford.txt)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“what</w:t>
      </w:r>
      <w:r>
        <w:t xml:space="preserve"> </w:t>
      </w:r>
      <w:r>
        <w:t>thenkestow</w:t>
      </w:r>
      <w:r>
        <w:t xml:space="preserve"> </w:t>
      </w:r>
      <w:r>
        <w:t>to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858 (data/oxford_txts/TC4_oxford.txt)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my</w:t>
      </w:r>
      <w:r>
        <w:t xml:space="preserve"> </w:t>
      </w:r>
      <w:r>
        <w:t>dere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876 (data/oxford_txts/TC4_oxford.txt)</w:t>
        <w:br/>
      </w:r>
      <w:r>
        <w:t>“Lo,</w:t>
      </w:r>
      <w:r>
        <w:t xml:space="preserve"> </w:t>
      </w:r>
      <w:r>
        <w:t>nece,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883 (data/oxford_txts/TC4_oxford.txt)</w:t>
        <w:br/>
      </w:r>
      <w:r>
        <w:t>“For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sorwed,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plural must end in -en or -e : wot</w:t>
      </w:r>
      <w:r>
        <w:br/>
        <w:t>Troilus and Criseyde; Book IV 914 (data/oxford_txts/TC4_oxford.txt)</w:t>
        <w:br/>
      </w:r>
      <w:r>
        <w:t>Sin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wot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920 (data/oxford_txts/TC4_oxford.txt)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fare,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not</w:t>
      </w:r>
      <w:r>
        <w:t xml:space="preserve"> </w:t>
      </w:r>
      <w:r>
        <w:t>come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970 (data/oxford_txts/TC4_oxford.txt)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nedely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noon;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991 (data/oxford_txts/TC4_oxford.txt)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shuld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cleer</w:t>
      </w:r>
      <w:r>
        <w:t xml:space="preserve"> </w:t>
      </w:r>
      <w:r>
        <w:t>witinge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992 (data/oxford_txts/TC4_oxford.txt)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t>we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doutous</w:t>
      </w:r>
      <w:r>
        <w:t xml:space="preserve"> </w:t>
      </w:r>
      <w:r>
        <w:t>weninge.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997 (data/oxford_txts/TC4_oxford.txt)</w:t>
        <w:br/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that</w:t>
      </w:r>
      <w:r>
        <w:t xml:space="preserve"> </w:t>
      </w:r>
      <w:r>
        <w:t>thing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999 (data/oxford_txts/TC4_oxford.txt)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come;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1006 (data/oxford_txts/TC4_oxford.txt)</w:t>
        <w:br/>
      </w:r>
      <w:r>
        <w:t>That</w:t>
      </w:r>
      <w:r>
        <w:t xml:space="preserve"> </w:t>
      </w:r>
      <w:r>
        <w:t>ben</w:t>
      </w:r>
      <w:r>
        <w:t xml:space="preserve"> </w:t>
      </w:r>
      <w:r>
        <w:t>purveied;</w:t>
      </w:r>
      <w:r>
        <w:t xml:space="preserve"> </w:t>
      </w:r>
      <w:r>
        <w:t>but</w:t>
      </w:r>
      <w:r>
        <w:t xml:space="preserve"> </w:t>
      </w:r>
      <w:r>
        <w:t>nedely,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IV 1017 (data/oxford_txts/TC4_oxford.txt)</w:t>
        <w:br/>
      </w:r>
      <w:r>
        <w:t>How</w:t>
      </w:r>
      <w:r>
        <w:t xml:space="preserve"> </w:t>
      </w:r>
      <w:r>
        <w:t>the</w:t>
      </w:r>
      <w:r>
        <w:t xml:space="preserve"> </w:t>
      </w:r>
      <w:r>
        <w:t>ordre</w:t>
      </w:r>
      <w:r>
        <w:t xml:space="preserve"> </w:t>
      </w:r>
      <w:r>
        <w:t>of</w:t>
      </w:r>
      <w:r>
        <w:t xml:space="preserve"> </w:t>
      </w:r>
      <w:r>
        <w:t>causes</w:t>
      </w:r>
      <w:r>
        <w:t xml:space="preserve"> </w:t>
      </w:r>
      <w:r>
        <w:t>stant;</w:t>
      </w:r>
      <w:r>
        <w:t xml:space="preserve"> </w:t>
      </w:r>
      <w:r>
        <w:t>but</w:t>
      </w:r>
      <w:r>
        <w:t xml:space="preserve"> </w:t>
      </w:r>
      <w:r>
        <w:t>wel</w:t>
      </w:r>
      <w:r>
        <w:t xml:space="preserve"> </w:t>
      </w:r>
      <w:r>
        <w:t>wot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-th : put</w:t>
      </w:r>
      <w:r>
        <w:br/>
        <w:t>Troilus and Criseyde; Book IV 1021 (data/oxford_txts/TC4_oxford.txt)</w:t>
        <w:br/>
      </w:r>
      <w:r>
        <w:t>That</w:t>
      </w:r>
      <w:r>
        <w:t xml:space="preserve"> </w:t>
      </w:r>
      <w:r>
        <w:t>prescience</w:t>
      </w:r>
      <w:r>
        <w:t xml:space="preserve"> </w:t>
      </w:r>
      <w:r>
        <w:rPr>
          <w:i/>
        </w:rPr>
        <w:t>put</w:t>
      </w:r>
      <w:r>
        <w:t xml:space="preserve"> </w:t>
      </w:r>
      <w:r>
        <w:t>falling</w:t>
      </w:r>
      <w:r>
        <w:t xml:space="preserve"> </w:t>
      </w:r>
      <w:r>
        <w:t>necessaire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IV 1031 (data/oxford_txts/TC4_oxford.txt)</w:t>
        <w:br/>
      </w:r>
      <w:r>
        <w:t>Be</w:t>
      </w:r>
      <w:r>
        <w:t xml:space="preserve"> </w:t>
      </w:r>
      <w:r>
        <w:t>sooth,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sit,</w:t>
      </w:r>
      <w:r>
        <w:t xml:space="preserve"> </w:t>
      </w:r>
      <w:r>
        <w:t>than</w:t>
      </w:r>
      <w:r>
        <w:t xml:space="preserve"> </w:t>
      </w:r>
      <w:r>
        <w:t>seye</w:t>
      </w:r>
      <w:r>
        <w:t xml:space="preserve"> </w:t>
      </w:r>
      <w:r>
        <w:t>I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1037 (data/oxford_txts/TC4_oxford.txt)</w:t>
        <w:br/>
      </w:r>
      <w:r>
        <w:t>“But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sit</w:t>
      </w:r>
      <w:r>
        <w:t xml:space="preserve"> </w:t>
      </w:r>
      <w:r>
        <w:t>not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IV 1037 (data/oxford_txts/TC4_oxford.txt)</w:t>
        <w:br/>
      </w:r>
      <w:r>
        <w:t>“But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sit</w:t>
      </w:r>
      <w:r>
        <w:t xml:space="preserve"> </w:t>
      </w:r>
      <w:r>
        <w:t>not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IV 1039 (data/oxford_txts/TC4_oxford.txt)</w:t>
        <w:br/>
      </w:r>
      <w:r>
        <w:t>But</w:t>
      </w:r>
      <w:r>
        <w:t xml:space="preserve"> </w:t>
      </w:r>
      <w:r>
        <w:t>rather,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sit</w:t>
      </w:r>
      <w:r>
        <w:t xml:space="preserve"> </w:t>
      </w:r>
      <w:r>
        <w:t>ther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1060 (data/oxford_txts/TC4_oxford.txt)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abusion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fordoon</w:t>
      </w:r>
      <w:r>
        <w:br/>
        <w:t>Troilus and Criseyde; Book IV 1091 (data/oxford_txts/TC4_oxford.txt)</w:t>
        <w:br/>
      </w:r>
      <w:r>
        <w:t>Why</w:t>
      </w:r>
      <w:r>
        <w:t xml:space="preserve"> </w:t>
      </w:r>
      <w:r>
        <w:t>lust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thyself</w:t>
      </w:r>
      <w:r>
        <w:t xml:space="preserve"> </w:t>
      </w:r>
      <w:r>
        <w:rPr>
          <w:i/>
        </w:rPr>
        <w:t>fordoon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Strong participle must end in -en or -e : ferd</w:t>
      </w:r>
      <w:r>
        <w:br/>
        <w:t>Troilus and Criseyde; Book IV 1094 (data/oxford_txts/TC4_oxford.txt)</w:t>
        <w:br/>
      </w:r>
      <w:r>
        <w:t>Withouten</w:t>
      </w:r>
      <w:r>
        <w:t xml:space="preserve"> </w:t>
      </w:r>
      <w:r>
        <w:t>hir,</w:t>
      </w:r>
      <w:r>
        <w:t xml:space="preserve"> </w:t>
      </w:r>
      <w:r>
        <w:t>and</w:t>
      </w:r>
      <w:r>
        <w:t xml:space="preserve"> </w:t>
      </w:r>
      <w:r>
        <w:rPr>
          <w:i/>
        </w:rPr>
        <w:t>ferd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ese?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1141 (data/oxford_txts/TC4_oxford.txt)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rewed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peines</w:t>
      </w:r>
      <w:r>
        <w:t xml:space="preserve"> </w:t>
      </w:r>
      <w:r>
        <w:t>smerte.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IV 1193 (data/oxford_txts/TC4_oxford.txt)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som,</w:t>
      </w:r>
      <w:r>
        <w:t xml:space="preserve"> </w:t>
      </w:r>
      <w:r>
        <w:t>that</w:t>
      </w:r>
      <w:r>
        <w:t xml:space="preserve"> </w:t>
      </w:r>
      <w:r>
        <w:t>falsly</w:t>
      </w:r>
      <w:r>
        <w:t xml:space="preserve"> </w:t>
      </w:r>
      <w:r>
        <w:t>have</w:t>
      </w:r>
      <w:r>
        <w:t xml:space="preserve"> </w:t>
      </w:r>
      <w:r>
        <w:t>ye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1194 (data/oxford_txts/TC4_oxford.txt)</w:t>
        <w:br/>
      </w:r>
      <w:r>
        <w:t>Criseyde,</w:t>
      </w:r>
      <w:r>
        <w:t xml:space="preserve"> </w:t>
      </w:r>
      <w:r>
        <w:t>and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1200 (data/oxford_txts/TC4_oxford.txt)</w:t>
        <w:br/>
      </w:r>
      <w:r>
        <w:t>Shal</w:t>
      </w:r>
      <w:r>
        <w:t xml:space="preserve"> </w:t>
      </w:r>
      <w:r>
        <w:t>never</w:t>
      </w:r>
      <w:r>
        <w:t xml:space="preserve"> </w:t>
      </w:r>
      <w:r>
        <w:t>lover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Troilus and Criseyde; Book IV 1213 (data/oxford_txts/TC4_oxford.txt)</w:t>
        <w:br/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sike,</w:t>
      </w:r>
      <w:r>
        <w:t xml:space="preserve"> </w:t>
      </w:r>
      <w:r>
        <w:t>and</w:t>
      </w:r>
      <w:r>
        <w:t xml:space="preserve"> </w:t>
      </w:r>
      <w:r>
        <w:t>“Troilus”</w:t>
      </w:r>
      <w:r>
        <w:t xml:space="preserve"> </w:t>
      </w:r>
      <w:r>
        <w:t>she</w:t>
      </w:r>
      <w:r>
        <w:t xml:space="preserve"> </w:t>
      </w:r>
      <w:r>
        <w:t>cride;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1214 (data/oxford_txts/TC4_oxford.txt)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answerde,</w:t>
      </w:r>
      <w:r>
        <w:t xml:space="preserve"> </w:t>
      </w:r>
      <w:r>
        <w:t>“Lady</w:t>
      </w:r>
      <w:r>
        <w:t xml:space="preserve"> </w:t>
      </w:r>
      <w:r>
        <w:t>min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1234 (data/oxford_txts/TC4_oxford.txt)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yourself</w:t>
      </w:r>
      <w:r>
        <w:t xml:space="preserve"> </w:t>
      </w:r>
      <w:r>
        <w:t>anoon?”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IV 1234 (data/oxford_txts/TC4_oxford.txt)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slain</w:t>
      </w:r>
      <w:r>
        <w:t xml:space="preserve"> </w:t>
      </w:r>
      <w:r>
        <w:t>yourself</w:t>
      </w:r>
      <w:r>
        <w:t xml:space="preserve"> </w:t>
      </w:r>
      <w:r>
        <w:t>anoon?”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Present plural must end in -en or -e : wot</w:t>
      </w:r>
      <w:r>
        <w:br/>
        <w:t>Troilus and Criseyde; Book IV 1254 (data/oxford_txts/TC4_oxford.txt)</w:t>
        <w:br/>
      </w:r>
      <w:r>
        <w:t>“Lo,</w:t>
      </w:r>
      <w:r>
        <w:t xml:space="preserve"> </w:t>
      </w:r>
      <w:r>
        <w:t>herte</w:t>
      </w:r>
      <w:r>
        <w:t xml:space="preserve"> </w:t>
      </w:r>
      <w:r>
        <w:t>min,</w:t>
      </w:r>
      <w:r>
        <w:t xml:space="preserve"> </w:t>
      </w:r>
      <w:r>
        <w:t>wel</w:t>
      </w:r>
      <w:r>
        <w:t xml:space="preserve"> </w:t>
      </w:r>
      <w:r>
        <w:rPr>
          <w:i/>
        </w:rPr>
        <w:t>wot</w:t>
      </w:r>
      <w:r>
        <w:t xml:space="preserve"> </w:t>
      </w:r>
      <w:r>
        <w:t>ye</w:t>
      </w:r>
      <w:r>
        <w:t xml:space="preserve"> </w:t>
      </w:r>
      <w:r>
        <w:t>this,”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compleine</w:t>
      </w:r>
      <w:r>
        <w:br/>
        <w:t>Troilus and Criseyde; Book IV 1255 (data/oxford_txts/TC4_oxford.txt)</w:t>
        <w:br/>
      </w:r>
      <w:r>
        <w:t>“That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alwey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rPr>
          <w:i/>
        </w:rPr>
        <w:t>compleine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1261 (data/oxford_txts/TC4_oxford.txt)</w:t>
        <w:br/>
      </w:r>
      <w:r>
        <w:t>“I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womman,</w:t>
      </w:r>
      <w:r>
        <w:t xml:space="preserve"> </w:t>
      </w:r>
      <w:r>
        <w:t>as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1295 (data/oxford_txts/TC4_oxford.txt)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demaunde.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1296 (data/oxford_txts/TC4_oxford.txt)</w:t>
        <w:br/>
      </w:r>
      <w:r>
        <w:t>“Now</w:t>
      </w:r>
      <w:r>
        <w:t xml:space="preserve"> </w:t>
      </w:r>
      <w:r>
        <w:t>herkeneth</w:t>
      </w:r>
      <w:r>
        <w:t xml:space="preserve"> </w:t>
      </w:r>
      <w:r>
        <w:t>this,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1320 (data/oxford_txts/TC4_oxford.txt)</w:t>
        <w:br/>
      </w:r>
      <w:r>
        <w:t>Er</w:t>
      </w:r>
      <w:r>
        <w:t xml:space="preserve"> </w:t>
      </w:r>
      <w:r>
        <w:t>dayes</w:t>
      </w:r>
      <w:r>
        <w:t xml:space="preserve"> </w:t>
      </w:r>
      <w:r>
        <w:t>ten,</w:t>
      </w:r>
      <w:r>
        <w:t xml:space="preserve"> </w:t>
      </w:r>
      <w:r>
        <w:t>this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1357 (data/oxford_txts/TC4_oxford.txt)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han</w:t>
      </w:r>
      <w:r>
        <w:t xml:space="preserve"> </w:t>
      </w:r>
      <w:r>
        <w:t>libertee</w:t>
      </w:r>
      <w:r>
        <w:t xml:space="preserve"> </w:t>
      </w:r>
      <w:r>
        <w:t>to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Present 3rd sg must end in -th : rede</w:t>
      </w:r>
      <w:r>
        <w:br/>
        <w:t>Troilus and Criseyde; Book IV 1364 (data/oxford_txts/TC4_oxford.txt)</w:t>
        <w:br/>
      </w:r>
      <w:r>
        <w:t>For</w:t>
      </w:r>
      <w:r>
        <w:t xml:space="preserve"> </w:t>
      </w:r>
      <w:r>
        <w:t>which,</w:t>
      </w:r>
      <w:r>
        <w:t xml:space="preserve"> </w:t>
      </w:r>
      <w:r>
        <w:t>as</w:t>
      </w:r>
      <w:r>
        <w:t xml:space="preserve"> </w:t>
      </w:r>
      <w:r>
        <w:t>wisly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rede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1373 (data/oxford_txts/TC4_oxford.txt)</w:t>
        <w:br/>
      </w:r>
      <w:r>
        <w:t>“Lo,</w:t>
      </w:r>
      <w:r>
        <w:t xml:space="preserve"> </w:t>
      </w:r>
      <w:r>
        <w:t>Troilus,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1375 (data/oxford_txts/TC4_oxford.txt)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ful</w:t>
      </w:r>
      <w:r>
        <w:t xml:space="preserve"> </w:t>
      </w:r>
      <w:r>
        <w:t>ofte,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Past plural must end in -en or -e : mot</w:t>
      </w:r>
      <w:r>
        <w:br/>
        <w:t>Troilus and Criseyde; Book IV 1376 (data/oxford_txts/TC4_oxford.txt)</w:t>
        <w:br/>
      </w:r>
      <w:r>
        <w:rPr>
          <w:i/>
        </w:rPr>
        <w:t>Mot</w:t>
      </w:r>
      <w:r>
        <w:t xml:space="preserve"> </w:t>
      </w:r>
      <w:r>
        <w:t>spenden</w:t>
      </w:r>
      <w:r>
        <w:t xml:space="preserve"> </w:t>
      </w:r>
      <w:r>
        <w:t>part,</w:t>
      </w:r>
      <w:r>
        <w:t xml:space="preserve"> </w:t>
      </w:r>
      <w:r>
        <w:t>the</w:t>
      </w:r>
      <w:r>
        <w:t xml:space="preserve"> </w:t>
      </w:r>
      <w:r>
        <w:t>remenaunt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save.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IV 1386 (data/oxford_txts/TC4_oxford.txt)</w:t>
        <w:br/>
      </w:r>
      <w:r>
        <w:t>Whil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toun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thus</w:t>
      </w:r>
      <w:r>
        <w:t xml:space="preserve"> </w:t>
      </w:r>
      <w:r>
        <w:t>in</w:t>
      </w:r>
      <w:r>
        <w:t xml:space="preserve"> </w:t>
      </w:r>
      <w:r>
        <w:t>jupartie.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1388 (data/oxford_txts/TC4_oxford.txt)</w:t>
        <w:br/>
      </w:r>
      <w:r>
        <w:t>Thus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seyn,</w:t>
      </w:r>
      <w:r>
        <w:t xml:space="preserve"> </w:t>
      </w:r>
      <w:r>
        <w:t>but,</w:t>
      </w:r>
      <w:r>
        <w:t xml:space="preserve"> </w:t>
      </w:r>
      <w:r>
        <w:t>lest</w:t>
      </w:r>
      <w:r>
        <w:t xml:space="preserve"> </w:t>
      </w:r>
      <w:r>
        <w:t>it</w:t>
      </w:r>
      <w:r>
        <w:t xml:space="preserve"> </w:t>
      </w:r>
      <w:r>
        <w:t>folk</w:t>
      </w:r>
      <w:r>
        <w:t xml:space="preserve"> </w:t>
      </w:r>
      <w:r>
        <w:t>aspide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1392 (data/oxford_txts/TC4_oxford.txt)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court,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wrathe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1413 (data/oxford_txts/TC4_oxford.txt)</w:t>
        <w:br/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</w:t>
      </w:r>
      <w:r>
        <w:t xml:space="preserve"> </w:t>
      </w:r>
      <w:r>
        <w:t>reed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or</w:t>
      </w:r>
      <w:r>
        <w:t xml:space="preserve"> </w:t>
      </w:r>
      <w:r>
        <w:t>tweie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1419 (data/oxford_txts/TC4_oxford.txt)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starf</w:t>
      </w:r>
      <w:r>
        <w:t xml:space="preserve"> </w:t>
      </w:r>
      <w:r>
        <w:t>for</w:t>
      </w:r>
      <w:r>
        <w:t xml:space="preserve"> </w:t>
      </w:r>
      <w:r>
        <w:t>wo</w:t>
      </w:r>
      <w:r>
        <w:t xml:space="preserve"> </w:t>
      </w:r>
      <w:r>
        <w:t>neigh,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1424 (data/oxford_txts/TC4_oxford.txt)</w:t>
        <w:br/>
      </w:r>
      <w:r>
        <w:t>And</w:t>
      </w:r>
      <w:r>
        <w:t xml:space="preserve"> </w:t>
      </w:r>
      <w:r>
        <w:t>verrailich</w:t>
      </w:r>
      <w:r>
        <w:t xml:space="preserve"> </w:t>
      </w:r>
      <w:r>
        <w:t>him</w:t>
      </w:r>
      <w:r>
        <w:t xml:space="preserve"> </w:t>
      </w:r>
      <w:r>
        <w:t>semed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Past plural must end in -en or -e : delited</w:t>
      </w:r>
      <w:r>
        <w:br/>
        <w:t>Troilus and Criseyde; Book IV 1435 (data/oxford_txts/TC4_oxford.txt)</w:t>
        <w:br/>
      </w:r>
      <w:r>
        <w:rPr>
          <w:i/>
        </w:rPr>
        <w:t>Delited</w:t>
      </w:r>
      <w:r>
        <w:t xml:space="preserve"> </w:t>
      </w:r>
      <w:r>
        <w:t>hem,</w:t>
      </w:r>
      <w:r>
        <w:t xml:space="preserve"> </w:t>
      </w:r>
      <w:r>
        <w:t>and</w:t>
      </w:r>
      <w:r>
        <w:t xml:space="preserve"> </w:t>
      </w:r>
      <w:r>
        <w:t>made</w:t>
      </w:r>
      <w:r>
        <w:t xml:space="preserve"> </w:t>
      </w:r>
      <w:r>
        <w:t>hir</w:t>
      </w:r>
      <w:r>
        <w:t xml:space="preserve"> </w:t>
      </w:r>
      <w:r>
        <w:t>hertes</w:t>
      </w:r>
      <w:r>
        <w:t xml:space="preserve"> </w:t>
      </w:r>
      <w:r>
        <w:t>clere.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1475 (data/oxford_txts/TC4_oxford.txt)</w:t>
        <w:br/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doon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1475 (data/oxford_txts/TC4_oxford.txt)</w:t>
        <w:br/>
      </w:r>
      <w:r>
        <w:t>Or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rPr>
          <w:i/>
        </w:rPr>
        <w:t>doon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1476 (data/oxford_txts/TC4_oxford.txt)</w:t>
        <w:br/>
      </w:r>
      <w:r>
        <w:t>And</w:t>
      </w:r>
      <w:r>
        <w:t xml:space="preserve"> </w:t>
      </w:r>
      <w:r>
        <w:t>Troilus,</w:t>
      </w:r>
      <w:r>
        <w:t xml:space="preserve"> </w:t>
      </w:r>
      <w:r>
        <w:t>of</w:t>
      </w:r>
      <w:r>
        <w:t xml:space="preserve"> </w:t>
      </w:r>
      <w:r>
        <w:t>whom</w:t>
      </w:r>
      <w:r>
        <w:t xml:space="preserve"> </w:t>
      </w:r>
      <w:r>
        <w:t>ye</w:t>
      </w:r>
      <w:r>
        <w:t xml:space="preserve"> </w:t>
      </w:r>
      <w:r>
        <w:t>nil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1479 (data/oxford_txts/TC4_oxford.txt)</w:t>
        <w:br/>
      </w:r>
      <w:r>
        <w:t>Us</w:t>
      </w:r>
      <w:r>
        <w:t xml:space="preserve"> </w:t>
      </w:r>
      <w:r>
        <w:t>alle,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t xml:space="preserve"> </w:t>
      </w:r>
      <w:r>
        <w:t>citee</w:t>
      </w:r>
      <w:r>
        <w:t xml:space="preserve"> </w:t>
      </w:r>
      <w:r>
        <w:t>nis</w:t>
      </w:r>
      <w:r>
        <w:t xml:space="preserve"> </w:t>
      </w:r>
      <w:r>
        <w:t>but</w:t>
      </w:r>
      <w:r>
        <w:t xml:space="preserve"> </w:t>
      </w:r>
      <w:r>
        <w:t>lorn;</w:t>
      </w:r>
      <w:r>
        <w:br/>
        <w:br/>
      </w:r>
    </w:p>
    <w:p>
      <w:r>
        <w:rPr>
          <w:b/>
        </w:rPr>
        <w:t>Present 3rd sg must end in -th : remorde</w:t>
      </w:r>
      <w:r>
        <w:br/>
        <w:t>Troilus and Criseyde; Book IV 1491 (data/oxford_txts/TC4_oxford.txt)</w:t>
        <w:br/>
      </w:r>
      <w:r>
        <w:rPr>
          <w:i/>
        </w:rPr>
        <w:t>Remorde</w:t>
      </w:r>
      <w:r>
        <w:t xml:space="preserve"> </w:t>
      </w:r>
      <w:r>
        <w:t>yow,</w:t>
      </w:r>
      <w:r>
        <w:t xml:space="preserve"> </w:t>
      </w:r>
      <w:r>
        <w:t>or</w:t>
      </w:r>
      <w:r>
        <w:t xml:space="preserve"> </w:t>
      </w:r>
      <w:r>
        <w:t>vertue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trouthe.</w:t>
      </w:r>
      <w:r>
        <w:br/>
        <w:br/>
      </w:r>
    </w:p>
    <w:p>
      <w:r>
        <w:rPr>
          <w:b/>
        </w:rPr>
        <w:t>Infinitive must end in -en or -e : put</w:t>
      </w:r>
      <w:r>
        <w:br/>
        <w:t>Troilus and Criseyde; Book IV 1512 (data/oxford_txts/TC4_oxford.txt)</w:t>
        <w:br/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that</w:t>
      </w:r>
      <w:r>
        <w:t xml:space="preserve"> </w:t>
      </w:r>
      <w:r>
        <w:t>sikernesse</w:t>
      </w:r>
      <w:r>
        <w:t xml:space="preserve"> </w:t>
      </w:r>
      <w:r>
        <w:t>in</w:t>
      </w:r>
      <w:r>
        <w:t xml:space="preserve"> </w:t>
      </w:r>
      <w:r>
        <w:t>jupartie.</w:t>
      </w:r>
      <w:r>
        <w:br/>
        <w:br/>
      </w:r>
    </w:p>
    <w:p>
      <w:r>
        <w:rPr>
          <w:b/>
        </w:rPr>
        <w:t>Present plural must end in -en or -e : can</w:t>
      </w:r>
      <w:r>
        <w:br/>
        <w:t>Troilus and Criseyde; Book IV 1518 (data/oxford_txts/TC4_oxford.txt)</w:t>
        <w:br/>
      </w:r>
      <w:r>
        <w:t>For</w:t>
      </w:r>
      <w:r>
        <w:t xml:space="preserve"> </w:t>
      </w:r>
      <w:r>
        <w:t>everich</w:t>
      </w:r>
      <w:r>
        <w:t xml:space="preserve"> </w:t>
      </w:r>
      <w:r>
        <w:t>other</w:t>
      </w:r>
      <w:r>
        <w:t xml:space="preserve"> </w:t>
      </w:r>
      <w:r>
        <w:t>wey</w:t>
      </w:r>
      <w:r>
        <w:t xml:space="preserve"> </w:t>
      </w:r>
      <w:r>
        <w:t>ye</w:t>
      </w:r>
      <w:r>
        <w:t xml:space="preserve"> </w:t>
      </w:r>
      <w:r>
        <w:rPr>
          <w:i/>
        </w:rPr>
        <w:t>can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1528 (data/oxford_txts/TC4_oxford.txt)</w:t>
        <w:br/>
      </w:r>
      <w:r>
        <w:t>Answerde,</w:t>
      </w:r>
      <w:r>
        <w:t xml:space="preserve"> </w:t>
      </w:r>
      <w:r>
        <w:t>“Ywis,</w:t>
      </w:r>
      <w:r>
        <w:t xml:space="preserve"> </w:t>
      </w:r>
      <w:r>
        <w:t>my</w:t>
      </w:r>
      <w:r>
        <w:t xml:space="preserve"> </w:t>
      </w:r>
      <w:r>
        <w:t>dere</w:t>
      </w:r>
      <w:r>
        <w:t xml:space="preserve"> </w:t>
      </w:r>
      <w:r>
        <w:t>herte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IV 1532 (data/oxford_txts/TC4_oxford.txt)</w:t>
        <w:br/>
      </w:r>
      <w:r>
        <w:t>And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at</w:t>
      </w:r>
      <w:r>
        <w:t xml:space="preserve"> </w:t>
      </w:r>
      <w:r>
        <w:t>my</w:t>
      </w:r>
      <w:r>
        <w:t xml:space="preserve"> </w:t>
      </w:r>
      <w:r>
        <w:t>moste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-th : tobreste</w:t>
      </w:r>
      <w:r>
        <w:br/>
        <w:t>Troilus and Criseyde; Book IV 1546 (data/oxford_txts/TC4_oxford.txt)</w:t>
        <w:br/>
      </w:r>
      <w:r>
        <w:t>And</w:t>
      </w:r>
      <w:r>
        <w:t xml:space="preserve"> </w:t>
      </w:r>
      <w:r>
        <w:t>Attropos</w:t>
      </w:r>
      <w:r>
        <w:t xml:space="preserve"> </w:t>
      </w:r>
      <w:r>
        <w:t>my</w:t>
      </w:r>
      <w:r>
        <w:t xml:space="preserve"> </w:t>
      </w:r>
      <w:r>
        <w:t>threed</w:t>
      </w:r>
      <w:r>
        <w:t xml:space="preserve"> </w:t>
      </w:r>
      <w:r>
        <w:t>of</w:t>
      </w:r>
      <w:r>
        <w:t xml:space="preserve"> </w:t>
      </w:r>
      <w:r>
        <w:t>lif</w:t>
      </w:r>
      <w:r>
        <w:t xml:space="preserve"> </w:t>
      </w:r>
      <w:r>
        <w:rPr>
          <w:i/>
        </w:rPr>
        <w:t>tobreste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IV 1556 (data/oxford_txts/TC4_oxford.txt)</w:t>
        <w:br/>
      </w:r>
      <w:r>
        <w:t>And</w:t>
      </w:r>
      <w:r>
        <w:t xml:space="preserve"> </w:t>
      </w:r>
      <w:r>
        <w:t>leten</w:t>
      </w:r>
      <w:r>
        <w:t xml:space="preserve"> </w:t>
      </w:r>
      <w:r>
        <w:t>alle</w:t>
      </w:r>
      <w:r>
        <w:t xml:space="preserve"> </w:t>
      </w:r>
      <w:r>
        <w:t>your</w:t>
      </w:r>
      <w:r>
        <w:t xml:space="preserve"> </w:t>
      </w:r>
      <w:r>
        <w:t>freendes,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-th : take</w:t>
      </w:r>
      <w:r>
        <w:br/>
        <w:t>Troilus and Criseyde; Book IV 1562 (data/oxford_txts/TC4_oxford.txt)</w:t>
        <w:br/>
      </w:r>
      <w:r>
        <w:t>“And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herafter</w:t>
      </w:r>
      <w:r>
        <w:t xml:space="preserve"> </w:t>
      </w:r>
      <w:r>
        <w:rPr>
          <w:i/>
        </w:rPr>
        <w:t>take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1572 (data/oxford_txts/TC4_oxford.txt)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t>ne</w:t>
      </w:r>
      <w:r>
        <w:t xml:space="preserve"> </w:t>
      </w:r>
      <w:r>
        <w:t>droof</w:t>
      </w:r>
      <w:r>
        <w:t xml:space="preserve"> </w:t>
      </w:r>
      <w:r>
        <w:t>yow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1584 (data/oxford_txts/TC4_oxford.txt)</w:t>
        <w:br/>
      </w:r>
      <w:r>
        <w:t>Men</w:t>
      </w:r>
      <w:r>
        <w:t xml:space="preserve"> </w:t>
      </w:r>
      <w:r>
        <w:t>seyn,</w:t>
      </w:r>
      <w:r>
        <w:t xml:space="preserve"> </w:t>
      </w:r>
      <w:r>
        <w:t>‘The</w:t>
      </w:r>
      <w:r>
        <w:t xml:space="preserve"> </w:t>
      </w:r>
      <w:r>
        <w:t>suffraunt</w:t>
      </w:r>
      <w:r>
        <w:t xml:space="preserve"> </w:t>
      </w:r>
      <w:r>
        <w:t>overcometh,’</w:t>
      </w:r>
      <w:r>
        <w:t xml:space="preserve"> </w:t>
      </w:r>
      <w:r>
        <w:t>pardee;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1585 (data/oxford_txts/TC4_oxford.txt)</w:t>
        <w:br/>
      </w:r>
      <w:r>
        <w:t>Eek</w:t>
      </w:r>
      <w:r>
        <w:t xml:space="preserve"> </w:t>
      </w:r>
      <w:r>
        <w:t>‘Whoso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leef,</w:t>
      </w:r>
      <w:r>
        <w:t xml:space="preserve"> </w:t>
      </w:r>
      <w:r>
        <w:t>he</w:t>
      </w:r>
      <w:r>
        <w:t xml:space="preserve"> </w:t>
      </w:r>
      <w:r>
        <w:t>leef</w:t>
      </w:r>
      <w:r>
        <w:t xml:space="preserve"> </w:t>
      </w:r>
      <w:r>
        <w:t>mot</w:t>
      </w:r>
      <w:r>
        <w:t xml:space="preserve"> </w:t>
      </w:r>
      <w:r>
        <w:t>lete’;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IV 1594 (data/oxford_txts/TC4_oxford.txt)</w:t>
        <w:br/>
      </w:r>
      <w:r>
        <w:t>I</w:t>
      </w:r>
      <w:r>
        <w:t xml:space="preserve"> </w:t>
      </w:r>
      <w:r>
        <w:t>mene,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Juno,</w:t>
      </w:r>
      <w:r>
        <w:t xml:space="preserve"> </w:t>
      </w:r>
      <w:r>
        <w:t>hevenes</w:t>
      </w:r>
      <w:r>
        <w:t xml:space="preserve"> </w:t>
      </w:r>
      <w:r>
        <w:t>quene</w:t>
      </w:r>
      <w:r>
        <w:br/>
        <w:br/>
      </w:r>
    </w:p>
    <w:p>
      <w:r>
        <w:rPr>
          <w:b/>
        </w:rPr>
        <w:t>Past plural must end in -en or -e : wist</w:t>
      </w:r>
      <w:r>
        <w:br/>
        <w:t>Troilus and Criseyde; Book IV 1618 (data/oxford_txts/TC4_oxford.txt)</w:t>
        <w:br/>
      </w:r>
      <w:r>
        <w:t>“For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wist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it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-th : do</w:t>
      </w:r>
      <w:r>
        <w:br/>
        <w:t>Troilus and Criseyde; Book IV 1643 (data/oxford_txts/TC4_oxford.txt)</w:t>
        <w:br/>
      </w:r>
      <w:r>
        <w:t>Of</w:t>
      </w:r>
      <w:r>
        <w:t xml:space="preserve"> </w:t>
      </w:r>
      <w:r>
        <w:t>othere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fro</w:t>
      </w:r>
      <w:r>
        <w:t xml:space="preserve"> </w:t>
      </w:r>
      <w:r>
        <w:t>your</w:t>
      </w:r>
      <w:r>
        <w:t xml:space="preserve"> </w:t>
      </w:r>
      <w:r>
        <w:t>remembraunce.</w:t>
      </w:r>
      <w:r>
        <w:br/>
        <w:br/>
      </w:r>
    </w:p>
    <w:p>
      <w:r>
        <w:rPr>
          <w:b/>
        </w:rPr>
        <w:t>Present 3rd sg must end in -th : entende</w:t>
      </w:r>
      <w:r>
        <w:br/>
        <w:t>Troilus and Criseyde; Book IV 1649 (data/oxford_txts/TC4_oxford.txt)</w:t>
        <w:br/>
      </w:r>
      <w:r>
        <w:t>As</w:t>
      </w:r>
      <w:r>
        <w:t xml:space="preserve"> </w:t>
      </w:r>
      <w:r>
        <w:t>I,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trouthe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t>entende.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1653 (data/oxford_txts/TC4_oxford.txt)</w:t>
        <w:br/>
      </w:r>
      <w:r>
        <w:t>To</w:t>
      </w:r>
      <w:r>
        <w:t xml:space="preserve"> </w:t>
      </w:r>
      <w:r>
        <w:t>this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Troilus</w:t>
      </w:r>
      <w:r>
        <w:t xml:space="preserve"> </w:t>
      </w:r>
      <w:r>
        <w:t>and</w:t>
      </w:r>
      <w:r>
        <w:t xml:space="preserve"> </w:t>
      </w:r>
      <w:r>
        <w:t>seide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1665 (data/oxford_txts/TC4_oxford.txt)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t>doon,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t>founde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1683 (data/oxford_txts/TC4_oxford.txt)</w:t>
        <w:br/>
      </w:r>
      <w:r>
        <w:t>But</w:t>
      </w:r>
      <w:r>
        <w:t xml:space="preserve"> </w:t>
      </w:r>
      <w:r>
        <w:t>Juppiter,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might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Weak pt sg must end in -ed, -d, or -t : cladde</w:t>
      </w:r>
      <w:r>
        <w:br/>
        <w:t>Troilus and Criseyde; Book IV 1690 (data/oxford_txts/TC4_oxford.txt)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gan</w:t>
      </w:r>
      <w:r>
        <w:t xml:space="preserve"> </w:t>
      </w:r>
      <w:r>
        <w:t>rise,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him</w:t>
      </w:r>
      <w:r>
        <w:t xml:space="preserve"> </w:t>
      </w:r>
      <w:r>
        <w:rPr>
          <w:i/>
        </w:rPr>
        <w:t>cladde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1701 (data/oxford_txts/TC4_oxford.txt)</w:t>
        <w:br/>
      </w:r>
      <w:r>
        <w:t>Withouten</w:t>
      </w:r>
      <w:r>
        <w:t xml:space="preserve"> </w:t>
      </w:r>
      <w:r>
        <w:t>more,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48 (data/oxford_txts/GP_oxford.txt)</w:t>
        <w:br/>
      </w:r>
      <w:r>
        <w:t>And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riden</w:t>
      </w:r>
      <w:r>
        <w:t xml:space="preserve"> </w:t>
      </w:r>
      <w:r>
        <w:t>(no</w:t>
      </w:r>
      <w:r>
        <w:t xml:space="preserve"> </w:t>
      </w:r>
      <w:r>
        <w:t>man</w:t>
      </w:r>
      <w:r>
        <w:t xml:space="preserve"> </w:t>
      </w:r>
      <w:r>
        <w:t>ferre</w:t>
      </w:r>
      <w:r>
        <w:t xml:space="preserve"> </w:t>
      </w:r>
      <w:r>
        <w:t>)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54 (data/oxford_txts/GP_oxford.txt)</w:t>
        <w:br/>
      </w:r>
      <w:r>
        <w:t>In</w:t>
      </w:r>
      <w:r>
        <w:t xml:space="preserve"> </w:t>
      </w:r>
      <w:r>
        <w:t>Lettow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reised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Ruce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56 (data/oxford_txts/GP_oxford.txt)</w:t>
        <w:br/>
      </w:r>
      <w:r>
        <w:t>In</w:t>
      </w:r>
      <w:r>
        <w:t xml:space="preserve"> </w:t>
      </w:r>
      <w:r>
        <w:t>Gernade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sege</w:t>
      </w:r>
      <w:r>
        <w:t xml:space="preserve"> </w:t>
      </w:r>
      <w:r>
        <w:t>eek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61 (data/oxford_txts/GP_oxford.txt)</w:t>
        <w:br/>
      </w:r>
      <w:r>
        <w:t>At</w:t>
      </w:r>
      <w:r>
        <w:t xml:space="preserve"> </w:t>
      </w:r>
      <w:r>
        <w:t>mortal</w:t>
      </w:r>
      <w:r>
        <w:t xml:space="preserve"> </w:t>
      </w:r>
      <w:r>
        <w:t>batailles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been</w:t>
      </w:r>
      <w:r>
        <w:t xml:space="preserve"> </w:t>
      </w:r>
      <w:r>
        <w:t>fiftene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78 (data/oxford_txts/GP_oxford.txt)</w:t>
        <w:br/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pilgrimage.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101 (data/oxford_txts/GP_oxford.txt)</w:t>
        <w:br/>
      </w:r>
      <w:r>
        <w:t>A</w:t>
      </w:r>
      <w:r>
        <w:t xml:space="preserve"> </w:t>
      </w:r>
      <w:r>
        <w:t>Yeman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he,</w:t>
      </w:r>
      <w:r>
        <w:t xml:space="preserve"> </w:t>
      </w:r>
      <w:r>
        <w:t>and</w:t>
      </w:r>
      <w:r>
        <w:t xml:space="preserve"> </w:t>
      </w:r>
      <w:r>
        <w:t>servaunts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Past plural must end in -en or -e : drouped</w:t>
      </w:r>
      <w:r>
        <w:br/>
        <w:t>The General Prologue 107 (data/oxford_txts/GP_oxford.txt)</w:t>
        <w:br/>
      </w:r>
      <w:r>
        <w:t>His</w:t>
      </w:r>
      <w:r>
        <w:t xml:space="preserve"> </w:t>
      </w:r>
      <w:r>
        <w:t>arwes</w:t>
      </w:r>
      <w:r>
        <w:t xml:space="preserve"> </w:t>
      </w:r>
      <w:r>
        <w:rPr>
          <w:i/>
        </w:rPr>
        <w:t>drouped</w:t>
      </w:r>
      <w:r>
        <w:t xml:space="preserve"> </w:t>
      </w:r>
      <w:r>
        <w:t>noght</w:t>
      </w:r>
      <w:r>
        <w:t xml:space="preserve"> </w:t>
      </w:r>
      <w:r>
        <w:t>with</w:t>
      </w:r>
      <w:r>
        <w:t xml:space="preserve"> </w:t>
      </w:r>
      <w:r>
        <w:t>fetheres</w:t>
      </w:r>
      <w:r>
        <w:t xml:space="preserve"> </w:t>
      </w:r>
      <w:r>
        <w:t>lowe</w:t>
      </w:r>
      <w:r>
        <w:t xml:space="preserve"> </w:t>
      </w:r>
      <w:r>
        <w:t>)</w:t>
      </w:r>
      <w:r>
        <w:br/>
        <w:br/>
      </w:r>
    </w:p>
    <w:p>
      <w:r>
        <w:rPr>
          <w:b/>
        </w:rPr>
        <w:t>Strong pt sg must not end in -en or -e : songe</w:t>
      </w:r>
      <w:r>
        <w:br/>
        <w:t>The General Prologue 122 (data/oxford_txts/GP_oxford.txt)</w:t>
        <w:br/>
      </w:r>
      <w:r>
        <w:t>Ful</w:t>
      </w:r>
      <w:r>
        <w:t xml:space="preserve"> </w:t>
      </w:r>
      <w:r>
        <w:t>wel</w:t>
      </w:r>
      <w:r>
        <w:t xml:space="preserve"> </w:t>
      </w:r>
      <w:r>
        <w:t>she</w:t>
      </w:r>
      <w:r>
        <w:t xml:space="preserve"> </w:t>
      </w:r>
      <w:r>
        <w:rPr>
          <w:i/>
        </w:rPr>
        <w:t>songe</w:t>
      </w:r>
      <w:r>
        <w:t xml:space="preserve"> </w:t>
      </w:r>
      <w:r>
        <w:t>the</w:t>
      </w:r>
      <w:r>
        <w:t xml:space="preserve"> </w:t>
      </w:r>
      <w:r>
        <w:t>service</w:t>
      </w:r>
      <w:r>
        <w:t xml:space="preserve"> </w:t>
      </w:r>
      <w:r>
        <w:t>divine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163 (data/oxford_txts/GP_oxford.txt)</w:t>
        <w:br/>
      </w:r>
      <w:r>
        <w:t>Another</w:t>
      </w:r>
      <w:r>
        <w:t xml:space="preserve"> </w:t>
      </w:r>
      <w:r>
        <w:t>Nonne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168 (data/oxford_txts/GP_oxford.txt)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deintee</w:t>
      </w:r>
      <w:r>
        <w:t xml:space="preserve"> </w:t>
      </w:r>
      <w:r>
        <w:t>hors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stable: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212 (data/oxford_txts/GP_oxford.txt)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maad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mariage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General Prologue 221 (data/oxford_txts/GP_oxford.txt)</w:t>
        <w:br/>
      </w:r>
      <w:r>
        <w:t>Ful</w:t>
      </w:r>
      <w:r>
        <w:t xml:space="preserve"> </w:t>
      </w:r>
      <w:r>
        <w:t>swetely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</w:t>
      </w:r>
      <w:r>
        <w:t xml:space="preserve"> </w:t>
      </w:r>
      <w:r>
        <w:t>confessioun</w:t>
      </w:r>
      <w:r>
        <w:br/>
        <w:br/>
      </w:r>
    </w:p>
    <w:p>
      <w:r>
        <w:rPr>
          <w:b/>
        </w:rPr>
        <w:t>Present 3rd sg must end in -th : smerte</w:t>
      </w:r>
      <w:r>
        <w:br/>
        <w:t>The General Prologue 230 (data/oxford_txts/GP_oxford.txt)</w:t>
        <w:br/>
      </w:r>
      <w:r>
        <w:t>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wepe</w:t>
      </w:r>
      <w:r>
        <w:t xml:space="preserve"> </w:t>
      </w:r>
      <w:r>
        <w:t>althogh</w:t>
      </w:r>
      <w:r>
        <w:t xml:space="preserve"> </w:t>
      </w:r>
      <w:r>
        <w:t>him</w:t>
      </w:r>
      <w:r>
        <w:t xml:space="preserve"> </w:t>
      </w:r>
      <w:r>
        <w:t>sore</w:t>
      </w:r>
      <w:r>
        <w:t xml:space="preserve"> </w:t>
      </w:r>
      <w:r>
        <w:t>smerte.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General Prologue 232 (data/oxford_txts/GP_oxford.txt)</w:t>
        <w:br/>
      </w:r>
      <w:r>
        <w:t>Men</w:t>
      </w:r>
      <w:r>
        <w:t xml:space="preserve"> </w:t>
      </w:r>
      <w:r>
        <w:rPr>
          <w:i/>
        </w:rPr>
        <w:t>moot</w:t>
      </w:r>
      <w:r>
        <w:t xml:space="preserve"> </w:t>
      </w:r>
      <w:r>
        <w:t>yeve</w:t>
      </w:r>
      <w:r>
        <w:t xml:space="preserve"> </w:t>
      </w:r>
      <w:r>
        <w:t>silver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povre</w:t>
      </w:r>
      <w:r>
        <w:t xml:space="preserve"> </w:t>
      </w:r>
      <w:r>
        <w:t>freres.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253 (data/oxford_txts/GP_oxford.txt)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a</w:t>
      </w:r>
      <w:r>
        <w:t xml:space="preserve"> </w:t>
      </w:r>
      <w:r>
        <w:t>widwe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noght</w:t>
      </w:r>
      <w:r>
        <w:t xml:space="preserve"> </w:t>
      </w:r>
      <w:r>
        <w:t>a</w:t>
      </w:r>
      <w:r>
        <w:t xml:space="preserve"> </w:t>
      </w:r>
      <w:r>
        <w:t>sho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255 (data/oxford_txts/GP_oxford.txt)</w:t>
        <w:br/>
      </w:r>
      <w:r>
        <w:t>Yet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ferthing,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286 (data/oxford_txts/GP_oxford.txt)</w:t>
        <w:br/>
      </w:r>
      <w:r>
        <w:t>That</w:t>
      </w:r>
      <w:r>
        <w:t xml:space="preserve"> </w:t>
      </w:r>
      <w:r>
        <w:t>unto</w:t>
      </w:r>
      <w:r>
        <w:t xml:space="preserve"> </w:t>
      </w:r>
      <w:r>
        <w:t>logik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longe</w:t>
      </w:r>
      <w:r>
        <w:t xml:space="preserve"> </w:t>
      </w:r>
      <w:r>
        <w:t>ygo.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298 (data/oxford_txts/GP_oxford.txt)</w:t>
        <w:br/>
      </w:r>
      <w:r>
        <w:t>Yet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but</w:t>
      </w:r>
      <w:r>
        <w:t xml:space="preserve"> </w:t>
      </w:r>
      <w:r>
        <w:t>litel</w:t>
      </w:r>
      <w:r>
        <w:t xml:space="preserve"> </w:t>
      </w:r>
      <w:r>
        <w:t>gold</w:t>
      </w:r>
      <w:r>
        <w:t xml:space="preserve"> </w:t>
      </w:r>
      <w:r>
        <w:t>in</w:t>
      </w:r>
      <w:r>
        <w:t xml:space="preserve"> </w:t>
      </w:r>
      <w:r>
        <w:t>cofre;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310 (data/oxford_txts/GP_oxford.txt)</w:t>
        <w:br/>
      </w:r>
      <w:r>
        <w:t>That</w:t>
      </w:r>
      <w:r>
        <w:t xml:space="preserve"> </w:t>
      </w:r>
      <w:r>
        <w:t>often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parvis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317 (data/oxford_txts/GP_oxford.txt)</w:t>
        <w:br/>
      </w:r>
      <w:r>
        <w:t>Of</w:t>
      </w:r>
      <w:r>
        <w:t xml:space="preserve"> </w:t>
      </w:r>
      <w:r>
        <w:t>fees</w:t>
      </w:r>
      <w:r>
        <w:t xml:space="preserve"> </w:t>
      </w:r>
      <w:r>
        <w:t>and</w:t>
      </w:r>
      <w:r>
        <w:t xml:space="preserve"> </w:t>
      </w:r>
      <w:r>
        <w:t>robes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many</w:t>
      </w:r>
      <w:r>
        <w:t xml:space="preserve"> </w:t>
      </w:r>
      <w:r>
        <w:t>oon.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323 (data/oxford_txts/GP_oxford.txt)</w:t>
        <w:br/>
      </w:r>
      <w:r>
        <w:t>In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caas</w:t>
      </w:r>
      <w:r>
        <w:t xml:space="preserve"> </w:t>
      </w:r>
      <w:r>
        <w:t>and</w:t>
      </w:r>
      <w:r>
        <w:t xml:space="preserve"> </w:t>
      </w:r>
      <w:r>
        <w:t>domes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349 (data/oxford_txts/GP_oxford.txt)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fat</w:t>
      </w:r>
      <w:r>
        <w:t xml:space="preserve"> </w:t>
      </w:r>
      <w:r>
        <w:t>partrich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muwe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359 (data/oxford_txts/GP_oxford.txt)</w:t>
        <w:br/>
      </w:r>
      <w:r>
        <w:t>A</w:t>
      </w:r>
      <w:r>
        <w:t xml:space="preserve"> </w:t>
      </w:r>
      <w:r>
        <w:t>shirreve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been,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countour;</w:t>
      </w:r>
      <w:r>
        <w:br/>
        <w:br/>
      </w:r>
    </w:p>
    <w:p>
      <w:r>
        <w:rPr>
          <w:b/>
        </w:rPr>
        <w:t>Infinitive must end in -en or -e : boil</w:t>
      </w:r>
      <w:r>
        <w:br/>
        <w:t>The General Prologue 380 (data/oxford_txts/GP_oxford.txt)</w:t>
        <w:br/>
      </w:r>
      <w:r>
        <w:t>To</w:t>
      </w:r>
      <w:r>
        <w:t xml:space="preserve"> </w:t>
      </w:r>
      <w:r>
        <w:rPr>
          <w:i/>
        </w:rPr>
        <w:t>boil</w:t>
      </w:r>
      <w:r>
        <w:t xml:space="preserve"> </w:t>
      </w:r>
      <w:r>
        <w:t>the</w:t>
      </w:r>
      <w:r>
        <w:t xml:space="preserve"> </w:t>
      </w:r>
      <w:r>
        <w:t>chiknes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marybones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386 (data/oxford_txts/GP_oxford.txt)</w:t>
        <w:br/>
      </w:r>
      <w:r>
        <w:t>That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shine</w:t>
      </w:r>
      <w:r>
        <w:t xml:space="preserve"> </w:t>
      </w:r>
      <w:r>
        <w:t>a</w:t>
      </w:r>
      <w:r>
        <w:t xml:space="preserve"> </w:t>
      </w:r>
      <w:r>
        <w:t>mormal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392 (data/oxford_txts/GP_oxford.txt)</w:t>
        <w:br/>
      </w:r>
      <w:r>
        <w:t>A</w:t>
      </w:r>
      <w:r>
        <w:t xml:space="preserve"> </w:t>
      </w:r>
      <w:r>
        <w:t>daggere</w:t>
      </w:r>
      <w:r>
        <w:t xml:space="preserve"> </w:t>
      </w:r>
      <w:r>
        <w:t>hanginge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laas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425 (data/oxford_txts/GP_oxford.txt)</w:t>
        <w:br/>
      </w:r>
      <w:r>
        <w:t>Ful</w:t>
      </w:r>
      <w:r>
        <w:t xml:space="preserve"> </w:t>
      </w:r>
      <w:r>
        <w:t>redy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hise</w:t>
      </w:r>
      <w:r>
        <w:t xml:space="preserve"> </w:t>
      </w:r>
      <w:r>
        <w:t>apothecaries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447 (data/oxford_txts/GP_oxford.txt)</w:t>
        <w:br/>
      </w:r>
      <w:r>
        <w:t>Of</w:t>
      </w:r>
      <w:r>
        <w:t xml:space="preserve"> </w:t>
      </w:r>
      <w:r>
        <w:t>cloothmaking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swiche</w:t>
      </w:r>
      <w:r>
        <w:t xml:space="preserve"> </w:t>
      </w:r>
      <w:r>
        <w:t>an</w:t>
      </w:r>
      <w:r>
        <w:t xml:space="preserve"> </w:t>
      </w:r>
      <w:r>
        <w:t>haunt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464 (data/oxford_txts/GP_oxford.txt)</w:t>
        <w:br/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passed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straunge</w:t>
      </w:r>
      <w:r>
        <w:t xml:space="preserve"> </w:t>
      </w:r>
      <w:r>
        <w:t>strem;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465 (data/oxford_txts/GP_oxford.txt)</w:t>
        <w:br/>
      </w:r>
      <w:r>
        <w:t>At</w:t>
      </w:r>
      <w:r>
        <w:t xml:space="preserve"> </w:t>
      </w:r>
      <w:r>
        <w:t>Rome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been,</w:t>
      </w:r>
      <w:r>
        <w:t xml:space="preserve"> </w:t>
      </w:r>
      <w:r>
        <w:t>and</w:t>
      </w:r>
      <w:r>
        <w:t xml:space="preserve"> </w:t>
      </w:r>
      <w:r>
        <w:t>at</w:t>
      </w:r>
      <w:r>
        <w:t xml:space="preserve"> </w:t>
      </w:r>
      <w:r>
        <w:t>Boloigne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General Prologue 497 (data/oxford_txts/GP_oxford.txt)</w:t>
        <w:br/>
      </w:r>
      <w:r>
        <w:t>That</w:t>
      </w:r>
      <w:r>
        <w:t xml:space="preserve"> </w:t>
      </w:r>
      <w:r>
        <w:t>first</w:t>
      </w:r>
      <w:r>
        <w:t xml:space="preserve"> </w:t>
      </w:r>
      <w:r>
        <w:t>he</w:t>
      </w:r>
      <w:r>
        <w:t xml:space="preserve"> </w:t>
      </w:r>
      <w:r>
        <w:t>wroghte,</w:t>
      </w:r>
      <w:r>
        <w:t xml:space="preserve"> </w:t>
      </w:r>
      <w:r>
        <w:t>and</w:t>
      </w:r>
      <w:r>
        <w:t xml:space="preserve"> </w:t>
      </w:r>
      <w:r>
        <w:t>afterward</w:t>
      </w:r>
      <w:r>
        <w:t xml:space="preserve"> </w:t>
      </w:r>
      <w:r>
        <w:t>he</w:t>
      </w:r>
      <w:r>
        <w:t xml:space="preserve"> </w:t>
      </w:r>
      <w:r>
        <w:t>taughte;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General Prologue 498 (data/oxford_txts/GP_oxford.txt)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gospel</w:t>
      </w:r>
      <w:r>
        <w:t xml:space="preserve"> </w:t>
      </w:r>
      <w:r>
        <w:t>he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t>caughte;</w:t>
      </w:r>
      <w:r>
        <w:br/>
        <w:br/>
      </w:r>
    </w:p>
    <w:p>
      <w:r>
        <w:rPr>
          <w:b/>
        </w:rPr>
        <w:t>Present 3rd sg must end in -th : ruste</w:t>
      </w:r>
      <w:r>
        <w:br/>
        <w:t>The General Prologue 500 (data/oxford_txts/GP_oxford.txt)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t>ruste,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Infinitive must end in -en or -e : do</w:t>
      </w:r>
      <w:r>
        <w:br/>
        <w:t>The General Prologue 500 (data/oxford_txts/GP_oxford.txt)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t>ruste,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Past plural must end in -en or -e : shold</w:t>
      </w:r>
      <w:r>
        <w:br/>
        <w:t>The General Prologue 506 (data/oxford_txts/GP_oxford.txt)</w:t>
        <w:br/>
      </w:r>
      <w:r>
        <w:t>By</w:t>
      </w:r>
      <w:r>
        <w:t xml:space="preserve"> </w:t>
      </w:r>
      <w:r>
        <w:t>his</w:t>
      </w:r>
      <w:r>
        <w:t xml:space="preserve"> </w:t>
      </w:r>
      <w:r>
        <w:t>clennesse,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sheep</w:t>
      </w:r>
      <w:r>
        <w:t xml:space="preserve"> </w:t>
      </w:r>
      <w:r>
        <w:rPr>
          <w:i/>
        </w:rPr>
        <w:t>shold</w:t>
      </w:r>
      <w:r>
        <w:t xml:space="preserve"> </w:t>
      </w:r>
      <w:r>
        <w:t>live.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General Prologue 507 (data/oxford_txts/GP_oxford.txt)</w:t>
        <w:br/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benefice</w:t>
      </w:r>
      <w:r>
        <w:t xml:space="preserve"> </w:t>
      </w:r>
      <w:r>
        <w:t>to</w:t>
      </w:r>
      <w:r>
        <w:t xml:space="preserve"> </w:t>
      </w:r>
      <w:r>
        <w:t>hire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530 (data/oxford_txts/GP_oxford.txt)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ylad</w:t>
      </w:r>
      <w:r>
        <w:t xml:space="preserve"> </w:t>
      </w:r>
      <w:r>
        <w:t>of</w:t>
      </w:r>
      <w:r>
        <w:t xml:space="preserve"> </w:t>
      </w:r>
      <w:r>
        <w:t>dong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fother</w:t>
      </w:r>
      <w:r>
        <w:br/>
        <w:br/>
      </w:r>
    </w:p>
    <w:p>
      <w:r>
        <w:rPr>
          <w:b/>
        </w:rPr>
        <w:t>Weak pt sg must end in -ed, -d, or -t : hade</w:t>
      </w:r>
      <w:r>
        <w:br/>
        <w:t>The General Prologue 554 (data/oxford_txts/GP_oxford.txt)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cop</w:t>
      </w:r>
      <w:r>
        <w:t xml:space="preserve"> </w:t>
      </w:r>
      <w:r>
        <w:t>right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nose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576 (data/oxford_txts/GP_oxford.txt)</w:t>
        <w:br/>
      </w:r>
      <w:r>
        <w:t>Of</w:t>
      </w:r>
      <w:r>
        <w:t xml:space="preserve"> </w:t>
      </w:r>
      <w:r>
        <w:t>maistres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thryes</w:t>
      </w:r>
      <w:r>
        <w:t xml:space="preserve"> </w:t>
      </w:r>
      <w:r>
        <w:t>ten</w:t>
      </w:r>
      <w:r>
        <w:br/>
        <w:br/>
      </w:r>
    </w:p>
    <w:p>
      <w:r>
        <w:rPr>
          <w:b/>
        </w:rPr>
        <w:t>Weak pt sg must end in -ed, -d, or -t : hade</w:t>
      </w:r>
      <w:r>
        <w:br/>
        <w:t>The General Prologue 617 (data/oxford_txts/GP_oxford.txt)</w:t>
        <w:br/>
      </w:r>
      <w:r>
        <w:t>A</w:t>
      </w:r>
      <w:r>
        <w:t xml:space="preserve"> </w:t>
      </w:r>
      <w:r>
        <w:t>long</w:t>
      </w:r>
      <w:r>
        <w:t xml:space="preserve"> </w:t>
      </w:r>
      <w:r>
        <w:t>surcote</w:t>
      </w:r>
      <w:r>
        <w:t xml:space="preserve"> </w:t>
      </w:r>
      <w:r>
        <w:t>of</w:t>
      </w:r>
      <w:r>
        <w:t xml:space="preserve"> </w:t>
      </w:r>
      <w:r>
        <w:t>pers</w:t>
      </w:r>
      <w:r>
        <w:t xml:space="preserve"> </w:t>
      </w:r>
      <w:r>
        <w:t>upon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639 (data/oxford_txts/GP_oxford.txt)</w:t>
        <w:br/>
      </w:r>
      <w:r>
        <w:t>A</w:t>
      </w:r>
      <w:r>
        <w:t xml:space="preserve"> </w:t>
      </w:r>
      <w:r>
        <w:t>fewe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he,</w:t>
      </w:r>
      <w:r>
        <w:t xml:space="preserve"> </w:t>
      </w:r>
      <w:r>
        <w:t>two</w:t>
      </w:r>
      <w:r>
        <w:t xml:space="preserve"> </w:t>
      </w:r>
      <w:r>
        <w:t>or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645 (data/oxford_txts/GP_oxford.txt)</w:t>
        <w:br/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spent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philosophie;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663 (data/oxford_txts/GP_oxford.txt)</w:t>
        <w:br/>
      </w:r>
      <w:r>
        <w:t>In</w:t>
      </w:r>
      <w:r>
        <w:t xml:space="preserve"> </w:t>
      </w:r>
      <w:r>
        <w:t>daunger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owne</w:t>
      </w:r>
      <w:r>
        <w:t xml:space="preserve"> </w:t>
      </w:r>
      <w:r>
        <w:t>gise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666 (data/oxford_txts/GP_oxford.txt)</w:t>
        <w:br/>
      </w:r>
      <w:r>
        <w:t>A</w:t>
      </w:r>
      <w:r>
        <w:t xml:space="preserve"> </w:t>
      </w:r>
      <w:r>
        <w:t>gerland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set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668 (data/oxford_txts/GP_oxford.txt)</w:t>
        <w:br/>
      </w:r>
      <w:r>
        <w:t>A</w:t>
      </w:r>
      <w:r>
        <w:t xml:space="preserve"> </w:t>
      </w:r>
      <w:r>
        <w:t>bokler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maad</w:t>
      </w:r>
      <w:r>
        <w:t xml:space="preserve"> </w:t>
      </w:r>
      <w:r>
        <w:t>him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cake.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677 (data/oxford_txts/GP_oxford.txt)</w:t>
        <w:br/>
      </w:r>
      <w:r>
        <w:t>By</w:t>
      </w:r>
      <w:r>
        <w:t xml:space="preserve"> </w:t>
      </w:r>
      <w:r>
        <w:t>ounces</w:t>
      </w:r>
      <w:r>
        <w:t xml:space="preserve"> </w:t>
      </w:r>
      <w:r>
        <w:t>henge</w:t>
      </w:r>
      <w:r>
        <w:t xml:space="preserve"> </w:t>
      </w:r>
      <w:r>
        <w:t>his</w:t>
      </w:r>
      <w:r>
        <w:t xml:space="preserve"> </w:t>
      </w:r>
      <w:r>
        <w:t>lokkes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overspradde</w:t>
      </w:r>
      <w:r>
        <w:br/>
        <w:t>The General Prologue 678 (data/oxford_txts/GP_oxford.txt)</w:t>
        <w:br/>
      </w:r>
      <w:r>
        <w:t>And</w:t>
      </w:r>
      <w:r>
        <w:t xml:space="preserve"> </w:t>
      </w:r>
      <w:r>
        <w:t>therwith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shuldres</w:t>
      </w:r>
      <w:r>
        <w:t xml:space="preserve"> </w:t>
      </w:r>
      <w:r>
        <w:t>overspradde;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684 (data/oxford_txts/GP_oxford.txt)</w:t>
        <w:br/>
      </w:r>
      <w:r>
        <w:t>Swich</w:t>
      </w:r>
      <w:r>
        <w:t xml:space="preserve"> </w:t>
      </w:r>
      <w:r>
        <w:t>glaringe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hare.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689 (data/oxford_txts/GP_oxford.txt)</w:t>
        <w:br/>
      </w:r>
      <w:r>
        <w:t>No</w:t>
      </w:r>
      <w:r>
        <w:t xml:space="preserve"> </w:t>
      </w:r>
      <w:r>
        <w:t>berd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he,</w:t>
      </w:r>
      <w:r>
        <w:t xml:space="preserve"> </w:t>
      </w:r>
      <w:r>
        <w:t>ne</w:t>
      </w:r>
      <w:r>
        <w:t xml:space="preserve"> </w:t>
      </w:r>
      <w:r>
        <w:t>never</w:t>
      </w:r>
      <w:r>
        <w:t xml:space="preserve"> </w:t>
      </w:r>
      <w:r>
        <w:t>sholde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697 (data/oxford_txts/GP_oxford.txt)</w:t>
        <w:br/>
      </w:r>
      <w:r>
        <w:t>That</w:t>
      </w:r>
      <w:r>
        <w:t xml:space="preserve"> </w:t>
      </w:r>
      <w:r>
        <w:t>Seinte</w:t>
      </w:r>
      <w:r>
        <w:t xml:space="preserve"> </w:t>
      </w:r>
      <w:r>
        <w:t>Peter</w:t>
      </w:r>
      <w:r>
        <w:t xml:space="preserve"> </w:t>
      </w:r>
      <w:r>
        <w:t>had,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General Prologue 698 (data/oxford_txts/GP_oxford.txt)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see,</w:t>
      </w:r>
      <w:r>
        <w:t xml:space="preserve"> </w:t>
      </w:r>
      <w:r>
        <w:t>til</w:t>
      </w:r>
      <w:r>
        <w:t xml:space="preserve"> </w:t>
      </w:r>
      <w:r>
        <w:t>Jhesu</w:t>
      </w:r>
      <w:r>
        <w:t xml:space="preserve"> </w:t>
      </w:r>
      <w:r>
        <w:t>Crist</w:t>
      </w:r>
      <w:r>
        <w:t xml:space="preserve"> </w:t>
      </w:r>
      <w:r>
        <w:t>him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700 (data/oxford_txts/GP_oxford.txt)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glas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pigges</w:t>
      </w:r>
      <w:r>
        <w:t xml:space="preserve"> </w:t>
      </w:r>
      <w:r>
        <w:t>bones.</w:t>
      </w:r>
      <w:r>
        <w:br/>
        <w:br/>
      </w:r>
    </w:p>
    <w:p>
      <w:r>
        <w:rPr>
          <w:b/>
        </w:rPr>
        <w:t>Present 3rd sg must end in -th : speke</w:t>
      </w:r>
      <w:r>
        <w:br/>
        <w:t>The General Prologue 734 (data/oxford_txts/GP_oxford.txt)</w:t>
        <w:br/>
      </w:r>
      <w:r>
        <w:t>Al</w:t>
      </w:r>
      <w:r>
        <w:t xml:space="preserve"> </w:t>
      </w:r>
      <w:r>
        <w:rPr>
          <w:i/>
        </w:rPr>
        <w:t>speke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rudeliche</w:t>
      </w:r>
      <w:r>
        <w:t xml:space="preserve"> </w:t>
      </w:r>
      <w:r>
        <w:t>and</w:t>
      </w:r>
      <w:r>
        <w:t xml:space="preserve"> </w:t>
      </w:r>
      <w:r>
        <w:t>large;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General Prologue 740 (data/oxford_txts/GP_oxford.txt)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woot,</w:t>
      </w:r>
      <w:r>
        <w:t xml:space="preserve"> </w:t>
      </w:r>
      <w:r>
        <w:t>no</w:t>
      </w:r>
      <w:r>
        <w:t xml:space="preserve"> </w:t>
      </w:r>
      <w:r>
        <w:t>vileinie</w:t>
      </w:r>
      <w:r>
        <w:t xml:space="preserve"> </w:t>
      </w:r>
      <w:r>
        <w:t>is</w:t>
      </w:r>
      <w:r>
        <w:t xml:space="preserve"> </w:t>
      </w:r>
      <w:r>
        <w:t>it.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General Prologue 742 (data/oxford_txts/GP_oxford.txt)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cosin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dede.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General Prologue 748 (data/oxford_txts/GP_oxford.txt)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soper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</w:t>
      </w:r>
      <w:r>
        <w:t xml:space="preserve"> </w:t>
      </w:r>
      <w:r>
        <w:t>us</w:t>
      </w:r>
      <w:r>
        <w:t xml:space="preserve"> </w:t>
      </w:r>
      <w:r>
        <w:t>anon;</w:t>
      </w:r>
      <w:r>
        <w:br/>
        <w:br/>
      </w:r>
    </w:p>
    <w:p>
      <w:r>
        <w:rPr>
          <w:b/>
        </w:rPr>
        <w:t>Weak pt sg must end in -ed, -d, or -t : lakkede</w:t>
      </w:r>
      <w:r>
        <w:br/>
        <w:t>The General Prologue 756 (data/oxford_txts/GP_oxford.txt)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manhod</w:t>
      </w:r>
      <w:r>
        <w:t xml:space="preserve"> </w:t>
      </w:r>
      <w:r>
        <w:t>him</w:t>
      </w:r>
      <w:r>
        <w:t xml:space="preserve"> </w:t>
      </w:r>
      <w:r>
        <w:rPr>
          <w:i/>
        </w:rPr>
        <w:t>lakkede</w:t>
      </w:r>
      <w:r>
        <w:t xml:space="preserve"> </w:t>
      </w:r>
      <w:r>
        <w:t>right</w:t>
      </w:r>
      <w:r>
        <w:t xml:space="preserve"> </w:t>
      </w:r>
      <w:r>
        <w:t>naught.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766 (data/oxford_txts/GP_oxford.txt)</w:t>
        <w:br/>
      </w:r>
      <w:r>
        <w:t>Fain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mirthe,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how.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768 (data/oxford_txts/GP_oxford.txt)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ese,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coste</w:t>
      </w:r>
      <w:r>
        <w:t xml:space="preserve"> </w:t>
      </w:r>
      <w:r>
        <w:t>noght.</w:t>
      </w:r>
      <w:r>
        <w:br/>
        <w:br/>
      </w:r>
    </w:p>
    <w:p>
      <w:r>
        <w:rPr>
          <w:b/>
        </w:rPr>
        <w:t>Present 3rd sg must end in -th : quite</w:t>
      </w:r>
      <w:r>
        <w:br/>
        <w:t>The General Prologue 770 (data/oxford_txts/GP_oxford.txt)</w:t>
        <w:br/>
      </w:r>
      <w:r>
        <w:t>The</w:t>
      </w:r>
      <w:r>
        <w:t xml:space="preserve"> </w:t>
      </w:r>
      <w:r>
        <w:t>blisful</w:t>
      </w:r>
      <w:r>
        <w:t xml:space="preserve"> </w:t>
      </w:r>
      <w:r>
        <w:t>martir</w:t>
      </w:r>
      <w:r>
        <w:t xml:space="preserve"> </w:t>
      </w:r>
      <w:r>
        <w:rPr>
          <w:i/>
        </w:rPr>
        <w:t>quite</w:t>
      </w:r>
      <w:r>
        <w:t xml:space="preserve"> </w:t>
      </w:r>
      <w:r>
        <w:t>yow</w:t>
      </w:r>
      <w:r>
        <w:t xml:space="preserve"> </w:t>
      </w:r>
      <w:r>
        <w:t>your</w:t>
      </w:r>
      <w:r>
        <w:t xml:space="preserve"> </w:t>
      </w:r>
      <w:r>
        <w:t>mede.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776 (data/oxford_txts/GP_oxford.txt)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seide</w:t>
      </w:r>
      <w:r>
        <w:t xml:space="preserve"> </w:t>
      </w:r>
      <w:r>
        <w:t>erst,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som</w:t>
      </w:r>
      <w:r>
        <w:t xml:space="preserve"> </w:t>
      </w:r>
      <w:r>
        <w:t>confort.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795 (data/oxford_txts/GP_oxford.txt)</w:t>
        <w:br/>
      </w:r>
      <w:r>
        <w:t>Of</w:t>
      </w:r>
      <w:r>
        <w:t xml:space="preserve"> </w:t>
      </w:r>
      <w:r>
        <w:t>aventures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rPr>
          <w:i/>
        </w:rPr>
        <w:t>han</w:t>
      </w:r>
      <w:r>
        <w:t xml:space="preserve"> </w:t>
      </w:r>
      <w:r>
        <w:t>bifalle.</w:t>
      </w:r>
      <w:r>
        <w:br/>
        <w:br/>
      </w:r>
    </w:p>
    <w:p>
      <w:r>
        <w:rPr>
          <w:b/>
        </w:rPr>
        <w:t>Infinitive must end in -en or -e : seyn</w:t>
      </w:r>
      <w:r>
        <w:br/>
        <w:t>The General Prologue 797 (data/oxford_txts/GP_oxford.txt)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telleth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Infinitive must end in -en or -e : tell</w:t>
      </w:r>
      <w:r>
        <w:br/>
        <w:t>The General Prologue 831 (data/oxford_txts/GP_oxford.txt)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t>shal</w:t>
      </w:r>
      <w:r>
        <w:t xml:space="preserve"> </w:t>
      </w:r>
      <w:r>
        <w:rPr>
          <w:i/>
        </w:rPr>
        <w:t>tell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tale.</w:t>
      </w:r>
      <w:r>
        <w:br/>
        <w:br/>
      </w:r>
    </w:p>
    <w:p>
      <w:r>
        <w:rPr>
          <w:b/>
        </w:rPr>
        <w:t>Infinitive must end in -en or -e : pay</w:t>
      </w:r>
      <w:r>
        <w:br/>
        <w:t>The General Prologue 834 (data/oxford_txts/GP_oxford.txt)</w:t>
        <w:br/>
      </w:r>
      <w:r>
        <w:t>Shal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is</w:t>
      </w:r>
      <w:r>
        <w:t xml:space="preserve"> </w:t>
      </w:r>
      <w:r>
        <w:t>spent.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849 (data/oxford_txts/GP_oxford.txt)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herd;</w:t>
      </w:r>
      <w:r>
        <w:t xml:space="preserve"> </w:t>
      </w:r>
      <w:r>
        <w:t>what</w:t>
      </w:r>
      <w:r>
        <w:t xml:space="preserve"> </w:t>
      </w:r>
      <w:r>
        <w:t>nedeth</w:t>
      </w:r>
      <w:r>
        <w:t xml:space="preserve"> </w:t>
      </w:r>
      <w:r>
        <w:t>wordes</w:t>
      </w:r>
      <w:r>
        <w:t xml:space="preserve"> </w:t>
      </w:r>
      <w:r>
        <w:t>mo?</w:t>
      </w:r>
      <w:r>
        <w:br/>
        <w:br/>
      </w:r>
    </w:p>
    <w:p>
      <w:r>
        <w:rPr>
          <w:b/>
        </w:rPr>
        <w:t>Infinitive must end in -en or -e : bigin</w:t>
      </w:r>
      <w:r>
        <w:br/>
        <w:t>The General Prologue 853 (data/oxford_txts/GP_oxford.txt)</w:t>
        <w:br/>
      </w:r>
      <w:r>
        <w:t>He</w:t>
      </w:r>
      <w:r>
        <w:t xml:space="preserve"> </w:t>
      </w:r>
      <w:r>
        <w:t>seide:</w:t>
      </w:r>
      <w:r>
        <w:t xml:space="preserve"> </w:t>
      </w:r>
      <w:r>
        <w:t>“Sin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bigin</w:t>
      </w:r>
      <w:r>
        <w:t xml:space="preserve"> </w:t>
      </w:r>
      <w:r>
        <w:t>the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3203 (data/oxford_txts/MilT_oxford.txt)</w:t>
        <w:br/>
      </w:r>
      <w:r>
        <w:t>A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hostelrie°</w:t>
      </w:r>
      <w:r>
        <w:br/>
        <w:br/>
      </w:r>
    </w:p>
    <w:p>
      <w:r>
        <w:rPr>
          <w:b/>
        </w:rPr>
        <w:t>Infinitive must end in -en or -e : kiss</w:t>
      </w:r>
      <w:r>
        <w:br/>
        <w:t>The Miller's Tale 3284 (data/oxford_txts/MilT_oxford.txt)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thee,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Miller's Tale 3319 (data/oxford_txts/MilT_oxford.txt)</w:t>
        <w:br/>
      </w:r>
      <w:r>
        <w:t>In</w:t>
      </w:r>
      <w:r>
        <w:t xml:space="preserve"> </w:t>
      </w:r>
      <w:r>
        <w:t>hoses</w:t>
      </w:r>
      <w:r>
        <w:t xml:space="preserve"> </w:t>
      </w:r>
      <w:r>
        <w:t>rede°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fetisly.°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3337 (data/oxford_txts/MilT_oxford.txt)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somdel</w:t>
      </w:r>
      <w:r>
        <w:t xml:space="preserve"> </w:t>
      </w:r>
      <w:r>
        <w:t>squaimous°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3357 (data/oxford_txts/MilT_oxford.txt)</w:t>
        <w:br/>
      </w:r>
      <w:r>
        <w:t>A</w:t>
      </w:r>
      <w:r>
        <w:t xml:space="preserve"> </w:t>
      </w:r>
      <w:r>
        <w:t>litel</w:t>
      </w:r>
      <w:r>
        <w:t xml:space="preserve"> </w:t>
      </w:r>
      <w:r>
        <w:t>after</w:t>
      </w:r>
      <w:r>
        <w:t xml:space="preserve"> </w:t>
      </w:r>
      <w:r>
        <w:t>cokkes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ycrowe;</w:t>
      </w:r>
      <w:r>
        <w:br/>
        <w:br/>
      </w:r>
    </w:p>
    <w:p>
      <w:r>
        <w:rPr>
          <w:b/>
        </w:rPr>
        <w:t>Infinitive must end in -en or -e : blow</w:t>
      </w:r>
      <w:r>
        <w:br/>
        <w:t>The Miller's Tale 3387 (data/oxford_txts/MilT_oxford.txt)</w:t>
        <w:br/>
      </w:r>
      <w:r>
        <w:t>That</w:t>
      </w:r>
      <w:r>
        <w:t xml:space="preserve"> </w:t>
      </w:r>
      <w:r>
        <w:t>Absolon</w:t>
      </w:r>
      <w:r>
        <w:t xml:space="preserve"> </w:t>
      </w:r>
      <w:r>
        <w:t>may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bukkes</w:t>
      </w:r>
      <w:r>
        <w:t xml:space="preserve"> </w:t>
      </w:r>
      <w:r>
        <w:t>horn;°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Miller's Tale 3392 (data/oxford_txts/MilT_oxford.txt)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“Alwey</w:t>
      </w:r>
      <w:r>
        <w:t xml:space="preserve"> </w:t>
      </w:r>
      <w:r>
        <w:t>the</w:t>
      </w:r>
      <w:r>
        <w:t xml:space="preserve"> </w:t>
      </w:r>
      <w:r>
        <w:t>nye</w:t>
      </w:r>
      <w:r>
        <w:t xml:space="preserve"> </w:t>
      </w:r>
      <w:r>
        <w:t>slie°</w:t>
      </w:r>
      <w:r>
        <w:br/>
        <w:br/>
      </w:r>
    </w:p>
    <w:p>
      <w:r>
        <w:rPr>
          <w:b/>
        </w:rPr>
        <w:t>Infinitive must end in -en or -e : sey</w:t>
      </w:r>
      <w:r>
        <w:br/>
        <w:t>The Miller's Tale 3412 (data/oxford_txts/MilT_oxford.txt)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t>bad°</w:t>
      </w:r>
      <w:r>
        <w:t xml:space="preserve"> </w:t>
      </w:r>
      <w:r>
        <w:t>hir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Miller's Tale 3427 (data/oxford_txts/MilT_oxford.txt)</w:t>
        <w:br/>
      </w:r>
      <w:r>
        <w:t>God</w:t>
      </w:r>
      <w:r>
        <w:t xml:space="preserve"> </w:t>
      </w:r>
      <w:r>
        <w:t>shilde°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deide</w:t>
      </w:r>
      <w:r>
        <w:t xml:space="preserve"> </w:t>
      </w:r>
      <w:r>
        <w:t>sodeinly!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Miller's Tale 3439 (data/oxford_txts/MilT_oxford.txt)</w:t>
        <w:br/>
      </w:r>
      <w:r>
        <w:t>¶But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noght,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word;</w:t>
      </w:r>
      <w:r>
        <w:br/>
        <w:br/>
      </w:r>
    </w:p>
    <w:p>
      <w:r>
        <w:rPr>
          <w:b/>
        </w:rPr>
        <w:t>Past plural must end in -en or -e : shold</w:t>
      </w:r>
      <w:r>
        <w:br/>
        <w:t>The Miller's Tale 3454 (data/oxford_txts/MilT_oxford.txt)</w:t>
        <w:br/>
      </w:r>
      <w:r>
        <w:t>Men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nat</w:t>
      </w:r>
      <w:r>
        <w:t xml:space="preserve"> </w:t>
      </w:r>
      <w:r>
        <w:t>knowe</w:t>
      </w:r>
      <w:r>
        <w:t xml:space="preserve"> </w:t>
      </w:r>
      <w:r>
        <w:t>of</w:t>
      </w:r>
      <w:r>
        <w:t xml:space="preserve"> </w:t>
      </w:r>
      <w:r>
        <w:t>Goddes</w:t>
      </w:r>
      <w:r>
        <w:t xml:space="preserve"> </w:t>
      </w:r>
      <w:r>
        <w:t>privetee.°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Miller's Tale 3476 (data/oxford_txts/MilT_oxford.txt)</w:t>
        <w:br/>
      </w:r>
      <w:r>
        <w:t>And</w:t>
      </w:r>
      <w:r>
        <w:t xml:space="preserve"> </w:t>
      </w:r>
      <w:r>
        <w:t>shook</w:t>
      </w:r>
      <w:r>
        <w:t xml:space="preserve"> </w:t>
      </w:r>
      <w:r>
        <w:t>him</w:t>
      </w:r>
      <w:r>
        <w:t xml:space="preserve"> </w:t>
      </w:r>
      <w:r>
        <w:t>harde,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spitously,°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3490 (data/oxford_txts/MilT_oxford.txt)</w:t>
        <w:br/>
      </w:r>
      <w:r>
        <w:t>¶This</w:t>
      </w:r>
      <w:r>
        <w:t xml:space="preserve"> </w:t>
      </w:r>
      <w:r>
        <w:t>carpenter</w:t>
      </w:r>
      <w:r>
        <w:t xml:space="preserve"> </w:t>
      </w:r>
      <w:r>
        <w:t>answerde,</w:t>
      </w:r>
      <w:r>
        <w:t xml:space="preserve"> </w:t>
      </w:r>
      <w:r>
        <w:t>“What</w:t>
      </w:r>
      <w:r>
        <w:t xml:space="preserve"> </w:t>
      </w:r>
      <w:r>
        <w:t>seystow?°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3492 (data/oxford_txts/MilT_oxford.txt)</w:t>
        <w:br/>
      </w:r>
      <w:r>
        <w:t>¶This</w:t>
      </w:r>
      <w:r>
        <w:t xml:space="preserve"> </w:t>
      </w:r>
      <w:r>
        <w:t>Nicholas</w:t>
      </w:r>
      <w:r>
        <w:t xml:space="preserve"> </w:t>
      </w:r>
      <w:r>
        <w:t>answerde,</w:t>
      </w:r>
      <w:r>
        <w:t xml:space="preserve"> </w:t>
      </w:r>
      <w:r>
        <w:t>“Fecch</w:t>
      </w:r>
      <w:r>
        <w:t xml:space="preserve"> </w:t>
      </w:r>
      <w:r>
        <w:t>me</w:t>
      </w:r>
      <w:r>
        <w:t xml:space="preserve"> </w:t>
      </w:r>
      <w:r>
        <w:t>drinke;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Miller's Tale 3499 (data/oxford_txts/MilT_oxford.txt)</w:t>
        <w:br/>
      </w:r>
      <w:r>
        <w:t>This</w:t>
      </w:r>
      <w:r>
        <w:t xml:space="preserve"> </w:t>
      </w:r>
      <w:r>
        <w:t>Nicholas</w:t>
      </w:r>
      <w:r>
        <w:t xml:space="preserve"> </w:t>
      </w:r>
      <w:r>
        <w:t>his</w:t>
      </w:r>
      <w:r>
        <w:t xml:space="preserve"> </w:t>
      </w:r>
      <w:r>
        <w:t>dore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Miller's Tale 3500 (data/oxford_txts/MilT_oxford.txt)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the</w:t>
      </w:r>
      <w:r>
        <w:t xml:space="preserve"> </w:t>
      </w:r>
      <w:r>
        <w:t>carpenter</w:t>
      </w:r>
      <w:r>
        <w:t xml:space="preserve"> </w:t>
      </w:r>
      <w:r>
        <w:t>by</w:t>
      </w:r>
      <w:r>
        <w:t xml:space="preserve"> </w:t>
      </w:r>
      <w:r>
        <w:t>him</w:t>
      </w:r>
      <w:r>
        <w:t xml:space="preserve"> </w:t>
      </w:r>
      <w:r>
        <w:t>he</w:t>
      </w:r>
      <w:r>
        <w:t xml:space="preserve"> </w:t>
      </w:r>
      <w:r>
        <w:t>sette.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3506 (data/oxford_txts/MilT_oxford.txt)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vengaunce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3551 (data/oxford_txts/MilT_oxford.txt)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therinne</w:t>
      </w:r>
      <w:r>
        <w:t xml:space="preserve"> </w:t>
      </w:r>
      <w:r>
        <w:t>vitaille°</w:t>
      </w:r>
      <w:r>
        <w:t xml:space="preserve"> </w:t>
      </w:r>
      <w:r>
        <w:t>suffisant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3560 (data/oxford_txts/MilT_oxford.txt)</w:t>
        <w:br/>
      </w:r>
      <w:r>
        <w:t>To</w:t>
      </w:r>
      <w:r>
        <w:t xml:space="preserve"> </w:t>
      </w:r>
      <w:r>
        <w:t>han</w:t>
      </w:r>
      <w:r>
        <w:t xml:space="preserve"> </w:t>
      </w:r>
      <w:r>
        <w:t>as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grace</w:t>
      </w:r>
      <w:r>
        <w:t xml:space="preserve"> </w:t>
      </w:r>
      <w:r>
        <w:t>as</w:t>
      </w:r>
      <w:r>
        <w:t xml:space="preserve"> </w:t>
      </w:r>
      <w:r>
        <w:t>Noë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Present 3rd sg must end in -th : spie</w:t>
      </w:r>
      <w:r>
        <w:br/>
        <w:t>The Miller's Tale 3566 (data/oxford_txts/MilT_oxford.txt)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purveaunce°</w:t>
      </w:r>
      <w:r>
        <w:t xml:space="preserve"> </w:t>
      </w:r>
      <w:r>
        <w:t>spie.</w:t>
      </w:r>
      <w:r>
        <w:br/>
        <w:br/>
      </w:r>
    </w:p>
    <w:p>
      <w:r>
        <w:rPr>
          <w:b/>
        </w:rPr>
        <w:t>Infinitive must end in -en or -e : clep</w:t>
      </w:r>
      <w:r>
        <w:br/>
        <w:t>The Miller's Tale 3577 (data/oxford_txts/MilT_oxford.txt)</w:t>
        <w:br/>
      </w:r>
      <w:r>
        <w:t>Than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clep,°</w:t>
      </w:r>
      <w:r>
        <w:t xml:space="preserve"> </w:t>
      </w:r>
      <w:r>
        <w:t>‘how!</w:t>
      </w:r>
      <w:r>
        <w:t xml:space="preserve"> </w:t>
      </w:r>
      <w:r>
        <w:t>Alison!</w:t>
      </w:r>
      <w:r>
        <w:t xml:space="preserve"> </w:t>
      </w:r>
      <w:r>
        <w:t>how!</w:t>
      </w:r>
      <w:r>
        <w:t xml:space="preserve"> </w:t>
      </w:r>
      <w:r>
        <w:t>John!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3579 (data/oxford_txts/MilT_oxford.txt)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t>seyn,</w:t>
      </w:r>
      <w:r>
        <w:t xml:space="preserve"> </w:t>
      </w:r>
      <w:r>
        <w:t>‘hail,</w:t>
      </w:r>
      <w:r>
        <w:t xml:space="preserve"> </w:t>
      </w:r>
      <w:r>
        <w:t>maister</w:t>
      </w:r>
      <w:r>
        <w:t xml:space="preserve"> </w:t>
      </w:r>
      <w:r>
        <w:t>Nicholay!</w:t>
      </w:r>
      <w:r>
        <w:br/>
        <w:br/>
      </w:r>
    </w:p>
    <w:p>
      <w:r>
        <w:rPr>
          <w:b/>
        </w:rPr>
        <w:t>Present 3rd sg must end in -th : speke</w:t>
      </w:r>
      <w:r>
        <w:br/>
        <w:t>The Miller's Tale 3586 (data/oxford_txts/MilT_oxford.txt)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ne</w:t>
      </w:r>
      <w:r>
        <w:t xml:space="preserve"> </w:t>
      </w:r>
      <w:r>
        <w:rPr>
          <w:i/>
        </w:rPr>
        <w:t>speke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Infinitive must end in -en or -e : com</w:t>
      </w:r>
      <w:r>
        <w:br/>
        <w:t>The Miller's Tale 3616 (data/oxford_txts/MilT_oxford.txt)</w:t>
        <w:br/>
      </w:r>
      <w:r>
        <w:t>Noës</w:t>
      </w:r>
      <w:r>
        <w:t xml:space="preserve"> </w:t>
      </w:r>
      <w:r>
        <w:t>flood</w:t>
      </w:r>
      <w:r>
        <w:t xml:space="preserve"> </w:t>
      </w:r>
      <w:r>
        <w:rPr>
          <w:i/>
        </w:rPr>
        <w:t>com</w:t>
      </w:r>
      <w:r>
        <w:t xml:space="preserve"> </w:t>
      </w:r>
      <w:r>
        <w:t>walwing°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here</w:t>
      </w:r>
      <w:r>
        <w:br/>
        <w:t>The Miller's Tale 3642 (data/oxford_txts/MilT_oxford.txt)</w:t>
        <w:br/>
      </w:r>
      <w:r>
        <w:t>Awaitinge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rein,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3670 (data/oxford_txts/MilT_oxford.txt)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be,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sothly°</w:t>
      </w:r>
      <w:r>
        <w:t xml:space="preserve"> </w:t>
      </w:r>
      <w:r>
        <w:t>seyn.”</w:t>
      </w:r>
      <w:r>
        <w:br/>
        <w:br/>
      </w:r>
    </w:p>
    <w:p>
      <w:r>
        <w:rPr>
          <w:b/>
        </w:rPr>
        <w:t>Present 3rd sg must end in -th : stant</w:t>
      </w:r>
      <w:r>
        <w:br/>
        <w:t>The Miller's Tale 3677 (data/oxford_txts/MilT_oxford.txt)</w:t>
        <w:br/>
      </w:r>
      <w:r>
        <w:t>That</w:t>
      </w:r>
      <w:r>
        <w:t xml:space="preserve"> </w:t>
      </w:r>
      <w:r>
        <w:t>stant°</w:t>
      </w:r>
      <w:r>
        <w:t xml:space="preserve"> </w:t>
      </w:r>
      <w:r>
        <w:t>ful</w:t>
      </w:r>
      <w:r>
        <w:t xml:space="preserve"> </w:t>
      </w:r>
      <w:r>
        <w:t>lowe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boures°</w:t>
      </w:r>
      <w:r>
        <w:t xml:space="preserve"> </w:t>
      </w:r>
      <w:r>
        <w:t>wal.</w:t>
      </w:r>
      <w:r>
        <w:br/>
        <w:br/>
      </w:r>
    </w:p>
    <w:p>
      <w:r>
        <w:rPr>
          <w:b/>
        </w:rPr>
        <w:t>Present 3rd sg must end in -th : rist</w:t>
      </w:r>
      <w:r>
        <w:br/>
        <w:t>The Miller's Tale 3688 (data/oxford_txts/MilT_oxford.txt)</w:t>
        <w:br/>
      </w:r>
      <w:r>
        <w:t>Up</w:t>
      </w:r>
      <w:r>
        <w:t xml:space="preserve"> </w:t>
      </w:r>
      <w:r>
        <w:rPr>
          <w:i/>
        </w:rPr>
        <w:t>rist</w:t>
      </w:r>
      <w:r>
        <w:t xml:space="preserve"> </w:t>
      </w:r>
      <w:r>
        <w:t>this</w:t>
      </w:r>
      <w:r>
        <w:t xml:space="preserve"> </w:t>
      </w:r>
      <w:r>
        <w:t>joly</w:t>
      </w:r>
      <w:r>
        <w:t xml:space="preserve"> </w:t>
      </w:r>
      <w:r>
        <w:t>lovere</w:t>
      </w:r>
      <w:r>
        <w:t xml:space="preserve"> </w:t>
      </w:r>
      <w:r>
        <w:t>Absolon</w:t>
      </w:r>
      <w:r>
        <w:br/>
        <w:br/>
      </w:r>
    </w:p>
    <w:p>
      <w:r>
        <w:rPr>
          <w:b/>
        </w:rPr>
        <w:t>Present 3rd sg must end in -th : help</w:t>
      </w:r>
      <w:r>
        <w:br/>
        <w:t>The Miller's Tale 3709 (data/oxford_txts/MilT_oxford.txt)</w:t>
        <w:br/>
      </w:r>
      <w:r>
        <w:t>“As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‘com</w:t>
      </w:r>
      <w:r>
        <w:t xml:space="preserve"> </w:t>
      </w:r>
      <w:r>
        <w:t>pa</w:t>
      </w:r>
      <w:r>
        <w:t xml:space="preserve"> </w:t>
      </w:r>
      <w:r>
        <w:t>me,’°</w:t>
      </w:r>
      <w:r>
        <w:br/>
        <w:br/>
      </w:r>
    </w:p>
    <w:p>
      <w:r>
        <w:rPr>
          <w:b/>
        </w:rPr>
        <w:t>Infinitive must end in -en or -e : pa</w:t>
      </w:r>
      <w:r>
        <w:br/>
        <w:t>The Miller's Tale 3709 (data/oxford_txts/MilT_oxford.txt)</w:t>
        <w:br/>
      </w:r>
      <w:r>
        <w:t>“As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‘com</w:t>
      </w:r>
      <w:r>
        <w:t xml:space="preserve"> </w:t>
      </w:r>
      <w:r>
        <w:rPr>
          <w:i/>
        </w:rPr>
        <w:t>pa</w:t>
      </w:r>
      <w:r>
        <w:t xml:space="preserve"> </w:t>
      </w:r>
      <w:r>
        <w:t>me,’°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Miller's Tale 3756 (data/oxford_txts/MilT_oxford.txt)</w:t>
        <w:br/>
      </w:r>
      <w:r>
        <w:t>Of</w:t>
      </w:r>
      <w:r>
        <w:t xml:space="preserve"> </w:t>
      </w:r>
      <w:r>
        <w:t>paramours°</w:t>
      </w:r>
      <w:r>
        <w:t xml:space="preserve"> </w:t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kers,°</w:t>
      </w:r>
      <w:r>
        <w:br/>
        <w:br/>
      </w:r>
    </w:p>
    <w:p>
      <w:r>
        <w:rPr>
          <w:b/>
        </w:rPr>
        <w:t>Past plural must end in -en or -e : cleped</w:t>
      </w:r>
      <w:r>
        <w:br/>
        <w:t>The Miller's Tale 3761 (data/oxford_txts/MilT_oxford.txt)</w:t>
        <w:br/>
      </w:r>
      <w:r>
        <w:t>Until</w:t>
      </w:r>
      <w:r>
        <w:t xml:space="preserve"> </w:t>
      </w:r>
      <w:r>
        <w:t>a</w:t>
      </w:r>
      <w:r>
        <w:t xml:space="preserve"> </w:t>
      </w:r>
      <w:r>
        <w:t>smith°</w:t>
      </w:r>
      <w:r>
        <w:t xml:space="preserve"> </w:t>
      </w:r>
      <w:r>
        <w:t>men</w:t>
      </w:r>
      <w:r>
        <w:t xml:space="preserve"> </w:t>
      </w:r>
      <w:r>
        <w:rPr>
          <w:i/>
        </w:rPr>
        <w:t>cleped</w:t>
      </w:r>
      <w:r>
        <w:t xml:space="preserve"> </w:t>
      </w:r>
      <w:r>
        <w:t>daun°</w:t>
      </w:r>
      <w:r>
        <w:t xml:space="preserve"> </w:t>
      </w:r>
      <w:r>
        <w:t>Gerveis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Miller's Tale 3771 (data/oxford_txts/MilT_oxford.txt)</w:t>
        <w:br/>
      </w:r>
      <w:r>
        <w:t>By</w:t>
      </w:r>
      <w:r>
        <w:t xml:space="preserve"> </w:t>
      </w:r>
      <w:r>
        <w:t>Seinte</w:t>
      </w:r>
      <w:r>
        <w:t xml:space="preserve"> </w:t>
      </w:r>
      <w:r>
        <w:t>Noet,</w:t>
      </w:r>
      <w:r>
        <w:t xml:space="preserve"> </w:t>
      </w:r>
      <w:r>
        <w:t>ye</w:t>
      </w:r>
      <w:r>
        <w:t xml:space="preserve"> </w:t>
      </w:r>
      <w:r>
        <w:t>woot°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mene.”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3774 (data/oxford_txts/MilT_oxford.txt)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more</w:t>
      </w:r>
      <w:r>
        <w:t xml:space="preserve"> </w:t>
      </w:r>
      <w:r>
        <w:t>tow°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distaf°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3779 (data/oxford_txts/MilT_oxford.txt)</w:t>
        <w:br/>
      </w:r>
      <w:r>
        <w:t>¶Gerveis</w:t>
      </w:r>
      <w:r>
        <w:t xml:space="preserve"> </w:t>
      </w:r>
      <w:r>
        <w:t>answerde,</w:t>
      </w:r>
      <w:r>
        <w:t xml:space="preserve"> </w:t>
      </w:r>
      <w:r>
        <w:t>“Certes,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gold</w:t>
      </w:r>
      <w:r>
        <w:br/>
        <w:br/>
      </w:r>
    </w:p>
    <w:p>
      <w:r>
        <w:rPr>
          <w:b/>
        </w:rPr>
        <w:t>Infinitive must end in -en or -e : do</w:t>
      </w:r>
      <w:r>
        <w:br/>
        <w:t>The Miller's Tale 3782 (data/oxford_txts/MilT_oxford.txt)</w:t>
        <w:br/>
      </w:r>
      <w:r>
        <w:t>Ey,</w:t>
      </w:r>
      <w:r>
        <w:t xml:space="preserve"> </w:t>
      </w:r>
      <w:r>
        <w:t>Cristes</w:t>
      </w:r>
      <w:r>
        <w:t xml:space="preserve"> </w:t>
      </w:r>
      <w:r>
        <w:t>foo!°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therwith?”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3790 (data/oxford_txts/MilT_oxford.txt)</w:t>
        <w:br/>
      </w:r>
      <w:r>
        <w:t>¶This</w:t>
      </w:r>
      <w:r>
        <w:t xml:space="preserve"> </w:t>
      </w:r>
      <w:r>
        <w:t>Alison</w:t>
      </w:r>
      <w:r>
        <w:t xml:space="preserve"> </w:t>
      </w:r>
      <w:r>
        <w:t>answerde,</w:t>
      </w:r>
      <w:r>
        <w:t xml:space="preserve"> </w:t>
      </w:r>
      <w:r>
        <w:t>“Who</w:t>
      </w:r>
      <w:r>
        <w:t xml:space="preserve"> </w:t>
      </w:r>
      <w:r>
        <w:t>is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-th : scape</w:t>
      </w:r>
      <w:r>
        <w:br/>
        <w:t>The Miller's Tale 3800 (data/oxford_txts/MilT_oxford.txt)</w:t>
        <w:br/>
      </w:r>
      <w:r>
        <w:t>He</w:t>
      </w:r>
      <w:r>
        <w:t xml:space="preserve"> </w:t>
      </w:r>
      <w:r>
        <w:t>sholde</w:t>
      </w:r>
      <w:r>
        <w:t xml:space="preserve"> </w:t>
      </w:r>
      <w:r>
        <w:t>kisse</w:t>
      </w:r>
      <w:r>
        <w:t xml:space="preserve"> </w:t>
      </w:r>
      <w:r>
        <w:t>his</w:t>
      </w:r>
      <w:r>
        <w:t xml:space="preserve"> </w:t>
      </w:r>
      <w:r>
        <w:t>ers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scape.°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Miller's Tale 3816 (data/oxford_txts/MilT_oxford.txt)</w:t>
        <w:br/>
      </w:r>
      <w:r>
        <w:t>¶This</w:t>
      </w:r>
      <w:r>
        <w:t xml:space="preserve"> </w:t>
      </w:r>
      <w:r>
        <w:t>carpenter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slomber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3837 (data/oxford_txts/MilT_oxford.txt)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hanged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above;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3843 (data/oxford_txts/MilT_oxford.txt)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so°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Miller's Tale 3844 (data/oxford_txts/MilT_oxford.txt)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for</w:t>
      </w:r>
      <w:r>
        <w:t xml:space="preserve"> </w:t>
      </w:r>
      <w:r>
        <w:t>noght,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his</w:t>
      </w:r>
      <w:r>
        <w:t xml:space="preserve"> </w:t>
      </w:r>
      <w:r>
        <w:t>reson</w:t>
      </w:r>
      <w:r>
        <w:t xml:space="preserve"> </w:t>
      </w:r>
      <w:r>
        <w:t>herde;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143 (data/oxford_txts/MancT_oxford.txt)</w:t>
        <w:br/>
      </w:r>
      <w:r>
        <w:t>Save</w:t>
      </w:r>
      <w:r>
        <w:t xml:space="preserve"> </w:t>
      </w:r>
      <w:r>
        <w:t>only,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soth°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han</w:t>
      </w:r>
      <w:r>
        <w:br/>
        <w:t>The Manciple's Tale 159 (data/oxford_txts/MancT_oxford.txt)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put</w:t>
      </w:r>
      <w:r>
        <w:t xml:space="preserve"> </w:t>
      </w:r>
      <w:r>
        <w:t>him°</w:t>
      </w:r>
      <w:r>
        <w:t xml:space="preserve"> </w:t>
      </w:r>
      <w:r>
        <w:t>from</w:t>
      </w:r>
      <w:r>
        <w:t xml:space="preserve"> </w:t>
      </w:r>
      <w:r>
        <w:t>hir</w:t>
      </w:r>
      <w:r>
        <w:t xml:space="preserve"> </w:t>
      </w:r>
      <w:r>
        <w:t>grace.°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198 (data/oxford_txts/MancT_oxford.txt)</w:t>
        <w:br/>
      </w:r>
      <w:r>
        <w:t>For</w:t>
      </w:r>
      <w:r>
        <w:t xml:space="preserve"> </w:t>
      </w:r>
      <w:r>
        <w:t>under</w:t>
      </w:r>
      <w:r>
        <w:t xml:space="preserve"> </w:t>
      </w:r>
      <w:r>
        <w:t>him</w:t>
      </w:r>
      <w:r>
        <w:t xml:space="preserve"> </w:t>
      </w:r>
      <w:r>
        <w:t>another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leyn</w:t>
      </w:r>
      <w:r>
        <w:br/>
        <w:t>The Manciple's Tale 222 (data/oxford_txts/MancT_oxford.txt)</w:t>
        <w:br/>
      </w:r>
      <w:r>
        <w:t>Men</w:t>
      </w:r>
      <w:r>
        <w:t xml:space="preserve"> </w:t>
      </w:r>
      <w:r>
        <w:rPr>
          <w:i/>
        </w:rPr>
        <w:t>leyn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as</w:t>
      </w:r>
      <w:r>
        <w:t xml:space="preserve"> </w:t>
      </w:r>
      <w:r>
        <w:t>lowe</w:t>
      </w:r>
      <w:r>
        <w:t xml:space="preserve"> </w:t>
      </w:r>
      <w:r>
        <w:t>as</w:t>
      </w:r>
      <w:r>
        <w:t xml:space="preserve"> </w:t>
      </w:r>
      <w:r>
        <w:t>lith</w:t>
      </w:r>
      <w:r>
        <w:t xml:space="preserve"> </w:t>
      </w:r>
      <w:r>
        <w:t>that</w:t>
      </w:r>
      <w:r>
        <w:t xml:space="preserve"> </w:t>
      </w:r>
      <w:r>
        <w:t>other.°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232 (data/oxford_txts/MancT_oxford.txt)</w:t>
        <w:br/>
      </w:r>
      <w:r>
        <w:t>And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Manciple's Tale 265 (data/oxford_txts/MancT_oxford.txt)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ire°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thanne</w:t>
      </w:r>
      <w:r>
        <w:t xml:space="preserve"> </w:t>
      </w:r>
      <w:r>
        <w:t>hath</w:t>
      </w:r>
      <w:r>
        <w:t xml:space="preserve"> </w:t>
      </w:r>
      <w:r>
        <w:t>he</w:t>
      </w:r>
      <w:r>
        <w:t xml:space="preserve"> </w:t>
      </w:r>
      <w:r>
        <w:t>slain.°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278 (data/oxford_txts/MancT_oxford.txt)</w:t>
        <w:br/>
      </w:r>
      <w:r>
        <w:t>O</w:t>
      </w:r>
      <w:r>
        <w:t xml:space="preserve"> </w:t>
      </w:r>
      <w:r>
        <w:t>rakel°</w:t>
      </w:r>
      <w:r>
        <w:t xml:space="preserve"> </w:t>
      </w:r>
      <w:r>
        <w:t>hand,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foule</w:t>
      </w:r>
      <w:r>
        <w:t xml:space="preserve"> </w:t>
      </w:r>
      <w:r>
        <w:t>amis!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Manciple's Tale 302 (data/oxford_txts/MancT_oxford.txt)</w:t>
        <w:br/>
      </w:r>
      <w:r>
        <w:t>In</w:t>
      </w:r>
      <w:r>
        <w:t xml:space="preserve"> </w:t>
      </w:r>
      <w:r>
        <w:t>tokening°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wif</w:t>
      </w:r>
      <w:r>
        <w:t xml:space="preserve"> </w:t>
      </w:r>
      <w:r>
        <w:t>is</w:t>
      </w:r>
      <w:r>
        <w:t xml:space="preserve"> </w:t>
      </w:r>
      <w:r>
        <w:t>slain.”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Manciple's Tale 314 (data/oxford_txts/MancT_oxford.txt)</w:t>
        <w:br/>
      </w:r>
      <w:r>
        <w:t>Daun°</w:t>
      </w:r>
      <w:r>
        <w:t xml:space="preserve"> </w:t>
      </w:r>
      <w:r>
        <w:t>Salomon,</w:t>
      </w:r>
      <w:r>
        <w:t xml:space="preserve"> </w:t>
      </w:r>
      <w:r>
        <w:t>as</w:t>
      </w:r>
      <w:r>
        <w:t xml:space="preserve"> </w:t>
      </w:r>
      <w:r>
        <w:t>wise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Manciple's Tale 317 (data/oxford_txts/MancT_oxford.txt)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thus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dame:</w:t>
      </w:r>
      <w:r>
        <w:br/>
        <w:br/>
      </w:r>
    </w:p>
    <w:p>
      <w:r>
        <w:rPr>
          <w:b/>
        </w:rPr>
        <w:t>Present 3rd sg must end in -th : speke</w:t>
      </w:r>
      <w:r>
        <w:br/>
        <w:t>The Manciple's Tale 324 (data/oxford_txts/MancT_oxford.txt)</w:t>
        <w:br/>
      </w:r>
      <w:r>
        <w:t>For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t>him</w:t>
      </w:r>
      <w:r>
        <w:t xml:space="preserve"> </w:t>
      </w:r>
      <w:r>
        <w:t>avise°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speke.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336 (data/oxford_txts/MancT_oxford.txt)</w:t>
        <w:br/>
      </w:r>
      <w:r>
        <w:t>Ther°</w:t>
      </w:r>
      <w:r>
        <w:t xml:space="preserve"> </w:t>
      </w:r>
      <w:r>
        <w:t>lasse°</w:t>
      </w:r>
      <w:r>
        <w:t xml:space="preserve"> </w:t>
      </w:r>
      <w:r>
        <w:t>speking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ynough</w:t>
      </w:r>
      <w:r>
        <w:t xml:space="preserve"> </w:t>
      </w:r>
      <w:r>
        <w:t>suffised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353 (data/oxford_txts/MancT_oxford.txt)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misseid,°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blow</w:t>
      </w:r>
      <w:r>
        <w:br/>
        <w:t>The Pardoner's Tale 481 (data/oxford_txts/PardT_oxford.txt)</w:t>
        <w:br/>
      </w:r>
      <w:r>
        <w:t>To</w:t>
      </w:r>
      <w:r>
        <w:t xml:space="preserve"> </w:t>
      </w:r>
      <w:r>
        <w:t>kindle</w:t>
      </w:r>
      <w:r>
        <w:t xml:space="preserve"> </w:t>
      </w:r>
      <w:r>
        <w:t>and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of</w:t>
      </w:r>
      <w:r>
        <w:t xml:space="preserve"> </w:t>
      </w:r>
      <w:r>
        <w:t>lecherie</w:t>
      </w:r>
      <w:r>
        <w:br/>
        <w:br/>
      </w:r>
    </w:p>
    <w:p>
      <w:r>
        <w:rPr>
          <w:b/>
        </w:rPr>
        <w:t>Infinitive must end in -en or -e : sayn</w:t>
      </w:r>
      <w:r>
        <w:br/>
        <w:t>The Pardoner's Tale 502 (data/oxford_txts/PardT_oxford.txt)</w:t>
        <w:br/>
      </w:r>
      <w:r>
        <w:t>Lo,</w:t>
      </w:r>
      <w:r>
        <w:t xml:space="preserve"> </w:t>
      </w:r>
      <w:r>
        <w:t>how</w:t>
      </w:r>
      <w:r>
        <w:t xml:space="preserve"> </w:t>
      </w:r>
      <w:r>
        <w:t>dere,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sey</w:t>
      </w:r>
      <w:r>
        <w:br/>
        <w:t>The Pardoner's Tale 572 (data/oxford_txts/PardT_oxford.txt)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wol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“Sampsoun,</w:t>
      </w:r>
      <w:r>
        <w:t xml:space="preserve"> </w:t>
      </w:r>
      <w:r>
        <w:t>Sampsoun.”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587 (data/oxford_txts/PardT_oxford.txt)</w:t>
        <w:br/>
      </w:r>
      <w:r>
        <w:t>Of</w:t>
      </w:r>
      <w:r>
        <w:t xml:space="preserve"> </w:t>
      </w:r>
      <w:r>
        <w:t>win-yeving°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justise.°</w:t>
      </w:r>
      <w:r>
        <w:br/>
        <w:br/>
      </w:r>
    </w:p>
    <w:p>
      <w:r>
        <w:rPr>
          <w:b/>
        </w:rPr>
        <w:t>Weak pt sg must end in -ed, -d, or -t : dide</w:t>
      </w:r>
      <w:r>
        <w:br/>
        <w:t>The Pardoner's Tale 658 (data/oxford_txts/PardT_oxford.txt)</w:t>
        <w:br/>
      </w:r>
      <w:r>
        <w:t>Now,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Crist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t>dide,°</w:t>
      </w:r>
      <w:r>
        <w:br/>
        <w:br/>
      </w:r>
    </w:p>
    <w:p>
      <w:r>
        <w:rPr>
          <w:b/>
        </w:rPr>
        <w:t>Strong pt sg must not end in -en or -e : satte</w:t>
      </w:r>
      <w:r>
        <w:br/>
        <w:t>The Pardoner's Tale 664 (data/oxford_txts/PardT_oxford.txt)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satte,</w:t>
      </w:r>
      <w:r>
        <w:t xml:space="preserve"> </w:t>
      </w:r>
      <w:r>
        <w:t>they</w:t>
      </w:r>
      <w:r>
        <w:t xml:space="preserve"> </w:t>
      </w:r>
      <w:r>
        <w:t>herde</w:t>
      </w:r>
      <w:r>
        <w:t xml:space="preserve"> </w:t>
      </w:r>
      <w:r>
        <w:t>a</w:t>
      </w:r>
      <w:r>
        <w:t xml:space="preserve"> </w:t>
      </w:r>
      <w:r>
        <w:t>belle</w:t>
      </w:r>
      <w:r>
        <w:t xml:space="preserve"> </w:t>
      </w:r>
      <w:r>
        <w:t>clinke°</w:t>
      </w:r>
      <w:r>
        <w:br/>
        <w:br/>
      </w:r>
    </w:p>
    <w:p>
      <w:r>
        <w:rPr>
          <w:b/>
        </w:rPr>
        <w:t>Past plural must end in -en or -e : cam</w:t>
      </w:r>
      <w:r>
        <w:br/>
        <w:t>The Pardoner's Tale 671 (data/oxford_txts/PardT_oxford.txt)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me</w:t>
      </w:r>
      <w:r>
        <w:t xml:space="preserve"> </w:t>
      </w:r>
      <w:r>
        <w:t>told,°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heer,</w:t>
      </w:r>
      <w:r>
        <w:t xml:space="preserve"> </w:t>
      </w:r>
      <w:r>
        <w:t>two</w:t>
      </w:r>
      <w:r>
        <w:t xml:space="preserve"> </w:t>
      </w:r>
      <w:r>
        <w:t>houres;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Pardoner's Tale 673 (data/oxford_txts/PardT_oxford.txt)</w:t>
        <w:br/>
      </w:r>
      <w:r>
        <w:t>And</w:t>
      </w:r>
      <w:r>
        <w:t xml:space="preserve"> </w:t>
      </w:r>
      <w:r>
        <w:t>sodeinly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yslain</w:t>
      </w:r>
      <w:r>
        <w:t xml:space="preserve"> </w:t>
      </w:r>
      <w:r>
        <w:t>tonight,°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Pardoner's Tale 679 (data/oxford_txts/PardT_oxford.txt)</w:t>
        <w:br/>
      </w:r>
      <w:r>
        <w:t>He</w:t>
      </w:r>
      <w:r>
        <w:t xml:space="preserve"> </w:t>
      </w:r>
      <w:r>
        <w:t>hath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rPr>
          <w:i/>
        </w:rPr>
        <w:t>slain</w:t>
      </w:r>
      <w:r>
        <w:t xml:space="preserve"> </w:t>
      </w:r>
      <w:r>
        <w:t>this</w:t>
      </w:r>
      <w:r>
        <w:t xml:space="preserve"> </w:t>
      </w:r>
      <w:r>
        <w:t>pestilence:°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Pardoner's Tale 684 (data/oxford_txts/PardT_oxford.txt)</w:t>
        <w:br/>
      </w:r>
      <w:r>
        <w:t>Thus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dame,°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namore.”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Pardoner's Tale 686 (data/oxford_txts/PardT_oxford.txt)</w:t>
        <w:br/>
      </w:r>
      <w:r>
        <w:t>“The</w:t>
      </w:r>
      <w:r>
        <w:t xml:space="preserve"> </w:t>
      </w:r>
      <w:r>
        <w:t>child</w:t>
      </w:r>
      <w:r>
        <w:t xml:space="preserve"> </w:t>
      </w:r>
      <w:r>
        <w:t>seith</w:t>
      </w:r>
      <w:r>
        <w:t xml:space="preserve"> </w:t>
      </w:r>
      <w:r>
        <w:t>sooth,°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rPr>
          <w:i/>
        </w:rPr>
        <w:t>slain</w:t>
      </w:r>
      <w:r>
        <w:t xml:space="preserve"> </w:t>
      </w:r>
      <w:r>
        <w:t>this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702 (data/oxford_txts/PardT_oxford.txt)</w:t>
        <w:br/>
      </w:r>
      <w:r>
        <w:t>Togidres°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three</w:t>
      </w:r>
      <w:r>
        <w:t xml:space="preserve"> </w:t>
      </w:r>
      <w:r>
        <w:t>her</w:t>
      </w:r>
      <w:r>
        <w:t xml:space="preserve"> </w:t>
      </w:r>
      <w:r>
        <w:t>trouthes°</w:t>
      </w:r>
      <w:r>
        <w:t xml:space="preserve"> </w:t>
      </w:r>
      <w:r>
        <w:t>plight,°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708 (data/oxford_txts/PardT_oxford.txt)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711 (data/oxford_txts/PardT_oxford.txt)</w:t>
        <w:br/>
      </w:r>
      <w:r>
        <w:t>¶Whan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goon</w:t>
      </w:r>
      <w:r>
        <w:t xml:space="preserve"> </w:t>
      </w:r>
      <w:r>
        <w:t>nat</w:t>
      </w:r>
      <w:r>
        <w:t xml:space="preserve"> </w:t>
      </w:r>
      <w:r>
        <w:t>fully°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712 (data/oxford_txts/PardT_oxford.txt)</w:t>
        <w:br/>
      </w:r>
      <w:r>
        <w:t>Right°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troden°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stile</w:t>
      </w:r>
      <w:r>
        <w:br/>
        <w:br/>
      </w:r>
    </w:p>
    <w:p>
      <w:r>
        <w:rPr>
          <w:b/>
        </w:rPr>
        <w:t>Present 3rd sg must end in -th : see</w:t>
      </w:r>
      <w:r>
        <w:br/>
        <w:t>The Pardoner's Tale 715 (data/oxford_txts/PardT_oxford.txt)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thus,</w:t>
      </w:r>
      <w:r>
        <w:t xml:space="preserve"> </w:t>
      </w:r>
      <w:r>
        <w:t>“Now,</w:t>
      </w:r>
      <w:r>
        <w:t xml:space="preserve"> </w:t>
      </w:r>
      <w:r>
        <w:t>lordes,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see!”°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725 (data/oxford_txts/PardT_oxford.txt)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han°</w:t>
      </w:r>
      <w:r>
        <w:t xml:space="preserve"> </w:t>
      </w:r>
      <w:r>
        <w:t>min</w:t>
      </w:r>
      <w:r>
        <w:t xml:space="preserve"> </w:t>
      </w:r>
      <w:r>
        <w:t>age</w:t>
      </w:r>
      <w:r>
        <w:t xml:space="preserve"> </w:t>
      </w:r>
      <w:r>
        <w:t>stille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727 (data/oxford_txts/PardT_oxford.txt)</w:t>
        <w:br/>
      </w:r>
      <w:r>
        <w:t>Ne</w:t>
      </w:r>
      <w:r>
        <w:t xml:space="preserve"> </w:t>
      </w:r>
      <w:r>
        <w:t>deeth,</w:t>
      </w:r>
      <w:r>
        <w:t xml:space="preserve"> </w:t>
      </w:r>
      <w:r>
        <w:t>allas!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t>nat°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lif;</w:t>
      </w:r>
      <w:r>
        <w:br/>
        <w:br/>
      </w:r>
    </w:p>
    <w:p>
      <w:r>
        <w:rPr>
          <w:b/>
        </w:rPr>
        <w:t>Infinitive must end in -en or -e : do</w:t>
      </w:r>
      <w:r>
        <w:br/>
        <w:t>The Pardoner's Tale 737 (data/oxford_txts/PardT_oxford.txt)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grace,°</w:t>
      </w:r>
      <w:r>
        <w:br/>
        <w:br/>
      </w:r>
    </w:p>
    <w:p>
      <w:r>
        <w:rPr>
          <w:b/>
        </w:rPr>
        <w:t>Strong pt sg must not end in -en or -e : spake</w:t>
      </w:r>
      <w:r>
        <w:br/>
        <w:t>The Pardoner's Tale 776 (data/oxford_txts/PardT_oxford.txt)</w:t>
        <w:br/>
      </w:r>
      <w:r>
        <w:t>¶The</w:t>
      </w:r>
      <w:r>
        <w:t xml:space="preserve"> </w:t>
      </w:r>
      <w:r>
        <w:t>worste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rPr>
          <w:i/>
        </w:rPr>
        <w:t>spake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word.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783 (data/oxford_txts/PardT_oxford.txt)</w:t>
        <w:br/>
      </w:r>
      <w:r>
        <w:t>Today,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grace?°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Pardoner's Tale 786 (data/oxford_txts/PardT_oxford.txt)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gold</w:t>
      </w:r>
      <w:r>
        <w:t xml:space="preserve"> </w:t>
      </w:r>
      <w:r>
        <w:t>is</w:t>
      </w:r>
      <w:r>
        <w:t xml:space="preserve"> </w:t>
      </w:r>
      <w:r>
        <w:t>oures—</w:t>
      </w:r>
      <w:r>
        <w:br/>
        <w:br/>
      </w:r>
    </w:p>
    <w:p>
      <w:r>
        <w:rPr>
          <w:b/>
        </w:rPr>
        <w:t>Infinitive must end in -en or -e : seyn</w:t>
      </w:r>
      <w:r>
        <w:br/>
        <w:t>The Pardoner's Tale 789 (data/oxford_txts/PardT_oxford.txt)</w:t>
        <w:br/>
      </w:r>
      <w:r>
        <w:t>Men</w:t>
      </w:r>
      <w:r>
        <w:t xml:space="preserve"> </w:t>
      </w:r>
      <w:r>
        <w:t>wolde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theves</w:t>
      </w:r>
      <w:r>
        <w:t xml:space="preserve"> </w:t>
      </w:r>
      <w:r>
        <w:t>stronge,°</w:t>
      </w:r>
      <w:r>
        <w:br/>
        <w:br/>
      </w:r>
    </w:p>
    <w:p>
      <w:r>
        <w:rPr>
          <w:b/>
        </w:rPr>
        <w:t>Infinitive must end in -en or -e : doon</w:t>
      </w:r>
      <w:r>
        <w:br/>
        <w:t>The Pardoner's Tale 818 (data/oxford_txts/PardT_oxford.txt)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t>doon,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seye?”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836 (data/oxford_txts/PardT_oxford.txt)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the</w:t>
      </w:r>
      <w:r>
        <w:t xml:space="preserve"> </w:t>
      </w:r>
      <w:r>
        <w:t>thridde,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Past plural must end in -en or -e : had</w:t>
      </w:r>
      <w:r>
        <w:br/>
        <w:t>The Pardoner's Tale 880 (data/oxford_txts/PardT_oxford.txt)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cast°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Infinitive must end in -en or -e : tak</w:t>
      </w:r>
      <w:r>
        <w:br/>
        <w:t>The Pardoner's Tale 886 (data/oxford_txts/PardT_oxford.txt)</w:t>
        <w:br/>
      </w:r>
      <w:r>
        <w:t>To</w:t>
      </w:r>
      <w:r>
        <w:t xml:space="preserve"> </w:t>
      </w:r>
      <w:r>
        <w:rPr>
          <w:i/>
        </w:rPr>
        <w:t>tak</w:t>
      </w:r>
      <w:r>
        <w:t xml:space="preserve"> </w:t>
      </w:r>
      <w:r>
        <w:t>the</w:t>
      </w:r>
      <w:r>
        <w:t xml:space="preserve"> </w:t>
      </w:r>
      <w:r>
        <w:t>botel</w:t>
      </w:r>
      <w:r>
        <w:t xml:space="preserve"> </w:t>
      </w:r>
      <w:r>
        <w:t>ther°</w:t>
      </w:r>
      <w:r>
        <w:t xml:space="preserve"> </w:t>
      </w:r>
      <w:r>
        <w:t>the</w:t>
      </w:r>
      <w:r>
        <w:t xml:space="preserve"> </w:t>
      </w:r>
      <w:r>
        <w:t>poison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Past plural must end in -en or -e : had</w:t>
      </w:r>
      <w:r>
        <w:br/>
        <w:t>The Pardoner's Tale 892 (data/oxford_txts/PardT_oxford.txt)</w:t>
        <w:br/>
      </w:r>
      <w:r>
        <w:t>Than</w:t>
      </w:r>
      <w:r>
        <w:t xml:space="preserve"> </w:t>
      </w:r>
      <w:r>
        <w:rPr>
          <w:i/>
        </w:rPr>
        <w:t>had</w:t>
      </w:r>
      <w:r>
        <w:t xml:space="preserve"> </w:t>
      </w:r>
      <w:r>
        <w:t>thise</w:t>
      </w:r>
      <w:r>
        <w:t xml:space="preserve"> </w:t>
      </w:r>
      <w:r>
        <w:t>wrecches</w:t>
      </w:r>
      <w:r>
        <w:t xml:space="preserve"> </w:t>
      </w:r>
      <w:r>
        <w:t>two,</w:t>
      </w:r>
      <w:r>
        <w:t xml:space="preserve"> </w:t>
      </w:r>
      <w:r>
        <w:t>er</w:t>
      </w:r>
      <w:r>
        <w:t xml:space="preserve"> </w:t>
      </w:r>
      <w:r>
        <w:t>hir</w:t>
      </w:r>
      <w:r>
        <w:t xml:space="preserve"> </w:t>
      </w:r>
      <w:r>
        <w:t>ending.°</w:t>
      </w:r>
      <w:r>
        <w:br/>
        <w:br/>
      </w:r>
    </w:p>
    <w:p>
      <w:r>
        <w:rPr>
          <w:b/>
        </w:rPr>
        <w:t>Present 3rd sg must end in -th : foryeve</w:t>
      </w:r>
      <w:r>
        <w:br/>
        <w:t>The Pardoner's Tale 904 (data/oxford_txts/PardT_oxford.txt)</w:t>
        <w:br/>
      </w:r>
      <w:r>
        <w:t>¶Now,</w:t>
      </w:r>
      <w:r>
        <w:t xml:space="preserve"> </w:t>
      </w:r>
      <w:r>
        <w:t>good</w:t>
      </w:r>
      <w:r>
        <w:t xml:space="preserve"> </w:t>
      </w:r>
      <w:r>
        <w:t>men,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foryeve</w:t>
      </w:r>
      <w:r>
        <w:t xml:space="preserve"> </w:t>
      </w:r>
      <w:r>
        <w:t>yow</w:t>
      </w:r>
      <w:r>
        <w:t xml:space="preserve"> </w:t>
      </w:r>
      <w:r>
        <w:t>your</w:t>
      </w:r>
      <w:r>
        <w:t xml:space="preserve"> </w:t>
      </w:r>
      <w:r>
        <w:t>trespas,°</w:t>
      </w:r>
      <w:r>
        <w:br/>
        <w:br/>
      </w:r>
    </w:p>
    <w:p>
      <w:r>
        <w:rPr>
          <w:b/>
        </w:rPr>
        <w:t>Present 3rd sg must end in -th : graunte</w:t>
      </w:r>
      <w:r>
        <w:br/>
        <w:t>The Pardoner's Tale 917 (data/oxford_txts/PardT_oxford.txt)</w:t>
        <w:br/>
      </w:r>
      <w:r>
        <w:t>So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yow</w:t>
      </w:r>
      <w:r>
        <w:t xml:space="preserve"> </w:t>
      </w:r>
      <w:r>
        <w:t>his</w:t>
      </w:r>
      <w:r>
        <w:t xml:space="preserve"> </w:t>
      </w:r>
      <w:r>
        <w:t>pardon</w:t>
      </w:r>
      <w:r>
        <w:t xml:space="preserve"> </w:t>
      </w:r>
      <w:r>
        <w:t>to</w:t>
      </w:r>
      <w:r>
        <w:t xml:space="preserve"> </w:t>
      </w:r>
      <w:r>
        <w:t>receive;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924 (data/oxford_txts/PardT_oxford.txt)</w:t>
        <w:br/>
      </w:r>
      <w:r>
        <w:t>Offren,</w:t>
      </w:r>
      <w:r>
        <w:t xml:space="preserve"> </w:t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min</w:t>
      </w:r>
      <w:r>
        <w:t xml:space="preserve"> </w:t>
      </w:r>
      <w:r>
        <w:t>absolucioun</w:t>
      </w:r>
      <w:r>
        <w:br/>
        <w:br/>
      </w:r>
    </w:p>
    <w:p>
      <w:r>
        <w:rPr>
          <w:b/>
        </w:rPr>
        <w:t>Infinitive must end in -en or -e : kiss</w:t>
      </w:r>
      <w:r>
        <w:br/>
        <w:t>The Pardoner's Tale 944 (data/oxford_txts/PardT_oxford.txt)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reliks</w:t>
      </w:r>
      <w:r>
        <w:t xml:space="preserve"> </w:t>
      </w:r>
      <w:r>
        <w:t>everichon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Pardoner's Tale 956 (data/oxford_txts/PardT_oxford.txt)</w:t>
        <w:br/>
      </w:r>
      <w:r>
        <w:t>¶This</w:t>
      </w:r>
      <w:r>
        <w:t xml:space="preserve"> </w:t>
      </w:r>
      <w:r>
        <w:t>Pardoner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word;</w:t>
      </w:r>
      <w:r>
        <w:br/>
        <w:br/>
      </w:r>
    </w:p>
    <w:p>
      <w:r>
        <w:rPr>
          <w:b/>
        </w:rPr>
        <w:t>Present plural must end in -en or -e : kiss</w:t>
      </w:r>
      <w:r>
        <w:br/>
        <w:t>The Pardoner's Tale 965 (data/oxford_txts/PardT_oxford.txt)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Pardoner.</w:t>
      </w:r>
      <w:r>
        <w:br/>
        <w:br/>
      </w:r>
    </w:p>
    <w:p>
      <w:r>
        <w:rPr>
          <w:b/>
        </w:rPr>
        <w:t>Past plural must end in -en or -e : wer</w:t>
      </w:r>
      <w:r>
        <w:br/>
        <w:t>The Shipman's Tale 35 (data/oxford_txts/ShipT_oxford.txt)</w:t>
        <w:br/>
      </w:r>
      <w:r>
        <w:rPr>
          <w:i/>
        </w:rPr>
        <w:t>Wer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yborn</w:t>
      </w:r>
      <w:r>
        <w:t xml:space="preserve"> </w:t>
      </w:r>
      <w:r>
        <w:t>in</w:t>
      </w:r>
      <w:r>
        <w:t xml:space="preserve"> </w:t>
      </w:r>
      <w:r>
        <w:t>o°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Present plural must end in -en or -e : seith</w:t>
      </w:r>
      <w:r>
        <w:br/>
        <w:t>The Shipman's Tale 37 (data/oxford_txts/ShipT_oxford.txt)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again,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45 (data/oxford_txts/ShipT_oxford.txt)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plesaunce,</w:t>
      </w:r>
      <w:r>
        <w:t xml:space="preserve"> </w:t>
      </w:r>
      <w:r>
        <w:t>and</w:t>
      </w:r>
      <w:r>
        <w:t xml:space="preserve"> </w:t>
      </w:r>
      <w:r>
        <w:t>also</w:t>
      </w:r>
      <w:r>
        <w:t xml:space="preserve"> </w:t>
      </w:r>
      <w:r>
        <w:t>greet</w:t>
      </w:r>
      <w:r>
        <w:t xml:space="preserve"> </w:t>
      </w:r>
      <w:r>
        <w:t>costage.°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Shipman's Tale 70 (data/oxford_txts/ShipT_oxford.txt)</w:t>
        <w:br/>
      </w:r>
      <w:r>
        <w:t>With</w:t>
      </w:r>
      <w:r>
        <w:t xml:space="preserve"> </w:t>
      </w:r>
      <w:r>
        <w:t>him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jubbe°</w:t>
      </w:r>
      <w:r>
        <w:t xml:space="preserve"> </w:t>
      </w:r>
      <w:r>
        <w:t>of</w:t>
      </w:r>
      <w:r>
        <w:t xml:space="preserve"> </w:t>
      </w:r>
      <w:r>
        <w:t>malvesie,°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Shipman's Tale 85 (data/oxford_txts/ShipT_oxford.txt)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ful</w:t>
      </w:r>
      <w:r>
        <w:t xml:space="preserve"> </w:t>
      </w:r>
      <w:r>
        <w:t>faste°</w:t>
      </w:r>
      <w:r>
        <w:t xml:space="preserve"> </w:t>
      </w:r>
      <w:r>
        <w:t>his</w:t>
      </w:r>
      <w:r>
        <w:t xml:space="preserve"> </w:t>
      </w:r>
      <w:r>
        <w:t>countour-dore</w:t>
      </w:r>
      <w:r>
        <w:t xml:space="preserve"> </w:t>
      </w:r>
      <w:r>
        <w:t>he</w:t>
      </w:r>
      <w:r>
        <w:t xml:space="preserve"> </w:t>
      </w:r>
      <w:r>
        <w:t>shette;°</w:t>
      </w:r>
      <w:r>
        <w:br/>
        <w:br/>
      </w:r>
    </w:p>
    <w:p>
      <w:r>
        <w:rPr>
          <w:b/>
        </w:rPr>
        <w:t>Present 3rd sg must end in -th : sit</w:t>
      </w:r>
      <w:r>
        <w:br/>
        <w:t>The Shipman's Tale 88 (data/oxford_txts/ShipT_oxford.txt)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rPr>
          <w:i/>
        </w:rPr>
        <w:t>sit</w:t>
      </w:r>
      <w:r>
        <w:t xml:space="preserve"> </w:t>
      </w:r>
      <w:r>
        <w:t>til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passed</w:t>
      </w:r>
      <w:r>
        <w:t xml:space="preserve"> </w:t>
      </w:r>
      <w:r>
        <w:t>prime.°</w:t>
      </w:r>
      <w:r>
        <w:br/>
        <w:br/>
      </w:r>
    </w:p>
    <w:p>
      <w:r>
        <w:rPr>
          <w:b/>
        </w:rPr>
        <w:t>Present 3rd sg must end in -th : stant</w:t>
      </w:r>
      <w:r>
        <w:br/>
        <w:t>The Shipman's Tale 114 (data/oxford_txts/ShipT_oxford.txt)</w:t>
        <w:br/>
      </w:r>
      <w:r>
        <w:t>“Nay,</w:t>
      </w:r>
      <w:r>
        <w:t xml:space="preserve"> </w:t>
      </w:r>
      <w:r>
        <w:t>cosin</w:t>
      </w:r>
      <w:r>
        <w:t xml:space="preserve"> </w:t>
      </w:r>
      <w:r>
        <w:t>min,</w:t>
      </w:r>
      <w:r>
        <w:t xml:space="preserve"> </w:t>
      </w:r>
      <w:r>
        <w:t>it</w:t>
      </w:r>
      <w:r>
        <w:t xml:space="preserve"> </w:t>
      </w:r>
      <w:r>
        <w:t>stant°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with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Infinitive must end in -en or -e : tell</w:t>
      </w:r>
      <w:r>
        <w:br/>
        <w:t>The Shipman's Tale 120 (data/oxford_txts/ShipT_oxford.txt)</w:t>
        <w:br/>
      </w:r>
      <w:r>
        <w:t>“Dar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with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3rd sg must end in -th : stant</w:t>
      </w:r>
      <w:r>
        <w:br/>
        <w:t>The Shipman's Tale 120 (data/oxford_txts/ShipT_oxford.txt)</w:t>
        <w:br/>
      </w:r>
      <w:r>
        <w:t>“Dar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t>tell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with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3rd sg must end in -th : forbede</w:t>
      </w:r>
      <w:r>
        <w:br/>
        <w:t>The Shipman's Tale 125 (data/oxford_txts/ShipT_oxford.txt)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“Allas,</w:t>
      </w:r>
      <w:r>
        <w:t xml:space="preserve"> </w:t>
      </w:r>
      <w:r>
        <w:t>my</w:t>
      </w:r>
      <w:r>
        <w:t xml:space="preserve"> </w:t>
      </w:r>
      <w:r>
        <w:t>nece,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-th : fordo</w:t>
      </w:r>
      <w:r>
        <w:br/>
        <w:t>The Shipman's Tale 127 (data/oxford_txts/ShipT_oxford.txt)</w:t>
        <w:br/>
      </w:r>
      <w:r>
        <w:t>Fordo°</w:t>
      </w:r>
      <w:r>
        <w:t xml:space="preserve"> </w:t>
      </w:r>
      <w:r>
        <w:t>yourself;</w:t>
      </w:r>
      <w:r>
        <w:t xml:space="preserve"> </w:t>
      </w:r>
      <w:r>
        <w:t>but</w:t>
      </w:r>
      <w:r>
        <w:t xml:space="preserve"> </w:t>
      </w:r>
      <w:r>
        <w:t>telleth</w:t>
      </w:r>
      <w:r>
        <w:t xml:space="preserve"> </w:t>
      </w:r>
      <w:r>
        <w:t>me</w:t>
      </w:r>
      <w:r>
        <w:t xml:space="preserve"> </w:t>
      </w:r>
      <w:r>
        <w:t>your</w:t>
      </w:r>
      <w:r>
        <w:t xml:space="preserve"> </w:t>
      </w:r>
      <w:r>
        <w:t>grief;</w:t>
      </w:r>
      <w:r>
        <w:br/>
        <w:br/>
      </w:r>
    </w:p>
    <w:p>
      <w:r>
        <w:rPr>
          <w:b/>
        </w:rPr>
        <w:t>Present 3rd sg must end in -th : sit</w:t>
      </w:r>
      <w:r>
        <w:br/>
        <w:t>The Shipman's Tale 163 (data/oxford_txts/ShipT_oxford.txt)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wif,</w:t>
      </w:r>
      <w:r>
        <w:t xml:space="preserve"> </w:t>
      </w:r>
      <w:r>
        <w:t>it</w:t>
      </w:r>
      <w:r>
        <w:t xml:space="preserve"> </w:t>
      </w:r>
      <w:r>
        <w:t>sit°</w:t>
      </w:r>
      <w:r>
        <w:t xml:space="preserve"> </w:t>
      </w:r>
      <w:r>
        <w:t>nat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help</w:t>
      </w:r>
      <w:r>
        <w:br/>
        <w:t>The Shipman's Tale 170 (data/oxford_txts/ShipT_oxford.txt)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noght</w:t>
      </w:r>
      <w:r>
        <w:t xml:space="preserve"> </w:t>
      </w:r>
      <w:r>
        <w:t>worth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173 (data/oxford_txts/ShipT_oxford.txt)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wommen</w:t>
      </w:r>
      <w:r>
        <w:t xml:space="preserve"> </w:t>
      </w:r>
      <w:r>
        <w:t>naturelly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189 (data/oxford_txts/ShipT_oxford.txt)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that°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praye.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191 (data/oxford_txts/ShipT_oxford.txt)</w:t>
        <w:br/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what</w:t>
      </w:r>
      <w:r>
        <w:t xml:space="preserve"> </w:t>
      </w:r>
      <w:r>
        <w:t>plesance°</w:t>
      </w:r>
      <w:r>
        <w:t xml:space="preserve"> </w:t>
      </w:r>
      <w:r>
        <w:t>and</w:t>
      </w:r>
      <w:r>
        <w:t xml:space="preserve"> </w:t>
      </w:r>
      <w:r>
        <w:t>service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192 (data/oxford_txts/ShipT_oxford.txt)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doon,</w:t>
      </w:r>
      <w:r>
        <w:t xml:space="preserve"> </w:t>
      </w:r>
      <w:r>
        <w:t>right</w:t>
      </w:r>
      <w:r>
        <w:t xml:space="preserve"> </w:t>
      </w:r>
      <w:r>
        <w:t>as°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devise.</w:t>
      </w:r>
      <w:r>
        <w:br/>
        <w:br/>
      </w:r>
    </w:p>
    <w:p>
      <w:r>
        <w:rPr>
          <w:b/>
        </w:rPr>
        <w:t>Infinitive must end in -en or -e : deliver</w:t>
      </w:r>
      <w:r>
        <w:br/>
        <w:t>The Shipman's Tale 200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deliver</w:t>
      </w:r>
      <w:r>
        <w:t xml:space="preserve"> </w:t>
      </w:r>
      <w:r>
        <w:t>yow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care;°</w:t>
      </w:r>
      <w:r>
        <w:br/>
        <w:br/>
      </w:r>
    </w:p>
    <w:p>
      <w:r>
        <w:rPr>
          <w:b/>
        </w:rPr>
        <w:t>Present 3rd sg must end in -th : forbede</w:t>
      </w:r>
      <w:r>
        <w:br/>
        <w:t>The Shipman's Tale 208 (data/oxford_txts/ShipT_oxford.txt)</w:t>
        <w:br/>
      </w:r>
      <w:r>
        <w:t>¶“Now,</w:t>
      </w:r>
      <w:r>
        <w:t xml:space="preserve"> </w:t>
      </w:r>
      <w:r>
        <w:t>elles°</w:t>
      </w:r>
      <w:r>
        <w:t xml:space="preserve"> </w:t>
      </w:r>
      <w:r>
        <w:t>God</w:t>
      </w:r>
      <w:r>
        <w:t xml:space="preserve"> </w:t>
      </w:r>
      <w:r>
        <w:t>forbede,</w:t>
      </w:r>
      <w:r>
        <w:t xml:space="preserve"> </w:t>
      </w:r>
      <w:r>
        <w:t>sir,”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Shipman's Tale 249 (data/oxford_txts/ShipT_oxford.txt)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his</w:t>
      </w:r>
      <w:r>
        <w:t xml:space="preserve"> </w:t>
      </w:r>
      <w:r>
        <w:t>countour-dore</w:t>
      </w:r>
      <w:r>
        <w:t xml:space="preserve"> </w:t>
      </w:r>
      <w:r>
        <w:t>he</w:t>
      </w:r>
      <w:r>
        <w:t xml:space="preserve"> </w:t>
      </w:r>
      <w:r>
        <w:t>shette,°</w:t>
      </w:r>
      <w:r>
        <w:br/>
        <w:br/>
      </w:r>
    </w:p>
    <w:p>
      <w:r>
        <w:rPr>
          <w:b/>
        </w:rPr>
        <w:t>Present 3rd sg must end in -th : gide</w:t>
      </w:r>
      <w:r>
        <w:br/>
        <w:t>The Shipman's Tale 259 (data/oxford_txts/ShipT_oxford.txt)</w:t>
        <w:br/>
      </w:r>
      <w:r>
        <w:t>God</w:t>
      </w:r>
      <w:r>
        <w:t xml:space="preserve"> </w:t>
      </w:r>
      <w:r>
        <w:t>and</w:t>
      </w:r>
      <w:r>
        <w:t xml:space="preserve"> </w:t>
      </w:r>
      <w:r>
        <w:t>Seint</w:t>
      </w:r>
      <w:r>
        <w:t xml:space="preserve"> </w:t>
      </w:r>
      <w:r>
        <w:t>Austin</w:t>
      </w:r>
      <w:r>
        <w:t xml:space="preserve"> </w:t>
      </w:r>
      <w:r>
        <w:t>spede°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gide!°</w:t>
      </w:r>
      <w:r>
        <w:br/>
        <w:br/>
      </w:r>
    </w:p>
    <w:p>
      <w:r>
        <w:rPr>
          <w:b/>
        </w:rPr>
        <w:t>Infinitive must end in -en or -e : prey</w:t>
      </w:r>
      <w:r>
        <w:br/>
        <w:t>The Shipman's Tale 270 (data/oxford_txts/ShipT_oxford.txt)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yow;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lene°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help</w:t>
      </w:r>
      <w:r>
        <w:br/>
        <w:t>The Shipman's Tale 274 (data/oxford_txts/ShipT_oxford.txt)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I</w:t>
      </w:r>
      <w:r>
        <w:t xml:space="preserve"> </w:t>
      </w:r>
      <w:r>
        <w:t>wolde°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youres!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333 (data/oxford_txts/ShipT_oxford.txt)</w:t>
        <w:br/>
      </w:r>
      <w:r>
        <w:t>To</w:t>
      </w:r>
      <w:r>
        <w:t xml:space="preserve"> </w:t>
      </w:r>
      <w:r>
        <w:t>borwe</w:t>
      </w:r>
      <w:r>
        <w:t xml:space="preserve"> </w:t>
      </w:r>
      <w:r>
        <w:t>of</w:t>
      </w:r>
      <w:r>
        <w:t xml:space="preserve"> </w:t>
      </w:r>
      <w:r>
        <w:t>certein</w:t>
      </w:r>
      <w:r>
        <w:t xml:space="preserve"> </w:t>
      </w:r>
      <w:r>
        <w:t>frendes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Shipman's Tale 349 (data/oxford_txts/ShipT_oxford.txt)</w:t>
        <w:br/>
      </w:r>
      <w:r>
        <w:t>Daun</w:t>
      </w:r>
      <w:r>
        <w:t xml:space="preserve"> </w:t>
      </w:r>
      <w:r>
        <w:t>John</w:t>
      </w:r>
      <w:r>
        <w:t xml:space="preserve"> </w:t>
      </w:r>
      <w:r>
        <w:t>answerde,</w:t>
      </w:r>
      <w:r>
        <w:t xml:space="preserve"> </w:t>
      </w:r>
      <w:r>
        <w:t>“Certes,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fain°</w:t>
      </w:r>
      <w:r>
        <w:br/>
        <w:br/>
      </w:r>
    </w:p>
    <w:p>
      <w:r>
        <w:rPr>
          <w:b/>
        </w:rPr>
        <w:t>Present plural must end in -en or -e : ar</w:t>
      </w:r>
      <w:r>
        <w:br/>
        <w:t>The Shipman's Tale 350 (data/oxford_txts/ShipT_oxford.txt)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in</w:t>
      </w:r>
      <w:r>
        <w:t xml:space="preserve"> </w:t>
      </w:r>
      <w:r>
        <w:t>hele°</w:t>
      </w:r>
      <w:r>
        <w:t xml:space="preserve"> </w:t>
      </w:r>
      <w:r>
        <w:rPr>
          <w:i/>
        </w:rPr>
        <w:t>ar</w:t>
      </w:r>
      <w:r>
        <w:t xml:space="preserve"> </w:t>
      </w:r>
      <w:r>
        <w:t>comen</w:t>
      </w:r>
      <w:r>
        <w:t xml:space="preserve"> </w:t>
      </w:r>
      <w:r>
        <w:t>hoom</w:t>
      </w:r>
      <w:r>
        <w:t xml:space="preserve"> </w:t>
      </w:r>
      <w:r>
        <w:t>again.</w:t>
      </w:r>
      <w:r>
        <w:br/>
        <w:br/>
      </w:r>
    </w:p>
    <w:p>
      <w:r>
        <w:rPr>
          <w:b/>
        </w:rPr>
        <w:t>Past plural must end in -en or -e : shold</w:t>
      </w:r>
      <w:r>
        <w:br/>
        <w:t>The Shipman's Tale 352 (data/oxford_txts/ShipT_oxford.txt)</w:t>
        <w:br/>
      </w:r>
      <w:r>
        <w:t>Of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sheeld</w:t>
      </w:r>
      <w:r>
        <w:t xml:space="preserve"> </w:t>
      </w:r>
      <w:r>
        <w:rPr>
          <w:i/>
        </w:rPr>
        <w:t>shold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misse,°</w:t>
      </w:r>
      <w:r>
        <w:br/>
        <w:br/>
      </w:r>
    </w:p>
    <w:p>
      <w:r>
        <w:rPr>
          <w:b/>
        </w:rPr>
        <w:t>Past plural must end in -en or -e : lent</w:t>
      </w:r>
      <w:r>
        <w:br/>
        <w:t>The Shipman's Tale 354 (data/oxford_txts/ShipT_oxford.txt)</w:t>
        <w:br/>
      </w:r>
      <w:r>
        <w:rPr>
          <w:i/>
        </w:rPr>
        <w:t>Lent</w:t>
      </w:r>
      <w:r>
        <w:t xml:space="preserve"> </w:t>
      </w:r>
      <w:r>
        <w:t>me</w:t>
      </w:r>
      <w:r>
        <w:t xml:space="preserve"> </w:t>
      </w:r>
      <w:r>
        <w:t>gold;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and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385 (data/oxford_txts/ShipT_oxford.txt)</w:t>
        <w:br/>
      </w:r>
      <w:r>
        <w:t>And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why?</w:t>
      </w:r>
      <w:r>
        <w:t xml:space="preserve"> </w:t>
      </w:r>
      <w:r>
        <w:t>by</w:t>
      </w:r>
      <w:r>
        <w:t xml:space="preserve"> </w:t>
      </w:r>
      <w:r>
        <w:t>God,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386 (data/oxford_txts/ShipT_oxford.txt)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maad°</w:t>
      </w:r>
      <w:r>
        <w:t xml:space="preserve"> </w:t>
      </w:r>
      <w:r>
        <w:t>a</w:t>
      </w:r>
      <w:r>
        <w:t xml:space="preserve"> </w:t>
      </w:r>
      <w:r>
        <w:t>maner</w:t>
      </w:r>
      <w:r>
        <w:t xml:space="preserve"> </w:t>
      </w:r>
      <w:r>
        <w:t>straungenesse°</w:t>
      </w:r>
      <w:r>
        <w:br/>
        <w:br/>
      </w:r>
    </w:p>
    <w:p>
      <w:r>
        <w:rPr>
          <w:b/>
        </w:rPr>
        <w:t>Infinitive must end in -en or -e : han</w:t>
      </w:r>
      <w:r>
        <w:br/>
        <w:t>The Shipman's Tale 388 (data/oxford_txts/ShipT_oxford.txt)</w:t>
        <w:br/>
      </w:r>
      <w:r>
        <w:t>Ye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warned</w:t>
      </w:r>
      <w:r>
        <w:t xml:space="preserve"> </w:t>
      </w:r>
      <w:r>
        <w:t>me,</w:t>
      </w:r>
      <w:r>
        <w:t xml:space="preserve"> </w:t>
      </w:r>
      <w:r>
        <w:t>er°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408 (data/oxford_txts/ShipT_oxford.txt)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therwith</w:t>
      </w:r>
      <w:r>
        <w:t xml:space="preserve"> </w:t>
      </w:r>
      <w:r>
        <w:t>min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prow,°</w:t>
      </w:r>
      <w:r>
        <w:br/>
        <w:br/>
      </w:r>
    </w:p>
    <w:p>
      <w:r>
        <w:rPr>
          <w:b/>
        </w:rPr>
        <w:t>Infinitive must end in -en or -e : answer</w:t>
      </w:r>
      <w:r>
        <w:br/>
        <w:t>The Shipman's Tale 412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answer</w:t>
      </w:r>
      <w:r>
        <w:t xml:space="preserve"> </w:t>
      </w:r>
      <w:r>
        <w:t>yow</w:t>
      </w:r>
      <w:r>
        <w:t xml:space="preserve"> </w:t>
      </w:r>
      <w:r>
        <w:t>shortly,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413 (data/oxford_txts/ShipT_oxford.txt)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mo</w:t>
      </w:r>
      <w:r>
        <w:t xml:space="preserve"> </w:t>
      </w:r>
      <w:r>
        <w:t>slakker°</w:t>
      </w:r>
      <w:r>
        <w:t xml:space="preserve"> </w:t>
      </w:r>
      <w:r>
        <w:t>dettours</w:t>
      </w:r>
      <w:r>
        <w:t xml:space="preserve"> </w:t>
      </w:r>
      <w:r>
        <w:t>than</w:t>
      </w:r>
      <w:r>
        <w:t xml:space="preserve"> </w:t>
      </w:r>
      <w:r>
        <w:t>am</w:t>
      </w:r>
      <w:r>
        <w:t xml:space="preserve"> </w:t>
      </w:r>
      <w:r>
        <w:t>I!</w:t>
      </w:r>
      <w:r>
        <w:br/>
        <w:br/>
      </w:r>
    </w:p>
    <w:p>
      <w:r>
        <w:rPr>
          <w:b/>
        </w:rPr>
        <w:t>Infinitive must end in -en or -e : pay</w:t>
      </w:r>
      <w:r>
        <w:br/>
        <w:t>The Shipman's Tale 414 (data/oxford_txts/ShipT_oxford.txt)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redily</w:t>
      </w:r>
      <w:r>
        <w:br/>
        <w:br/>
      </w:r>
    </w:p>
    <w:p>
      <w:r>
        <w:rPr>
          <w:b/>
        </w:rPr>
        <w:t>Infinitive must end in -en or -e : pay</w:t>
      </w:r>
      <w:r>
        <w:br/>
        <w:t>The Shipman's Tale 424 (data/oxford_txts/ShipT_oxford.txt)</w:t>
        <w:br/>
      </w:r>
      <w:r>
        <w:t>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but</w:t>
      </w:r>
      <w:r>
        <w:t xml:space="preserve"> </w:t>
      </w:r>
      <w:r>
        <w:t>abedde.</w:t>
      </w:r>
      <w:r>
        <w:br/>
        <w:br/>
      </w:r>
    </w:p>
    <w:p>
      <w:r>
        <w:rPr>
          <w:b/>
        </w:rPr>
        <w:t>Infinitive must end in -en or -e : sey</w:t>
      </w:r>
      <w:r>
        <w:br/>
        <w:t>The Merchant's Tale 1254 (data/oxford_txts/MerT_oxford.txt)</w:t>
        <w:br/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sey,</w:t>
      </w:r>
      <w:r>
        <w:t xml:space="preserve"> </w:t>
      </w:r>
      <w:r>
        <w:t>but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corage°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1277 (data/oxford_txts/MerT_oxford.txt)</w:t>
        <w:br/>
      </w:r>
      <w:r>
        <w:t>And</w:t>
      </w:r>
      <w:r>
        <w:t xml:space="preserve"> </w:t>
      </w:r>
      <w:r>
        <w:t>trewely</w:t>
      </w:r>
      <w:r>
        <w:t xml:space="preserve"> </w:t>
      </w:r>
      <w:r>
        <w:t>it</w:t>
      </w:r>
      <w:r>
        <w:t xml:space="preserve"> </w:t>
      </w:r>
      <w:r>
        <w:t>sit°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lie</w:t>
      </w:r>
      <w:r>
        <w:br/>
        <w:t>The Merchant's Tale 1292 (data/oxford_txts/MerT_oxford.txt)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lie</w:t>
      </w:r>
      <w:r>
        <w:t xml:space="preserve"> </w:t>
      </w:r>
      <w:r>
        <w:t>bedrede°</w:t>
      </w:r>
      <w:r>
        <w:t xml:space="preserve"> </w:t>
      </w:r>
      <w:r>
        <w:t>til</w:t>
      </w:r>
      <w:r>
        <w:t xml:space="preserve"> </w:t>
      </w:r>
      <w:r>
        <w:t>he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Present 3rd sg must end in -th : corse</w:t>
      </w:r>
      <w:r>
        <w:br/>
        <w:t>The Merchant's Tale 1308 (data/oxford_txts/MerT_oxford.txt)</w:t>
        <w:br/>
      </w:r>
      <w:r>
        <w:t>Writeth</w:t>
      </w:r>
      <w:r>
        <w:t xml:space="preserve"> </w:t>
      </w:r>
      <w:r>
        <w:t>this</w:t>
      </w:r>
      <w:r>
        <w:t xml:space="preserve"> </w:t>
      </w:r>
      <w:r>
        <w:t>man,</w:t>
      </w:r>
      <w:r>
        <w:t xml:space="preserve"> </w:t>
      </w:r>
      <w:r>
        <w:t>ther°</w:t>
      </w:r>
      <w:r>
        <w:t xml:space="preserve"> </w:t>
      </w:r>
      <w:r>
        <w:t>God</w:t>
      </w:r>
      <w:r>
        <w:t xml:space="preserve"> </w:t>
      </w:r>
      <w:r>
        <w:t>his</w:t>
      </w:r>
      <w:r>
        <w:t xml:space="preserve"> </w:t>
      </w:r>
      <w:r>
        <w:t>bones</w:t>
      </w:r>
      <w:r>
        <w:t xml:space="preserve"> </w:t>
      </w:r>
      <w:r>
        <w:t>corse!°</w:t>
      </w:r>
      <w:r>
        <w:br/>
        <w:br/>
      </w:r>
    </w:p>
    <w:p>
      <w:r>
        <w:rPr>
          <w:b/>
        </w:rPr>
        <w:t>Infinitive must end in -en or -e : prey</w:t>
      </w:r>
      <w:r>
        <w:br/>
        <w:t>The Merchant's Tale 1353 (data/oxford_txts/MerT_oxford.txt)</w:t>
        <w:br/>
      </w:r>
      <w:r>
        <w:t>Or</w:t>
      </w:r>
      <w:r>
        <w:t xml:space="preserve"> </w:t>
      </w:r>
      <w:r>
        <w:t>elles°</w:t>
      </w:r>
      <w:r>
        <w:t xml:space="preserve"> </w:t>
      </w:r>
      <w:r>
        <w:rPr>
          <w:i/>
        </w:rP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sende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Merchant's Tale 1368 (data/oxford_txts/MerT_oxford.txt)</w:t>
        <w:br/>
      </w:r>
      <w:r>
        <w:t>And</w:t>
      </w:r>
      <w:r>
        <w:t xml:space="preserve"> </w:t>
      </w:r>
      <w:r>
        <w:t>slow°</w:t>
      </w:r>
      <w:r>
        <w:t xml:space="preserve"> </w:t>
      </w:r>
      <w:r>
        <w:t>him,</w:t>
      </w:r>
      <w:r>
        <w:t xml:space="preserve"> </w:t>
      </w:r>
      <w:r>
        <w:t>Olofernus,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t>slepte.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1371 (data/oxford_txts/MerT_oxford.txt)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slain;</w:t>
      </w:r>
      <w:r>
        <w:t xml:space="preserve"> </w:t>
      </w:r>
      <w:r>
        <w:t>and</w:t>
      </w:r>
      <w:r>
        <w:t xml:space="preserve"> </w:t>
      </w:r>
      <w:r>
        <w:t>loke,°</w:t>
      </w:r>
      <w:r>
        <w:t xml:space="preserve"> </w:t>
      </w:r>
      <w:r>
        <w:t>Ester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Merchant's Tale 1424 (data/oxford_txts/MerT_oxford.txt)</w:t>
        <w:br/>
      </w:r>
      <w:r>
        <w:t>They</w:t>
      </w:r>
      <w:r>
        <w:t xml:space="preserve"> </w:t>
      </w:r>
      <w:r>
        <w:t>can°</w:t>
      </w:r>
      <w:r>
        <w:t xml:space="preserve"> </w:t>
      </w:r>
      <w:r>
        <w:t>so</w:t>
      </w:r>
      <w:r>
        <w:t xml:space="preserve"> </w:t>
      </w:r>
      <w:r>
        <w:t>muchel</w:t>
      </w:r>
      <w:r>
        <w:t xml:space="preserve"> </w:t>
      </w:r>
      <w:r>
        <w:t>craft°</w:t>
      </w:r>
      <w:r>
        <w:t xml:space="preserve"> </w:t>
      </w:r>
      <w:r>
        <w:t>on</w:t>
      </w:r>
      <w:r>
        <w:t xml:space="preserve"> </w:t>
      </w:r>
      <w:r>
        <w:t>Wades</w:t>
      </w:r>
      <w:r>
        <w:t xml:space="preserve"> </w:t>
      </w:r>
      <w:r>
        <w:t>boot,°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1432 (data/oxford_txts/MerT_oxford.txt)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non</w:t>
      </w:r>
      <w:r>
        <w:t xml:space="preserve"> </w:t>
      </w:r>
      <w:r>
        <w:t>old</w:t>
      </w:r>
      <w:r>
        <w:t xml:space="preserve"> </w:t>
      </w:r>
      <w:r>
        <w:t>wif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cause.°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1433 (data/oxford_txts/MerT_oxford.txt)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were,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mischaunce,°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1434 (data/oxford_txts/MerT_oxford.txt)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ne</w:t>
      </w:r>
      <w:r>
        <w:t xml:space="preserve"> </w:t>
      </w:r>
      <w:r>
        <w:t>coude°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plesaunce,°</w:t>
      </w:r>
      <w:r>
        <w:br/>
        <w:br/>
      </w:r>
    </w:p>
    <w:p>
      <w:r>
        <w:rPr>
          <w:b/>
        </w:rPr>
        <w:t>Past plural must end in -en or -e : had</w:t>
      </w:r>
      <w:r>
        <w:br/>
        <w:t>The Merchant's Tale 1438 (data/oxford_txts/MerT_oxford.txt)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me</w:t>
      </w:r>
      <w:r>
        <w:t xml:space="preserve"> </w:t>
      </w:r>
      <w:r>
        <w:t>lever°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eten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1460 (data/oxford_txts/MerT_oxford.txt)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myselven</w:t>
      </w:r>
      <w:r>
        <w:t xml:space="preserve"> </w:t>
      </w:r>
      <w:r>
        <w:t>best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do.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1467 (data/oxford_txts/MerT_oxford.txt)</w:t>
        <w:br/>
      </w:r>
      <w:r>
        <w:t>And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entente,°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1472 (data/oxford_txts/MerT_oxford.txt)</w:t>
        <w:br/>
      </w:r>
      <w:r>
        <w:t>But</w:t>
      </w:r>
      <w:r>
        <w:t xml:space="preserve"> </w:t>
      </w:r>
      <w:r>
        <w:t>atte</w:t>
      </w:r>
      <w:r>
        <w:t xml:space="preserve"> </w:t>
      </w:r>
      <w:r>
        <w:t>laste,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had</w:t>
      </w:r>
      <w:r>
        <w:br/>
        <w:t>The Merchant's Tale 1479 (data/oxford_txts/MerT_oxford.txt)</w:t>
        <w:br/>
      </w:r>
      <w:r>
        <w:t>Ful</w:t>
      </w:r>
      <w:r>
        <w:t xml:space="preserve"> </w:t>
      </w:r>
      <w:r>
        <w:t>litel</w:t>
      </w:r>
      <w:r>
        <w:t xml:space="preserve"> </w:t>
      </w:r>
      <w:r>
        <w:t>nede°</w:t>
      </w:r>
      <w:r>
        <w:t xml:space="preserve"> </w:t>
      </w:r>
      <w:r>
        <w:rPr>
          <w:i/>
        </w:rPr>
        <w:t>had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-th : hold</w:t>
      </w:r>
      <w:r>
        <w:br/>
        <w:t>The Merchant's Tale 1490 (data/oxford_txts/MerT_oxford.txt)</w:t>
        <w:br/>
      </w:r>
      <w:r>
        <w:t>I</w:t>
      </w:r>
      <w:r>
        <w:t xml:space="preserve"> </w:t>
      </w:r>
      <w:r>
        <w:t>hold°</w:t>
      </w:r>
      <w:r>
        <w:t xml:space="preserve"> </w:t>
      </w:r>
      <w:r>
        <w:t>your</w:t>
      </w:r>
      <w:r>
        <w:t xml:space="preserve"> </w:t>
      </w:r>
      <w:r>
        <w:t>owene</w:t>
      </w:r>
      <w:r>
        <w:t xml:space="preserve"> </w:t>
      </w:r>
      <w:r>
        <w:t>conseil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1506 (data/oxford_txts/MerT_oxford.txt)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yourselven</w:t>
      </w:r>
      <w:r>
        <w:t xml:space="preserve"> </w:t>
      </w:r>
      <w:r>
        <w:t>shewed°</w:t>
      </w:r>
      <w:r>
        <w:t xml:space="preserve"> </w:t>
      </w:r>
      <w:r>
        <w:t>heer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Merchant's Tale 1519 (data/oxford_txts/MerT_oxford.txt)</w:t>
        <w:br/>
      </w:r>
      <w:r>
        <w:t>¶Justinus,</w:t>
      </w:r>
      <w:r>
        <w:t xml:space="preserve"> </w:t>
      </w:r>
      <w:r>
        <w:t>that</w:t>
      </w:r>
      <w:r>
        <w:t xml:space="preserve"> </w:t>
      </w:r>
      <w:r>
        <w:t>ay°</w:t>
      </w:r>
      <w:r>
        <w:t xml:space="preserve"> </w:t>
      </w:r>
      <w:r>
        <w:t>stille</w:t>
      </w:r>
      <w:r>
        <w:t xml:space="preserve"> </w:t>
      </w:r>
      <w:r>
        <w:t>sat</w:t>
      </w:r>
      <w:r>
        <w:t xml:space="preserve"> </w:t>
      </w:r>
      <w:r>
        <w:t>and</w:t>
      </w:r>
      <w:r>
        <w:t xml:space="preserve"> </w:t>
      </w:r>
      <w:r>
        <w:t>herde,°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1522 (data/oxford_txts/MerT_oxford.txt)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seid,°</w:t>
      </w:r>
      <w:r>
        <w:t xml:space="preserve"> </w:t>
      </w:r>
      <w:r>
        <w:t>and</w:t>
      </w:r>
      <w:r>
        <w:t xml:space="preserve"> </w:t>
      </w:r>
      <w:r>
        <w:t>herkneth°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Past plural must end in -en or -e : coud</w:t>
      </w:r>
      <w:r>
        <w:br/>
        <w:t>The Merchant's Tale 1539 (data/oxford_txts/MerT_oxford.txt)</w:t>
        <w:br/>
      </w:r>
      <w:r>
        <w:t>Ne</w:t>
      </w:r>
      <w:r>
        <w:t xml:space="preserve"> </w:t>
      </w:r>
      <w:r>
        <w:t>man</w:t>
      </w:r>
      <w:r>
        <w:t xml:space="preserve"> </w:t>
      </w:r>
      <w:r>
        <w:t>ne°</w:t>
      </w:r>
      <w:r>
        <w:t xml:space="preserve"> </w:t>
      </w:r>
      <w:r>
        <w:t>beest,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coud</w:t>
      </w:r>
      <w:r>
        <w:t xml:space="preserve"> </w:t>
      </w:r>
      <w:r>
        <w:t>devise;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1541 (data/oxford_txts/MerT_oxford.txt)</w:t>
        <w:br/>
      </w:r>
      <w:r>
        <w:t>With</w:t>
      </w:r>
      <w:r>
        <w:t xml:space="preserve"> </w:t>
      </w:r>
      <w:r>
        <w:t>any</w:t>
      </w:r>
      <w:r>
        <w:t xml:space="preserve"> </w:t>
      </w:r>
      <w:r>
        <w:t>wif,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that</w:t>
      </w:r>
      <w:r>
        <w:t xml:space="preserve"> </w:t>
      </w:r>
      <w:r>
        <w:t>she°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Strong participle must end in -en or -e : wept</w:t>
      </w:r>
      <w:r>
        <w:br/>
        <w:t>The Merchant's Tale 1544 (data/oxford_txts/MerT_oxford.txt)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rPr>
          <w:i/>
        </w:rPr>
        <w:t>wept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tere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1551 (data/oxford_txts/MerT_oxford.txt)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stedefast°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1554 (data/oxford_txts/MerT_oxford.txt)</w:t>
        <w:br/>
      </w:r>
      <w:r>
        <w:t>Ye</w:t>
      </w:r>
      <w:r>
        <w:t xml:space="preserve"> </w:t>
      </w:r>
      <w:r>
        <w:t>mowe,</w:t>
      </w:r>
      <w:r>
        <w:t xml:space="preserve"> </w:t>
      </w:r>
      <w:r>
        <w:t>for</w:t>
      </w:r>
      <w:r>
        <w:t xml:space="preserve"> </w:t>
      </w:r>
      <w:r>
        <w:t>me,</w:t>
      </w:r>
      <w:r>
        <w:t xml:space="preserve"> </w:t>
      </w:r>
      <w:r>
        <w:t>right</w:t>
      </w:r>
      <w:r>
        <w:t xml:space="preserve"> </w:t>
      </w:r>
      <w:r>
        <w:t>as°</w:t>
      </w:r>
      <w:r>
        <w:t xml:space="preserve"> </w:t>
      </w:r>
      <w:r>
        <w:t>yow</w:t>
      </w:r>
      <w:r>
        <w:t xml:space="preserve"> </w:t>
      </w:r>
      <w:r>
        <w:t>liketh</w:t>
      </w:r>
      <w:r>
        <w:t xml:space="preserve"> </w:t>
      </w:r>
      <w:r>
        <w:t>do;°</w:t>
      </w:r>
      <w:r>
        <w:br/>
        <w:br/>
      </w:r>
    </w:p>
    <w:p>
      <w:r>
        <w:rPr>
          <w:b/>
        </w:rPr>
        <w:t>Present plural must end in -en or -e : a</w:t>
      </w:r>
      <w:r>
        <w:br/>
        <w:t>The Merchant's Tale 1555 (data/oxford_txts/MerT_oxford.txt)</w:t>
        <w:br/>
      </w:r>
      <w:r>
        <w:t>Aviseth</w:t>
      </w:r>
      <w:r>
        <w:t xml:space="preserve"> </w:t>
      </w:r>
      <w:r>
        <w:t>yow,°</w:t>
      </w:r>
      <w:r>
        <w:t xml:space="preserve"> </w:t>
      </w:r>
      <w:r>
        <w:t>ye</w:t>
      </w:r>
      <w:r>
        <w:t xml:space="preserve"> </w:t>
      </w:r>
      <w:r>
        <w:t>been</w:t>
      </w:r>
      <w:r>
        <w:t xml:space="preserve"> </w:t>
      </w:r>
      <w:r>
        <w:rPr>
          <w:i/>
        </w:rPr>
        <w:t>a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1563 (data/oxford_txts/MerT_oxford.txt)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hir</w:t>
      </w:r>
      <w:r>
        <w:t xml:space="preserve"> </w:t>
      </w:r>
      <w:r>
        <w:t>ful</w:t>
      </w:r>
      <w:r>
        <w:t xml:space="preserve"> </w:t>
      </w:r>
      <w:r>
        <w:t>plesaunce.°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Merchant's Tale 1571 (data/oxford_txts/MerT_oxford.txt)</w:t>
        <w:br/>
      </w:r>
      <w:r>
        <w:t>To</w:t>
      </w:r>
      <w:r>
        <w:t xml:space="preserve"> </w:t>
      </w:r>
      <w:r>
        <w:t>my</w:t>
      </w:r>
      <w:r>
        <w:t xml:space="preserve"> </w:t>
      </w:r>
      <w:r>
        <w:t>purpos;</w:t>
      </w:r>
      <w:r>
        <w:t xml:space="preserve"> </w:t>
      </w:r>
      <w:r>
        <w:t>Placebo,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ye?”</w:t>
      </w:r>
      <w:r>
        <w:br/>
        <w:br/>
      </w:r>
    </w:p>
    <w:p>
      <w:r>
        <w:rPr>
          <w:b/>
        </w:rPr>
        <w:t>Present 3rd sg must end in -th : have</w:t>
      </w:r>
      <w:r>
        <w:br/>
        <w:t>The Merchant's Tale 1589 (data/oxford_txts/MerT_oxford.txt)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oon°</w:t>
      </w:r>
      <w:r>
        <w:t xml:space="preserve"> </w:t>
      </w:r>
      <w:r>
        <w:rPr>
          <w:i/>
        </w:rPr>
        <w:t>have</w:t>
      </w:r>
      <w:r>
        <w:t xml:space="preserve"> </w:t>
      </w:r>
      <w:r>
        <w:t>beaute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-th : stant</w:t>
      </w:r>
      <w:r>
        <w:br/>
        <w:t>The Merchant's Tale 1590 (data/oxford_txts/MerT_oxford.txt)</w:t>
        <w:br/>
      </w:r>
      <w:r>
        <w:t>Another</w:t>
      </w:r>
      <w:r>
        <w:t xml:space="preserve"> </w:t>
      </w:r>
      <w:r>
        <w:t>stant°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peples</w:t>
      </w:r>
      <w:r>
        <w:t xml:space="preserve"> </w:t>
      </w:r>
      <w:r>
        <w:t>grace°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1607 (data/oxford_txts/MerT_oxford.txt)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that°</w:t>
      </w:r>
      <w:r>
        <w:t xml:space="preserve"> </w:t>
      </w:r>
      <w:r>
        <w:t>he</w:t>
      </w:r>
      <w:r>
        <w:t xml:space="preserve"> </w:t>
      </w:r>
      <w:r>
        <w:t>himself</w:t>
      </w:r>
      <w:r>
        <w:t xml:space="preserve"> </w:t>
      </w:r>
      <w:r>
        <w:t>concluded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-th : make</w:t>
      </w:r>
      <w:r>
        <w:br/>
        <w:t>The Merchant's Tale 1619 (data/oxford_txts/MerT_oxford.txt)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none</w:t>
      </w:r>
      <w:r>
        <w:t xml:space="preserve"> </w:t>
      </w:r>
      <w:r>
        <w:t>argumentes</w:t>
      </w:r>
      <w:r>
        <w:t xml:space="preserve"> </w:t>
      </w:r>
      <w:r>
        <w:rPr>
          <w:i/>
        </w:rPr>
        <w:t>make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1624 (data/oxford_txts/MerT_oxford.txt)</w:t>
        <w:br/>
      </w:r>
      <w:r>
        <w:t>Which</w:t>
      </w:r>
      <w:r>
        <w:t xml:space="preserve"> </w:t>
      </w:r>
      <w:r>
        <w:t>that°</w:t>
      </w:r>
      <w:r>
        <w:t xml:space="preserve"> </w:t>
      </w:r>
      <w:r>
        <w:t>of</w:t>
      </w:r>
      <w:r>
        <w:t xml:space="preserve"> </w:t>
      </w:r>
      <w:r>
        <w:t>beautee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greet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1627 (data/oxford_txts/MerT_oxford.txt)</w:t>
        <w:br/>
      </w:r>
      <w:r>
        <w:t>Which</w:t>
      </w:r>
      <w:r>
        <w:t xml:space="preserve"> </w:t>
      </w:r>
      <w:r>
        <w:t>maide,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wif,°</w:t>
      </w:r>
      <w:r>
        <w:br/>
        <w:br/>
      </w:r>
    </w:p>
    <w:p>
      <w:r>
        <w:rPr>
          <w:b/>
        </w:rPr>
        <w:t>Present 3rd sg must end in -th : faille</w:t>
      </w:r>
      <w:r>
        <w:br/>
        <w:t>The Merchant's Tale 1632 (data/oxford_txts/MerT_oxford.txt)</w:t>
        <w:br/>
      </w:r>
      <w:r>
        <w:t>And</w:t>
      </w:r>
      <w:r>
        <w:t xml:space="preserve"> </w:t>
      </w:r>
      <w:r>
        <w:t>shapen°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faille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spede;°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1638 (data/oxford_txts/MerT_oxford.txt)</w:t>
        <w:br/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parfit°</w:t>
      </w:r>
      <w:r>
        <w:t xml:space="preserve"> </w:t>
      </w:r>
      <w:r>
        <w:t>blisses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1664 (data/oxford_txts/MerT_oxford.txt)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t>strif.</w:t>
      </w:r>
      <w:r>
        <w:br/>
        <w:br/>
      </w:r>
    </w:p>
    <w:p>
      <w:r>
        <w:rPr>
          <w:b/>
        </w:rPr>
        <w:t>Present 3rd sg must end in -th : forbede</w:t>
      </w:r>
      <w:r>
        <w:br/>
        <w:t>The Merchant's Tale 1665 (data/oxford_txts/MerT_oxford.txt)</w:t>
        <w:br/>
      </w:r>
      <w:r>
        <w:t>And</w:t>
      </w:r>
      <w:r>
        <w:t xml:space="preserve"> </w:t>
      </w:r>
      <w:r>
        <w:t>elles,°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sente°</w:t>
      </w:r>
      <w:r>
        <w:br/>
        <w:br/>
      </w:r>
    </w:p>
    <w:p>
      <w:r>
        <w:rPr>
          <w:b/>
        </w:rPr>
        <w:t>Present 3rd sg must end in -th : have</w:t>
      </w:r>
      <w:r>
        <w:br/>
        <w:t>The Merchant's Tale 1688 (data/oxford_txts/MerT_oxford.txt)</w:t>
        <w:br/>
      </w:r>
      <w:r>
        <w:t>“Fareth</w:t>
      </w:r>
      <w:r>
        <w:t xml:space="preserve"> </w:t>
      </w:r>
      <w:r>
        <w:t>now</w:t>
      </w:r>
      <w:r>
        <w:t xml:space="preserve"> </w:t>
      </w:r>
      <w:r>
        <w:t>wel,°</w:t>
      </w:r>
      <w:r>
        <w:t xml:space="preserve"> </w:t>
      </w:r>
      <w:r>
        <w:t>God</w:t>
      </w:r>
      <w:r>
        <w:t xml:space="preserve"> </w:t>
      </w:r>
      <w:r>
        <w:rPr>
          <w:i/>
        </w:rPr>
        <w:t>have</w:t>
      </w:r>
      <w:r>
        <w:t xml:space="preserve"> </w:t>
      </w:r>
      <w:r>
        <w:t>yow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grace.”°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1690 (data/oxford_txts/MerT_oxford.txt)</w:t>
        <w:br/>
      </w:r>
      <w:r>
        <w:rPr>
          <w:i/>
        </w:rPr>
        <w:t>Han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leve,°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of</w:t>
      </w:r>
      <w:r>
        <w:t xml:space="preserve"> </w:t>
      </w:r>
      <w:r>
        <w:t>other.°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1729 (data/oxford_txts/MerT_oxford.txt)</w:t>
        <w:br/>
      </w:r>
      <w:r>
        <w:t>And</w:t>
      </w:r>
      <w:r>
        <w:t xml:space="preserve"> </w:t>
      </w:r>
      <w:r>
        <w:t>certeinly,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1755 (data/oxford_txts/MerT_oxford.txt)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yet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greet</w:t>
      </w:r>
      <w:r>
        <w:t xml:space="preserve"> </w:t>
      </w:r>
      <w:r>
        <w:t>pitee,°</w:t>
      </w:r>
      <w:r>
        <w:br/>
        <w:br/>
      </w:r>
    </w:p>
    <w:p>
      <w:r>
        <w:rPr>
          <w:b/>
        </w:rPr>
        <w:t>Present 3rd sg must end in -th : forbede</w:t>
      </w:r>
      <w:r>
        <w:br/>
        <w:t>The Merchant's Tale 1761 (data/oxford_txts/MerT_oxford.txt)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dide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might!°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1791 (data/oxford_txts/MerT_oxford.txt)</w:t>
        <w:br/>
      </w:r>
      <w:r>
        <w:t>Entendeth°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vileinie.°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1816 (data/oxford_txts/MerT_oxford.txt)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-th : come</w:t>
      </w:r>
      <w:r>
        <w:br/>
        <w:t>The Merchant's Tale 1830 (data/oxford_txts/MerT_oxford.txt)</w:t>
        <w:br/>
      </w:r>
      <w:r>
        <w:t>Er</w:t>
      </w:r>
      <w:r>
        <w:t xml:space="preserve"> </w:t>
      </w:r>
      <w:r>
        <w:t>time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wil</w:t>
      </w:r>
      <w:r>
        <w:t xml:space="preserve"> </w:t>
      </w:r>
      <w:r>
        <w:t>doun</w:t>
      </w:r>
      <w:r>
        <w:t xml:space="preserve"> </w:t>
      </w:r>
      <w:r>
        <w:t>descende.°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1838 (data/oxford_txts/MerT_oxford.txt)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actes</w:t>
      </w:r>
      <w:r>
        <w:t xml:space="preserve"> </w:t>
      </w:r>
      <w:r>
        <w:t>we</w:t>
      </w:r>
      <w:r>
        <w:t xml:space="preserve"> </w:t>
      </w:r>
      <w:r>
        <w:t>mow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sinne.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1839 (data/oxford_txts/MerT_oxford.txt)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sinne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1841 (data/oxford_txts/MerT_oxford.txt)</w:t>
        <w:br/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leve</w:t>
      </w:r>
      <w:r>
        <w:t xml:space="preserve"> </w:t>
      </w:r>
      <w:r>
        <w:t>to</w:t>
      </w:r>
      <w:r>
        <w:t xml:space="preserve"> </w:t>
      </w:r>
      <w:r>
        <w:t>pleye</w:t>
      </w:r>
      <w:r>
        <w:t xml:space="preserve"> </w:t>
      </w:r>
      <w:r>
        <w:t>us°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lawe.”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1862 (data/oxford_txts/MerT_oxford.txt)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labour°</w:t>
      </w:r>
      <w:r>
        <w:t xml:space="preserve"> </w:t>
      </w:r>
      <w:r>
        <w:t>somtime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1864 (data/oxford_txts/MerT_oxford.txt)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no</w:t>
      </w:r>
      <w:r>
        <w:t xml:space="preserve"> </w:t>
      </w:r>
      <w:r>
        <w:t>lives°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Infinitive must end in -en or -e : tell</w:t>
      </w:r>
      <w:r>
        <w:br/>
        <w:t>The Merchant's Tale 1872 (data/oxford_txts/MerT_oxford.txt)</w:t>
        <w:br/>
      </w:r>
      <w:r>
        <w:rPr>
          <w:i/>
        </w:rPr>
        <w:t>Tell</w:t>
      </w:r>
      <w:r>
        <w:t xml:space="preserve"> </w:t>
      </w:r>
      <w:r>
        <w:t>thy</w:t>
      </w:r>
      <w:r>
        <w:t xml:space="preserve"> </w:t>
      </w:r>
      <w:r>
        <w:t>wo?</w:t>
      </w:r>
      <w:r>
        <w:t xml:space="preserve"> </w:t>
      </w:r>
      <w:r>
        <w:t>She</w:t>
      </w:r>
      <w:r>
        <w:t xml:space="preserve"> </w:t>
      </w:r>
      <w:r>
        <w:t>wole</w:t>
      </w:r>
      <w:r>
        <w:t xml:space="preserve"> </w:t>
      </w:r>
      <w:r>
        <w:t>alwey</w:t>
      </w:r>
      <w:r>
        <w:t xml:space="preserve"> </w:t>
      </w:r>
      <w:r>
        <w:t>seye</w:t>
      </w:r>
      <w:r>
        <w:t xml:space="preserve"> </w:t>
      </w:r>
      <w:r>
        <w:t>‘nay’;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1895 (data/oxford_txts/MerT_oxford.txt)</w:t>
        <w:br/>
      </w:r>
      <w:r>
        <w:t>In</w:t>
      </w:r>
      <w:r>
        <w:t xml:space="preserve"> </w:t>
      </w:r>
      <w:r>
        <w:t>halle</w:t>
      </w:r>
      <w:r>
        <w:t xml:space="preserve"> </w:t>
      </w:r>
      <w:r>
        <w:rPr>
          <w:i/>
        </w:rPr>
        <w:t>sit</w:t>
      </w:r>
      <w:r>
        <w:t xml:space="preserve"> </w:t>
      </w:r>
      <w:r>
        <w:t>this</w:t>
      </w:r>
      <w:r>
        <w:t xml:space="preserve"> </w:t>
      </w:r>
      <w:r>
        <w:t>Januarie,</w:t>
      </w:r>
      <w:r>
        <w:t xml:space="preserve"> </w:t>
      </w:r>
      <w:r>
        <w:t>and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1922 (data/oxford_txts/MerT_oxford.txt)</w:t>
        <w:br/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chambre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1934 (data/oxford_txts/MerT_oxford.txt)</w:t>
        <w:br/>
      </w:r>
      <w:r>
        <w:t>Doun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rPr>
          <w:i/>
        </w:rPr>
        <w:t>sit</w:t>
      </w:r>
      <w:r>
        <w:t xml:space="preserve"> </w:t>
      </w:r>
      <w:r>
        <w:t>she</w:t>
      </w:r>
      <w:r>
        <w:t xml:space="preserve"> </w:t>
      </w:r>
      <w:r>
        <w:t>than</w:t>
      </w:r>
      <w:r>
        <w:br/>
        <w:br/>
      </w:r>
    </w:p>
    <w:p>
      <w:r>
        <w:rPr>
          <w:b/>
        </w:rPr>
        <w:t>Present plural must end in -en or -e : discover</w:t>
      </w:r>
      <w:r>
        <w:br/>
        <w:t>The Merchant's Tale 1942 (data/oxford_txts/MerT_oxford.txt)</w:t>
        <w:br/>
      </w:r>
      <w:r>
        <w:t>“Mercy!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discover°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plural must end in -en or -e : get</w:t>
      </w:r>
      <w:r>
        <w:br/>
        <w:t>The Merchant's Tale 1945 (data/oxford_txts/MerT_oxford.txt)</w:t>
        <w:br/>
      </w:r>
      <w:r>
        <w:t>And</w:t>
      </w:r>
      <w:r>
        <w:t xml:space="preserve"> </w:t>
      </w:r>
      <w:r>
        <w:t>wente</w:t>
      </w:r>
      <w:r>
        <w:t xml:space="preserve"> </w:t>
      </w:r>
      <w:r>
        <w:t>hir</w:t>
      </w:r>
      <w:r>
        <w:t xml:space="preserve"> </w:t>
      </w:r>
      <w:r>
        <w:t>wey;</w:t>
      </w:r>
      <w:r>
        <w:t xml:space="preserve"> </w:t>
      </w:r>
      <w:r>
        <w:t>ye</w:t>
      </w:r>
      <w:r>
        <w:t xml:space="preserve"> </w:t>
      </w:r>
      <w:r>
        <w:rPr>
          <w:i/>
        </w:rPr>
        <w:t>get</w:t>
      </w:r>
      <w:r>
        <w:t xml:space="preserve"> </w:t>
      </w:r>
      <w:r>
        <w:t>namore</w:t>
      </w:r>
      <w:r>
        <w:t xml:space="preserve"> </w:t>
      </w:r>
      <w:r>
        <w:t>of°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1947 (data/oxford_txts/MerT_oxford.txt)</w:t>
        <w:br/>
      </w:r>
      <w:r>
        <w:t>That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sit°</w:t>
      </w:r>
      <w:r>
        <w:t xml:space="preserve"> </w:t>
      </w:r>
      <w:r>
        <w:t>ful</w:t>
      </w:r>
      <w:r>
        <w:t xml:space="preserve"> </w:t>
      </w:r>
      <w:r>
        <w:t>softe.</w:t>
      </w:r>
      <w:r>
        <w:br/>
        <w:br/>
      </w:r>
    </w:p>
    <w:p>
      <w:r>
        <w:rPr>
          <w:b/>
        </w:rPr>
        <w:t>Strong participle must end in -en or -e : awaked</w:t>
      </w:r>
      <w:r>
        <w:br/>
        <w:t>The Merchant's Tale 1957 (data/oxford_txts/MerT_oxford.txt)</w:t>
        <w:br/>
      </w:r>
      <w:r>
        <w:t>That</w:t>
      </w:r>
      <w:r>
        <w:t xml:space="preserve"> </w:t>
      </w:r>
      <w:r>
        <w:t>sleep,°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coughe</w:t>
      </w:r>
      <w:r>
        <w:t xml:space="preserve"> </w:t>
      </w:r>
      <w:r>
        <w:t>hath</w:t>
      </w:r>
      <w:r>
        <w:t xml:space="preserve"> </w:t>
      </w:r>
      <w:r>
        <w:t>him</w:t>
      </w:r>
      <w:r>
        <w:t xml:space="preserve"> </w:t>
      </w:r>
      <w:r>
        <w:t>awaked;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1959 (data/oxford_txts/MerT_oxford.txt)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of</w:t>
      </w:r>
      <w:r>
        <w:t xml:space="preserve"> </w:t>
      </w:r>
      <w:r>
        <w:t>hir,°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1972 (data/oxford_txts/MerT_oxford.txt)</w:t>
        <w:br/>
      </w:r>
      <w:r>
        <w:t>(For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t>hath</w:t>
      </w:r>
      <w:r>
        <w:t xml:space="preserve"> </w:t>
      </w:r>
      <w:r>
        <w:t>time,°</w:t>
      </w:r>
      <w:r>
        <w:t xml:space="preserve"> </w:t>
      </w:r>
      <w:r>
        <w:t>as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clerkes)</w:t>
      </w:r>
      <w:r>
        <w:br/>
        <w:br/>
      </w:r>
    </w:p>
    <w:p>
      <w:r>
        <w:rPr>
          <w:b/>
        </w:rPr>
        <w:t>Infinitive must end in -en or -e : hold</w:t>
      </w:r>
      <w:r>
        <w:br/>
        <w:t>The Merchant's Tale 1976 (data/oxford_txts/MerT_oxford.txt)</w:t>
        <w:br/>
      </w:r>
      <w:r>
        <w:t>He</w:t>
      </w:r>
      <w:r>
        <w:t xml:space="preserve"> </w:t>
      </w:r>
      <w:r>
        <w:t>deme°</w:t>
      </w:r>
      <w:r>
        <w:t xml:space="preserve"> </w:t>
      </w:r>
      <w:r>
        <w:t>of</w:t>
      </w:r>
      <w:r>
        <w:t xml:space="preserve"> </w:t>
      </w:r>
      <w:r>
        <w:t>al,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hold</w:t>
      </w:r>
      <w:r>
        <w:t xml:space="preserve"> </w:t>
      </w:r>
      <w:r>
        <w:t>my</w:t>
      </w:r>
      <w:r>
        <w:t xml:space="preserve"> </w:t>
      </w:r>
      <w:r>
        <w:t>pees.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1985 (data/oxford_txts/MerT_oxford.txt)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t>namore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than</w:t>
      </w:r>
      <w:r>
        <w:t xml:space="preserve"> </w:t>
      </w:r>
      <w:r>
        <w:t>his</w:t>
      </w:r>
      <w:r>
        <w:t xml:space="preserve"> </w:t>
      </w:r>
      <w:r>
        <w:t>sherte.”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1991 (data/oxford_txts/MerT_oxford.txt)</w:t>
        <w:br/>
      </w:r>
      <w:r>
        <w:t>Which°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lete</w:t>
      </w:r>
      <w:r>
        <w:t xml:space="preserve"> </w:t>
      </w:r>
      <w:r>
        <w:t>him</w:t>
      </w:r>
      <w:r>
        <w:t xml:space="preserve"> </w:t>
      </w:r>
      <w:r>
        <w:t>sterven°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1992 (data/oxford_txts/MerT_oxford.txt)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graunted</w:t>
      </w:r>
      <w:r>
        <w:t xml:space="preserve"> </w:t>
      </w:r>
      <w:r>
        <w:t>him</w:t>
      </w:r>
      <w:r>
        <w:t xml:space="preserve"> </w:t>
      </w:r>
      <w:r>
        <w:t>hir</w:t>
      </w:r>
      <w:r>
        <w:t xml:space="preserve"> </w:t>
      </w:r>
      <w:r>
        <w:t>grace;°</w:t>
      </w:r>
      <w:r>
        <w:br/>
        <w:br/>
      </w:r>
    </w:p>
    <w:p>
      <w:r>
        <w:rPr>
          <w:b/>
        </w:rPr>
        <w:t>Weak pt sg must end in -ed, -d, or -t : twiste</w:t>
      </w:r>
      <w:r>
        <w:br/>
        <w:t>The Merchant's Tale 2005 (data/oxford_txts/MerT_oxford.txt)</w:t>
        <w:br/>
      </w:r>
      <w:r>
        <w:t>She</w:t>
      </w:r>
      <w:r>
        <w:t xml:space="preserve"> </w:t>
      </w:r>
      <w:r>
        <w:t>taketh</w:t>
      </w:r>
      <w:r>
        <w:t xml:space="preserve"> </w:t>
      </w:r>
      <w:r>
        <w:t>him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hand,</w:t>
      </w:r>
      <w:r>
        <w:t xml:space="preserve"> </w:t>
      </w:r>
      <w:r>
        <w:t>and</w:t>
      </w:r>
      <w:r>
        <w:t xml:space="preserve"> </w:t>
      </w:r>
      <w:r>
        <w:t>harde</w:t>
      </w:r>
      <w:r>
        <w:t xml:space="preserve"> </w:t>
      </w:r>
      <w:r>
        <w:t>him</w:t>
      </w:r>
      <w:r>
        <w:t xml:space="preserve"> </w:t>
      </w:r>
      <w:r>
        <w:t>twiste°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2007 (data/oxford_txts/MerT_oxford.txt)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him</w:t>
      </w:r>
      <w:r>
        <w:t xml:space="preserve"> </w:t>
      </w:r>
      <w:r>
        <w:t>been</w:t>
      </w:r>
      <w:r>
        <w:t xml:space="preserve"> </w:t>
      </w:r>
      <w:r>
        <w:t>al</w:t>
      </w:r>
      <w:r>
        <w:t xml:space="preserve"> </w:t>
      </w:r>
      <w:r>
        <w:t>hool,°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unshette</w:t>
      </w:r>
      <w:r>
        <w:br/>
        <w:t>The Merchant's Tale 2047 (data/oxford_txts/MerT_oxford.txt)</w:t>
        <w:br/>
      </w:r>
      <w:r>
        <w:t>With</w:t>
      </w:r>
      <w:r>
        <w:t xml:space="preserve"> </w:t>
      </w:r>
      <w:r>
        <w:t>which,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leste,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unshette.°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2119 (data/oxford_txts/MerT_oxford.txt)</w:t>
        <w:br/>
      </w:r>
      <w:r>
        <w:t>By</w:t>
      </w:r>
      <w:r>
        <w:t xml:space="preserve"> </w:t>
      </w:r>
      <w:r>
        <w:t>which</w:t>
      </w:r>
      <w:r>
        <w:t xml:space="preserve"> </w:t>
      </w:r>
      <w:r>
        <w:t>into</w:t>
      </w:r>
      <w:r>
        <w:t xml:space="preserve"> </w:t>
      </w:r>
      <w:r>
        <w:t>his</w:t>
      </w:r>
      <w:r>
        <w:t xml:space="preserve"> </w:t>
      </w:r>
      <w:r>
        <w:t>gardin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2131 (data/oxford_txts/MerT_oxford.txt)</w:t>
        <w:br/>
      </w:r>
      <w:r>
        <w:t>Ther°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founde</w:t>
      </w:r>
      <w:r>
        <w:t xml:space="preserve"> </w:t>
      </w:r>
      <w:r>
        <w:t>out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sleighte.°</w:t>
      </w:r>
      <w:r>
        <w:br/>
        <w:br/>
      </w:r>
    </w:p>
    <w:p>
      <w:r>
        <w:rPr>
          <w:b/>
        </w:rPr>
        <w:t>Present 3rd sg must end in -th : reste</w:t>
      </w:r>
      <w:r>
        <w:br/>
        <w:t>The Merchant's Tale 2174 (data/oxford_txts/MerT_oxford.txt)</w:t>
        <w:br/>
      </w:r>
      <w:r>
        <w:t>This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tomorwe</w:t>
      </w:r>
      <w:r>
        <w:t xml:space="preserve"> </w:t>
      </w:r>
      <w:r>
        <w:t>er</w:t>
      </w:r>
      <w:r>
        <w:t xml:space="preserve"> </w:t>
      </w:r>
      <w:r>
        <w:t>sonne</w:t>
      </w:r>
      <w:r>
        <w:t xml:space="preserve"> </w:t>
      </w:r>
      <w:r>
        <w:t>reste.°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Merchant's Tale 2185 (data/oxford_txts/MerT_oxford.txt)</w:t>
        <w:br/>
      </w:r>
      <w:r>
        <w:t>¶This</w:t>
      </w:r>
      <w:r>
        <w:t xml:space="preserve"> </w:t>
      </w:r>
      <w:r>
        <w:t>fresshe</w:t>
      </w:r>
      <w:r>
        <w:t xml:space="preserve"> </w:t>
      </w:r>
      <w:r>
        <w:t>May,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-th : dawe</w:t>
      </w:r>
      <w:r>
        <w:br/>
        <w:t>The Merchant's Tale 2195 (data/oxford_txts/MerT_oxford.txt)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to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never</w:t>
      </w:r>
      <w:r>
        <w:t xml:space="preserve"> </w:t>
      </w:r>
      <w:r>
        <w:t>dawe°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2205 (data/oxford_txts/MerT_oxford.txt)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contenance,°</w:t>
      </w:r>
      <w:r>
        <w:t xml:space="preserve"> </w:t>
      </w:r>
      <w:r>
        <w:t>I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2211 (data/oxford_txts/MerT_oxford.txt)</w:t>
        <w:br/>
      </w:r>
      <w:r>
        <w:t>That</w:t>
      </w:r>
      <w:r>
        <w:t xml:space="preserve"> </w:t>
      </w:r>
      <w:r>
        <w:t>charged°</w:t>
      </w:r>
      <w:r>
        <w:t xml:space="preserve"> </w:t>
      </w:r>
      <w:r>
        <w:t>was</w:t>
      </w:r>
      <w:r>
        <w:t xml:space="preserve"> </w:t>
      </w:r>
      <w:r>
        <w:t>with</w:t>
      </w:r>
      <w:r>
        <w:t xml:space="preserve"> </w:t>
      </w:r>
      <w:r>
        <w:t>fruit,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Merchant's Tale 2234 (data/oxford_txts/MerT_oxford.txt)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t>of</w:t>
      </w:r>
      <w:r>
        <w:t xml:space="preserve"> </w:t>
      </w:r>
      <w:r>
        <w:t>fairie</w:t>
      </w:r>
      <w:r>
        <w:t xml:space="preserve"> </w:t>
      </w:r>
      <w:r>
        <w:t>thanne</w:t>
      </w:r>
      <w:r>
        <w:t xml:space="preserve"> </w:t>
      </w:r>
      <w:r>
        <w:t>adoun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Infinitive must end in -en or -e : sey</w:t>
      </w:r>
      <w:r>
        <w:br/>
        <w:t>The Merchant's Tale 2237 (data/oxford_txts/MerT_oxford.txt)</w:t>
        <w:br/>
      </w:r>
      <w:r>
        <w:t>¶“My</w:t>
      </w:r>
      <w:r>
        <w:t xml:space="preserve"> </w:t>
      </w:r>
      <w:r>
        <w:t>wif,”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nay;°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2257 (data/oxford_txts/MerT_oxford.txt)</w:t>
        <w:br/>
      </w:r>
      <w:r>
        <w:t>Lo,</w:t>
      </w:r>
      <w:r>
        <w:t xml:space="preserve"> </w:t>
      </w:r>
      <w:r>
        <w:t>where</w:t>
      </w:r>
      <w:r>
        <w:t xml:space="preserve"> </w:t>
      </w:r>
      <w:r>
        <w:t>he</w:t>
      </w:r>
      <w:r>
        <w:t xml:space="preserve"> </w:t>
      </w:r>
      <w:r>
        <w:t>sit,</w:t>
      </w:r>
      <w:r>
        <w:t xml:space="preserve"> </w:t>
      </w:r>
      <w:r>
        <w:t>the</w:t>
      </w:r>
      <w:r>
        <w:t xml:space="preserve"> </w:t>
      </w:r>
      <w:r>
        <w:t>lechour,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tree!</w:t>
      </w:r>
      <w:r>
        <w:br/>
        <w:br/>
      </w:r>
    </w:p>
    <w:p>
      <w:r>
        <w:rPr>
          <w:b/>
        </w:rPr>
        <w:t>Present 3rd sg must end in -th : breke</w:t>
      </w:r>
      <w:r>
        <w:br/>
        <w:t>The Merchant's Tale 2306 (data/oxford_txts/MerT_oxford.txt)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swelle</w:t>
      </w:r>
      <w:r>
        <w:t xml:space="preserve"> </w:t>
      </w:r>
      <w:r>
        <w:t>til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breke.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2315 (data/oxford_txts/MerT_oxford.txt)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king,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me</w:t>
      </w:r>
      <w:r>
        <w:t xml:space="preserve"> </w:t>
      </w:r>
      <w:r>
        <w:t>noght°</w:t>
      </w:r>
      <w:r>
        <w:t xml:space="preserve"> </w:t>
      </w:r>
      <w:r>
        <w:t>to</w:t>
      </w:r>
      <w:r>
        <w:t xml:space="preserve"> </w:t>
      </w:r>
      <w:r>
        <w:t>lie.”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2336 (data/oxford_txts/MerT_oxford.txt)</w:t>
        <w:br/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to°</w:t>
      </w:r>
      <w:r>
        <w:t xml:space="preserve"> </w:t>
      </w:r>
      <w:r>
        <w:t>fruit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appetit</w:t>
      </w:r>
      <w:r>
        <w:br/>
        <w:br/>
      </w:r>
    </w:p>
    <w:p>
      <w:r>
        <w:rPr>
          <w:b/>
        </w:rPr>
        <w:t>Present 3rd sg must end in -th : have</w:t>
      </w:r>
      <w:r>
        <w:br/>
        <w:t>The Merchant's Tale 2337 (data/oxford_txts/MerT_oxford.txt)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dyen,</w:t>
      </w:r>
      <w:r>
        <w:t xml:space="preserve"> </w:t>
      </w:r>
      <w:r>
        <w:t>but°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have.”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Merchant's Tale 2368 (data/oxford_txts/MerT_oxford.txt)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answerde,</w:t>
      </w:r>
      <w:r>
        <w:t xml:space="preserve"> </w:t>
      </w:r>
      <w:r>
        <w:t>“Sir,</w:t>
      </w:r>
      <w:r>
        <w:t xml:space="preserve"> </w:t>
      </w:r>
      <w:r>
        <w:t>what</w:t>
      </w:r>
      <w:r>
        <w:t xml:space="preserve"> </w:t>
      </w:r>
      <w:r>
        <w:t>eileth</w:t>
      </w:r>
      <w:r>
        <w:t xml:space="preserve"> </w:t>
      </w:r>
      <w:r>
        <w:t>yow?°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2376 (data/oxford_txts/MerT_oxford.txt)</w:t>
        <w:br/>
      </w:r>
      <w:r>
        <w:t>“Strugle!”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“Ye,</w:t>
      </w:r>
      <w:r>
        <w:t xml:space="preserve"> </w:t>
      </w:r>
      <w:r>
        <w:t>algate°</w:t>
      </w:r>
      <w:r>
        <w:t xml:space="preserve"> </w:t>
      </w:r>
      <w:r>
        <w:t>in</w:t>
      </w:r>
      <w:r>
        <w:t xml:space="preserve"> </w:t>
      </w:r>
      <w:r>
        <w:t>it</w:t>
      </w:r>
      <w:r>
        <w:t xml:space="preserve"> </w:t>
      </w:r>
      <w:r>
        <w:t>wente!</w:t>
      </w:r>
      <w:r>
        <w:br/>
        <w:br/>
      </w:r>
    </w:p>
    <w:p>
      <w:r>
        <w:rPr>
          <w:b/>
        </w:rPr>
        <w:t>Present 3rd sg must end in -th : yeve</w:t>
      </w:r>
      <w:r>
        <w:br/>
        <w:t>The Merchant's Tale 2377 (data/oxford_txts/MerT_oxford.txt)</w:t>
        <w:br/>
      </w:r>
      <w:r>
        <w:t>God</w:t>
      </w:r>
      <w:r>
        <w:t xml:space="preserve"> </w:t>
      </w:r>
      <w:r>
        <w:t>yeve°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on</w:t>
      </w:r>
      <w:r>
        <w:t xml:space="preserve"> </w:t>
      </w:r>
      <w:r>
        <w:t>shames</w:t>
      </w:r>
      <w:r>
        <w:t xml:space="preserve"> </w:t>
      </w:r>
      <w:r>
        <w:t>deeth°</w:t>
      </w:r>
      <w:r>
        <w:t xml:space="preserve"> </w:t>
      </w:r>
      <w:r>
        <w:t>to</w:t>
      </w:r>
      <w:r>
        <w:t xml:space="preserve"> </w:t>
      </w:r>
      <w:r>
        <w:t>dyen!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The Merchant's Tale 2379 (data/oxford_txts/MerT_oxford.txt)</w:t>
        <w:br/>
      </w:r>
      <w:r>
        <w:t>And</w:t>
      </w:r>
      <w:r>
        <w:t xml:space="preserve"> </w:t>
      </w:r>
      <w:r>
        <w:t>elles°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rPr>
          <w:i/>
        </w:rPr>
        <w:t>hanged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hals!”°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2382 (data/oxford_txts/MerT_oxford.txt)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unto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2383 (data/oxford_txts/MerT_oxford.txt)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glimsing°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sighte.</w:t>
      </w:r>
      <w:r>
        <w:br/>
        <w:br/>
      </w:r>
    </w:p>
    <w:p>
      <w:r>
        <w:rPr>
          <w:b/>
        </w:rPr>
        <w:t>Present 3rd sg must end in -th : help</w:t>
      </w:r>
      <w:r>
        <w:br/>
        <w:t>The Merchant's Tale 2392 (data/oxford_txts/MerT_oxford.txt)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ivel</w:t>
      </w:r>
      <w:r>
        <w:t xml:space="preserve"> </w:t>
      </w:r>
      <w:r>
        <w:t>apaid.°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2393 (data/oxford_txts/MerT_oxford.txt)</w:t>
        <w:br/>
      </w:r>
      <w:r>
        <w:t>But,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soule,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t>han°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Franklin's Tale 774 (data/oxford_txts/FranT_oxford.txt)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venquisseth,°</w:t>
      </w:r>
      <w:r>
        <w:t xml:space="preserve"> </w:t>
      </w:r>
      <w:r>
        <w:t>as</w:t>
      </w:r>
      <w:r>
        <w:t xml:space="preserve"> </w:t>
      </w:r>
      <w:r>
        <w:t>thise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tell</w:t>
      </w:r>
      <w:r>
        <w:br/>
        <w:t>The Franklin's Tale 803 (data/oxford_txts/FranT_oxford.txt)</w:t>
        <w:br/>
      </w:r>
      <w:r>
        <w:t>¶Who</w:t>
      </w:r>
      <w:r>
        <w:t xml:space="preserve"> </w:t>
      </w:r>
      <w:r>
        <w:t>coude</w:t>
      </w:r>
      <w:r>
        <w:t xml:space="preserve"> </w:t>
      </w:r>
      <w:r>
        <w:t>tell,</w:t>
      </w:r>
      <w:r>
        <w:t xml:space="preserve"> </w:t>
      </w:r>
      <w:r>
        <w:t>but°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wedded</w:t>
      </w:r>
      <w:r>
        <w:t xml:space="preserve"> </w:t>
      </w:r>
      <w:r>
        <w:t>be,°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832 (data/oxford_txts/FranT_oxford.txt)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conforted</w:t>
      </w:r>
      <w:r>
        <w:t xml:space="preserve"> </w:t>
      </w:r>
      <w:r>
        <w:t>hir,</w:t>
      </w:r>
      <w:r>
        <w:t xml:space="preserve"> </w:t>
      </w:r>
      <w:r>
        <w:t>til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com</w:t>
      </w:r>
      <w:r>
        <w:br/>
        <w:t>The Franklin's Tale 839 (data/oxford_txts/FranT_oxford.txt)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rPr>
          <w:i/>
        </w:rPr>
        <w:t>com</w:t>
      </w:r>
      <w:r>
        <w:t xml:space="preserve"> </w:t>
      </w:r>
      <w:r>
        <w:t>hastily</w:t>
      </w:r>
      <w:r>
        <w:t xml:space="preserve"> </w:t>
      </w:r>
      <w:r>
        <w:t>again;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840 (data/oxford_txts/FranT_oxford.txt)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had°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864 (data/oxford_txts/FranT_oxford.txt)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with</w:t>
      </w:r>
      <w:r>
        <w:t xml:space="preserve"> </w:t>
      </w:r>
      <w:r>
        <w:t>sorweful</w:t>
      </w:r>
      <w:r>
        <w:t xml:space="preserve"> </w:t>
      </w:r>
      <w:r>
        <w:t>sikes°</w:t>
      </w:r>
      <w:r>
        <w:t xml:space="preserve"> </w:t>
      </w:r>
      <w:r>
        <w:t>colde: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872 (data/oxford_txts/FranT_oxford.txt)</w:t>
        <w:br/>
      </w:r>
      <w:r>
        <w:t>Why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wroght°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unresonable?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878 (data/oxford_txts/FranT_oxford.txt)</w:t>
        <w:br/>
      </w:r>
      <w:r>
        <w:rPr>
          <w:i/>
        </w:rPr>
        <w:t>Han</w:t>
      </w:r>
      <w:r>
        <w:t xml:space="preserve"> </w:t>
      </w:r>
      <w:r>
        <w:t>rokkes</w:t>
      </w:r>
      <w:r>
        <w:t xml:space="preserve"> </w:t>
      </w:r>
      <w:r>
        <w:t>slain,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minde</w:t>
      </w:r>
      <w:r>
        <w:br/>
        <w:br/>
      </w:r>
    </w:p>
    <w:p>
      <w:r>
        <w:rPr>
          <w:b/>
        </w:rPr>
        <w:t>Present 3rd sg must end in -th : kepe</w:t>
      </w:r>
      <w:r>
        <w:br/>
        <w:t>The Franklin's Tale 889 (data/oxford_txts/FranT_oxford.txt)</w:t>
        <w:br/>
      </w:r>
      <w:r>
        <w:t>As</w:t>
      </w:r>
      <w:r>
        <w:t xml:space="preserve"> </w:t>
      </w:r>
      <w:r>
        <w:t>kepe°</w:t>
      </w:r>
      <w:r>
        <w:t xml:space="preserve"> </w:t>
      </w:r>
      <w:r>
        <w:t>my</w:t>
      </w:r>
      <w:r>
        <w:t xml:space="preserve"> </w:t>
      </w:r>
      <w:r>
        <w:t>lord!</w:t>
      </w:r>
      <w:r>
        <w:t xml:space="preserve"> </w:t>
      </w:r>
      <w:r>
        <w:t>this°</w:t>
      </w:r>
      <w:r>
        <w:t xml:space="preserve"> </w:t>
      </w:r>
      <w:r>
        <w:t>my</w:t>
      </w:r>
      <w:r>
        <w:t xml:space="preserve"> </w:t>
      </w:r>
      <w:r>
        <w:t>conclusioun;</w:t>
      </w:r>
      <w:r>
        <w:br/>
        <w:br/>
      </w:r>
    </w:p>
    <w:p>
      <w:r>
        <w:rPr>
          <w:b/>
        </w:rPr>
        <w:t>Past plural must end in -en or -e : wer</w:t>
      </w:r>
      <w:r>
        <w:br/>
        <w:t>The Franklin's Tale 892 (data/oxford_txts/FranT_oxford.txt)</w:t>
        <w:br/>
      </w:r>
      <w:r>
        <w:rPr>
          <w:i/>
        </w:rPr>
        <w:t>Wer</w:t>
      </w:r>
      <w:r>
        <w:t xml:space="preserve"> </w:t>
      </w:r>
      <w:r>
        <w:t>sonken°</w:t>
      </w:r>
      <w:r>
        <w:t xml:space="preserve"> </w:t>
      </w:r>
      <w:r>
        <w:t>into</w:t>
      </w:r>
      <w:r>
        <w:t xml:space="preserve"> </w:t>
      </w:r>
      <w:r>
        <w:t>helle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sake!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894 (data/oxford_txts/FranT_oxford.txt)</w:t>
        <w:br/>
      </w:r>
      <w:r>
        <w:t>Thus</w:t>
      </w:r>
      <w:r>
        <w:t xml:space="preserve"> </w:t>
      </w:r>
      <w:r>
        <w:t>wold</w:t>
      </w:r>
      <w:r>
        <w:t xml:space="preserve"> </w:t>
      </w:r>
      <w:r>
        <w:t>she</w:t>
      </w:r>
      <w:r>
        <w:t xml:space="preserve"> </w:t>
      </w:r>
      <w:r>
        <w:t>seyn,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pitous°</w:t>
      </w:r>
      <w:r>
        <w:t xml:space="preserve"> </w:t>
      </w:r>
      <w:r>
        <w:t>tere.</w:t>
      </w:r>
      <w:r>
        <w:br/>
        <w:br/>
      </w:r>
    </w:p>
    <w:p>
      <w:r>
        <w:rPr>
          <w:b/>
        </w:rPr>
        <w:t>Past plural must end in -en or -e : saw</w:t>
      </w:r>
      <w:r>
        <w:br/>
        <w:t>The Franklin's Tale 895 (data/oxford_txts/FranT_oxford.txt)</w:t>
        <w:br/>
      </w:r>
      <w:r>
        <w:t>¶Hir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saw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disport°</w:t>
      </w:r>
      <w:r>
        <w:br/>
        <w:br/>
      </w:r>
    </w:p>
    <w:p>
      <w:r>
        <w:rPr>
          <w:b/>
        </w:rPr>
        <w:t>Past plural must end in -en or -e : had</w:t>
      </w:r>
      <w:r>
        <w:br/>
        <w:t>The Franklin's Tale 903 (data/oxford_txts/FranT_oxford.txt)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maad</w:t>
      </w:r>
      <w:r>
        <w:t xml:space="preserve"> </w:t>
      </w:r>
      <w:r>
        <w:t>hir</w:t>
      </w:r>
      <w:r>
        <w:t xml:space="preserve"> </w:t>
      </w:r>
      <w:r>
        <w:t>ordinaunce°</w:t>
      </w:r>
      <w:r>
        <w:br/>
        <w:br/>
      </w:r>
    </w:p>
    <w:p>
      <w:r>
        <w:rPr>
          <w:b/>
        </w:rPr>
        <w:t>Present plural must end in -en or -e : heer</w:t>
      </w:r>
      <w:r>
        <w:br/>
        <w:t>The Franklin's Tale 953 (data/oxford_txts/FranT_oxford.txt)</w:t>
        <w:br/>
      </w:r>
      <w:r>
        <w:t>In</w:t>
      </w:r>
      <w:r>
        <w:t xml:space="preserve"> </w:t>
      </w:r>
      <w:r>
        <w:t>other</w:t>
      </w:r>
      <w:r>
        <w:t xml:space="preserve"> </w:t>
      </w:r>
      <w:r>
        <w:t>maner</w:t>
      </w:r>
      <w:r>
        <w:t xml:space="preserve"> </w:t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heer</w:t>
      </w:r>
      <w:r>
        <w:t xml:space="preserve"> </w:t>
      </w:r>
      <w:r>
        <w:t>me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960 (data/oxford_txts/FranT_oxford.txt)</w:t>
        <w:br/>
      </w:r>
      <w:r>
        <w:t>Nathelees,</w:t>
      </w:r>
      <w:r>
        <w:t xml:space="preserve"> </w:t>
      </w:r>
      <w:r>
        <w:t>it</w:t>
      </w:r>
      <w:r>
        <w:t xml:space="preserve"> </w:t>
      </w:r>
      <w:r>
        <w:t>happed,</w:t>
      </w:r>
      <w:r>
        <w:t xml:space="preserve"> </w:t>
      </w:r>
      <w:r>
        <w:t>er°</w:t>
      </w:r>
      <w:r>
        <w:t xml:space="preserve"> </w:t>
      </w:r>
      <w:r>
        <w:t>they</w:t>
      </w:r>
      <w:r>
        <w:t xml:space="preserve"> </w:t>
      </w:r>
      <w:r>
        <w:t>thennes°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963 (data/oxford_txts/FranT_oxford.txt)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yknowen</w:t>
      </w:r>
      <w:r>
        <w:t xml:space="preserve"> </w:t>
      </w:r>
      <w:r>
        <w:t>him</w:t>
      </w:r>
      <w:r>
        <w:t xml:space="preserve"> </w:t>
      </w:r>
      <w:r>
        <w:t>of</w:t>
      </w:r>
      <w:r>
        <w:t xml:space="preserve"> </w:t>
      </w:r>
      <w:r>
        <w:t>time</w:t>
      </w:r>
      <w:r>
        <w:t xml:space="preserve"> </w:t>
      </w:r>
      <w:r>
        <w:t>yore,°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978 (data/oxford_txts/FranT_oxford.txt)</w:t>
        <w:br/>
      </w:r>
      <w:r>
        <w:t>Have</w:t>
      </w:r>
      <w:r>
        <w:t xml:space="preserve"> </w:t>
      </w:r>
      <w:r>
        <w:t>mercy,</w:t>
      </w:r>
      <w:r>
        <w:t xml:space="preserve"> </w:t>
      </w:r>
      <w:r>
        <w:t>swete,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me°</w:t>
      </w:r>
      <w:r>
        <w:t xml:space="preserve"> </w:t>
      </w:r>
      <w:r>
        <w:t>deye!”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Franklin's Tale 980 (data/oxford_txts/FranT_oxford.txt)</w:t>
        <w:br/>
      </w:r>
      <w:r>
        <w:t>“Is</w:t>
      </w:r>
      <w:r>
        <w:t xml:space="preserve"> </w:t>
      </w:r>
      <w:r>
        <w:t>this</w:t>
      </w:r>
      <w:r>
        <w:t xml:space="preserve"> </w:t>
      </w:r>
      <w:r>
        <w:t>your</w:t>
      </w:r>
      <w:r>
        <w:t xml:space="preserve"> </w:t>
      </w:r>
      <w:r>
        <w:t>wil,”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thus?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995 (data/oxford_txts/FranT_oxford.txt)</w:t>
        <w:br/>
      </w:r>
      <w:r>
        <w:t>I</w:t>
      </w:r>
      <w:r>
        <w:t xml:space="preserve"> </w:t>
      </w:r>
      <w:r>
        <w:t>sey,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the</w:t>
      </w:r>
      <w:r>
        <w:t xml:space="preserve"> </w:t>
      </w:r>
      <w:r>
        <w:t>coost</w:t>
      </w:r>
      <w:r>
        <w:t xml:space="preserve"> </w:t>
      </w:r>
      <w:r>
        <w:t>so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Franklin's Tale 1007 (data/oxford_txts/FranT_oxford.txt)</w:t>
        <w:br/>
      </w:r>
      <w:r>
        <w:t>Wo</w:t>
      </w:r>
      <w:r>
        <w:t xml:space="preserve"> </w:t>
      </w:r>
      <w:r>
        <w:t>was</w:t>
      </w:r>
      <w:r>
        <w:t xml:space="preserve"> </w:t>
      </w:r>
      <w:r>
        <w:t>Aurelie,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1008 (data/oxford_txts/FranT_oxford.txt)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sorweful</w:t>
      </w:r>
      <w:r>
        <w:t xml:space="preserve"> </w:t>
      </w:r>
      <w:r>
        <w:t>herte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answerde:</w:t>
      </w:r>
      <w:r>
        <w:br/>
        <w:br/>
      </w:r>
    </w:p>
    <w:p>
      <w:r>
        <w:rPr>
          <w:b/>
        </w:rPr>
        <w:t>Strong pt sg must not end in -en or -e : bigonne</w:t>
      </w:r>
      <w:r>
        <w:br/>
        <w:t>The Franklin's Tale 1015 (data/oxford_txts/FranT_oxford.txt)</w:t>
        <w:br/>
      </w:r>
      <w:r>
        <w:t>But</w:t>
      </w:r>
      <w:r>
        <w:t xml:space="preserve"> </w:t>
      </w:r>
      <w:r>
        <w:t>sodeinly</w:t>
      </w:r>
      <w:r>
        <w:t xml:space="preserve"> </w:t>
      </w:r>
      <w:r>
        <w:rPr>
          <w:i/>
        </w:rPr>
        <w:t>bigonne</w:t>
      </w:r>
      <w:r>
        <w:t xml:space="preserve"> </w:t>
      </w:r>
      <w:r>
        <w:t>revel°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-th : have</w:t>
      </w:r>
      <w:r>
        <w:br/>
        <w:t>The Franklin's Tale 1047 (data/oxford_txts/FranT_oxford.txt)</w:t>
        <w:br/>
      </w:r>
      <w:r>
        <w:t>Though</w:t>
      </w:r>
      <w:r>
        <w:t xml:space="preserve"> </w:t>
      </w:r>
      <w:r>
        <w:t>Neptunus</w:t>
      </w:r>
      <w:r>
        <w:t xml:space="preserve"> </w:t>
      </w:r>
      <w:r>
        <w:rPr>
          <w:i/>
        </w:rPr>
        <w:t>have</w:t>
      </w:r>
      <w:r>
        <w:t xml:space="preserve"> </w:t>
      </w:r>
      <w:r>
        <w:t>deitee°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overspringe</w:t>
      </w:r>
      <w:r>
        <w:br/>
        <w:t>The Franklin's Tale 1060 (data/oxford_txts/FranT_oxford.txt)</w:t>
        <w:br/>
      </w:r>
      <w:r>
        <w:t>That</w:t>
      </w:r>
      <w:r>
        <w:t xml:space="preserve"> </w:t>
      </w:r>
      <w:r>
        <w:t>five</w:t>
      </w:r>
      <w:r>
        <w:t xml:space="preserve"> </w:t>
      </w:r>
      <w:r>
        <w:t>fadme°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leeste</w:t>
      </w:r>
      <w:r>
        <w:t xml:space="preserve"> </w:t>
      </w:r>
      <w:r>
        <w:t>it</w:t>
      </w:r>
      <w:r>
        <w:t xml:space="preserve"> </w:t>
      </w:r>
      <w:r>
        <w:t>overspringe°</w:t>
      </w:r>
      <w:r>
        <w:br/>
        <w:br/>
      </w:r>
    </w:p>
    <w:p>
      <w:r>
        <w:rPr>
          <w:b/>
        </w:rPr>
        <w:t>Present 3rd sg must end in -th : go</w:t>
      </w:r>
      <w:r>
        <w:br/>
        <w:t>The Franklin's Tale 1066 (data/oxford_txts/FranT_oxford.txt)</w:t>
        <w:br/>
      </w:r>
      <w:r>
        <w:t>Pray</w:t>
      </w:r>
      <w:r>
        <w:t xml:space="preserve"> </w:t>
      </w:r>
      <w:r>
        <w:t>hir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t xml:space="preserve"> </w:t>
      </w:r>
      <w:r>
        <w:t>no</w:t>
      </w:r>
      <w:r>
        <w:t xml:space="preserve"> </w:t>
      </w:r>
      <w:r>
        <w:t>faster</w:t>
      </w:r>
      <w:r>
        <w:t xml:space="preserve"> </w:t>
      </w:r>
      <w:r>
        <w:t>cours</w:t>
      </w:r>
      <w:r>
        <w:t xml:space="preserve"> </w:t>
      </w:r>
      <w:r>
        <w:t>than</w:t>
      </w:r>
      <w:r>
        <w:t xml:space="preserve"> </w:t>
      </w:r>
      <w:r>
        <w:t>ye;</w:t>
      </w:r>
      <w:r>
        <w:br/>
        <w:br/>
      </w:r>
    </w:p>
    <w:p>
      <w:r>
        <w:rPr>
          <w:b/>
        </w:rPr>
        <w:t>Present 3rd sg must end in -th : go</w:t>
      </w:r>
      <w:r>
        <w:br/>
        <w:t>The Franklin's Tale 1067 (data/oxford_txts/FranT_oxford.txt)</w:t>
        <w:br/>
      </w:r>
      <w:r>
        <w:t>I</w:t>
      </w:r>
      <w:r>
        <w:t xml:space="preserve"> </w:t>
      </w:r>
      <w:r>
        <w:t>seye,</w:t>
      </w:r>
      <w:r>
        <w:t xml:space="preserve"> </w:t>
      </w:r>
      <w:r>
        <w:t>preyeth</w:t>
      </w:r>
      <w:r>
        <w:t xml:space="preserve"> </w:t>
      </w:r>
      <w:r>
        <w:t>your</w:t>
      </w:r>
      <w:r>
        <w:t xml:space="preserve"> </w:t>
      </w:r>
      <w:r>
        <w:t>suster°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laste</w:t>
      </w:r>
      <w:r>
        <w:br/>
        <w:t>The Franklin's Tale 1070 (data/oxford_txts/FranT_oxford.txt)</w:t>
        <w:br/>
      </w:r>
      <w:r>
        <w:t>And</w:t>
      </w:r>
      <w:r>
        <w:t xml:space="preserve"> </w:t>
      </w:r>
      <w:r>
        <w:t>spring</w:t>
      </w:r>
      <w:r>
        <w:t xml:space="preserve"> </w:t>
      </w:r>
      <w:r>
        <w:t>flood°</w:t>
      </w:r>
      <w:r>
        <w:t xml:space="preserve"> </w:t>
      </w:r>
      <w:r>
        <w:rPr>
          <w:i/>
        </w:rPr>
        <w:t>laste</w:t>
      </w:r>
      <w:r>
        <w:t xml:space="preserve"> </w:t>
      </w:r>
      <w:r>
        <w:t>bothe</w:t>
      </w:r>
      <w:r>
        <w:t xml:space="preserve"> </w:t>
      </w:r>
      <w:r>
        <w:t>night</w:t>
      </w:r>
      <w:r>
        <w:t xml:space="preserve"> </w:t>
      </w:r>
      <w:r>
        <w:t>and</w:t>
      </w:r>
      <w:r>
        <w:t xml:space="preserve"> </w:t>
      </w:r>
      <w:r>
        <w:t>day.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1104 (data/oxford_txts/FranT_oxford.txt)</w:t>
        <w:br/>
      </w:r>
      <w:r>
        <w:t>Ne</w:t>
      </w:r>
      <w:r>
        <w:t xml:space="preserve"> </w:t>
      </w:r>
      <w:r>
        <w:t>confort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time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1108 (data/oxford_txts/FranT_oxford.txt)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he</w:t>
      </w:r>
      <w:r>
        <w:t xml:space="preserve"> </w:t>
      </w:r>
      <w:r>
        <w:t>dorste°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Present plural must end in -en or -e : know</w:t>
      </w:r>
      <w:r>
        <w:br/>
        <w:t>The Franklin's Tale 1113 (data/oxford_txts/FranT_oxford.txt)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sursanure°</w:t>
      </w:r>
      <w:r>
        <w:br/>
        <w:br/>
      </w:r>
    </w:p>
    <w:p>
      <w:r>
        <w:rPr>
          <w:b/>
        </w:rPr>
        <w:t>Past plural must end in -en or -e : might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</w:r>
    </w:p>
    <w:p>
      <w:r>
        <w:rPr>
          <w:b/>
        </w:rPr>
        <w:t>Infinitive must end in -en or -e : touch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</w:r>
    </w:p>
    <w:p>
      <w:r>
        <w:rPr>
          <w:b/>
        </w:rPr>
        <w:t>Infinitive must end in -en or -e : com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therby.°</w:t>
      </w:r>
      <w:r>
        <w:br/>
        <w:br/>
      </w:r>
    </w:p>
    <w:p>
      <w:r>
        <w:rPr>
          <w:b/>
        </w:rPr>
        <w:t>Present plural must end in -en or -e : hath</w:t>
      </w:r>
      <w:r>
        <w:br/>
        <w:t>The Franklin's Tale 1146 (data/oxford_txts/FranT_oxford.txt)</w:t>
        <w:br/>
      </w:r>
      <w:r>
        <w:t>Somtime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semed</w:t>
      </w:r>
      <w:r>
        <w:t xml:space="preserve"> </w:t>
      </w:r>
      <w:r>
        <w:t>come</w:t>
      </w:r>
      <w:r>
        <w:t xml:space="preserve"> </w:t>
      </w:r>
      <w:r>
        <w:t>a</w:t>
      </w:r>
      <w:r>
        <w:t xml:space="preserve"> </w:t>
      </w:r>
      <w:r>
        <w:t>grim</w:t>
      </w:r>
      <w:r>
        <w:t xml:space="preserve"> </w:t>
      </w:r>
      <w:r>
        <w:t>leoun;</w:t>
      </w:r>
      <w:r>
        <w:br/>
        <w:br/>
      </w:r>
    </w:p>
    <w:p>
      <w:r>
        <w:rPr>
          <w:b/>
        </w:rPr>
        <w:t>Past plural must end in -en or -e : wer</w:t>
      </w:r>
      <w:r>
        <w:br/>
        <w:t>The Franklin's Tale 1195 (data/oxford_txts/FranT_oxford.txt)</w:t>
        <w:br/>
      </w:r>
      <w:r>
        <w:t>He</w:t>
      </w:r>
      <w:r>
        <w:t xml:space="preserve"> </w:t>
      </w:r>
      <w:r>
        <w:t>saugh,</w:t>
      </w:r>
      <w:r>
        <w:t xml:space="preserve"> </w:t>
      </w:r>
      <w:r>
        <w:t>whan</w:t>
      </w:r>
      <w:r>
        <w:t xml:space="preserve"> </w:t>
      </w:r>
      <w:r>
        <w:t>voided°</w:t>
      </w:r>
      <w:r>
        <w:t xml:space="preserve"> </w:t>
      </w:r>
      <w:r>
        <w:rPr>
          <w:i/>
        </w:rPr>
        <w:t>wer</w:t>
      </w:r>
      <w:r>
        <w:t xml:space="preserve"> </w:t>
      </w:r>
      <w:r>
        <w:t>thise</w:t>
      </w:r>
      <w:r>
        <w:t xml:space="preserve"> </w:t>
      </w:r>
      <w:r>
        <w:t>wilde</w:t>
      </w:r>
      <w:r>
        <w:t xml:space="preserve"> </w:t>
      </w:r>
      <w:r>
        <w:t>deer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1197 (data/oxford_txts/FranT_oxford.txt)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1197 (data/oxford_txts/FranT_oxford.txt)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Past plural must end in -en or -e : remoeved</w:t>
      </w:r>
      <w:r>
        <w:br/>
        <w:t>The Franklin's Tale 1205 (data/oxford_txts/FranT_oxford.txt)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remoeved°</w:t>
      </w:r>
      <w:r>
        <w:t xml:space="preserve"> </w:t>
      </w:r>
      <w:r>
        <w:t>they</w:t>
      </w:r>
      <w:r>
        <w:t xml:space="preserve"> </w:t>
      </w:r>
      <w:r>
        <w:t>never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Infinitive must end in -en or -e : soup</w:t>
      </w:r>
      <w:r>
        <w:br/>
        <w:t>The Franklin's Tale 1217 (data/oxford_txts/FranT_oxford.txt)</w:t>
        <w:br/>
      </w:r>
      <w:r>
        <w:t>“Go</w:t>
      </w:r>
      <w:r>
        <w:t xml:space="preserve"> </w:t>
      </w:r>
      <w:r>
        <w:t>we</w:t>
      </w:r>
      <w:r>
        <w:t xml:space="preserve"> </w:t>
      </w:r>
      <w:r>
        <w:t>than</w:t>
      </w:r>
      <w:r>
        <w:t xml:space="preserve"> </w:t>
      </w:r>
      <w:r>
        <w:t>soup,”°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Past plural must end in -en or -e : shold</w:t>
      </w:r>
      <w:r>
        <w:br/>
        <w:t>The Franklin's Tale 1220 (data/oxford_txts/FranT_oxford.txt)</w:t>
        <w:br/>
      </w:r>
      <w:r>
        <w:t>What</w:t>
      </w:r>
      <w:r>
        <w:t xml:space="preserve"> </w:t>
      </w:r>
      <w:r>
        <w:t>somme°</w:t>
      </w:r>
      <w:r>
        <w:t xml:space="preserve"> </w:t>
      </w:r>
      <w:r>
        <w:rPr>
          <w:i/>
        </w:rPr>
        <w:t>shold</w:t>
      </w:r>
      <w:r>
        <w:t xml:space="preserve"> </w:t>
      </w:r>
      <w:r>
        <w:t>this</w:t>
      </w:r>
      <w:r>
        <w:t xml:space="preserve"> </w:t>
      </w:r>
      <w:r>
        <w:t>maistres</w:t>
      </w:r>
      <w:r>
        <w:t xml:space="preserve"> </w:t>
      </w:r>
      <w:r>
        <w:t>gerdon°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1227 (data/oxford_txts/FranT_oxford.txt)</w:t>
        <w:br/>
      </w:r>
      <w:r>
        <w:rPr>
          <w:i/>
        </w:rPr>
        <w:t>Answerde</w:t>
      </w:r>
      <w:r>
        <w:t xml:space="preserve"> </w:t>
      </w:r>
      <w:r>
        <w:t>thus,</w:t>
      </w:r>
      <w:r>
        <w:t xml:space="preserve"> </w:t>
      </w:r>
      <w:r>
        <w:t>“Fy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pound!</w:t>
      </w:r>
      <w:r>
        <w:br/>
        <w:br/>
      </w:r>
    </w:p>
    <w:p>
      <w:r>
        <w:rPr>
          <w:b/>
        </w:rPr>
        <w:t>Present 3rd sg must end in -th : sit</w:t>
      </w:r>
      <w:r>
        <w:br/>
        <w:t>The Franklin's Tale 1252 (data/oxford_txts/FranT_oxford.txt)</w:t>
        <w:br/>
      </w:r>
      <w:r>
        <w:t>Janus</w:t>
      </w:r>
      <w:r>
        <w:t xml:space="preserve"> </w:t>
      </w:r>
      <w:r>
        <w:rPr>
          <w:i/>
        </w:rPr>
        <w:t>sit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fir,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berd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1305 (data/oxford_txts/FranT_oxford.txt)</w:t>
        <w:br/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holpen°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cares</w:t>
      </w:r>
      <w:r>
        <w:t xml:space="preserve"> </w:t>
      </w:r>
      <w:r>
        <w:t>colde”:°</w:t>
      </w:r>
      <w:r>
        <w:br/>
        <w:br/>
      </w:r>
    </w:p>
    <w:p>
      <w:r>
        <w:rPr>
          <w:b/>
        </w:rPr>
        <w:t>Infinitive must end in -en or -e : tell</w:t>
      </w:r>
      <w:r>
        <w:br/>
        <w:t>The Franklin's Tale 1316 (data/oxford_txts/FranT_oxford.txt)</w:t>
        <w:br/>
      </w:r>
      <w:r>
        <w:t>Noght</w:t>
      </w:r>
      <w:r>
        <w:t xml:space="preserve"> </w:t>
      </w:r>
      <w:r>
        <w:t>wolde</w:t>
      </w:r>
      <w:r>
        <w:t xml:space="preserve"> </w:t>
      </w:r>
      <w:r>
        <w:t>I°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me</w:t>
      </w:r>
      <w:r>
        <w:t xml:space="preserve"> </w:t>
      </w:r>
      <w:r>
        <w:t>is</w:t>
      </w:r>
      <w:r>
        <w:t xml:space="preserve"> </w:t>
      </w:r>
      <w:r>
        <w:t>wo</w:t>
      </w:r>
      <w:r>
        <w:t xml:space="preserve"> </w:t>
      </w:r>
      <w:r>
        <w:t>bigon;°</w:t>
      </w:r>
      <w:r>
        <w:br/>
        <w:br/>
      </w:r>
    </w:p>
    <w:p>
      <w:r>
        <w:rPr>
          <w:b/>
        </w:rPr>
        <w:t>Present plural must end in -en or -e : breek</w:t>
      </w:r>
      <w:r>
        <w:br/>
        <w:t>The Franklin's Tale 1320 (data/oxford_txts/FranT_oxford.txt)</w:t>
        <w:br/>
      </w:r>
      <w:r>
        <w:t>Aviseth</w:t>
      </w:r>
      <w:r>
        <w:t xml:space="preserve"> </w:t>
      </w:r>
      <w:r>
        <w:t>yow,°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breek</w:t>
      </w:r>
      <w:r>
        <w:t xml:space="preserve"> </w:t>
      </w:r>
      <w:r>
        <w:t>your</w:t>
      </w:r>
      <w:r>
        <w:t xml:space="preserve"> </w:t>
      </w:r>
      <w:r>
        <w:t>trouthe.°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1323 (data/oxford_txts/FranT_oxford.txt)</w:t>
        <w:br/>
      </w:r>
      <w:r>
        <w:t>For,</w:t>
      </w:r>
      <w:r>
        <w:t xml:space="preserve"> </w:t>
      </w:r>
      <w:r>
        <w:t>madame,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hight;°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1323 (data/oxford_txts/FranT_oxford.txt)</w:t>
        <w:br/>
      </w:r>
      <w:r>
        <w:t>For,</w:t>
      </w:r>
      <w:r>
        <w:t xml:space="preserve"> </w:t>
      </w:r>
      <w:r>
        <w:t>madame,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hight;°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1327 (data/oxford_txts/FranT_oxford.txt)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bihighten°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Past plural must end in -en or -e : so</w:t>
      </w:r>
      <w:r>
        <w:br/>
        <w:t>The Franklin's Tale 1329 (data/oxford_txts/FranT_oxford.txt)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best,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ye</w:t>
      </w:r>
      <w:r>
        <w:t xml:space="preserve"> </w:t>
      </w:r>
      <w:r>
        <w:t>seide</w:t>
      </w:r>
      <w:r>
        <w:t xml:space="preserve"> </w:t>
      </w:r>
      <w:r>
        <w:rPr>
          <w:i/>
        </w:rPr>
        <w:t>so</w:t>
      </w:r>
      <w:r>
        <w:br/>
        <w:br/>
      </w:r>
    </w:p>
    <w:p>
      <w:r>
        <w:rPr>
          <w:b/>
        </w:rPr>
        <w:t>Past plural must end in -en or -e : comanded</w:t>
      </w:r>
      <w:r>
        <w:br/>
        <w:t>The Franklin's Tale 1333 (data/oxford_txts/FranT_oxford.txt)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do°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comanded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1337 (data/oxford_txts/FranT_oxford.txt)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t>lith</w:t>
      </w:r>
      <w:r>
        <w:t xml:space="preserve"> </w:t>
      </w:r>
      <w:r>
        <w:t>al,</w:t>
      </w:r>
      <w:r>
        <w:t xml:space="preserve"> </w:t>
      </w:r>
      <w:r>
        <w:t>to</w:t>
      </w:r>
      <w:r>
        <w:t xml:space="preserve"> </w:t>
      </w:r>
      <w:r>
        <w:t>do°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deye;—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1341 (data/oxford_txts/FranT_oxford.txt)</w:t>
        <w:br/>
      </w:r>
      <w:r>
        <w:t>She</w:t>
      </w:r>
      <w:r>
        <w:t xml:space="preserve"> </w:t>
      </w:r>
      <w:r>
        <w:t>wende°</w:t>
      </w:r>
      <w:r>
        <w:t xml:space="preserve"> </w:t>
      </w:r>
      <w:r>
        <w:t>never</w:t>
      </w:r>
      <w:r>
        <w:t xml:space="preserve"> </w:t>
      </w:r>
      <w:r>
        <w:rPr>
          <w:i/>
        </w:rPr>
        <w:t>han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trappe:</w:t>
      </w:r>
      <w:r>
        <w:br/>
        <w:br/>
      </w:r>
    </w:p>
    <w:p>
      <w:r>
        <w:rPr>
          <w:b/>
        </w:rPr>
        <w:t>Infinitive must end in -en or -e : know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rPr>
          <w:i/>
        </w:rP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Infinitive must end in -en or -e : lees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rPr>
          <w:i/>
        </w:rP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Franklin's Tale 1365 (data/oxford_txts/FranT_oxford.txt)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maide</w:t>
      </w:r>
      <w:r>
        <w:t xml:space="preserve"> </w:t>
      </w:r>
      <w:r>
        <w:rPr>
          <w:i/>
        </w:rPr>
        <w:t>yslain</w:t>
      </w:r>
      <w:r>
        <w:t xml:space="preserve"> </w:t>
      </w:r>
      <w:r>
        <w:t>hirself,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1366 (data/oxford_txts/FranT_oxford.txt)</w:t>
        <w:br/>
      </w:r>
      <w:r>
        <w:t>Rather</w:t>
      </w:r>
      <w:r>
        <w:t xml:space="preserve"> </w:t>
      </w:r>
      <w:r>
        <w:t>than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body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trespas?°</w:t>
      </w:r>
      <w:r>
        <w:br/>
        <w:br/>
      </w:r>
    </w:p>
    <w:p>
      <w:r>
        <w:rPr>
          <w:b/>
        </w:rPr>
        <w:t>Past plural must end in -en or -e : had</w:t>
      </w:r>
      <w:r>
        <w:br/>
        <w:t>The Franklin's Tale 1369 (data/oxford_txts/FranT_oxford.txt)</w:t>
        <w:br/>
      </w:r>
      <w:r>
        <w:rPr>
          <w:i/>
        </w:rPr>
        <w:t>Had</w:t>
      </w:r>
      <w:r>
        <w:t xml:space="preserve"> </w:t>
      </w:r>
      <w:r>
        <w:t>slain</w:t>
      </w:r>
      <w:r>
        <w:t xml:space="preserve"> </w:t>
      </w:r>
      <w:r>
        <w:t>Phidoun</w:t>
      </w:r>
      <w:r>
        <w:t xml:space="preserve"> </w:t>
      </w:r>
      <w:r>
        <w:t>in</w:t>
      </w:r>
      <w:r>
        <w:t xml:space="preserve"> </w:t>
      </w:r>
      <w:r>
        <w:t>Athens,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1369 (data/oxford_txts/FranT_oxford.txt)</w:t>
        <w:br/>
      </w:r>
      <w:r>
        <w:t>Had</w:t>
      </w:r>
      <w:r>
        <w:t xml:space="preserve"> </w:t>
      </w:r>
      <w:r>
        <w:rPr>
          <w:i/>
        </w:rPr>
        <w:t>slain</w:t>
      </w:r>
      <w:r>
        <w:t xml:space="preserve"> </w:t>
      </w:r>
      <w:r>
        <w:t>Phidoun</w:t>
      </w:r>
      <w:r>
        <w:t xml:space="preserve"> </w:t>
      </w:r>
      <w:r>
        <w:t>in</w:t>
      </w:r>
      <w:r>
        <w:t xml:space="preserve"> </w:t>
      </w:r>
      <w:r>
        <w:t>Athens,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-th : yeve</w:t>
      </w:r>
      <w:r>
        <w:br/>
        <w:t>The Franklin's Tale 1374 (data/oxford_txts/FranT_oxford.txt)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pavement,</w:t>
      </w:r>
      <w:r>
        <w:t xml:space="preserve"> </w:t>
      </w:r>
      <w:r>
        <w:t>God</w:t>
      </w:r>
      <w:r>
        <w:t xml:space="preserve"> </w:t>
      </w:r>
      <w:r>
        <w:t>yeve°</w:t>
      </w:r>
      <w:r>
        <w:t xml:space="preserve"> </w:t>
      </w:r>
      <w:r>
        <w:t>hem</w:t>
      </w:r>
      <w:r>
        <w:t xml:space="preserve"> </w:t>
      </w:r>
      <w:r>
        <w:t>mischaunce!°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1389 (data/oxford_txts/FranT_oxford.txt)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slain</w:t>
      </w:r>
      <w:r>
        <w:t xml:space="preserve"> </w:t>
      </w:r>
      <w:r>
        <w:t>was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1394 (data/oxford_txts/FranT_oxford.txt)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selve°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Franklin's Tale 1400 (data/oxford_txts/FranT_oxford.txt)</w:t>
        <w:br/>
      </w:r>
      <w:r>
        <w:t>That</w:t>
      </w:r>
      <w:r>
        <w:t xml:space="preserve"> </w:t>
      </w:r>
      <w:r>
        <w:t>at</w:t>
      </w:r>
      <w:r>
        <w:t xml:space="preserve"> </w:t>
      </w:r>
      <w:r>
        <w:t>Cartage</w:t>
      </w:r>
      <w:r>
        <w:t xml:space="preserve"> </w:t>
      </w:r>
      <w:r>
        <w:t>birafte°</w:t>
      </w:r>
      <w:r>
        <w:t xml:space="preserve"> </w:t>
      </w:r>
      <w:r>
        <w:t>hirself</w:t>
      </w:r>
      <w:r>
        <w:t xml:space="preserve"> </w:t>
      </w:r>
      <w:r>
        <w:t>hir°</w:t>
      </w:r>
      <w:r>
        <w:t xml:space="preserve"> </w:t>
      </w:r>
      <w:r>
        <w:t>lif?</w:t>
      </w:r>
      <w:r>
        <w:br/>
        <w:br/>
      </w:r>
    </w:p>
    <w:p>
      <w:r>
        <w:rPr>
          <w:b/>
        </w:rPr>
        <w:t>Past plural must end in -en or -e : wan</w:t>
      </w:r>
      <w:r>
        <w:br/>
        <w:t>The Franklin's Tale 1401 (data/oxford_txts/FranT_oxford.txt)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saugh</w:t>
      </w:r>
      <w:r>
        <w:t xml:space="preserve"> </w:t>
      </w:r>
      <w:r>
        <w:t>that</w:t>
      </w:r>
      <w:r>
        <w:t xml:space="preserve"> </w:t>
      </w:r>
      <w:r>
        <w:t>Romains</w:t>
      </w:r>
      <w:r>
        <w:t xml:space="preserve"> </w:t>
      </w:r>
      <w:r>
        <w:rPr>
          <w:i/>
        </w:rPr>
        <w:t>wan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Franklin's Tale 1405 (data/oxford_txts/FranT_oxford.txt)</w:t>
        <w:br/>
      </w:r>
      <w:r>
        <w:t>Hath</w:t>
      </w:r>
      <w:r>
        <w:t xml:space="preserve"> </w:t>
      </w:r>
      <w:r>
        <w:t>nat</w:t>
      </w:r>
      <w:r>
        <w:t xml:space="preserve"> </w:t>
      </w:r>
      <w:r>
        <w:t>Lucresse</w:t>
      </w:r>
      <w:r>
        <w:t xml:space="preserve"> </w:t>
      </w:r>
      <w:r>
        <w:rPr>
          <w:i/>
        </w:rPr>
        <w:t>yslain</w:t>
      </w:r>
      <w:r>
        <w:t xml:space="preserve"> </w:t>
      </w:r>
      <w:r>
        <w:t>hirself,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1408 (data/oxford_txts/FranT_oxford.txt)</w:t>
        <w:br/>
      </w:r>
      <w:r>
        <w:t>To</w:t>
      </w:r>
      <w:r>
        <w:t xml:space="preserve"> </w:t>
      </w:r>
      <w:r>
        <w:t>liven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name?°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1410 (data/oxford_txts/FranT_oxford.txt)</w:t>
        <w:br/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hemself,</w:t>
      </w:r>
      <w:r>
        <w:t xml:space="preserve"> </w:t>
      </w:r>
      <w:r>
        <w:t>for</w:t>
      </w:r>
      <w:r>
        <w:t xml:space="preserve"> </w:t>
      </w:r>
      <w:r>
        <w:t>verray°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1410 (data/oxford_txts/FranT_oxford.txt)</w:t>
        <w:br/>
      </w:r>
      <w:r>
        <w:t>Han</w:t>
      </w:r>
      <w:r>
        <w:t xml:space="preserve"> </w:t>
      </w:r>
      <w:r>
        <w:rPr>
          <w:i/>
        </w:rPr>
        <w:t>slain</w:t>
      </w:r>
      <w:r>
        <w:t xml:space="preserve"> </w:t>
      </w:r>
      <w:r>
        <w:t>hemself,</w:t>
      </w:r>
      <w:r>
        <w:t xml:space="preserve"> </w:t>
      </w:r>
      <w:r>
        <w:t>for</w:t>
      </w:r>
      <w:r>
        <w:t xml:space="preserve"> </w:t>
      </w:r>
      <w:r>
        <w:t>verray°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sayn</w:t>
      </w:r>
      <w:r>
        <w:br/>
        <w:t>The Franklin's Tale 1419 (data/oxford_txts/FranT_oxford.txt)</w:t>
        <w:br/>
      </w:r>
      <w:r>
        <w:t>¶“What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</w:t>
      </w:r>
      <w:r>
        <w:t xml:space="preserve"> </w:t>
      </w:r>
      <w:r>
        <w:t>ensamples</w:t>
      </w:r>
      <w:r>
        <w:t xml:space="preserve"> </w:t>
      </w:r>
      <w:r>
        <w:t>heerof°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1420 (data/oxford_txts/FranT_oxford.txt)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manie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hemselven</w:t>
      </w:r>
      <w:r>
        <w:t xml:space="preserve"> </w:t>
      </w:r>
      <w: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1420 (data/oxford_txts/FranT_oxford.txt)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manie</w:t>
      </w:r>
      <w:r>
        <w:t xml:space="preserve"> </w:t>
      </w:r>
      <w:r>
        <w:t>han</w:t>
      </w:r>
      <w:r>
        <w:t xml:space="preserve"> </w:t>
      </w:r>
      <w:r>
        <w:t>hemselven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Past plural must end in -en or -e : wold</w:t>
      </w:r>
      <w:r>
        <w:br/>
        <w:t>The Franklin's Tale 1421 (data/oxford_txts/FranT_oxford.txt)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defouled</w:t>
      </w:r>
      <w:r>
        <w:t xml:space="preserve"> </w:t>
      </w:r>
      <w:r>
        <w:t>be?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Franklin's Tale 1438 (data/oxford_txts/FranT_oxford.txt)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hirself</w:t>
      </w:r>
      <w:r>
        <w:t xml:space="preserve"> </w:t>
      </w:r>
      <w:r>
        <w:t>hir°</w:t>
      </w:r>
      <w:r>
        <w:t xml:space="preserve"> </w:t>
      </w:r>
      <w:r>
        <w:t>lif?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1446 (data/oxford_txts/FranT_oxford.txt)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at</w:t>
      </w:r>
      <w:r>
        <w:t xml:space="preserve"> </w:t>
      </w:r>
      <w:r>
        <w:t>Troy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t xml:space="preserve"> </w:t>
      </w:r>
      <w:r>
        <w:t>Protheselaus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1465 (data/oxford_txts/FranT_oxford.txt)</w:t>
        <w:br/>
      </w:r>
      <w:r>
        <w:t>And</w:t>
      </w:r>
      <w:r>
        <w:t xml:space="preserve"> </w:t>
      </w:r>
      <w:r>
        <w:t>told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bifore;</w:t>
      </w:r>
      <w:r>
        <w:br/>
        <w:br/>
      </w:r>
    </w:p>
    <w:p>
      <w:r>
        <w:rPr>
          <w:b/>
        </w:rPr>
        <w:t>Present 3rd sg must end in -th : help</w:t>
      </w:r>
      <w:r>
        <w:br/>
        <w:t>The Franklin's Tale 1470 (data/oxford_txts/FranT_oxford.txt)</w:t>
        <w:br/>
      </w:r>
      <w:r>
        <w:t>“Nay,</w:t>
      </w:r>
      <w:r>
        <w:t xml:space="preserve"> </w:t>
      </w:r>
      <w:r>
        <w:t>nay,”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as</w:t>
      </w:r>
      <w:r>
        <w:t xml:space="preserve"> </w:t>
      </w:r>
      <w:r>
        <w:t>wis,°</w:t>
      </w:r>
      <w:r>
        <w:br/>
        <w:br/>
      </w:r>
    </w:p>
    <w:p>
      <w:r>
        <w:rPr>
          <w:b/>
        </w:rPr>
        <w:t>Past plural must end in -en or -e : shold</w:t>
      </w:r>
      <w:r>
        <w:br/>
        <w:t>The Franklin's Tale 1478 (data/oxford_txts/FranT_oxford.txt)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shold°</w:t>
      </w:r>
      <w:r>
        <w:t xml:space="preserve"> </w:t>
      </w:r>
      <w:r>
        <w:t>your</w:t>
      </w:r>
      <w:r>
        <w:t xml:space="preserve"> </w:t>
      </w:r>
      <w:r>
        <w:t>trouthe</w:t>
      </w:r>
      <w:r>
        <w:t xml:space="preserve"> </w:t>
      </w:r>
      <w:r>
        <w:t>kepe</w:t>
      </w:r>
      <w:r>
        <w:t xml:space="preserve"> </w:t>
      </w:r>
      <w:r>
        <w:t>and</w:t>
      </w:r>
      <w:r>
        <w:t xml:space="preserve"> </w:t>
      </w:r>
      <w:r>
        <w:t>save.°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1491 (data/oxford_txts/FranT_oxford.txt)</w:t>
        <w:br/>
      </w:r>
      <w:r>
        <w:t>But</w:t>
      </w:r>
      <w:r>
        <w:t xml:space="preserve"> </w:t>
      </w:r>
      <w:r>
        <w:t>they</w:t>
      </w:r>
      <w:r>
        <w:t xml:space="preserve"> </w:t>
      </w:r>
      <w:r>
        <w:t>ne</w:t>
      </w:r>
      <w:r>
        <w:t xml:space="preserve"> </w:t>
      </w:r>
      <w:r>
        <w:t>wiste</w:t>
      </w:r>
      <w:r>
        <w:t xml:space="preserve"> </w:t>
      </w:r>
      <w:r>
        <w:t>why</w:t>
      </w:r>
      <w:r>
        <w:t xml:space="preserve"> </w:t>
      </w:r>
      <w:r>
        <w:t>she</w:t>
      </w:r>
      <w:r>
        <w:t xml:space="preserve"> </w:t>
      </w:r>
      <w:r>
        <w:t>thider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1498 (data/oxford_txts/FranT_oxford.txt)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tale,</w:t>
      </w:r>
      <w:r>
        <w:t xml:space="preserve"> </w:t>
      </w:r>
      <w:r>
        <w:t>demeth.°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1510 (data/oxford_txts/FranT_oxford.txt)</w:t>
        <w:br/>
      </w:r>
      <w:r>
        <w:t>And</w:t>
      </w:r>
      <w:r>
        <w:t xml:space="preserve"> </w:t>
      </w:r>
      <w:r>
        <w:t>asked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whiderward°</w:t>
      </w:r>
      <w:r>
        <w:t xml:space="preserve"> </w:t>
      </w:r>
      <w:r>
        <w:t>she</w:t>
      </w:r>
      <w:r>
        <w:t xml:space="preserve"> </w:t>
      </w:r>
      <w:r>
        <w:t>wente?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1511 (data/oxford_txts/FranT_oxford.txt)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answerde,</w:t>
      </w:r>
      <w:r>
        <w:t xml:space="preserve"> </w:t>
      </w:r>
      <w:r>
        <w:t>half</w:t>
      </w:r>
      <w:r>
        <w:t xml:space="preserve"> </w:t>
      </w:r>
      <w:r>
        <w:t>as°</w:t>
      </w:r>
      <w:r>
        <w:t xml:space="preserve"> </w:t>
      </w:r>
      <w:r>
        <w:t>she</w:t>
      </w:r>
      <w:r>
        <w:t xml:space="preserve"> </w:t>
      </w:r>
      <w:r>
        <w:t>wer</w:t>
      </w:r>
      <w:r>
        <w:t xml:space="preserve"> </w:t>
      </w:r>
      <w:r>
        <w:t>mad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1523 (data/oxford_txts/FranT_oxford.txt)</w:t>
        <w:br/>
      </w:r>
      <w:r>
        <w:t>Than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cherlish°</w:t>
      </w:r>
      <w:r>
        <w:t xml:space="preserve"> </w:t>
      </w:r>
      <w:r>
        <w:t>wrecchednesse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1529 (data/oxford_txts/FranT_oxford.txt)</w:t>
        <w:br/>
      </w:r>
      <w:r>
        <w:t>That</w:t>
      </w:r>
      <w:r>
        <w:t xml:space="preserve"> </w:t>
      </w:r>
      <w:r>
        <w:t>him</w:t>
      </w:r>
      <w:r>
        <w:t xml:space="preserve"> </w:t>
      </w:r>
      <w:r>
        <w:t>were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shame°</w:t>
      </w:r>
      <w:r>
        <w:t xml:space="preserve"> </w:t>
      </w:r>
      <w:r>
        <w:t>(and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routhe°)</w:t>
      </w:r>
      <w:r>
        <w:br/>
        <w:br/>
      </w:r>
    </w:p>
    <w:p>
      <w:r>
        <w:rPr>
          <w:b/>
        </w:rPr>
        <w:t>Past plural must end in -en or -e : shold</w:t>
      </w:r>
      <w:r>
        <w:br/>
        <w:t>The Franklin's Tale 1530 (data/oxford_txts/FranT_oxford.txt)</w:t>
        <w:br/>
      </w:r>
      <w:r>
        <w:t>Than°</w:t>
      </w:r>
      <w:r>
        <w:t xml:space="preserve"> </w:t>
      </w:r>
      <w:r>
        <w:t>ye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breke</w:t>
      </w:r>
      <w:r>
        <w:t xml:space="preserve"> </w:t>
      </w:r>
      <w:r>
        <w:t>thus</w:t>
      </w:r>
      <w:r>
        <w:t xml:space="preserve"> </w:t>
      </w:r>
      <w:r>
        <w:t>your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1535 (data/oxford_txts/FranT_oxford.txt)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heerbiforn,°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1547 (data/oxford_txts/FranT_oxford.txt)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said;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1561 (data/oxford_txts/FranT_oxford.txt)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philosophre!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do?°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Franklin's Tale 1572 (data/oxford_txts/FranT_oxford.txt)</w:t>
        <w:br/>
      </w:r>
      <w:r>
        <w:t>And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gold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1585 (data/oxford_txts/FranT_oxford.txt)</w:t>
        <w:br/>
      </w:r>
      <w:r>
        <w:t>¶This</w:t>
      </w:r>
      <w:r>
        <w:t xml:space="preserve"> </w:t>
      </w:r>
      <w:r>
        <w:t>philosophre</w:t>
      </w:r>
      <w:r>
        <w:t xml:space="preserve"> </w:t>
      </w:r>
      <w:r>
        <w:t>sobrely°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Franklin's Tale 1586 (data/oxford_txts/FranT_oxford.txt)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thus,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herde: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1593 (data/oxford_txts/FranT_oxford.txt)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al,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bifore;</w:t>
      </w:r>
      <w:r>
        <w:br/>
        <w:br/>
      </w:r>
    </w:p>
    <w:p>
      <w:r>
        <w:rPr>
          <w:b/>
        </w:rPr>
        <w:t>Infinitive must end in -en or -e : sein</w:t>
      </w:r>
      <w:r>
        <w:br/>
        <w:t>The Franklin's Tale 1606 (data/oxford_txts/FranT_oxford.txt)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som,°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</w:t>
      </w:r>
      <w:r>
        <w:t xml:space="preserve"> </w:t>
      </w:r>
      <w:r>
        <w:t>to</w:t>
      </w:r>
      <w:r>
        <w:t xml:space="preserve"> </w:t>
      </w:r>
      <w:r>
        <w:t>sein.”</w:t>
      </w:r>
      <w:r>
        <w:br/>
        <w:br/>
      </w:r>
    </w:p>
    <w:p>
      <w:r>
        <w:rPr>
          <w:b/>
        </w:rPr>
        <w:t>Present 3rd sg must end in -th : forbede</w:t>
      </w:r>
      <w:r>
        <w:br/>
        <w:t>The Franklin's Tale 1610 (data/oxford_txts/FranT_oxford.txt)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forbede,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blisful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Weak pt sg must end in -ed, -d, or -t : coste</w:t>
      </w:r>
      <w:r>
        <w:br/>
        <w:t>Sir Thopas 735 (data/oxford_txts/Thop_oxford.txt)</w:t>
        <w:br/>
      </w:r>
      <w:r>
        <w:t xml:space="preserve">    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jane.°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