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Verb Declension Exceptions</w:t>
      </w:r>
    </w:p>
    <w:p>
      <w:r>
        <w:rPr>
          <w:b/>
        </w:rPr>
        <w:t>Past plural must end in -en or -e : might</w:t>
      </w:r>
      <w:r>
        <w:br/>
        <w:t>The Prioress' Tale 493 (data/oxford_txts/PrT_oxford.txt)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wende,°</w:t>
      </w:r>
      <w:r>
        <w:br/>
        <w:br/>
      </w:r>
    </w:p>
    <w:p>
      <w:r>
        <w:rPr>
          <w:b/>
        </w:rPr>
        <w:t>Past plural must end in -en or -e : used</w:t>
      </w:r>
      <w:r>
        <w:br/>
        <w:t>The Prioress' Tale 499 (data/oxford_txts/PrT_oxford.txt)</w:t>
        <w:br/>
      </w:r>
      <w:r>
        <w:t>Swich</w:t>
      </w:r>
      <w:r>
        <w:t xml:space="preserve"> </w:t>
      </w:r>
      <w:r>
        <w:t>maner</w:t>
      </w:r>
      <w:r>
        <w:t xml:space="preserve"> </w:t>
      </w:r>
      <w:r>
        <w:t>doctrine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used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Prioress' Tale 500 (data/oxford_txts/PrT_oxford.txt)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singen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do</w:t>
      </w:r>
      <w:r>
        <w:br/>
        <w:t>The Prioress' Tale 539 (data/oxford_txts/PrT_oxford.txt)</w:t>
        <w:br/>
      </w:r>
      <w:r>
        <w:t>“Now</w:t>
      </w:r>
      <w:r>
        <w:t xml:space="preserve"> </w:t>
      </w:r>
      <w:r>
        <w:t>certes,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567 (data/oxford_txts/PrT_oxford.txt)</w:t>
        <w:br/>
      </w:r>
      <w:r>
        <w:t>An</w:t>
      </w:r>
      <w:r>
        <w:t xml:space="preserve"> </w:t>
      </w:r>
      <w:r>
        <w:t>homicide°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hired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Prioress' Tale 583 (data/oxford_txts/PrT_oxford.txt)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wroot,°</w:t>
      </w:r>
      <w:r>
        <w:t xml:space="preserve"> </w:t>
      </w:r>
      <w:r>
        <w:t>which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661 (data/oxford_txts/PrT_oxford.txt)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herd,</w:t>
      </w:r>
      <w:r>
        <w:t xml:space="preserve"> </w:t>
      </w:r>
      <w:r>
        <w:t>and,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Past plural must end in -en or -e : trikled</w:t>
      </w:r>
      <w:r>
        <w:br/>
        <w:t>The Prioress' Tale 674 (data/oxford_txts/PrT_oxford.txt)</w:t>
        <w:br/>
      </w:r>
      <w:r>
        <w:t>His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rPr>
          <w:i/>
        </w:rPr>
        <w:t>trikled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rein,°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26 (data/oxford_txts/TC2_oxford.txt)</w:t>
        <w:br/>
      </w:r>
      <w:r>
        <w:t>And</w:t>
      </w:r>
      <w:r>
        <w:t xml:space="preserve"> </w:t>
      </w:r>
      <w:r>
        <w:t>spedde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t>do;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39 (data/oxford_txts/TC2_oxford.txt)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ferde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don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 (data/oxford_txts/TC2_oxford.txt)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viage,</w:t>
      </w:r>
      <w:r>
        <w:t xml:space="preserve"> </w:t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ful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101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king</w:t>
      </w:r>
      <w:r>
        <w:t xml:space="preserve"> </w:t>
      </w:r>
      <w:r>
        <w:t>Laius</w:t>
      </w:r>
      <w:r>
        <w:t xml:space="preserve"> </w:t>
      </w:r>
      <w:r>
        <w:t>deide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112 (data/oxford_txts/TC2_oxford.txt)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don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som</w:t>
      </w:r>
      <w:r>
        <w:t xml:space="preserve"> </w:t>
      </w:r>
      <w:r>
        <w:t>observaunce.”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119 (data/oxford_txts/TC2_oxford.txt)</w:t>
        <w:br/>
      </w:r>
      <w:r>
        <w:t>Lat</w:t>
      </w:r>
      <w:r>
        <w:t xml:space="preserve"> </w:t>
      </w:r>
      <w:r>
        <w:t>maidens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daunce,</w:t>
      </w:r>
      <w:r>
        <w:t xml:space="preserve"> </w:t>
      </w:r>
      <w:r>
        <w:t>and</w:t>
      </w:r>
      <w:r>
        <w:t xml:space="preserve"> </w:t>
      </w:r>
      <w:r>
        <w:t>yonge</w:t>
      </w:r>
      <w:r>
        <w:t xml:space="preserve"> </w:t>
      </w:r>
      <w:r>
        <w:t>wives.”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121 (data/oxford_txts/TC2_oxford.txt)</w:t>
        <w:br/>
      </w:r>
      <w:r>
        <w:t>“Yet</w:t>
      </w:r>
      <w:r>
        <w:t xml:space="preserve"> </w:t>
      </w:r>
      <w:r>
        <w:t>coude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</w:t>
      </w:r>
      <w:r>
        <w:t xml:space="preserve"> </w:t>
      </w:r>
      <w:r>
        <w:t>pleie.”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147 (data/oxford_txts/TC2_oxford.txt)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disese.”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 152 (data/oxford_txts/TC2_oxford.txt)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t>doon,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ben</w:t>
      </w:r>
      <w:r>
        <w:t xml:space="preserve"> </w:t>
      </w:r>
      <w:r>
        <w:t>met</w:t>
      </w:r>
      <w:r>
        <w:t xml:space="preserve"> </w:t>
      </w:r>
      <w:r>
        <w:t>yfere;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165 (data/oxford_txts/TC2_oxford.txt)</w:t>
        <w:br/>
      </w:r>
      <w:r>
        <w:t>A</w:t>
      </w:r>
      <w:r>
        <w:t xml:space="preserve"> </w:t>
      </w:r>
      <w:r>
        <w:t>kinges</w:t>
      </w:r>
      <w:r>
        <w:t xml:space="preserve"> </w:t>
      </w:r>
      <w:r>
        <w:t>sone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190 (data/oxford_txts/TC2_oxford.txt)</w:t>
        <w:br/>
      </w:r>
      <w:r>
        <w:t>“Ye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sooth,</w:t>
      </w:r>
      <w:r>
        <w:t xml:space="preserve"> </w:t>
      </w:r>
      <w:r>
        <w:t>ywis,”</w:t>
      </w:r>
      <w:r>
        <w:t xml:space="preserve"> </w:t>
      </w:r>
      <w:r>
        <w:t>quod</w:t>
      </w:r>
      <w:r>
        <w:t xml:space="preserve"> </w:t>
      </w:r>
      <w:r>
        <w:t>Pandarus;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192 (data/oxford_txts/TC2_oxford.txt)</w:t>
        <w:br/>
      </w:r>
      <w:r>
        <w:t>He</w:t>
      </w:r>
      <w:r>
        <w:t xml:space="preserve"> </w:t>
      </w:r>
      <w:r>
        <w:t>might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upon</w:t>
      </w:r>
      <w:r>
        <w:t xml:space="preserve"> </w:t>
      </w:r>
      <w:r>
        <w:t>Troilus;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212 (data/oxford_txts/TC2_oxford.txt)</w:t>
        <w:br/>
      </w:r>
      <w:r>
        <w:t>And</w:t>
      </w:r>
      <w:r>
        <w:t xml:space="preserve"> </w:t>
      </w:r>
      <w:r>
        <w:t>namelich</w:t>
      </w:r>
      <w:r>
        <w:t xml:space="preserve"> </w:t>
      </w:r>
      <w:r>
        <w:t>of</w:t>
      </w:r>
      <w:r>
        <w:t xml:space="preserve"> </w:t>
      </w:r>
      <w:r>
        <w:t>wommen?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so?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214 (data/oxford_txts/TC2_oxford.txt)</w:t>
        <w:br/>
      </w:r>
      <w:r>
        <w:t>With</w:t>
      </w:r>
      <w:r>
        <w:t xml:space="preserve"> </w:t>
      </w:r>
      <w:r>
        <w:t>yow,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wisdom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II 252 (data/oxford_txts/TC2_oxford.txt)</w:t>
        <w:br/>
      </w:r>
      <w:r>
        <w:t>Tak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Past plural must end in -en or -e : sey</w:t>
      </w:r>
      <w:r>
        <w:br/>
        <w:t>Troilus and Criseyde; Book II 277 (data/oxford_txts/TC2_oxford.txt)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er</w:t>
      </w:r>
      <w:r>
        <w:t xml:space="preserve"> </w:t>
      </w:r>
      <w:r>
        <w:t>now?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ye,</w:t>
      </w:r>
      <w:r>
        <w:t xml:space="preserve"> </w:t>
      </w:r>
      <w:r>
        <w:t>no?”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277 (data/oxford_txts/TC2_oxford.txt)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er</w:t>
      </w:r>
      <w:r>
        <w:t xml:space="preserve"> </w:t>
      </w:r>
      <w:r>
        <w:t>now?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ye,</w:t>
      </w:r>
      <w:r>
        <w:t xml:space="preserve"> </w:t>
      </w:r>
      <w:r>
        <w:t>no?”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 299 (data/oxford_txts/TC2_oxford.txt)</w:t>
        <w:br/>
      </w:r>
      <w:r>
        <w:t>By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othes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306 (data/oxford_txts/TC2_oxford.txt)</w:t>
        <w:br/>
      </w:r>
      <w:r>
        <w:t>Yet</w:t>
      </w:r>
      <w:r>
        <w:t xml:space="preserve"> </w:t>
      </w:r>
      <w:r>
        <w:t>trist</w:t>
      </w:r>
      <w:r>
        <w:t xml:space="preserve"> </w:t>
      </w:r>
      <w:r>
        <w:t>alwey,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finde</w:t>
      </w:r>
      <w:r>
        <w:t xml:space="preserve"> </w:t>
      </w:r>
      <w:r>
        <w:t>trewe;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311 (data/oxford_txts/TC2_oxford.txt)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agast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315 (data/oxford_txts/TC2_oxford.txt)</w:t>
        <w:br/>
      </w:r>
      <w:r>
        <w:t>“So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now</w:t>
      </w:r>
      <w:r>
        <w:t xml:space="preserve"> </w:t>
      </w:r>
      <w:r>
        <w:t>herkneth,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telle: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Troilus and Criseyde; Book II 353 (data/oxford_txts/TC2_oxford.txt)</w:t>
        <w:br/>
      </w:r>
      <w:r>
        <w:t>Were</w:t>
      </w:r>
      <w:r>
        <w:t xml:space="preserve"> </w:t>
      </w:r>
      <w:r>
        <w:t>hanged,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baude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361 (data/oxford_txts/TC2_oxford.txt)</w:t>
        <w:br/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this,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382 (data/oxford_txts/TC2_oxford.txt)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seid,</w:t>
      </w:r>
      <w:r>
        <w:t xml:space="preserve"> </w:t>
      </w:r>
      <w:r>
        <w:t>your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Infinitive must end in -en or -e : pri</w:t>
      </w:r>
      <w:r>
        <w:br/>
        <w:t>Troilus and Criseyde; Book II 404 (data/oxford_txts/TC2_oxford.txt)</w:t>
        <w:br/>
      </w:r>
      <w:r>
        <w:t>And</w:t>
      </w:r>
      <w:r>
        <w:t xml:space="preserve"> </w:t>
      </w:r>
      <w:r>
        <w:t>send</w:t>
      </w:r>
      <w:r>
        <w:t xml:space="preserve"> </w:t>
      </w:r>
      <w:r>
        <w:t>yow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mirour</w:t>
      </w:r>
      <w:r>
        <w:t xml:space="preserve"> </w:t>
      </w:r>
      <w:r>
        <w:t>in</w:t>
      </w:r>
      <w:r>
        <w:t xml:space="preserve"> </w:t>
      </w:r>
      <w:r>
        <w:t>to</w:t>
      </w:r>
      <w:r>
        <w:t xml:space="preserve"> </w:t>
      </w:r>
      <w:r>
        <w:t>prië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411 (data/oxford_txts/TC2_oxford.txt)</w:t>
        <w:br/>
      </w:r>
      <w:r>
        <w:t>Allas!</w:t>
      </w:r>
      <w:r>
        <w:t xml:space="preserve"> </w:t>
      </w:r>
      <w:r>
        <w:t>what</w:t>
      </w:r>
      <w:r>
        <w:t xml:space="preserve"> </w:t>
      </w:r>
      <w:r>
        <w:t>sholden</w:t>
      </w:r>
      <w:r>
        <w:t xml:space="preserve"> </w:t>
      </w:r>
      <w:r>
        <w:t>straunge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414 (data/oxford_txts/TC2_oxford.txt)</w:t>
        <w:br/>
      </w:r>
      <w:r>
        <w:t>“Allas!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trusted,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II 430 (data/oxford_txts/TC2_oxford.txt)</w:t>
        <w:br/>
      </w:r>
      <w:r>
        <w:t>“By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nomore</w:t>
      </w:r>
      <w:r>
        <w:t xml:space="preserve"> </w:t>
      </w:r>
      <w:r>
        <w:rPr>
          <w:i/>
        </w:rPr>
        <w:t>com</w:t>
      </w:r>
      <w:r>
        <w:t xml:space="preserve"> </w:t>
      </w:r>
      <w:r>
        <w:t>here</w:t>
      </w:r>
      <w:r>
        <w:t xml:space="preserve"> </w:t>
      </w:r>
      <w:r>
        <w:t>this</w:t>
      </w:r>
      <w:r>
        <w:t xml:space="preserve"> </w:t>
      </w:r>
      <w:r>
        <w:t>wike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468 (data/oxford_txts/TC2_oxford.txt)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t>doon,</w:t>
      </w:r>
      <w:r>
        <w:t xml:space="preserve"> </w:t>
      </w:r>
      <w:r>
        <w:t>min</w:t>
      </w:r>
      <w:r>
        <w:t xml:space="preserve"> </w:t>
      </w:r>
      <w:r>
        <w:t>honour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475 (data/oxford_txts/TC2_oxford.txt)</w:t>
        <w:br/>
      </w:r>
      <w:r>
        <w:t>“Now</w:t>
      </w:r>
      <w:r>
        <w:t xml:space="preserve"> </w:t>
      </w:r>
      <w:r>
        <w:t>wel,”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peine;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485 (data/oxford_txts/TC2_oxford.txt)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proces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492 (data/oxford_txts/TC2_oxford.txt)</w:t>
        <w:br/>
      </w:r>
      <w:r>
        <w:t>“That,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t xml:space="preserve"> </w:t>
      </w:r>
      <w:r>
        <w:t>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495 (data/oxford_txts/TC2_oxford.txt)</w:t>
        <w:br/>
      </w:r>
      <w:r>
        <w:t>“Ne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cause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matere,”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542 (data/oxford_txts/TC2_oxford.txt)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stille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549 (data/oxford_txts/TC2_oxford.txt)</w:t>
        <w:br/>
      </w:r>
      <w:r>
        <w:t>‘Ye,</w:t>
      </w:r>
      <w:r>
        <w:t xml:space="preserve"> </w:t>
      </w:r>
      <w:r>
        <w:t>freend,’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‘do</w:t>
      </w:r>
      <w:r>
        <w:t xml:space="preserve"> </w:t>
      </w:r>
      <w:r>
        <w:t>ye</w:t>
      </w:r>
      <w:r>
        <w:t xml:space="preserve"> </w:t>
      </w:r>
      <w:r>
        <w:t>your</w:t>
      </w:r>
      <w:r>
        <w:t xml:space="preserve"> </w:t>
      </w:r>
      <w:r>
        <w:t>hedes</w:t>
      </w:r>
      <w:r>
        <w:t xml:space="preserve"> </w:t>
      </w:r>
      <w:r>
        <w:t>ake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Troilus and Criseyde; Book II 570 (data/oxford_txts/TC2_oxford.txt)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wight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615 (data/oxford_txts/TC2_oxford.txt)</w:t>
        <w:br/>
      </w:r>
      <w:r>
        <w:t>“A!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see,</w:t>
      </w:r>
      <w:r>
        <w:t xml:space="preserve"> </w:t>
      </w:r>
      <w:r>
        <w:t>caste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t>wide;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684 (data/oxford_txts/TC2_oxford.txt)</w:t>
        <w:br/>
      </w:r>
      <w:r>
        <w:t>And,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696 (data/oxford_txts/TC2_oxford.txt)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best</w:t>
      </w:r>
      <w:r>
        <w:t xml:space="preserve"> </w:t>
      </w:r>
      <w:r>
        <w:t>were,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eschue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757 (data/oxford_txts/TC2_oxford.txt)</w:t>
        <w:br/>
      </w:r>
      <w:r>
        <w:t>“What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doon?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fin</w:t>
      </w:r>
      <w:r>
        <w:t xml:space="preserve"> </w:t>
      </w:r>
      <w:r>
        <w:t>live</w:t>
      </w:r>
      <w:r>
        <w:t xml:space="preserve"> </w:t>
      </w:r>
      <w:r>
        <w:t>I</w:t>
      </w:r>
      <w:r>
        <w:t xml:space="preserve"> </w:t>
      </w:r>
      <w:r>
        <w:t>thus?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763 (data/oxford_txts/TC2_oxford.txt)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right,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shame.”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801 (data/oxford_txts/TC2_oxford.txt)</w:t>
        <w:br/>
      </w:r>
      <w:r>
        <w:t>And</w:t>
      </w:r>
      <w:r>
        <w:t xml:space="preserve"> </w:t>
      </w:r>
      <w:r>
        <w:t>coye</w:t>
      </w:r>
      <w:r>
        <w:t xml:space="preserve"> </w:t>
      </w:r>
      <w:r>
        <w:t>hem,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</w:t>
      </w:r>
      <w:r>
        <w:t xml:space="preserve"> </w:t>
      </w:r>
      <w:r>
        <w:t>non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me?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834 (data/oxford_txts/TC2_oxford.txt)</w:t>
        <w:br/>
      </w:r>
      <w:r>
        <w:t>“Ye,</w:t>
      </w:r>
      <w:r>
        <w:t xml:space="preserve"> </w:t>
      </w:r>
      <w:r>
        <w:t>blisful</w:t>
      </w:r>
      <w:r>
        <w:t xml:space="preserve"> </w:t>
      </w:r>
      <w:r>
        <w:t>God,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beset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893 (data/oxford_txts/TC2_oxford.txt)</w:t>
        <w:br/>
      </w:r>
      <w:r>
        <w:t>Do</w:t>
      </w:r>
      <w:r>
        <w:t xml:space="preserve"> </w:t>
      </w:r>
      <w:r>
        <w:t>wey,</w:t>
      </w:r>
      <w:r>
        <w:t xml:space="preserve"> </w:t>
      </w:r>
      <w:r>
        <w:t>do</w:t>
      </w:r>
      <w:r>
        <w:t xml:space="preserve"> </w:t>
      </w:r>
      <w:r>
        <w:t>wey,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of</w:t>
      </w:r>
      <w:r>
        <w:t xml:space="preserve"> </w:t>
      </w:r>
      <w:r>
        <w:t>this!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929 (data/oxford_txts/TC2_oxford.txt)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into</w:t>
      </w:r>
      <w:r>
        <w:t xml:space="preserve"> </w:t>
      </w:r>
      <w:r>
        <w:t>hir</w:t>
      </w:r>
      <w:r>
        <w:t xml:space="preserve"> </w:t>
      </w:r>
      <w:r>
        <w:t>brest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944 (data/oxford_txts/TC2_oxford.txt)</w:t>
        <w:br/>
      </w:r>
      <w:r>
        <w:t>But</w:t>
      </w:r>
      <w:r>
        <w:t xml:space="preserve"> </w:t>
      </w:r>
      <w:r>
        <w:t>ris,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soupe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reste.”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957 (data/oxford_txts/TC2_oxford.txt)</w:t>
        <w:br/>
      </w:r>
      <w:r>
        <w:t>Sire,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966 (data/oxford_txts/TC2_oxford.txt)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bifore,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981 (data/oxford_txts/TC2_oxford.txt)</w:t>
        <w:br/>
      </w:r>
      <w:r>
        <w:t>“But</w:t>
      </w:r>
      <w:r>
        <w:t xml:space="preserve"> </w:t>
      </w:r>
      <w:r>
        <w:t>Lord,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liven?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1021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thee</w:t>
      </w:r>
      <w:r>
        <w:t xml:space="preserve"> </w:t>
      </w:r>
      <w:r>
        <w:t>somwhat,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1052 (data/oxford_txts/TC2_oxford.txt)</w:t>
        <w:br/>
      </w:r>
      <w:r>
        <w:t>Do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therwith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1114 (data/oxford_txts/TC2_oxford.txt)</w:t>
        <w:br/>
      </w:r>
      <w:r>
        <w:t>“Into</w:t>
      </w:r>
      <w:r>
        <w:t xml:space="preserve"> </w:t>
      </w:r>
      <w:r>
        <w:t>the</w:t>
      </w:r>
      <w:r>
        <w:t xml:space="preserve"> </w:t>
      </w:r>
      <w:r>
        <w:t>gardin</w:t>
      </w:r>
      <w:r>
        <w:t xml:space="preserve"> </w:t>
      </w:r>
      <w:r>
        <w:rPr>
          <w:i/>
        </w:rPr>
        <w:t>go</w:t>
      </w:r>
      <w:r>
        <w:t xml:space="preserve"> </w:t>
      </w:r>
      <w:r>
        <w:t>we,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1114 (data/oxford_txts/TC2_oxford.txt)</w:t>
        <w:br/>
      </w:r>
      <w:r>
        <w:t>“Into</w:t>
      </w:r>
      <w:r>
        <w:t xml:space="preserve"> </w:t>
      </w:r>
      <w:r>
        <w:t>the</w:t>
      </w:r>
      <w:r>
        <w:t xml:space="preserve"> </w:t>
      </w:r>
      <w:r>
        <w:t>gardin</w:t>
      </w:r>
      <w:r>
        <w:t xml:space="preserve"> </w:t>
      </w:r>
      <w:r>
        <w:t>go</w:t>
      </w:r>
      <w:r>
        <w:t xml:space="preserve"> </w:t>
      </w:r>
      <w:r>
        <w:t>we,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1124 (data/oxford_txts/TC2_oxford.txt)</w:t>
        <w:br/>
      </w:r>
      <w:r>
        <w:t>Aviseth</w:t>
      </w:r>
      <w:r>
        <w:t xml:space="preserve"> </w:t>
      </w:r>
      <w:r>
        <w:t>you</w:t>
      </w:r>
      <w:r>
        <w:t xml:space="preserve"> </w:t>
      </w:r>
      <w:r>
        <w:t>on</w:t>
      </w:r>
      <w:r>
        <w:t xml:space="preserve"> </w:t>
      </w:r>
      <w:r>
        <w:t>it,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1163 (data/oxford_txts/TC2_oxford.txt)</w:t>
        <w:br/>
      </w:r>
      <w:r>
        <w:t>Therwith</w:t>
      </w:r>
      <w:r>
        <w:t xml:space="preserve"> </w:t>
      </w:r>
      <w:r>
        <w:t>she</w:t>
      </w:r>
      <w:r>
        <w:t xml:space="preserve"> </w:t>
      </w:r>
      <w:r>
        <w:t>lough,</w:t>
      </w:r>
      <w:r>
        <w:t xml:space="preserve"> </w:t>
      </w:r>
      <w:r>
        <w:t>and</w:t>
      </w:r>
      <w:r>
        <w:t xml:space="preserve"> </w:t>
      </w:r>
      <w:r>
        <w:t>seide,</w:t>
      </w:r>
      <w:r>
        <w:t xml:space="preserve"> </w:t>
      </w:r>
      <w:r>
        <w:t>“Go</w:t>
      </w:r>
      <w:r>
        <w:t xml:space="preserve"> </w:t>
      </w:r>
      <w:r>
        <w:t>we</w:t>
      </w:r>
      <w:r>
        <w:t xml:space="preserve"> </w:t>
      </w:r>
      <w:r>
        <w:t>dine.”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1171 (data/oxford_txts/TC2_oxford.txt)</w:t>
        <w:br/>
      </w:r>
      <w:r>
        <w:t>“Now,</w:t>
      </w:r>
      <w:r>
        <w:t xml:space="preserve"> </w:t>
      </w:r>
      <w:r>
        <w:t>em,”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“we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dine</w:t>
      </w:r>
      <w:r>
        <w:t xml:space="preserve"> </w:t>
      </w:r>
      <w:r>
        <w:t>anoon”;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1171 (data/oxford_txts/TC2_oxford.txt)</w:t>
        <w:br/>
      </w:r>
      <w:r>
        <w:t>“Now,</w:t>
      </w:r>
      <w:r>
        <w:t xml:space="preserve"> </w:t>
      </w:r>
      <w:r>
        <w:t>em,”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“we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dine</w:t>
      </w:r>
      <w:r>
        <w:t xml:space="preserve"> </w:t>
      </w:r>
      <w:r>
        <w:t>anoon”;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1173 (data/oxford_txts/TC2_oxford.txt)</w:t>
        <w:br/>
      </w:r>
      <w:r>
        <w:t>And</w:t>
      </w:r>
      <w:r>
        <w:t xml:space="preserve"> </w:t>
      </w:r>
      <w:r>
        <w:t>streight</w:t>
      </w:r>
      <w:r>
        <w:t xml:space="preserve"> </w:t>
      </w:r>
      <w:r>
        <w:t>into</w:t>
      </w:r>
      <w:r>
        <w:t xml:space="preserve"> </w:t>
      </w:r>
      <w:r>
        <w:t>hir</w:t>
      </w:r>
      <w:r>
        <w:t xml:space="preserve"> </w:t>
      </w:r>
      <w:r>
        <w:t>chaumbre</w:t>
      </w:r>
      <w:r>
        <w:t xml:space="preserve"> </w:t>
      </w:r>
      <w:r>
        <w:t>gan</w:t>
      </w:r>
      <w:r>
        <w:t xml:space="preserve"> </w:t>
      </w:r>
      <w:r>
        <w:t>she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1240 (data/oxford_txts/TC2_oxford.txt)</w:t>
        <w:br/>
      </w:r>
      <w:r>
        <w:t>“But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pleyed</w:t>
      </w:r>
      <w:r>
        <w:t xml:space="preserve"> </w:t>
      </w:r>
      <w:r>
        <w:t>tiraunt</w:t>
      </w:r>
      <w:r>
        <w:t xml:space="preserve"> </w:t>
      </w:r>
      <w:r>
        <w:t>neigh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Past plural must end in -en or -e : declamed</w:t>
      </w:r>
      <w:r>
        <w:br/>
        <w:t>Troilus and Criseyde; Book II 1247 (data/oxford_txts/TC2_oxford.txt)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declamed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1282 (data/oxford_txts/TC2_oxford.txt)</w:t>
        <w:br/>
      </w:r>
      <w:r>
        <w:t>“God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sooth.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1288 (data/oxford_txts/TC2_oxford.txt)</w:t>
        <w:br/>
      </w:r>
      <w:r>
        <w:t>Lat</w:t>
      </w:r>
      <w:r>
        <w:t xml:space="preserve"> </w:t>
      </w:r>
      <w:r>
        <w:t>nicetee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smerte.”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1386 (data/oxford_txts/TC2_oxford.txt)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descendeth,</w:t>
      </w:r>
      <w:r>
        <w:t xml:space="preserve"> </w:t>
      </w:r>
      <w:r>
        <w:t>than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thinges</w:t>
      </w:r>
      <w:r>
        <w:t xml:space="preserve"> </w:t>
      </w:r>
      <w:r>
        <w:t>lighte.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1391 (data/oxford_txts/TC2_oxford.txt)</w:t>
        <w:br/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rejoisen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emprise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1393 (data/oxford_txts/TC2_oxford.txt)</w:t>
        <w:br/>
      </w:r>
      <w:r>
        <w:t>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men</w:t>
      </w:r>
      <w:r>
        <w:t xml:space="preserve"> </w:t>
      </w:r>
      <w:r>
        <w:t>been</w:t>
      </w:r>
      <w:r>
        <w:t xml:space="preserve"> </w:t>
      </w:r>
      <w:r>
        <w:t>the</w:t>
      </w:r>
      <w:r>
        <w:t xml:space="preserve"> </w:t>
      </w:r>
      <w:r>
        <w:t>lenger</w:t>
      </w:r>
      <w:r>
        <w:t xml:space="preserve"> </w:t>
      </w:r>
      <w:r>
        <w:t>theraboute.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1438 (data/oxford_txts/TC2_oxford.txt)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bretheren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1454 (data/oxford_txts/TC2_oxford.txt)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bet,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hath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1547 (data/oxford_txts/TC2_oxford.txt)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1565 (data/oxford_txts/TC2_oxford.txt)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1584 (data/oxford_txts/TC2_oxford.txt)</w:t>
        <w:br/>
      </w:r>
      <w:r>
        <w:t>As</w:t>
      </w:r>
      <w:r>
        <w:t xml:space="preserve"> </w:t>
      </w:r>
      <w:r>
        <w:t>folk</w:t>
      </w:r>
      <w:r>
        <w:t xml:space="preserve"> </w:t>
      </w:r>
      <w:r>
        <w:rPr>
          <w:i/>
        </w:rPr>
        <w:t>don</w:t>
      </w:r>
      <w:r>
        <w:t xml:space="preserve"> </w:t>
      </w:r>
      <w:r>
        <w:t>yet,</w:t>
      </w:r>
      <w:r>
        <w:t xml:space="preserve"> </w:t>
      </w:r>
      <w:r>
        <w:t>whan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t>hath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1594 (data/oxford_txts/TC2_oxford.txt)</w:t>
        <w:br/>
      </w:r>
      <w:r>
        <w:t>To</w:t>
      </w:r>
      <w:r>
        <w:t xml:space="preserve"> </w:t>
      </w:r>
      <w:r>
        <w:t>mowen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don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die?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1601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1601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1605 (data/oxford_txts/TC2_oxford.txt)</w:t>
        <w:br/>
      </w:r>
      <w:r>
        <w:t>Took</w:t>
      </w:r>
      <w:r>
        <w:t xml:space="preserve"> </w:t>
      </w:r>
      <w:r>
        <w:t>first</w:t>
      </w:r>
      <w:r>
        <w:t xml:space="preserve"> </w:t>
      </w:r>
      <w:r>
        <w:t>the</w:t>
      </w:r>
      <w:r>
        <w:t xml:space="preserve"> </w:t>
      </w:r>
      <w:r>
        <w:t>tale,</w:t>
      </w:r>
      <w:r>
        <w:t xml:space="preserve"> </w:t>
      </w:r>
      <w:r>
        <w:t>and</w:t>
      </w:r>
      <w:r>
        <w:t xml:space="preserve"> </w:t>
      </w:r>
      <w:r>
        <w:t>seide,</w:t>
      </w:r>
      <w:r>
        <w:t xml:space="preserve"> </w:t>
      </w:r>
      <w:r>
        <w:t>“Go</w:t>
      </w:r>
      <w:r>
        <w:t xml:space="preserve"> </w:t>
      </w:r>
      <w:r>
        <w:t>we</w:t>
      </w:r>
      <w:r>
        <w:t xml:space="preserve"> </w:t>
      </w:r>
      <w:r>
        <w:t>blive”;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1614 (data/oxford_txts/TC2_oxford.txt)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lenger,”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“do</w:t>
      </w:r>
      <w:r>
        <w:t xml:space="preserve"> </w:t>
      </w:r>
      <w:r>
        <w:t>yow</w:t>
      </w:r>
      <w:r>
        <w:t xml:space="preserve"> </w:t>
      </w:r>
      <w:r>
        <w:t>dwelle?”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1628 (data/oxford_txts/TC2_oxford.txt)</w:t>
        <w:br/>
      </w:r>
      <w:r>
        <w:t>He</w:t>
      </w:r>
      <w:r>
        <w:t xml:space="preserve"> </w:t>
      </w:r>
      <w:r>
        <w:t>seide,</w:t>
      </w:r>
      <w:r>
        <w:t xml:space="preserve"> </w:t>
      </w:r>
      <w:r>
        <w:t>“Ye,</w:t>
      </w:r>
      <w:r>
        <w:t xml:space="preserve"> </w:t>
      </w:r>
      <w:r>
        <w:t>but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now</w:t>
      </w:r>
      <w:r>
        <w:t xml:space="preserve"> </w:t>
      </w:r>
      <w:r>
        <w:t>me</w:t>
      </w:r>
      <w:r>
        <w:t xml:space="preserve"> </w:t>
      </w:r>
      <w:r>
        <w:t>here?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1635 (data/oxford_txts/TC2_oxford.txt)</w:t>
        <w:br/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wite,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anoon,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1646 (data/oxford_txts/TC2_oxford.txt)</w:t>
        <w:br/>
      </w:r>
      <w:r>
        <w:t>“But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plural must end in -en or -e : loketh</w:t>
      </w:r>
      <w:r>
        <w:br/>
        <w:t>Troilus and Criseyde; Book II 1648 (data/oxford_txts/TC2_oxford.txt)</w:t>
        <w:br/>
      </w:r>
      <w:r>
        <w:t>Now</w:t>
      </w:r>
      <w:r>
        <w:t xml:space="preserve"> </w:t>
      </w:r>
      <w:r>
        <w:rPr>
          <w:i/>
        </w:rPr>
        <w:t>loketh</w:t>
      </w:r>
      <w:r>
        <w:t xml:space="preserve"> </w:t>
      </w:r>
      <w:r>
        <w:t>ye</w:t>
      </w:r>
      <w:r>
        <w:t xml:space="preserve"> </w:t>
      </w:r>
      <w:r>
        <w:t>(for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1684 (data/oxford_txts/TC2_oxford.txt)</w:t>
        <w:br/>
      </w:r>
      <w:r>
        <w:t>Quod</w:t>
      </w:r>
      <w:r>
        <w:t xml:space="preserve"> </w:t>
      </w:r>
      <w:r>
        <w:t>Troilus,</w:t>
      </w:r>
      <w:r>
        <w:t xml:space="preserve"> </w:t>
      </w:r>
      <w:r>
        <w:t>“As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1691 (data/oxford_txts/TC2_oxford.txt)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1711 (data/oxford_txts/TC2_oxford.txt)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wel,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 1720 (data/oxford_txts/TC2_oxford.txt)</w:t>
        <w:br/>
      </w:r>
      <w:r>
        <w:t>Hem</w:t>
      </w:r>
      <w:r>
        <w:t xml:space="preserve"> </w:t>
      </w:r>
      <w:r>
        <w:t>alle</w:t>
      </w:r>
      <w:r>
        <w:t xml:space="preserve"> </w:t>
      </w:r>
      <w:r>
        <w:t>three,</w:t>
      </w:r>
      <w:r>
        <w:t xml:space="preserve"> </w:t>
      </w:r>
      <w:r>
        <w:t>and,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goodly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1724 (data/oxford_txts/TC2_oxford.txt)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Criseyde,</w:t>
      </w:r>
      <w:r>
        <w:t xml:space="preserve"> </w:t>
      </w:r>
      <w:r>
        <w:t>“Go</w:t>
      </w:r>
      <w:r>
        <w:t xml:space="preserve"> </w:t>
      </w:r>
      <w:r>
        <w:t>we,</w:t>
      </w:r>
      <w:r>
        <w:t xml:space="preserve"> </w:t>
      </w:r>
      <w:r>
        <w:t>uncle</w:t>
      </w:r>
      <w:r>
        <w:t xml:space="preserve"> </w:t>
      </w:r>
      <w:r>
        <w:t>dere”;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1740 (data/oxford_txts/TC2_oxford.txt)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1740 (data/oxford_txts/TC2_oxford.txt)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Present plural must end in -en or -e : dar</w:t>
      </w:r>
      <w:r>
        <w:br/>
        <w:t>Troilus and Criseyde; Book II 1747 (data/oxford_txts/TC2_oxford.txt)</w:t>
        <w:br/>
      </w:r>
      <w:r>
        <w:t>Than</w:t>
      </w:r>
      <w:r>
        <w:t xml:space="preserve"> </w:t>
      </w:r>
      <w:r>
        <w:rPr>
          <w:i/>
        </w:rPr>
        <w:t>dar</w:t>
      </w:r>
      <w:r>
        <w:t xml:space="preserve"> </w:t>
      </w:r>
      <w:r>
        <w:t>ye</w:t>
      </w:r>
      <w:r>
        <w:t xml:space="preserve"> </w:t>
      </w:r>
      <w:r>
        <w:t>nought,</w:t>
      </w:r>
      <w:r>
        <w:t xml:space="preserve"> </w:t>
      </w:r>
      <w:r>
        <w:t>and</w:t>
      </w:r>
      <w:r>
        <w:t xml:space="preserve"> </w:t>
      </w:r>
      <w:r>
        <w:t>why?</w:t>
      </w:r>
      <w:r>
        <w:t xml:space="preserve"> </w:t>
      </w:r>
      <w:r>
        <w:t>for</w:t>
      </w:r>
      <w:r>
        <w:t xml:space="preserve"> </w:t>
      </w:r>
      <w:r>
        <w:t>she,</w:t>
      </w:r>
      <w:r>
        <w:t xml:space="preserve"> </w:t>
      </w:r>
      <w:r>
        <w:t>and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1748 (data/oxford_txts/SumT_oxford.txt)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chese;</w:t>
      </w:r>
      <w:r>
        <w:br/>
        <w:br/>
      </w:r>
    </w:p>
    <w:p>
      <w:r>
        <w:rPr>
          <w:b/>
        </w:rPr>
        <w:t>Past plural must end in -en or -e : yaf</w:t>
      </w:r>
      <w:r>
        <w:br/>
        <w:t>The Summoner's Tale 1756 (data/oxford_txts/SumT_oxford.txt)</w:t>
        <w:br/>
      </w:r>
      <w:r>
        <w:t>And</w:t>
      </w:r>
      <w:r>
        <w:t xml:space="preserve"> </w:t>
      </w:r>
      <w:r>
        <w:t>what°</w:t>
      </w:r>
      <w:r>
        <w:t xml:space="preserve"> </w:t>
      </w:r>
      <w:r>
        <w:t>men</w:t>
      </w:r>
      <w:r>
        <w:t xml:space="preserve"> </w:t>
      </w:r>
      <w:r>
        <w:t>yaf°</w:t>
      </w:r>
      <w:r>
        <w:t xml:space="preserve"> </w:t>
      </w:r>
      <w:r>
        <w:t>hem,</w:t>
      </w:r>
      <w:r>
        <w:t xml:space="preserve"> </w:t>
      </w:r>
      <w:r>
        <w:t>leide</w:t>
      </w:r>
      <w:r>
        <w:t xml:space="preserve"> </w:t>
      </w:r>
      <w:r>
        <w:t>it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1782 (data/oxford_txts/SumT_oxford.txt)</w:t>
        <w:br/>
      </w:r>
      <w:r>
        <w:t>“How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fare°</w:t>
      </w:r>
      <w:r>
        <w:t xml:space="preserve"> </w:t>
      </w:r>
      <w:r>
        <w:t>sith°</w:t>
      </w:r>
      <w:r>
        <w:t xml:space="preserve"> </w:t>
      </w:r>
      <w:r>
        <w:t>that</w:t>
      </w:r>
      <w:r>
        <w:t xml:space="preserve"> </w:t>
      </w:r>
      <w:r>
        <w:t>March</w:t>
      </w:r>
      <w:r>
        <w:t xml:space="preserve"> </w:t>
      </w:r>
      <w:r>
        <w:t>bigan?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Summoner's Tale 1794 (data/oxford_txts/SumT_oxford.txt)</w:t>
        <w:br/>
      </w:r>
      <w:r>
        <w:t>For</w:t>
      </w:r>
      <w:r>
        <w:t xml:space="preserve"> </w:t>
      </w:r>
      <w:r>
        <w:t>lettre</w:t>
      </w:r>
      <w:r>
        <w:t xml:space="preserve"> </w:t>
      </w:r>
      <w:r>
        <w:t>sleeth,°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clerkes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1814 (data/oxford_txts/SumT_oxford.txt)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1837 (data/oxford_txts/SumT_oxford.txt)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dine?°</w:t>
      </w:r>
      <w:r>
        <w:t xml:space="preserve"> </w:t>
      </w:r>
      <w:r>
        <w:t>I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theraboute.”°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1837 (data/oxford_txts/SumT_oxford.txt)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dine?°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theraboute.”°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1856 (data/oxford_txts/SumT_oxford.txt)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half</w:t>
      </w:r>
      <w:r>
        <w:t xml:space="preserve"> </w:t>
      </w:r>
      <w:r>
        <w:t>an</w:t>
      </w:r>
      <w:r>
        <w:t xml:space="preserve"> </w:t>
      </w:r>
      <w:r>
        <w:t>hour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1860 (data/oxford_txts/SumT_oxford.txt)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trewe</w:t>
      </w:r>
      <w:r>
        <w:t xml:space="preserve"> </w:t>
      </w:r>
      <w:r>
        <w:t>freres</w:t>
      </w:r>
      <w:r>
        <w:t xml:space="preserve"> </w:t>
      </w:r>
      <w:r>
        <w:t>fifty</w:t>
      </w:r>
      <w:r>
        <w:t xml:space="preserve"> </w:t>
      </w:r>
      <w:r>
        <w:t>yeer;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1861 (data/oxford_txts/SumT_oxford.txt)</w:t>
        <w:br/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now,</w:t>
      </w:r>
      <w:r>
        <w:t xml:space="preserve"> </w:t>
      </w:r>
      <w:r>
        <w:t>God</w:t>
      </w:r>
      <w:r>
        <w:t xml:space="preserve"> </w:t>
      </w:r>
      <w:r>
        <w:t>be</w:t>
      </w:r>
      <w:r>
        <w:t xml:space="preserve"> </w:t>
      </w:r>
      <w:r>
        <w:t>thanked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lone,°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1876 (data/oxford_txts/SumT_oxford.txt)</w:t>
        <w:br/>
      </w:r>
      <w:r>
        <w:t>We</w:t>
      </w:r>
      <w:r>
        <w:t xml:space="preserve"> </w:t>
      </w:r>
      <w:r>
        <w:t>han°</w:t>
      </w:r>
      <w:r>
        <w:t xml:space="preserve"> </w:t>
      </w:r>
      <w:r>
        <w:t>this</w:t>
      </w:r>
      <w:r>
        <w:t xml:space="preserve"> </w:t>
      </w:r>
      <w:r>
        <w:t>worldes</w:t>
      </w:r>
      <w:r>
        <w:t xml:space="preserve"> </w:t>
      </w:r>
      <w:r>
        <w:t>lust°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despit.°</w:t>
      </w:r>
      <w:r>
        <w:br/>
        <w:br/>
      </w:r>
    </w:p>
    <w:p>
      <w:r>
        <w:rPr>
          <w:b/>
        </w:rPr>
        <w:t>Infinitive must end in -en or -e : gon</w:t>
      </w:r>
      <w:r>
        <w:br/>
        <w:t>The Summoner's Tale 1896 (data/oxford_txts/SumT_oxford.txt)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do</w:t>
      </w:r>
      <w:r>
        <w:br/>
        <w:t>The Summoner's Tale 1897 (data/oxford_txts/SumT_oxford.txt)</w:t>
        <w:br/>
      </w:r>
      <w:r>
        <w:t>To</w:t>
      </w:r>
      <w:r>
        <w:t xml:space="preserve"> </w:t>
      </w:r>
      <w:r>
        <w:t>preye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1911 (data/oxford_txts/SumT_oxford.txt)</w:t>
        <w:br/>
      </w:r>
      <w:r>
        <w:t>And</w:t>
      </w:r>
      <w:r>
        <w:t xml:space="preserve"> </w:t>
      </w:r>
      <w:r>
        <w:t>therfor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t>preyeres—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1918 (data/oxford_txts/SumT_oxford.txt)</w:t>
        <w:br/>
      </w:r>
      <w:r>
        <w:t>¶“But</w:t>
      </w:r>
      <w:r>
        <w:t xml:space="preserve"> </w:t>
      </w:r>
      <w:r>
        <w:t>herkne°</w:t>
      </w:r>
      <w:r>
        <w:t xml:space="preserve"> </w:t>
      </w:r>
      <w:r>
        <w:t>now,</w:t>
      </w:r>
      <w:r>
        <w:t xml:space="preserve"> </w:t>
      </w:r>
      <w:r>
        <w:t>Thomas,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1924 (data/oxford_txts/SumT_oxford.txt)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1933 (data/oxford_txts/SumT_oxford.txt)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for</w:t>
      </w:r>
      <w:r>
        <w:t xml:space="preserve"> </w:t>
      </w:r>
      <w:r>
        <w:t>soules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psalm</w:t>
      </w:r>
      <w:r>
        <w:t xml:space="preserve"> </w:t>
      </w:r>
      <w:r>
        <w:t>of</w:t>
      </w:r>
      <w:r>
        <w:t xml:space="preserve"> </w:t>
      </w:r>
      <w:r>
        <w:t>Davit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1934 (data/oxford_txts/SumT_oxford.txt)</w:t>
        <w:br/>
      </w:r>
      <w:r>
        <w:t>Lo,</w:t>
      </w:r>
      <w:r>
        <w:t xml:space="preserve"> </w:t>
      </w:r>
      <w:r>
        <w:t>‘buf!’°</w:t>
      </w:r>
      <w:r>
        <w:t xml:space="preserve"> </w:t>
      </w:r>
      <w:r>
        <w:t>they</w:t>
      </w:r>
      <w:r>
        <w:t xml:space="preserve"> </w:t>
      </w:r>
      <w:r>
        <w:t>sey,</w:t>
      </w:r>
      <w:r>
        <w:t xml:space="preserve"> </w:t>
      </w:r>
      <w:r>
        <w:t>‘cor</w:t>
      </w:r>
      <w:r>
        <w:t xml:space="preserve"> </w:t>
      </w:r>
      <w:r>
        <w:t>meum</w:t>
      </w:r>
      <w:r>
        <w:t xml:space="preserve"> </w:t>
      </w:r>
      <w:r>
        <w:t>eructavit!’°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1942 (data/oxford_txts/SumT_oxford.txt)</w:t>
        <w:br/>
      </w:r>
      <w:r>
        <w:t>Thomas!</w:t>
      </w:r>
      <w:r>
        <w:t xml:space="preserve"> </w:t>
      </w:r>
      <w:r>
        <w:t>Thomas!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Summoner's Tale 1945 (data/oxford_txts/SumT_oxford.txt)</w:t>
        <w:br/>
      </w:r>
      <w:r>
        <w:t>In</w:t>
      </w:r>
      <w:r>
        <w:t xml:space="preserve"> </w:t>
      </w:r>
      <w:r>
        <w:t>our</w:t>
      </w:r>
      <w:r>
        <w:t xml:space="preserve"> </w:t>
      </w:r>
      <w:r>
        <w:t>chapitre°</w:t>
      </w:r>
      <w:r>
        <w:t xml:space="preserve"> </w:t>
      </w:r>
      <w:r>
        <w:rPr>
          <w:i/>
        </w:rPr>
        <w:t>pray</w:t>
      </w:r>
      <w:r>
        <w:t xml:space="preserve"> </w:t>
      </w:r>
      <w:r>
        <w:t>we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plural must end in -en or -e : hold</w:t>
      </w:r>
      <w:r>
        <w:br/>
        <w:t>The Summoner's Tale 1959 (data/oxford_txts/SumT_oxford.txt)</w:t>
        <w:br/>
      </w:r>
      <w:r>
        <w:rPr>
          <w:i/>
        </w:rPr>
        <w:t>Hold</w:t>
      </w:r>
      <w:r>
        <w:t xml:space="preserve"> </w:t>
      </w:r>
      <w:r>
        <w:t>ye°</w:t>
      </w:r>
      <w:r>
        <w:t xml:space="preserve"> </w:t>
      </w:r>
      <w:r>
        <w:t>than</w:t>
      </w:r>
      <w:r>
        <w:t xml:space="preserve"> </w:t>
      </w:r>
      <w:r>
        <w:t>me,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our</w:t>
      </w:r>
      <w:r>
        <w:t xml:space="preserve"> </w:t>
      </w:r>
      <w:r>
        <w:t>covent</w:t>
      </w:r>
      <w:r>
        <w:br/>
        <w:br/>
      </w:r>
    </w:p>
    <w:p>
      <w:r>
        <w:rPr>
          <w:b/>
        </w:rPr>
        <w:t>Infinitive must end in -en or -e : pray</w:t>
      </w:r>
      <w:r>
        <w:br/>
        <w:t>The Summoner's Tale 1960 (data/oxford_txts/SumT_oxford.txt)</w:t>
        <w:br/>
      </w:r>
      <w:r>
        <w:t>To</w:t>
      </w:r>
      <w:r>
        <w:t xml:space="preserve"> </w:t>
      </w:r>
      <w:r>
        <w:rPr>
          <w:i/>
        </w:rPr>
        <w:t>pray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ben</w:t>
      </w:r>
      <w:r>
        <w:t xml:space="preserve"> </w:t>
      </w:r>
      <w:r>
        <w:t>insufficient?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1962 (data/oxford_txts/SumT_oxford.txt)</w:t>
        <w:br/>
      </w:r>
      <w:r>
        <w:t>Your</w:t>
      </w:r>
      <w:r>
        <w:t xml:space="preserve"> </w:t>
      </w:r>
      <w:r>
        <w:t>maladie</w:t>
      </w:r>
      <w:r>
        <w:t xml:space="preserve"> </w:t>
      </w:r>
      <w:r>
        <w:t>is</w:t>
      </w:r>
      <w:r>
        <w:t xml:space="preserve"> </w:t>
      </w:r>
      <w:r>
        <w:t>for°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1965 (data/oxford_txts/SumT_oxford.txt)</w:t>
        <w:br/>
      </w:r>
      <w:r>
        <w:t>‘A!</w:t>
      </w:r>
      <w:r>
        <w:t xml:space="preserve"> </w:t>
      </w:r>
      <w:r>
        <w:t>yif</w:t>
      </w:r>
      <w:r>
        <w:t xml:space="preserve"> </w:t>
      </w:r>
      <w:r>
        <w:t>that</w:t>
      </w:r>
      <w:r>
        <w:t xml:space="preserve"> </w:t>
      </w:r>
      <w:r>
        <w:t>frere</w:t>
      </w:r>
      <w:r>
        <w:t xml:space="preserve"> </w:t>
      </w:r>
      <w:r>
        <w:t>a</w:t>
      </w:r>
      <w:r>
        <w:t xml:space="preserve"> </w:t>
      </w:r>
      <w:r>
        <w:t>peny,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him</w:t>
      </w:r>
      <w:r>
        <w:t xml:space="preserve"> </w:t>
      </w:r>
      <w:r>
        <w:t>go!’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1976 (data/oxford_txts/SumT_oxford.txt)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is</w:t>
      </w:r>
      <w:r>
        <w:t xml:space="preserve"> </w:t>
      </w:r>
      <w:r>
        <w:t>ay°</w:t>
      </w:r>
      <w:r>
        <w:t xml:space="preserve"> </w:t>
      </w:r>
      <w:r>
        <w:t>so</w:t>
      </w:r>
      <w:r>
        <w:t xml:space="preserve"> </w:t>
      </w:r>
      <w:r>
        <w:t>diligent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1978 (data/oxford_txts/SumT_oxford.txt)</w:t>
        <w:br/>
      </w:r>
      <w:r>
        <w:t>Thomas!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lernen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wirche,°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1979 (data/oxford_txts/SumT_oxford.txt)</w:t>
        <w:br/>
      </w:r>
      <w:r>
        <w:t>Of</w:t>
      </w:r>
      <w:r>
        <w:t xml:space="preserve"> </w:t>
      </w:r>
      <w:r>
        <w:t>buildinge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chirches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1997 (data/oxford_txts/SumT_oxford.txt)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lives</w:t>
      </w:r>
      <w:r>
        <w:br/>
        <w:br/>
      </w:r>
    </w:p>
    <w:p>
      <w:r>
        <w:rPr>
          <w:b/>
        </w:rPr>
        <w:t>Infinitive must end in -en or -e : sey</w:t>
      </w:r>
      <w:r>
        <w:br/>
        <w:t>The Summoner's Tale 2009 (data/oxford_txts/SumT_oxford.txt)</w:t>
        <w:br/>
      </w:r>
      <w:r>
        <w:t>Can</w:t>
      </w:r>
      <w:r>
        <w:t xml:space="preserve"> </w:t>
      </w:r>
      <w:r>
        <w:t>sey,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engendreth°</w:t>
      </w:r>
      <w:r>
        <w:t xml:space="preserve"> </w:t>
      </w:r>
      <w:r>
        <w:t>homicide.</w:t>
      </w:r>
      <w:r>
        <w:br/>
        <w:br/>
      </w:r>
    </w:p>
    <w:p>
      <w:r>
        <w:rPr>
          <w:b/>
        </w:rPr>
        <w:t>Infinitive must end in -en or -e : sey</w:t>
      </w:r>
      <w:r>
        <w:br/>
        <w:t>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rPr>
          <w:i/>
        </w:rPr>
        <w:t>sey</w:t>
      </w:r>
      <w:r>
        <w:t xml:space="preserve"> </w:t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2023 (data/oxford_txts/SumT_oxford.txt)</w:t>
        <w:br/>
      </w:r>
      <w:r>
        <w:t>That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‘Thou</w:t>
      </w:r>
      <w:r>
        <w:t xml:space="preserve"> </w:t>
      </w:r>
      <w:r>
        <w:t>hast</w:t>
      </w:r>
      <w:r>
        <w:t xml:space="preserve"> </w:t>
      </w:r>
      <w:r>
        <w:t>thy</w:t>
      </w:r>
      <w:r>
        <w:t xml:space="preserve"> </w:t>
      </w:r>
      <w:r>
        <w:t>felaw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2032 (data/oxford_txts/SumT_oxford.txt)</w:t>
        <w:br/>
      </w:r>
      <w:r>
        <w:t>They</w:t>
      </w:r>
      <w:r>
        <w:t xml:space="preserve"> </w:t>
      </w:r>
      <w:r>
        <w:t>seiden,</w:t>
      </w:r>
      <w:r>
        <w:t xml:space="preserve"> </w:t>
      </w:r>
      <w:r>
        <w:t>‘Lord,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t>ne</w:t>
      </w:r>
      <w:r>
        <w:t xml:space="preserve"> </w:t>
      </w:r>
      <w:r>
        <w:t>hath</w:t>
      </w:r>
      <w:r>
        <w:t xml:space="preserve"> </w:t>
      </w:r>
      <w:r>
        <w:t>nat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2034 (data/oxford_txts/SumT_oxford.txt)</w:t>
        <w:br/>
      </w:r>
      <w:r>
        <w:t>‘Ye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deed,’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thrive!°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2035 (data/oxford_txts/SumT_oxford.txt)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bothe</w:t>
      </w:r>
      <w:r>
        <w:t xml:space="preserve"> </w:t>
      </w:r>
      <w:r>
        <w:t>oon,</w:t>
      </w:r>
      <w:r>
        <w:t xml:space="preserve"> </w:t>
      </w:r>
      <w:r>
        <w:t>and</w:t>
      </w:r>
      <w:r>
        <w:t xml:space="preserve"> </w:t>
      </w:r>
      <w:r>
        <w:t>two,</w:t>
      </w:r>
      <w:r>
        <w:t xml:space="preserve"> </w:t>
      </w:r>
      <w:r>
        <w:t>and</w:t>
      </w:r>
      <w:r>
        <w:t xml:space="preserve"> </w:t>
      </w:r>
      <w:r>
        <w:t>three!’</w:t>
      </w:r>
      <w:r>
        <w:br/>
        <w:br/>
      </w:r>
    </w:p>
    <w:p>
      <w:r>
        <w:rPr>
          <w:b/>
        </w:rPr>
        <w:t>Infinitive must end in -en or -e : don</w:t>
      </w:r>
      <w:r>
        <w:br/>
        <w:t>The Summoner's Tale 2042 (data/oxford_txts/SumT_oxford.txt)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did</w:t>
      </w:r>
      <w:r>
        <w:t xml:space="preserve"> </w:t>
      </w:r>
      <w:r>
        <w:rPr>
          <w:i/>
        </w:rPr>
        <w:t>don</w:t>
      </w:r>
      <w:r>
        <w:t xml:space="preserve"> </w:t>
      </w:r>
      <w:r>
        <w:t>sleen</w:t>
      </w:r>
      <w:r>
        <w:t xml:space="preserve"> </w:t>
      </w:r>
      <w:r>
        <w:t>hem°</w:t>
      </w:r>
      <w:r>
        <w:t xml:space="preserve"> </w:t>
      </w:r>
      <w:r>
        <w:t>alle</w:t>
      </w:r>
      <w:r>
        <w:t xml:space="preserve"> </w:t>
      </w:r>
      <w:r>
        <w:t>three.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2073 (data/oxford_txts/SumT_oxford.txt)</w:t>
        <w:br/>
      </w:r>
      <w:r>
        <w:t>His</w:t>
      </w:r>
      <w:r>
        <w:t xml:space="preserve"> </w:t>
      </w:r>
      <w:r>
        <w:t>son</w:t>
      </w:r>
      <w:r>
        <w:t xml:space="preserve"> </w:t>
      </w:r>
      <w:r>
        <w:t>was</w:t>
      </w:r>
      <w:r>
        <w:t xml:space="preserve"> </w:t>
      </w:r>
      <w:r>
        <w:t>slain,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2078 (data/oxford_txts/SumT_oxford.txt)</w:t>
        <w:br/>
      </w:r>
      <w:r>
        <w:t>But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lord,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helle.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2101 (data/oxford_txts/SumT_oxford.txt)</w:t>
        <w:br/>
      </w:r>
      <w:r>
        <w:t>Whan</w:t>
      </w:r>
      <w:r>
        <w:t xml:space="preserve"> </w:t>
      </w:r>
      <w:r>
        <w:t>other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eise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2117 (data/oxford_txts/SumT_oxford.txt)</w:t>
        <w:br/>
      </w:r>
      <w:r>
        <w:rPr>
          <w:i/>
        </w:rPr>
        <w:t>Han</w:t>
      </w:r>
      <w:r>
        <w:t xml:space="preserve"> </w:t>
      </w:r>
      <w:r>
        <w:t>freres</w:t>
      </w:r>
      <w:r>
        <w:t xml:space="preserve"> </w:t>
      </w:r>
      <w:r>
        <w:t>been,</w:t>
      </w:r>
      <w:r>
        <w:t xml:space="preserve"> </w:t>
      </w:r>
      <w:r>
        <w:t>that</w:t>
      </w:r>
      <w:r>
        <w:t xml:space="preserve"> </w:t>
      </w:r>
      <w:r>
        <w:t>finde</w:t>
      </w:r>
      <w:r>
        <w:t xml:space="preserve"> </w:t>
      </w:r>
      <w:r>
        <w:t>I</w:t>
      </w:r>
      <w:r>
        <w:t xml:space="preserve"> </w:t>
      </w:r>
      <w:r>
        <w:t>of</w:t>
      </w:r>
      <w:r>
        <w:t xml:space="preserve"> </w:t>
      </w:r>
      <w:r>
        <w:t>record,°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2126 (data/oxford_txts/SumT_oxford.txt)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thus,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your</w:t>
      </w:r>
      <w:r>
        <w:t xml:space="preserve"> </w:t>
      </w:r>
      <w:r>
        <w:t>brother?”</w:t>
      </w:r>
      <w:r>
        <w:br/>
        <w:br/>
      </w:r>
    </w:p>
    <w:p>
      <w:r>
        <w:rPr>
          <w:b/>
        </w:rPr>
        <w:t>Past plural must end in -en or -e : cam</w:t>
      </w:r>
      <w:r>
        <w:br/>
        <w:t>The Summoner's Tale 2157 (data/oxford_txts/SumT_oxford.txt)</w:t>
        <w:br/>
      </w:r>
      <w:r>
        <w:rPr>
          <w:i/>
        </w:rPr>
        <w:t>Cam</w:t>
      </w:r>
      <w:r>
        <w:t xml:space="preserve"> </w:t>
      </w:r>
      <w:r>
        <w:t>lepinge°</w:t>
      </w:r>
      <w:r>
        <w:t xml:space="preserve"> </w:t>
      </w:r>
      <w:r>
        <w:t>in,</w:t>
      </w:r>
      <w:r>
        <w:t xml:space="preserve"> </w:t>
      </w:r>
      <w:r>
        <w:t>and</w:t>
      </w:r>
      <w:r>
        <w:t xml:space="preserve"> </w:t>
      </w:r>
      <w: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frere;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Summoner's Tale 2194 (data/oxford_txts/SumT_oxford.txt)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2199 (data/oxford_txts/SumT_oxford.txt)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biforn,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what.</w:t>
      </w:r>
      <w:r>
        <w:br/>
        <w:br/>
      </w:r>
    </w:p>
    <w:p>
      <w:r>
        <w:rPr>
          <w:b/>
        </w:rPr>
        <w:t>Present plural must end in -en or -e : wel</w:t>
      </w:r>
      <w:r>
        <w:br/>
        <w:t>The Summoner's Tale 2199 (data/oxford_txts/SumT_oxford.txt)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biforn,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rPr>
          <w:i/>
        </w:rPr>
        <w:t>wel</w:t>
      </w:r>
      <w:r>
        <w:t xml:space="preserve"> </w:t>
      </w:r>
      <w:r>
        <w:t>what.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2241 (data/oxford_txts/SumT_oxford.txt)</w:t>
        <w:br/>
      </w:r>
      <w:r>
        <w:t>Now</w:t>
      </w:r>
      <w:r>
        <w:t xml:space="preserve"> </w:t>
      </w:r>
      <w:r>
        <w:t>eet</w:t>
      </w:r>
      <w:r>
        <w:t xml:space="preserve"> </w:t>
      </w:r>
      <w:r>
        <w:t>your</w:t>
      </w:r>
      <w:r>
        <w:t xml:space="preserve"> </w:t>
      </w:r>
      <w:r>
        <w:t>mete,°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go</w:t>
      </w:r>
      <w:r>
        <w:t xml:space="preserve"> </w:t>
      </w:r>
      <w:r>
        <w:t>pleye,°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2242 (data/oxford_txts/SumT_oxford.txt)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go</w:t>
      </w:r>
      <w:r>
        <w:t xml:space="preserve"> </w:t>
      </w:r>
      <w:r>
        <w:t>honge°</w:t>
      </w:r>
      <w:r>
        <w:t xml:space="preserve"> </w:t>
      </w:r>
      <w:r>
        <w:t>himself</w:t>
      </w:r>
      <w:r>
        <w:t xml:space="preserve"> </w:t>
      </w:r>
      <w:r>
        <w:t>a</w:t>
      </w:r>
      <w:r>
        <w:t xml:space="preserve"> </w:t>
      </w:r>
      <w:r>
        <w:t>devel</w:t>
      </w:r>
      <w:r>
        <w:t xml:space="preserve"> </w:t>
      </w:r>
      <w:r>
        <w:t>weye!”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Summoner's Tale 2262 (data/oxford_txts/SumT_oxford.txt)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they</w:t>
      </w:r>
      <w:r>
        <w:t xml:space="preserve"> </w:t>
      </w:r>
      <w:r>
        <w:t>knele</w:t>
      </w:r>
      <w:r>
        <w:t xml:space="preserve"> </w:t>
      </w:r>
      <w:r>
        <w:t>doun,</w:t>
      </w:r>
      <w:r>
        <w:t xml:space="preserve"> </w:t>
      </w:r>
      <w:r>
        <w:t>by</w:t>
      </w:r>
      <w:r>
        <w:t xml:space="preserve"> </w:t>
      </w:r>
      <w:r>
        <w:t>oon</w:t>
      </w:r>
      <w:r>
        <w:t xml:space="preserve"> </w:t>
      </w:r>
      <w:r>
        <w:t>assent,°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2271 (data/oxford_txts/SumT_oxford.txt)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seen,</w:t>
      </w:r>
      <w:r>
        <w:t xml:space="preserve"> </w:t>
      </w:r>
      <w:r>
        <w:t>up°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2279 (data/oxford_txts/SumT_oxford.txt)</w:t>
        <w:br/>
      </w:r>
      <w:r>
        <w:t>The</w:t>
      </w:r>
      <w:r>
        <w:t xml:space="preserve"> </w:t>
      </w:r>
      <w:r>
        <w:t>worthy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shul</w:t>
      </w:r>
      <w:r>
        <w:t xml:space="preserve"> </w:t>
      </w:r>
      <w:r>
        <w:t>first</w:t>
      </w:r>
      <w:r>
        <w:t xml:space="preserve"> </w:t>
      </w:r>
      <w:r>
        <w:t>be</w:t>
      </w:r>
      <w:r>
        <w:t xml:space="preserve"> </w:t>
      </w:r>
      <w:r>
        <w:t>served;</w:t>
      </w:r>
      <w:r>
        <w:br/>
        <w:br/>
      </w:r>
    </w:p>
    <w:p>
      <w:r>
        <w:rPr>
          <w:b/>
        </w:rPr>
        <w:t>Infinitive must end in -en or -e : shew</w:t>
      </w:r>
      <w:r>
        <w:br/>
        <w:t>The Clerk's Tale 90 (data/oxford_txts/ClT_oxford.txt)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coude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shew</w:t>
      </w:r>
      <w:r>
        <w:t xml:space="preserve"> </w:t>
      </w:r>
      <w:r>
        <w:t>wel</w:t>
      </w:r>
      <w:r>
        <w:t xml:space="preserve"> </w:t>
      </w:r>
      <w:r>
        <w:t>swich°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91 (data/oxford_txts/ClT_oxford.txt)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105 (data/oxford_txts/ClT_oxford.txt)</w:t>
        <w:br/>
      </w:r>
      <w:r>
        <w:t>And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your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doon,</w:t>
      </w:r>
      <w:r>
        <w:t xml:space="preserve"> </w:t>
      </w:r>
      <w:r>
        <w:t>that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125 (data/oxford_txts/ClT_oxford.txt)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deie,</w:t>
      </w:r>
      <w:r>
        <w:t xml:space="preserve"> </w:t>
      </w:r>
      <w:r>
        <w:t>as</w:t>
      </w:r>
      <w:r>
        <w:t xml:space="preserve"> </w:t>
      </w:r>
      <w:r>
        <w:t>uncertein</w:t>
      </w:r>
      <w:r>
        <w:t xml:space="preserve"> </w:t>
      </w:r>
      <w:r>
        <w:t>we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129 (data/oxford_txts/ClT_oxford.txt)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t>wol,</w:t>
      </w:r>
      <w:r>
        <w:t xml:space="preserve"> </w:t>
      </w:r>
      <w:r>
        <w:t>lord,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assente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133 (data/oxford_txts/ClT_oxford.txt)</w:t>
        <w:br/>
      </w:r>
      <w:r>
        <w:t>Honour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yow,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deme.°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Clerk's Tale 140 (data/oxford_txts/ClT_oxford.txt)</w:t>
        <w:br/>
      </w:r>
      <w:r>
        <w:t>Wherfor</w:t>
      </w:r>
      <w:r>
        <w:t xml:space="preserve"> </w:t>
      </w:r>
      <w:r>
        <w:t>we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you</w:t>
      </w:r>
      <w:r>
        <w:t xml:space="preserve"> </w:t>
      </w:r>
      <w:r>
        <w:t>hastily</w:t>
      </w:r>
      <w:r>
        <w:t xml:space="preserve"> </w:t>
      </w:r>
      <w:r>
        <w:t>to</w:t>
      </w:r>
      <w:r>
        <w:t xml:space="preserve"> </w:t>
      </w:r>
      <w:r>
        <w:t>wive.”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142 (data/oxford_txts/ClT_oxford.txt)</w:t>
        <w:br/>
      </w:r>
      <w:r>
        <w:t>Made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han</w:t>
      </w:r>
      <w:r>
        <w:t xml:space="preserve"> </w:t>
      </w:r>
      <w:r>
        <w:t>pitee.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143 (data/oxford_txts/ClT_oxford.txt)</w:t>
        <w:br/>
      </w:r>
      <w:r>
        <w:t>“Ye</w:t>
      </w:r>
      <w:r>
        <w:t xml:space="preserve"> </w:t>
      </w:r>
      <w:r>
        <w:t>wol,”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“min</w:t>
      </w:r>
      <w:r>
        <w:t xml:space="preserve"> </w:t>
      </w:r>
      <w:r>
        <w:t>owene</w:t>
      </w:r>
      <w:r>
        <w:t xml:space="preserve"> </w:t>
      </w:r>
      <w:r>
        <w:t>peple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169 (data/oxford_txts/ClT_oxford.txt)</w:t>
        <w:br/>
      </w:r>
      <w:r>
        <w:t>And</w:t>
      </w:r>
      <w:r>
        <w:t xml:space="preserve"> </w:t>
      </w:r>
      <w:r>
        <w:t>forthermore,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swere,</w:t>
      </w:r>
      <w:r>
        <w:t xml:space="preserve"> </w:t>
      </w:r>
      <w:r>
        <w:t>that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170 (data/oxford_txts/ClT_oxford.txt)</w:t>
        <w:br/>
      </w:r>
      <w:r>
        <w:t>Again</w:t>
      </w:r>
      <w:r>
        <w:t xml:space="preserve"> </w:t>
      </w:r>
      <w:r>
        <w:t>my</w:t>
      </w:r>
      <w:r>
        <w:t xml:space="preserve"> </w:t>
      </w:r>
      <w:r>
        <w:t>chois</w:t>
      </w:r>
      <w:r>
        <w:t xml:space="preserve"> </w:t>
      </w:r>
      <w:r>
        <w:rPr>
          <w:i/>
        </w:rPr>
        <w:t>shul</w:t>
      </w:r>
      <w:r>
        <w:t xml:space="preserve"> </w:t>
      </w:r>
      <w:r>
        <w:t>neither</w:t>
      </w:r>
      <w:r>
        <w:t xml:space="preserve"> </w:t>
      </w:r>
      <w:r>
        <w:t>grucche°</w:t>
      </w:r>
      <w:r>
        <w:t xml:space="preserve"> </w:t>
      </w:r>
      <w:r>
        <w:t>ne</w:t>
      </w:r>
      <w:r>
        <w:t xml:space="preserve"> </w:t>
      </w:r>
      <w:r>
        <w:t>strive;°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Clerk's Tale 171 (data/oxford_txts/ClT_oxford.txt)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forgoon°</w:t>
      </w:r>
      <w:r>
        <w:t xml:space="preserve"> </w:t>
      </w:r>
      <w:r>
        <w:t>my</w:t>
      </w:r>
      <w:r>
        <w:t xml:space="preserve"> </w:t>
      </w:r>
      <w:r>
        <w:t>libertee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231 (data/oxford_txts/ClT_oxford.txt)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reverence.</w:t>
      </w:r>
      <w:r>
        <w:br/>
        <w:br/>
      </w:r>
    </w:p>
    <w:p>
      <w:r>
        <w:rPr>
          <w:b/>
        </w:rPr>
        <w:t>Past plural must end in -en or -e : wondred</w:t>
      </w:r>
      <w:r>
        <w:br/>
        <w:t>The Clerk's Tale 248 (data/oxford_txts/ClT_oxford.txt)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merveille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273 (data/oxford_txts/ClT_oxford.txt)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array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holde.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280 (data/oxford_txts/ClT_oxford.txt)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fain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Infinitive must end in -en or -e : goon</w:t>
      </w:r>
      <w:r>
        <w:br/>
        <w:t>The Clerk's Tale 288 (data/oxford_txts/ClT_oxford.txt)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over</w:t>
      </w:r>
      <w:r>
        <w:t xml:space="preserve"> </w:t>
      </w:r>
      <w:r>
        <w:t>hir</w:t>
      </w:r>
      <w:r>
        <w:t xml:space="preserve"> </w:t>
      </w:r>
      <w:r>
        <w:t>threshfold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311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liketh</w:t>
      </w:r>
      <w:r>
        <w:t xml:space="preserve"> </w:t>
      </w:r>
      <w:r>
        <w:t>me,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arn</w:t>
      </w:r>
      <w:r>
        <w:br/>
        <w:t>The Clerk's Tale 342 (data/oxford_txts/ClT_oxford.txt)</w:t>
        <w:br/>
      </w:r>
      <w:r>
        <w:t>Thise</w:t>
      </w:r>
      <w:r>
        <w:t xml:space="preserve"> </w:t>
      </w:r>
      <w:r>
        <w:rPr>
          <w:i/>
        </w:rPr>
        <w:t>arn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344 (data/oxford_txts/ClT_oxford.txt)</w:t>
        <w:br/>
      </w:r>
      <w:r>
        <w:t>“Grisilde,”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347 (data/oxford_txts/ClT_oxford.txt)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suppose,</w:t>
      </w:r>
      <w:r>
        <w:t xml:space="preserve"> </w:t>
      </w:r>
      <w:r>
        <w:t>ye</w:t>
      </w:r>
      <w:r>
        <w:t xml:space="preserve"> </w:t>
      </w:r>
      <w:r>
        <w:t>wol°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350 (data/oxford_txts/ClT_oxford.txt)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assente,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yow</w:t>
      </w:r>
      <w:r>
        <w:t xml:space="preserve"> </w:t>
      </w:r>
      <w:r>
        <w:t>avise?°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353 (data/oxford_txts/ClT_oxford.txt)</w:t>
        <w:br/>
      </w:r>
      <w:r>
        <w:t>As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thinketh,</w:t>
      </w:r>
      <w:r>
        <w:t xml:space="preserve"> </w:t>
      </w:r>
      <w:r>
        <w:t>do°</w:t>
      </w:r>
      <w:r>
        <w:t xml:space="preserve"> </w:t>
      </w:r>
      <w:r>
        <w:t>yow</w:t>
      </w:r>
      <w:r>
        <w:t xml:space="preserve"> </w:t>
      </w:r>
      <w:r>
        <w:t>laughe</w:t>
      </w:r>
      <w:r>
        <w:t xml:space="preserve"> </w:t>
      </w:r>
      <w:r>
        <w:t>or</w:t>
      </w:r>
      <w:r>
        <w:t xml:space="preserve"> </w:t>
      </w:r>
      <w:r>
        <w:t>smerte,°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355 (data/oxford_txts/ClT_oxford.txt)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‘ye,’</w:t>
      </w:r>
      <w:r>
        <w:t xml:space="preserve"> </w:t>
      </w:r>
      <w:r>
        <w:t>ne</w:t>
      </w:r>
      <w:r>
        <w:t xml:space="preserve"> </w:t>
      </w:r>
      <w:r>
        <w:rPr>
          <w:i/>
        </w:rPr>
        <w:t>sey</w:t>
      </w:r>
      <w:r>
        <w:t xml:space="preserve"> </w:t>
      </w:r>
      <w:r>
        <w:t>nat</w:t>
      </w:r>
      <w:r>
        <w:t xml:space="preserve"> </w:t>
      </w:r>
      <w:r>
        <w:t>‘nay,’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361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yourself,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wol°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379 (data/oxford_txts/ClT_oxford.txt)</w:t>
        <w:br/>
      </w:r>
      <w:r>
        <w:t>Hir</w:t>
      </w:r>
      <w:r>
        <w:t xml:space="preserve"> </w:t>
      </w:r>
      <w:r>
        <w:t>heres°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kembd,</w:t>
      </w:r>
      <w:r>
        <w:t xml:space="preserve"> </w:t>
      </w:r>
      <w:r>
        <w:t>that</w:t>
      </w:r>
      <w:r>
        <w:t xml:space="preserve"> </w:t>
      </w:r>
      <w:r>
        <w:t>lay</w:t>
      </w:r>
      <w:r>
        <w:t xml:space="preserve"> </w:t>
      </w:r>
      <w:r>
        <w:t>untressed°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381 (data/oxford_txts/ClT_oxford.txt)</w:t>
        <w:br/>
      </w:r>
      <w:r>
        <w:t>A</w:t>
      </w:r>
      <w:r>
        <w:t xml:space="preserve"> </w:t>
      </w:r>
      <w:r>
        <w:t>corone°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ydressed,°</w:t>
      </w:r>
      <w:r>
        <w:br/>
        <w:br/>
      </w:r>
    </w:p>
    <w:p>
      <w:r>
        <w:rPr>
          <w:b/>
        </w:rPr>
        <w:t>Past plural must end in -en or -e : trowed</w:t>
      </w:r>
      <w:r>
        <w:br/>
        <w:t>The Clerk's Tale 403 (data/oxford_txts/ClT_oxford.txt)</w:t>
        <w:br/>
      </w:r>
      <w:r>
        <w:t>Unnethe</w:t>
      </w:r>
      <w:r>
        <w:t xml:space="preserve"> </w:t>
      </w:r>
      <w:r>
        <w:rPr>
          <w:i/>
        </w:rPr>
        <w:t>trowed</w:t>
      </w:r>
      <w:r>
        <w:t xml:space="preserve"> </w:t>
      </w:r>
      <w:r>
        <w:t>they,°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Past plural must end in -en or -e : han</w:t>
      </w:r>
      <w:r>
        <w:br/>
        <w:t>The Clerk's Tale 403 (data/oxford_txts/ClT_oxford.txt)</w:t>
        <w:br/>
      </w:r>
      <w:r>
        <w:t>Unnethe</w:t>
      </w:r>
      <w:r>
        <w:t xml:space="preserve"> </w:t>
      </w:r>
      <w:r>
        <w:t>trowed</w:t>
      </w:r>
      <w:r>
        <w:t xml:space="preserve"> </w:t>
      </w:r>
      <w:r>
        <w:t>they,°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Clerk's Tale 420 (data/oxford_txts/ClT_oxford.txt)</w:t>
        <w:br/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Saluce,</w:t>
      </w:r>
      <w:r>
        <w:t xml:space="preserve"> </w:t>
      </w:r>
      <w:r>
        <w:t>upon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biholde.°</w:t>
      </w:r>
      <w:r>
        <w:br/>
        <w:br/>
      </w:r>
    </w:p>
    <w:p>
      <w:r>
        <w:rPr>
          <w:b/>
        </w:rPr>
        <w:t>Strong participle must end in -en or -e : souked</w:t>
      </w:r>
      <w:r>
        <w:br/>
        <w:t>The Clerk's Tale 450 (data/oxford_txts/ClT_oxford.txt)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child</w:t>
      </w:r>
      <w:r>
        <w:t xml:space="preserve"> </w:t>
      </w:r>
      <w:r>
        <w:t>had</w:t>
      </w:r>
      <w:r>
        <w:t xml:space="preserve"> </w:t>
      </w:r>
      <w:r>
        <w:t>souked°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throwe,°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Clerk's Tale 474 (data/oxford_txts/ClT_oxford.txt)</w:t>
        <w:br/>
      </w:r>
      <w:r>
        <w:t>For°</w:t>
      </w:r>
      <w:r>
        <w:t xml:space="preserve"> </w:t>
      </w:r>
      <w:r>
        <w:t>any</w:t>
      </w:r>
      <w:r>
        <w:t xml:space="preserve"> </w:t>
      </w:r>
      <w:r>
        <w:t>wele</w:t>
      </w:r>
      <w:r>
        <w:t xml:space="preserve"> </w:t>
      </w:r>
      <w:r>
        <w:t>ye</w:t>
      </w:r>
      <w:r>
        <w:t xml:space="preserve"> </w:t>
      </w:r>
      <w:r>
        <w:rPr>
          <w:i/>
        </w:rPr>
        <w:t>moot</w:t>
      </w:r>
      <w:r>
        <w:t xml:space="preserve"> </w:t>
      </w:r>
      <w:r>
        <w:t>yourselven</w:t>
      </w:r>
      <w:r>
        <w:t xml:space="preserve"> </w:t>
      </w:r>
      <w:r>
        <w:t>knowe.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477 (data/oxford_txts/ClT_oxford.txt)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cam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477 (data/oxford_txts/ClT_oxford.txt)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yourself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Clerk's Tale 481 (data/oxford_txts/ClT_oxford.txt)</w:t>
        <w:br/>
      </w:r>
      <w:r>
        <w:t>They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485 (data/oxford_txts/ClT_oxford.txt)</w:t>
        <w:br/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spoken</w:t>
      </w:r>
      <w:r>
        <w:t xml:space="preserve"> </w:t>
      </w:r>
      <w:r>
        <w:t>doutelees;</w:t>
      </w:r>
      <w:r>
        <w:br/>
        <w:br/>
      </w:r>
    </w:p>
    <w:p>
      <w:r>
        <w:rPr>
          <w:b/>
        </w:rPr>
        <w:t>Infinitive must end in -en or -e : don</w:t>
      </w:r>
      <w:r>
        <w:br/>
        <w:t>The Clerk's Tale 489 (data/oxford_txts/ClT_oxford.txt)</w:t>
        <w:br/>
      </w:r>
      <w:r>
        <w:t>I</w:t>
      </w:r>
      <w:r>
        <w:t xml:space="preserve"> </w:t>
      </w:r>
      <w:r>
        <w:t>moot°</w:t>
      </w:r>
      <w:r>
        <w:t xml:space="preserve"> </w:t>
      </w:r>
      <w:r>
        <w:rPr>
          <w:i/>
        </w:rPr>
        <w:t>don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493 (data/oxford_txts/ClT_oxford.txt)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doon,</w:t>
      </w:r>
      <w:r>
        <w:t xml:space="preserve"> </w:t>
      </w:r>
      <w:r>
        <w:t>but</w:t>
      </w:r>
      <w:r>
        <w:t xml:space="preserve"> </w:t>
      </w:r>
      <w:r>
        <w:t>this°</w:t>
      </w:r>
      <w:r>
        <w:t xml:space="preserve"> </w:t>
      </w:r>
      <w:r>
        <w:t>wol</w:t>
      </w:r>
      <w:r>
        <w:t xml:space="preserve"> </w:t>
      </w:r>
      <w:r>
        <w:t>I,”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515 (data/oxford_txts/ClT_oxford.txt)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chambre°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plural must end in -en or -e : mot</w:t>
      </w:r>
      <w:r>
        <w:br/>
        <w:t>The Clerk's Tale 526 (data/oxford_txts/ClT_oxford.txt)</w:t>
        <w:br/>
      </w:r>
      <w:r>
        <w:t>“Madame,”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mot</w:t>
      </w:r>
      <w:r>
        <w:t xml:space="preserve"> </w:t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mow</w:t>
      </w:r>
      <w:r>
        <w:br/>
        <w:t>The Clerk's Tale 530 (data/oxford_txts/ClT_oxford.txt)</w:t>
        <w:br/>
      </w:r>
      <w:r>
        <w:t>They</w:t>
      </w:r>
      <w:r>
        <w:t xml:space="preserve"> </w:t>
      </w:r>
      <w:r>
        <w:rPr>
          <w:i/>
        </w:rPr>
        <w:t>mow</w:t>
      </w:r>
      <w:r>
        <w:t xml:space="preserve"> </w:t>
      </w:r>
      <w:r>
        <w:t>wel</w:t>
      </w:r>
      <w:r>
        <w:t xml:space="preserve"> </w:t>
      </w:r>
      <w:r>
        <w:t>been</w:t>
      </w:r>
      <w:r>
        <w:t xml:space="preserve"> </w:t>
      </w:r>
      <w:r>
        <w:t>biwailled°</w:t>
      </w:r>
      <w:r>
        <w:t xml:space="preserve"> </w:t>
      </w:r>
      <w:r>
        <w:t>or</w:t>
      </w:r>
      <w:r>
        <w:t xml:space="preserve"> </w:t>
      </w:r>
      <w:r>
        <w:t>compleined</w:t>
      </w:r>
      <w:r>
        <w:br/>
        <w:br/>
      </w:r>
    </w:p>
    <w:p>
      <w:r>
        <w:rPr>
          <w:b/>
        </w:rPr>
        <w:t>Present plural must end in -en or -e : mot</w:t>
      </w:r>
      <w:r>
        <w:br/>
        <w:t>The Clerk's Tale 531 (data/oxford_txts/ClT_oxford.txt)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unto</w:t>
      </w:r>
      <w:r>
        <w:t xml:space="preserve"> </w:t>
      </w:r>
      <w:r>
        <w:t>her</w:t>
      </w:r>
      <w:r>
        <w:t xml:space="preserve"> </w:t>
      </w:r>
      <w:r>
        <w:t>lust°</w:t>
      </w:r>
      <w:r>
        <w:t xml:space="preserve"> </w:t>
      </w:r>
      <w:r>
        <w:t>obeye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536 (data/oxford_txts/ClT_oxford.txt)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it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544 (data/oxford_txts/ClT_oxford.txt)</w:t>
        <w:br/>
      </w:r>
      <w:r>
        <w:t>She</w:t>
      </w:r>
      <w:r>
        <w:t xml:space="preserve"> </w:t>
      </w:r>
      <w:r>
        <w:t>wende°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slawen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tho.°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563 (data/oxford_txts/ClT_oxford.txt)</w:t>
        <w:br/>
      </w:r>
      <w:r>
        <w:t>Wel</w:t>
      </w:r>
      <w:r>
        <w:t xml:space="preserve"> </w:t>
      </w:r>
      <w:r>
        <w:t>mighte</w:t>
      </w:r>
      <w:r>
        <w:t xml:space="preserve"> </w:t>
      </w:r>
      <w:r>
        <w:t>a</w:t>
      </w:r>
      <w:r>
        <w:t xml:space="preserve"> </w:t>
      </w:r>
      <w:r>
        <w:t>mooder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cried</w:t>
      </w:r>
      <w:r>
        <w:t xml:space="preserve"> </w:t>
      </w:r>
      <w:r>
        <w:t>“Allas!”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Clerk's Tale 581 (data/oxford_txts/ClT_oxford.txt)</w:t>
        <w:br/>
      </w:r>
      <w:r>
        <w:t>As</w:t>
      </w:r>
      <w:r>
        <w:t xml:space="preserve"> </w:t>
      </w:r>
      <w:r>
        <w:t>lordes</w:t>
      </w:r>
      <w:r>
        <w:t xml:space="preserve"> </w:t>
      </w:r>
      <w:r>
        <w:t>doon,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hir</w:t>
      </w:r>
      <w:r>
        <w:t xml:space="preserve"> </w:t>
      </w:r>
      <w:r>
        <w:t>wille;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624 (data/oxford_txts/ClT_oxford.txt)</w:t>
        <w:br/>
      </w:r>
      <w:r>
        <w:t>“Wif,”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markis,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Clerk's Tale 631 (data/oxford_txts/ClT_oxford.txt)</w:t>
        <w:br/>
      </w:r>
      <w:r>
        <w:t>Now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they</w:t>
      </w:r>
      <w:r>
        <w:t xml:space="preserve"> </w:t>
      </w:r>
      <w:r>
        <w:t>thus,</w:t>
      </w:r>
      <w:r>
        <w:t xml:space="preserve"> </w:t>
      </w:r>
      <w:r>
        <w:t>‘Whan</w:t>
      </w:r>
      <w:r>
        <w:t xml:space="preserve"> </w:t>
      </w:r>
      <w:r>
        <w:t>Walter</w:t>
      </w:r>
      <w:r>
        <w:t xml:space="preserve"> </w:t>
      </w:r>
      <w:r>
        <w:t>is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Clerk's Tale 648 (data/oxford_txts/ClT_oxford.txt)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649 (data/oxford_txts/ClT_oxford.txt)</w:t>
        <w:br/>
      </w:r>
      <w:r>
        <w:t>At</w:t>
      </w:r>
      <w:r>
        <w:t xml:space="preserve"> </w:t>
      </w:r>
      <w:r>
        <w:t>your</w:t>
      </w:r>
      <w:r>
        <w:t xml:space="preserve"> </w:t>
      </w:r>
      <w:r>
        <w:t>comandement,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sayn.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661 (data/oxford_txts/ClT_oxford.txt)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withouten</w:t>
      </w:r>
      <w:r>
        <w:t xml:space="preserve"> </w:t>
      </w:r>
      <w:r>
        <w:t>necligence;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664 (data/oxford_txts/ClT_oxford.txt)</w:t>
        <w:br/>
      </w:r>
      <w:r>
        <w:t>For</w:t>
      </w:r>
      <w:r>
        <w:t xml:space="preserve"> </w:t>
      </w:r>
      <w:r>
        <w:t>wiste</w:t>
      </w:r>
      <w:r>
        <w:t xml:space="preserve"> </w:t>
      </w:r>
      <w:r>
        <w:t>I°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ese,°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703 (data/oxford_txts/ClT_oxford.txt)</w:t>
        <w:br/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stinte°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entencioun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705 (data/oxford_txts/ClT_oxford.txt)</w:t>
        <w:br/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firste</w:t>
      </w:r>
      <w:r>
        <w:t xml:space="preserve"> </w:t>
      </w:r>
      <w:r>
        <w:t>purpos</w:t>
      </w:r>
      <w:r>
        <w:t xml:space="preserve"> </w:t>
      </w:r>
      <w:r>
        <w:t>slake.°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749 (data/oxford_txts/ClT_oxford.txt)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publiced°</w:t>
      </w:r>
      <w:r>
        <w:t xml:space="preserve"> </w:t>
      </w:r>
      <w:r>
        <w:t>atte</w:t>
      </w:r>
      <w:r>
        <w:t xml:space="preserve"> </w:t>
      </w:r>
      <w:r>
        <w:t>fulle.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752 (data/oxford_txts/ClT_oxford.txt)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thise</w:t>
      </w:r>
      <w:r>
        <w:t xml:space="preserve"> </w:t>
      </w:r>
      <w:r>
        <w:t>tidinges°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Grisildis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771 (data/oxford_txts/ClT_oxford.txt)</w:t>
        <w:br/>
      </w:r>
      <w:r>
        <w:t>But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maiden</w:t>
      </w:r>
      <w:r>
        <w:t xml:space="preserve"> </w:t>
      </w:r>
      <w:r>
        <w:t>sholde</w:t>
      </w:r>
      <w:r>
        <w:t xml:space="preserve"> </w:t>
      </w:r>
      <w:r>
        <w:t>ywedded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793 (data/oxford_txts/ClT_oxford.txt)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810 (data/oxford_txts/ClT_oxford.txt)</w:t>
        <w:br/>
      </w:r>
      <w:r>
        <w:t>“No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alwey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prosperitee;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828 (data/oxford_txts/ClT_oxford.txt)</w:t>
        <w:br/>
      </w:r>
      <w:r>
        <w:rPr>
          <w:i/>
        </w:rPr>
        <w:t>Han</w:t>
      </w:r>
      <w:r>
        <w:t xml:space="preserve"> </w:t>
      </w:r>
      <w:r>
        <w:t>holden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nobleie,°</w:t>
      </w:r>
      <w:r>
        <w:br/>
        <w:br/>
      </w:r>
    </w:p>
    <w:p>
      <w:r>
        <w:rPr>
          <w:b/>
        </w:rPr>
        <w:t>Infinitive must end in -en or -e : gon</w:t>
      </w:r>
      <w:r>
        <w:br/>
        <w:t>The Clerk's Tale 847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goon,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Past plural must end in -en or -e : semed</w:t>
      </w:r>
      <w:r>
        <w:br/>
        <w:t>The Clerk's Tale 853 (data/oxford_txts/ClT_oxford.txt)</w:t>
        <w:br/>
      </w:r>
      <w:r>
        <w:t>Ye</w:t>
      </w:r>
      <w:r>
        <w:t xml:space="preserve"> </w:t>
      </w:r>
      <w:r>
        <w:rPr>
          <w:i/>
        </w:rPr>
        <w:t>semed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speche</w:t>
      </w:r>
      <w:r>
        <w:t xml:space="preserve"> </w:t>
      </w:r>
      <w:r>
        <w:t>and</w:t>
      </w:r>
      <w:r>
        <w:t xml:space="preserve"> </w:t>
      </w:r>
      <w:r>
        <w:t>your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862 (data/oxford_txts/ClT_oxford.txt)</w:t>
        <w:br/>
      </w:r>
      <w:r>
        <w:t>My</w:t>
      </w:r>
      <w:r>
        <w:t xml:space="preserve"> </w:t>
      </w:r>
      <w:r>
        <w:t>lord,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that,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fadres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870 (data/oxford_txts/ClT_oxford.txt)</w:t>
        <w:br/>
      </w:r>
      <w:r>
        <w:t>Inwith</w:t>
      </w:r>
      <w:r>
        <w:t xml:space="preserve"> </w:t>
      </w:r>
      <w:r>
        <w:t>your</w:t>
      </w:r>
      <w:r>
        <w:t xml:space="preserve"> </w:t>
      </w:r>
      <w:r>
        <w:t>chambre,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t>sayn;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876 (data/oxford_txts/ClT_oxford.txt)</w:t>
        <w:br/>
      </w:r>
      <w:r>
        <w:t>Ye</w:t>
      </w:r>
      <w:r>
        <w:t xml:space="preserve"> </w:t>
      </w:r>
      <w:r>
        <w:t>coude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dishoneste°</w:t>
      </w:r>
      <w:r>
        <w:t xml:space="preserve"> </w:t>
      </w:r>
      <w:r>
        <w:t>a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880 (data/oxford_txts/ClT_oxford.txt)</w:t>
        <w:br/>
      </w:r>
      <w:r>
        <w:t>Lat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worm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898 (data/oxford_txts/ClT_oxford.txt)</w:t>
        <w:br/>
      </w:r>
      <w:r>
        <w:t>And</w:t>
      </w:r>
      <w:r>
        <w:t xml:space="preserve"> </w:t>
      </w:r>
      <w:r>
        <w:t>fortune</w:t>
      </w:r>
      <w:r>
        <w:t xml:space="preserve"> </w:t>
      </w:r>
      <w:r>
        <w:t>ay</w:t>
      </w:r>
      <w:r>
        <w:t xml:space="preserve"> </w:t>
      </w:r>
      <w:r>
        <w:t>they</w:t>
      </w:r>
      <w:r>
        <w:t xml:space="preserve"> </w:t>
      </w:r>
      <w:r>
        <w:t>cursen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clerkes,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list,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968 (data/oxford_txts/ClT_oxford.txt)</w:t>
        <w:br/>
      </w:r>
      <w:r>
        <w:t>“To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</w:t>
      </w:r>
      <w:r>
        <w:t xml:space="preserve"> </w:t>
      </w:r>
      <w:r>
        <w:t>lust,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Infinitive must end in -en or -e : gret</w:t>
      </w:r>
      <w:r>
        <w:br/>
        <w:t>The Clerk's Tale 1014 (data/oxford_txts/ClT_oxford.txt)</w:t>
        <w:br/>
      </w:r>
      <w:r>
        <w:t>With</w:t>
      </w:r>
      <w:r>
        <w:t xml:space="preserve"> </w:t>
      </w:r>
      <w:r>
        <w:t>other</w:t>
      </w:r>
      <w:r>
        <w:t xml:space="preserve"> </w:t>
      </w:r>
      <w:r>
        <w:t>folk,</w:t>
      </w:r>
      <w:r>
        <w:t xml:space="preserve"> </w:t>
      </w:r>
      <w:r>
        <w:t>to</w:t>
      </w:r>
      <w:r>
        <w:t xml:space="preserve"> </w:t>
      </w:r>
      <w:r>
        <w:rPr>
          <w:i/>
        </w:rPr>
        <w:t>gret</w:t>
      </w:r>
      <w:r>
        <w:t xml:space="preserve"> </w:t>
      </w:r>
      <w:r>
        <w:t>the</w:t>
      </w:r>
      <w:r>
        <w:t xml:space="preserve"> </w:t>
      </w:r>
      <w:r>
        <w:t>markisesse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1039 (data/oxford_txts/ClT_oxford.txt)</w:t>
        <w:br/>
      </w:r>
      <w:r>
        <w:t>This</w:t>
      </w:r>
      <w:r>
        <w:t xml:space="preserve"> </w:t>
      </w:r>
      <w:r>
        <w:t>tendre</w:t>
      </w:r>
      <w:r>
        <w:t xml:space="preserve"> </w:t>
      </w:r>
      <w:r>
        <w:t>maiden,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mo;°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1072 (data/oxford_txts/ClT_oxford.txt)</w:t>
        <w:br/>
      </w:r>
      <w:r>
        <w:t>And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otherweyes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seid°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1089 (data/oxford_txts/ClT_oxford.txt)</w:t>
        <w:br/>
      </w:r>
      <w:r>
        <w:t>“That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saved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children</w:t>
      </w:r>
      <w:r>
        <w:t xml:space="preserve"> </w:t>
      </w:r>
      <w:r>
        <w:t>dere!</w:t>
      </w:r>
      <w:r>
        <w:br/>
        <w:br/>
      </w:r>
    </w:p>
    <w:p>
      <w:r>
        <w:rPr>
          <w:b/>
        </w:rPr>
        <w:t>Past plural must end in -en or -e : might</w:t>
      </w:r>
      <w:r>
        <w:br/>
        <w:t>The Clerk's Tale 1106 (data/oxford_txts/ClT_oxford.txt)</w:t>
        <w:br/>
      </w:r>
      <w:r>
        <w:t>Unnethe°</w:t>
      </w:r>
      <w:r>
        <w:t xml:space="preserve"> </w:t>
      </w:r>
      <w:r>
        <w:t>abouten</w:t>
      </w:r>
      <w:r>
        <w:t xml:space="preserve"> </w:t>
      </w:r>
      <w:r>
        <w:t>hir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abide.</w:t>
      </w:r>
      <w:r>
        <w:br/>
        <w:br/>
      </w:r>
    </w:p>
    <w:p>
      <w:r>
        <w:rPr>
          <w:b/>
        </w:rPr>
        <w:t>Past plural must end in -en or -e : say</w:t>
      </w:r>
      <w:r>
        <w:br/>
        <w:t>The Clerk's Tale 1114 (data/oxford_txts/ClT_oxford.txt)</w:t>
        <w:br/>
      </w:r>
      <w:r>
        <w:t>Thise</w:t>
      </w:r>
      <w:r>
        <w:t xml:space="preserve"> </w:t>
      </w:r>
      <w:r>
        <w:t>ladies,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hir</w:t>
      </w:r>
      <w:r>
        <w:t xml:space="preserve"> </w:t>
      </w:r>
      <w:r>
        <w:t>time</w:t>
      </w:r>
      <w:r>
        <w:t xml:space="preserve"> </w:t>
      </w:r>
      <w:r>
        <w:t>say,°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1115 (data/oxford_txts/ClT_oxford.txt)</w:t>
        <w:br/>
      </w:r>
      <w:r>
        <w:rPr>
          <w:i/>
        </w:rPr>
        <w:t>Han</w:t>
      </w:r>
      <w:r>
        <w:t xml:space="preserve"> </w:t>
      </w:r>
      <w:r>
        <w:t>taken</w:t>
      </w:r>
      <w:r>
        <w:t xml:space="preserve"> </w:t>
      </w:r>
      <w:r>
        <w:t>hir,</w:t>
      </w:r>
      <w:r>
        <w:t xml:space="preserve"> </w:t>
      </w:r>
      <w:r>
        <w:t>and</w:t>
      </w:r>
      <w:r>
        <w:t xml:space="preserve"> </w:t>
      </w:r>
      <w:r>
        <w:t>into</w:t>
      </w:r>
      <w:r>
        <w:t xml:space="preserve"> </w:t>
      </w:r>
      <w:r>
        <w:t>chambre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1174 (data/oxford_txts/ClT_oxford.txt)</w:t>
        <w:br/>
      </w:r>
      <w:r>
        <w:t>Seyn°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song</w:t>
      </w:r>
      <w:r>
        <w:t xml:space="preserve"> </w:t>
      </w:r>
      <w:r>
        <w:t>to</w:t>
      </w:r>
      <w:r>
        <w:t xml:space="preserve"> </w:t>
      </w:r>
      <w:r>
        <w:t>glade°</w:t>
      </w:r>
      <w:r>
        <w:t xml:space="preserve"> </w:t>
      </w:r>
      <w:r>
        <w:t>yow,</w:t>
      </w:r>
      <w:r>
        <w:t xml:space="preserve"> </w:t>
      </w:r>
      <w:r>
        <w:t>I</w:t>
      </w:r>
      <w:r>
        <w:t xml:space="preserve"> </w:t>
      </w:r>
      <w:r>
        <w:t>wene,°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House of Fame 159 (data/oxford_txts/HF_oxford.txt)</w:t>
        <w:br/>
      </w:r>
      <w:r>
        <w:t>And</w:t>
      </w:r>
      <w:r>
        <w:t xml:space="preserve"> </w:t>
      </w:r>
      <w:r>
        <w:t>wonne,</w:t>
      </w:r>
      <w:r>
        <w:t xml:space="preserve"> </w:t>
      </w:r>
      <w:r>
        <w:t>and</w:t>
      </w:r>
      <w:r>
        <w:t xml:space="preserve"> </w:t>
      </w:r>
      <w:r>
        <w:t>King</w:t>
      </w:r>
      <w:r>
        <w:t xml:space="preserve"> </w:t>
      </w:r>
      <w:r>
        <w:t>Priam</w:t>
      </w:r>
      <w:r>
        <w:t xml:space="preserve"> </w:t>
      </w:r>
      <w:r>
        <w:rPr>
          <w:i/>
        </w:rPr>
        <w:t>yslain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197 (data/oxford_txts/HF_oxford.txt)</w:t>
        <w:br/>
      </w:r>
      <w:r>
        <w:t>As</w:t>
      </w:r>
      <w:r>
        <w:t xml:space="preserve"> </w:t>
      </w:r>
      <w:r>
        <w:t>streight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mighte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236 (data/oxford_txts/HF_oxford.txt)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243 (data/oxford_txts/HF_oxford.txt)</w:t>
        <w:br/>
      </w:r>
      <w:r>
        <w:t>Becam</w:t>
      </w:r>
      <w:r>
        <w:t xml:space="preserve"> </w:t>
      </w:r>
      <w:r>
        <w:t>his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leet</w:t>
      </w:r>
      <w:r>
        <w:t xml:space="preserve"> </w:t>
      </w:r>
      <w:r>
        <w:t>him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261 (data/oxford_txts/HF_oxford.txt)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woman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320 (data/oxford_txts/HF_oxford.txt)</w:t>
        <w:br/>
      </w:r>
      <w:r>
        <w:t>“O</w:t>
      </w:r>
      <w:r>
        <w:t xml:space="preserve"> </w:t>
      </w:r>
      <w:r>
        <w:t>Eneas!</w:t>
      </w:r>
      <w:r>
        <w:t xml:space="preserve"> </w:t>
      </w:r>
      <w:r>
        <w:t>what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320 (data/oxford_txts/HF_oxford.txt)</w:t>
        <w:br/>
      </w:r>
      <w:r>
        <w:t>“O</w:t>
      </w:r>
      <w:r>
        <w:t xml:space="preserve"> </w:t>
      </w:r>
      <w:r>
        <w:t>Eneas!</w:t>
      </w:r>
      <w:r>
        <w:t xml:space="preserve"> </w:t>
      </w:r>
      <w:r>
        <w:t>what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Present plural must end in -en or -e : kon</w:t>
      </w:r>
      <w:r>
        <w:br/>
        <w:t>House of Fame 338 (data/oxford_txts/HF_oxford.txt)</w:t>
        <w:br/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kon</w:t>
      </w:r>
      <w:r>
        <w:t xml:space="preserve"> </w:t>
      </w:r>
      <w:r>
        <w:t>grone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420 (data/oxford_txts/HF_oxford.txt)</w:t>
        <w:br/>
      </w:r>
      <w:r>
        <w:t>With</w:t>
      </w:r>
      <w:r>
        <w:t xml:space="preserve"> </w:t>
      </w:r>
      <w:r>
        <w:t>him,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shippe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Past plural must end in -en or -e : saw</w:t>
      </w:r>
      <w:r>
        <w:br/>
        <w:t>House of Fame 504 (data/oxford_txts/HF_oxford.txt)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saw</w:t>
      </w:r>
      <w:r>
        <w:t xml:space="preserve"> </w:t>
      </w:r>
      <w:r>
        <w:t>men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Past plural must end in -en or -e : shoon</w:t>
      </w:r>
      <w:r>
        <w:br/>
        <w:t>House of Fame 507 (data/oxford_txts/HF_oxford.txt)</w:t>
        <w:br/>
      </w:r>
      <w:r>
        <w:t>So</w:t>
      </w:r>
      <w:r>
        <w:t xml:space="preserve"> </w:t>
      </w:r>
      <w:r>
        <w:rPr>
          <w:i/>
        </w:rPr>
        <w:t>shoon</w:t>
      </w:r>
      <w:r>
        <w:t xml:space="preserve"> </w:t>
      </w:r>
      <w:r>
        <w:t>the</w:t>
      </w:r>
      <w:r>
        <w:t xml:space="preserve"> </w:t>
      </w:r>
      <w:r>
        <w:t>egles</w:t>
      </w:r>
      <w:r>
        <w:t xml:space="preserve"> </w:t>
      </w:r>
      <w:r>
        <w:t>fethres</w:t>
      </w:r>
      <w:r>
        <w:t xml:space="preserve"> </w:t>
      </w:r>
      <w:r>
        <w:t>brighte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512 (data/oxford_txts/HF_oxford.txt)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erste°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525 (data/oxford_txts/HF_oxford.txt)</w:t>
        <w:br/>
      </w:r>
      <w:r>
        <w:t>Of</w:t>
      </w:r>
      <w:r>
        <w:t xml:space="preserve"> </w:t>
      </w:r>
      <w:r>
        <w:t>my</w:t>
      </w:r>
      <w:r>
        <w:t xml:space="preserve"> </w:t>
      </w:r>
      <w:r>
        <w:t>brain!</w:t>
      </w:r>
      <w:r>
        <w:t xml:space="preserve"> </w:t>
      </w:r>
      <w:r>
        <w:t>now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sayn</w:t>
      </w:r>
      <w:r>
        <w:br/>
        <w:t>House of Fame 563 (data/oxford_txts/HF_oxford.txt)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vois,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put</w:t>
      </w:r>
      <w:r>
        <w:br/>
        <w:t>House of Fame 598 (data/oxford_txts/HF_oxford.txt)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thee</w:t>
      </w:r>
      <w:r>
        <w:t xml:space="preserve"> </w:t>
      </w:r>
      <w:r>
        <w:t>out°</w:t>
      </w:r>
      <w:r>
        <w:t xml:space="preserve"> </w:t>
      </w:r>
      <w:r>
        <w:t>of</w:t>
      </w:r>
      <w:r>
        <w:t xml:space="preserve"> </w:t>
      </w:r>
      <w:r>
        <w:t>doute—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664 (data/oxford_txts/HF_oxford.txt)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som</w:t>
      </w:r>
      <w:r>
        <w:t xml:space="preserve"> </w:t>
      </w:r>
      <w:r>
        <w:t>disport°</w:t>
      </w:r>
      <w:r>
        <w:t xml:space="preserve"> </w:t>
      </w:r>
      <w:r>
        <w:t>and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749 (data/oxford_txts/HF_oxford.txt)</w:t>
        <w:br/>
      </w:r>
      <w:r>
        <w:t>Enclined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go,</w:t>
      </w:r>
      <w:r>
        <w:t xml:space="preserve"> </w:t>
      </w:r>
      <w:r>
        <w:t>by</w:t>
      </w:r>
      <w:r>
        <w:t xml:space="preserve"> </w:t>
      </w:r>
      <w:r>
        <w:t>kinde.°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837 (data/oxford_txts/HF_oxford.txt)</w:t>
        <w:br/>
      </w:r>
      <w:r>
        <w:t>Moveth</w:t>
      </w:r>
      <w:r>
        <w:t xml:space="preserve"> </w:t>
      </w:r>
      <w:r>
        <w:t>thider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886 (data/oxford_txts/HF_oxford.txt)</w:t>
        <w:br/>
      </w:r>
      <w:r>
        <w:t>Now</w:t>
      </w:r>
      <w:r>
        <w:t xml:space="preserve"> </w:t>
      </w:r>
      <w:r>
        <w:rPr>
          <w:i/>
        </w:rPr>
        <w:t>wil</w:t>
      </w:r>
      <w:r>
        <w:t xml:space="preserve"> </w:t>
      </w:r>
      <w:r>
        <w:t>we</w:t>
      </w:r>
      <w:r>
        <w:t xml:space="preserve"> </w:t>
      </w:r>
      <w:r>
        <w:t>speken</w:t>
      </w:r>
      <w:r>
        <w:t xml:space="preserve"> </w:t>
      </w:r>
      <w:r>
        <w:t>al</w:t>
      </w:r>
      <w:r>
        <w:t xml:space="preserve"> </w:t>
      </w:r>
      <w:r>
        <w:t>of</w:t>
      </w:r>
      <w:r>
        <w:t xml:space="preserve"> </w:t>
      </w:r>
      <w:r>
        <w:t>game.”—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951 (data/oxford_txts/HF_oxford.txt)</w:t>
        <w:br/>
      </w:r>
      <w:r>
        <w:t>Of</w:t>
      </w:r>
      <w:r>
        <w:t xml:space="preserve"> </w:t>
      </w:r>
      <w:r>
        <w:t>that,</w:t>
      </w:r>
      <w:r>
        <w:t xml:space="preserve"> </w:t>
      </w:r>
      <w:r>
        <w:t>and</w:t>
      </w:r>
      <w:r>
        <w:t xml:space="preserve"> </w:t>
      </w:r>
      <w:r>
        <w:t>leet</w:t>
      </w:r>
      <w:r>
        <w:t xml:space="preserve"> </w:t>
      </w:r>
      <w:r>
        <w:t>the</w:t>
      </w:r>
      <w:r>
        <w:t xml:space="preserve"> </w:t>
      </w:r>
      <w:r>
        <w:t>reines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958 (data/oxford_txts/HF_oxford.txt)</w:t>
        <w:br/>
      </w:r>
      <w:r>
        <w:t>To</w:t>
      </w:r>
      <w:r>
        <w:t xml:space="preserve"> </w:t>
      </w:r>
      <w:r>
        <w:t>lete</w:t>
      </w:r>
      <w:r>
        <w:t xml:space="preserve"> </w:t>
      </w:r>
      <w:r>
        <w:t>a</w:t>
      </w:r>
      <w:r>
        <w:t xml:space="preserve"> </w:t>
      </w:r>
      <w:r>
        <w:t>fole°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plural must end in -en or -e : arn</w:t>
      </w:r>
      <w:r>
        <w:br/>
        <w:t>House of Fame 1008 (data/oxford_txts/HF_oxford.txt)</w:t>
        <w:br/>
      </w:r>
      <w:r>
        <w:t>How</w:t>
      </w:r>
      <w:r>
        <w:t xml:space="preserve"> </w:t>
      </w:r>
      <w:r>
        <w:t>alle</w:t>
      </w:r>
      <w:r>
        <w:t xml:space="preserve"> </w:t>
      </w:r>
      <w:r>
        <w:t>these</w:t>
      </w:r>
      <w:r>
        <w:t xml:space="preserve"> </w:t>
      </w:r>
      <w:r>
        <w:rPr>
          <w:i/>
        </w:rPr>
        <w:t>arn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hevene;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1048 (data/oxford_txts/HF_oxford.txt)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casten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spere.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1054 (data/oxford_txts/HF_oxford.txt)</w:t>
        <w:br/>
      </w:r>
      <w:r>
        <w:t>“Now,”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“whil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1090 (data/oxford_txts/HF_oxford.txt)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paleis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Past plural must end in -en or -e : had</w:t>
      </w:r>
      <w:r>
        <w:br/>
        <w:t>House of Fame 1138 (data/oxford_txts/HF_oxford.txt)</w:t>
        <w:br/>
      </w:r>
      <w:r>
        <w:t>That</w:t>
      </w:r>
      <w:r>
        <w:t xml:space="preserve"> </w:t>
      </w:r>
      <w:r>
        <w:rPr>
          <w:i/>
        </w:rPr>
        <w:t>had</w:t>
      </w:r>
      <w:r>
        <w:t xml:space="preserve"> </w:t>
      </w:r>
      <w:r>
        <w:t>ybeen</w:t>
      </w:r>
      <w:r>
        <w:t xml:space="preserve"> </w:t>
      </w:r>
      <w:r>
        <w:t>in</w:t>
      </w:r>
      <w:r>
        <w:t xml:space="preserve"> </w:t>
      </w:r>
      <w:r>
        <w:t>mochel</w:t>
      </w:r>
      <w:r>
        <w:t xml:space="preserve"> </w:t>
      </w:r>
      <w:r>
        <w:t>wele,°</w:t>
      </w:r>
      <w:r>
        <w:br/>
        <w:br/>
      </w:r>
    </w:p>
    <w:p>
      <w:r>
        <w:rPr>
          <w:b/>
        </w:rPr>
        <w:t>Present plural must end in -en or -e : seyn</w:t>
      </w:r>
      <w:r>
        <w:br/>
        <w:t>House of Fame 1147 (data/oxford_txts/HF_oxford.txt)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“What</w:t>
      </w:r>
      <w:r>
        <w:t xml:space="preserve"> </w:t>
      </w:r>
      <w:r>
        <w:t>may</w:t>
      </w:r>
      <w:r>
        <w:t xml:space="preserve"> </w:t>
      </w:r>
      <w:r>
        <w:t>ever</w:t>
      </w:r>
      <w:r>
        <w:t xml:space="preserve"> </w:t>
      </w:r>
      <w:r>
        <w:t>laste?”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1165 (data/oxford_txts/HF_oxford.txt)</w:t>
        <w:br/>
      </w:r>
      <w:r>
        <w:t>¶Tho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hill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1168 (data/oxford_txts/HF_oxford.txt)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cunning°</w:t>
      </w:r>
      <w:r>
        <w:t xml:space="preserve"> </w:t>
      </w:r>
      <w:r>
        <w:t>to</w:t>
      </w:r>
      <w:r>
        <w:t xml:space="preserve"> </w:t>
      </w:r>
      <w:r>
        <w:t>descrive</w:t>
      </w:r>
      <w:r>
        <w:br/>
        <w:br/>
      </w:r>
    </w:p>
    <w:p>
      <w:r>
        <w:rPr>
          <w:b/>
        </w:rPr>
        <w:t>Past plural must end in -en or -e : began</w:t>
      </w:r>
      <w:r>
        <w:br/>
        <w:t>House of Fame 1220 (data/oxford_txts/HF_oxford.txt)</w:t>
        <w:br/>
      </w:r>
      <w:r>
        <w:t>That</w:t>
      </w:r>
      <w:r>
        <w:t xml:space="preserve"> </w:t>
      </w:r>
      <w:r>
        <w:t>craftely</w:t>
      </w:r>
      <w:r>
        <w:t xml:space="preserve"> </w:t>
      </w:r>
      <w:r>
        <w:rPr>
          <w:i/>
        </w:rPr>
        <w:t>began</w:t>
      </w:r>
      <w:r>
        <w:t xml:space="preserve"> </w:t>
      </w:r>
      <w:r>
        <w:t>to</w:t>
      </w:r>
      <w:r>
        <w:t xml:space="preserve"> </w:t>
      </w:r>
      <w:r>
        <w:t>pipe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1225 (data/oxford_txts/HF_oxford.txt)</w:t>
        <w:br/>
      </w:r>
      <w:r>
        <w:t>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litel</w:t>
      </w:r>
      <w:r>
        <w:t xml:space="preserve"> </w:t>
      </w:r>
      <w:r>
        <w:t>herde-gromes°</w:t>
      </w:r>
      <w:r>
        <w:br/>
        <w:br/>
      </w:r>
    </w:p>
    <w:p>
      <w:r>
        <w:rPr>
          <w:b/>
        </w:rPr>
        <w:t>Past plural must end in -en or -e : used</w:t>
      </w:r>
      <w:r>
        <w:br/>
        <w:t>House of Fame 1247 (data/oxford_txts/HF_oxford.txt)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used</w:t>
      </w:r>
      <w:r>
        <w:t xml:space="preserve"> </w:t>
      </w:r>
      <w:r>
        <w:t>clarion</w:t>
      </w:r>
      <w:r>
        <w:br/>
        <w:br/>
      </w:r>
    </w:p>
    <w:p>
      <w:r>
        <w:rPr>
          <w:b/>
        </w:rPr>
        <w:t>Present plural must end in -en or -e : don</w:t>
      </w:r>
      <w:r>
        <w:br/>
        <w:t>House of Fame 1276 (data/oxford_txts/HF_oxford.txt)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rPr>
          <w:i/>
        </w:rPr>
        <w:t>don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fame.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1276 (data/oxford_txts/HF_oxford.txt)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t>don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fame.</w:t>
      </w:r>
      <w:r>
        <w:br/>
        <w:br/>
      </w:r>
    </w:p>
    <w:p>
      <w:r>
        <w:rPr>
          <w:b/>
        </w:rPr>
        <w:t>Strong participle must end in -en or -e : fond</w:t>
      </w:r>
      <w:r>
        <w:br/>
        <w:t>House of Fame 1286 (data/oxford_txts/HF_oxford.txt)</w:t>
        <w:br/>
      </w:r>
      <w:r>
        <w:t>And</w:t>
      </w:r>
      <w:r>
        <w:t xml:space="preserve"> </w:t>
      </w:r>
      <w:r>
        <w:rPr>
          <w:i/>
        </w:rPr>
        <w:t>fond</w:t>
      </w:r>
      <w:r>
        <w:t xml:space="preserve"> </w:t>
      </w:r>
      <w:r>
        <w:t>me</w:t>
      </w:r>
      <w:r>
        <w:t xml:space="preserve"> </w:t>
      </w:r>
      <w:r>
        <w:t>lous,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yholde,°</w:t>
      </w:r>
      <w:r>
        <w:br/>
        <w:br/>
      </w:r>
    </w:p>
    <w:p>
      <w:r>
        <w:rPr>
          <w:b/>
        </w:rPr>
        <w:t>Past plural must end in -en or -e : shoon</w:t>
      </w:r>
      <w:r>
        <w:br/>
        <w:t>House of Fame 1289 (data/oxford_txts/HF_oxford.txt)</w:t>
        <w:br/>
      </w:r>
      <w:r>
        <w:t>That</w:t>
      </w:r>
      <w:r>
        <w:t xml:space="preserve"> </w:t>
      </w:r>
      <w:r>
        <w:rPr>
          <w:i/>
        </w:rPr>
        <w:t>shoon</w:t>
      </w:r>
      <w:r>
        <w:t xml:space="preserve"> </w:t>
      </w:r>
      <w:r>
        <w:t>ful</w:t>
      </w:r>
      <w:r>
        <w:t xml:space="preserve"> </w:t>
      </w:r>
      <w:r>
        <w:t>lighter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glas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1338 (data/oxford_txts/HF_oxford.txt)</w:t>
        <w:br/>
      </w:r>
      <w:r>
        <w:t>Of</w:t>
      </w:r>
      <w:r>
        <w:t xml:space="preserve"> </w:t>
      </w:r>
      <w:r>
        <w:t>famous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ybeen</w:t>
      </w:r>
      <w:r>
        <w:br/>
        <w:br/>
      </w:r>
    </w:p>
    <w:p>
      <w:r>
        <w:rPr>
          <w:b/>
        </w:rPr>
        <w:t>Past plural must end in -en or -e : wer</w:t>
      </w:r>
      <w:r>
        <w:br/>
        <w:t>House of Fame 1350 (data/oxford_txts/HF_oxford.txt)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set</w:t>
      </w:r>
      <w:r>
        <w:t xml:space="preserve"> </w:t>
      </w:r>
      <w:r>
        <w:t>as</w:t>
      </w:r>
      <w:r>
        <w:t xml:space="preserve"> </w:t>
      </w:r>
      <w:r>
        <w:t>thikke</w:t>
      </w:r>
      <w:r>
        <w:t xml:space="preserve"> </w:t>
      </w:r>
      <w:r>
        <w:t>of</w:t>
      </w:r>
      <w:r>
        <w:t xml:space="preserve"> </w:t>
      </w:r>
      <w:r>
        <w:t>nouchis°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1556 (data/oxford_txts/HF_oxford.txt)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Past plural must end in -en or -e : quod</w:t>
      </w:r>
      <w:r>
        <w:br/>
        <w:t>House of Fame 1562 (data/oxford_txts/HF_oxford.txt)</w:t>
        <w:br/>
      </w:r>
      <w:r>
        <w:t>“Alas,”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they,</w:t>
      </w:r>
      <w:r>
        <w:t xml:space="preserve"> </w:t>
      </w:r>
      <w:r>
        <w:t>“and</w:t>
      </w:r>
      <w:r>
        <w:t xml:space="preserve"> </w:t>
      </w:r>
      <w:r>
        <w:t>welaway!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1569 (data/oxford_txts/HF_oxford.txt)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shuld</w:t>
      </w:r>
      <w:r>
        <w:t xml:space="preserve"> </w:t>
      </w:r>
      <w:r>
        <w:t>faste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1582 (data/oxford_txts/HF_oxford.txt)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shame.”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1598 (data/oxford_txts/HF_oxford.txt)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wind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1610 (data/oxford_txts/HF_oxford.txt)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1615 (data/oxford_txts/HF_oxford.txt)</w:t>
        <w:br/>
      </w:r>
      <w:r>
        <w:t>“As</w:t>
      </w:r>
      <w:r>
        <w:t xml:space="preserve"> </w:t>
      </w:r>
      <w:r>
        <w:t>thrive</w:t>
      </w:r>
      <w:r>
        <w:t xml:space="preserve"> </w:t>
      </w:r>
      <w:r>
        <w:t>I,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faile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1616 (data/oxford_txts/HF_oxford.txt)</w:t>
        <w:br/>
      </w:r>
      <w:r>
        <w:t>Good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1630 (data/oxford_txts/HF_oxford.txt)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t>faire.”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1632 (data/oxford_txts/HF_oxford.txt)</w:t>
        <w:br/>
      </w:r>
      <w:r>
        <w:rPr>
          <w:i/>
        </w:rPr>
        <w:t>Han</w:t>
      </w:r>
      <w:r>
        <w:t xml:space="preserve"> </w:t>
      </w:r>
      <w:r>
        <w:t>these</w:t>
      </w:r>
      <w:r>
        <w:t xml:space="preserve"> </w:t>
      </w:r>
      <w:r>
        <w:t>sory</w:t>
      </w:r>
      <w:r>
        <w:t xml:space="preserve"> </w:t>
      </w:r>
      <w:r>
        <w:t>creatures!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1634 (data/oxford_txts/HF_oxford.txt)</w:t>
        <w:br/>
      </w:r>
      <w:r>
        <w:rPr>
          <w:i/>
        </w:rPr>
        <w:t>Shul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shamed,</w:t>
      </w:r>
      <w:r>
        <w:t xml:space="preserve"> </w:t>
      </w:r>
      <w:r>
        <w:t>gilteles!°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1661 (data/oxford_txts/HF_oxford.txt)</w:t>
        <w:br/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1667 (data/oxford_txts/HF_oxford.txt)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better</w:t>
      </w:r>
      <w:r>
        <w:t xml:space="preserve"> </w:t>
      </w:r>
      <w:r>
        <w:t>loos,°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1670 (data/oxford_txts/HF_oxford.txt)</w:t>
        <w:br/>
      </w:r>
      <w:r>
        <w:t>Lat</w:t>
      </w:r>
      <w:r>
        <w:t xml:space="preserve"> </w:t>
      </w:r>
      <w:r>
        <w:t>now,”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“thy</w:t>
      </w:r>
      <w:r>
        <w:t xml:space="preserve"> </w:t>
      </w:r>
      <w:r>
        <w:t>trumpe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1694 (data/oxford_txts/HF_oxford.txt)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mighte;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1714 (data/oxford_txts/HF_oxford.txt)</w:t>
        <w:br/>
      </w:r>
      <w:r>
        <w:t>And</w:t>
      </w:r>
      <w:r>
        <w:t xml:space="preserve"> </w:t>
      </w:r>
      <w:r>
        <w:t>wene</w:t>
      </w:r>
      <w:r>
        <w:t xml:space="preserve"> </w:t>
      </w:r>
      <w:r>
        <w:t>ye°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gode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1717 (data/oxford_txts/HF_oxford.txt)</w:t>
        <w:br/>
      </w:r>
      <w:r>
        <w:t>Nay,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liven</w:t>
      </w:r>
      <w:r>
        <w:t xml:space="preserve"> </w:t>
      </w:r>
      <w:r>
        <w:t>everichoon!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1732 (data/oxford_txts/HF_oxford.txt)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neither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1737 (data/oxford_txts/HF_oxford.txt)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noble</w:t>
      </w:r>
      <w:r>
        <w:t xml:space="preserve"> </w:t>
      </w:r>
      <w:r>
        <w:t>gestes,°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1759 (data/oxford_txts/HF_oxford.txt)</w:t>
        <w:br/>
      </w:r>
      <w:r>
        <w:t>Thogh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1762 (data/oxford_txts/HF_oxford.txt)</w:t>
        <w:br/>
      </w:r>
      <w:r>
        <w:t>Sufficeth°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fame.”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1775 (data/oxford_txts/HF_oxford.txt)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nexte°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doon.”</w:t>
      </w:r>
      <w:r>
        <w:br/>
        <w:br/>
      </w:r>
    </w:p>
    <w:p>
      <w:r>
        <w:rPr>
          <w:b/>
        </w:rPr>
        <w:t>Infinitive must end in -en or -e : blow</w:t>
      </w:r>
      <w:r>
        <w:br/>
        <w:t>House of Fame 1790 (data/oxford_txts/HF_oxford.txt)</w:t>
        <w:br/>
      </w:r>
      <w:r>
        <w:t>Go,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grace,”°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1794 (data/oxford_txts/HF_oxford.txt)</w:t>
        <w:br/>
      </w:r>
      <w:r>
        <w:t>Have,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noskinnes°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Past plural must end in -en or -e : fond</w:t>
      </w:r>
      <w:r>
        <w:br/>
        <w:t>House of Fame 1810 (data/oxford_txts/HF_oxford.txt)</w:t>
        <w:br/>
      </w:r>
      <w:r>
        <w:t>Such</w:t>
      </w:r>
      <w:r>
        <w:t xml:space="preserve"> </w:t>
      </w:r>
      <w:r>
        <w:t>game</w:t>
      </w:r>
      <w:r>
        <w:t xml:space="preserve"> </w:t>
      </w:r>
      <w:r>
        <w:rPr>
          <w:i/>
        </w:rPr>
        <w:t>fond</w:t>
      </w:r>
      <w:r>
        <w:t xml:space="preserve"> </w:t>
      </w:r>
      <w:r>
        <w:t>they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hode.°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1815 (data/oxford_txts/HF_oxford.txt)</w:t>
        <w:br/>
      </w:r>
      <w:r>
        <w:t>And</w:t>
      </w:r>
      <w:r>
        <w:t xml:space="preserve"> </w:t>
      </w:r>
      <w:r>
        <w:t>prayed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good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1831 (data/oxford_txts/HF_oxford.txt)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delit</w:t>
      </w:r>
      <w:r>
        <w:t xml:space="preserve"> </w:t>
      </w:r>
      <w:r>
        <w:t>in</w:t>
      </w:r>
      <w:r>
        <w:t xml:space="preserve"> </w:t>
      </w:r>
      <w:r>
        <w:t>wikkednes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1852 (data/oxford_txts/HF_oxford.txt)</w:t>
        <w:br/>
      </w:r>
      <w:r>
        <w:t>Thoughte</w:t>
      </w:r>
      <w:r>
        <w:t xml:space="preserve"> </w:t>
      </w:r>
      <w:r>
        <w:t>I,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fame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shrewes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1854 (data/oxford_txts/HF_oxford.txt)</w:t>
        <w:br/>
      </w:r>
      <w:r>
        <w:t>As</w:t>
      </w:r>
      <w:r>
        <w:t xml:space="preserve"> </w:t>
      </w:r>
      <w:r>
        <w:t>gode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goodnesse;</w:t>
      </w:r>
      <w:r>
        <w:br/>
        <w:br/>
      </w:r>
    </w:p>
    <w:p>
      <w:r>
        <w:rPr>
          <w:b/>
        </w:rPr>
        <w:t>Infinitive must end in -en or -e : forgoon</w:t>
      </w:r>
      <w:r>
        <w:br/>
        <w:t>House of Fame 1856 (data/oxford_txts/HF_oxford.txt)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nil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forgoon.°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1872 (data/oxford_txts/HF_oxford.txt)</w:t>
        <w:br/>
      </w:r>
      <w:r>
        <w:t>Artow</w:t>
      </w:r>
      <w:r>
        <w:t xml:space="preserve"> </w:t>
      </w:r>
      <w:r>
        <w:t>come</w:t>
      </w:r>
      <w:r>
        <w:t xml:space="preserve"> </w:t>
      </w:r>
      <w:r>
        <w:t>hider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fame?”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1916 (data/oxford_txts/HF_oxford.txt)</w:t>
        <w:br/>
      </w:r>
      <w:r>
        <w:t>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1948 (data/oxford_txts/HF_oxford.txt)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yit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1950 (data/oxford_txts/HF_oxford.txt)</w:t>
        <w:br/>
      </w:r>
      <w:r>
        <w:t>To</w:t>
      </w:r>
      <w:r>
        <w:t xml:space="preserve"> </w:t>
      </w:r>
      <w:r>
        <w:t>leten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out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let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let°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1992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streighte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Strong participle must end in -en or -e : found</w:t>
      </w:r>
      <w:r>
        <w:br/>
        <w:t>House of Fame 2054 (data/oxford_txts/HF_oxford.txt)</w:t>
        <w:br/>
      </w:r>
      <w:r>
        <w:t>“That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found,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leye”°:—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2056 (data/oxford_txts/HF_oxford.txt)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cunning</w:t>
      </w:r>
      <w:r>
        <w:t xml:space="preserve"> </w:t>
      </w:r>
      <w:r>
        <w:t>to</w:t>
      </w:r>
      <w:r>
        <w:t xml:space="preserve"> </w:t>
      </w:r>
      <w:r>
        <w:t>discrive°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2078 (data/oxford_txts/HF_oxford.txt)</w:t>
        <w:br/>
      </w:r>
      <w:r>
        <w:t>As</w:t>
      </w:r>
      <w:r>
        <w:t xml:space="preserve"> </w:t>
      </w:r>
      <w:r>
        <w:t>fir</w:t>
      </w:r>
      <w:r>
        <w:t xml:space="preserve"> </w:t>
      </w:r>
      <w: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quikke°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2084 (data/oxford_txts/HF_oxford.txt)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windowe,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2094 (data/oxford_txts/HF_oxford.txt)</w:t>
        <w:br/>
      </w:r>
      <w:r>
        <w:t>And</w:t>
      </w:r>
      <w:r>
        <w:t xml:space="preserve"> </w:t>
      </w:r>
      <w:r>
        <w:t>neither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moste</w:t>
      </w:r>
      <w:r>
        <w:t xml:space="preserve"> </w:t>
      </w:r>
      <w:r>
        <w:t>out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2100 (data/oxford_txts/HF_oxford.txt)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never</w:t>
      </w:r>
      <w:r>
        <w:t xml:space="preserve"> </w:t>
      </w:r>
      <w:r>
        <w:t>fro</w:t>
      </w:r>
      <w:r>
        <w:t xml:space="preserve"> </w:t>
      </w:r>
      <w:r>
        <w:t>thee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2102 (data/oxford_txts/HF_oxford.txt)</w:t>
        <w:br/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medle°</w:t>
      </w:r>
      <w:r>
        <w:t xml:space="preserve"> </w:t>
      </w:r>
      <w:r>
        <w:t>us</w:t>
      </w:r>
      <w:r>
        <w:t xml:space="preserve"> </w:t>
      </w:r>
      <w:r>
        <w:t>ech</w:t>
      </w:r>
      <w:r>
        <w:t xml:space="preserve"> </w:t>
      </w:r>
      <w:r>
        <w:t>with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2117 (data/oxford_txts/HF_oxford.txt)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hem</w:t>
      </w:r>
      <w:r>
        <w:t xml:space="preserve"> </w:t>
      </w:r>
      <w:r>
        <w:t>gon.</w:t>
      </w:r>
      <w:r>
        <w:t xml:space="preserve"> </w:t>
      </w:r>
      <w:r>
        <w:t>Ther</w:t>
      </w:r>
      <w:r>
        <w:t xml:space="preserve"> </w:t>
      </w:r>
      <w:r>
        <w:t>might</w:t>
      </w:r>
      <w:r>
        <w:t xml:space="preserve"> </w:t>
      </w:r>
      <w:r>
        <w:t>I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24 (data/oxford_txts/TC3_oxford.txt)</w:t>
        <w:br/>
      </w:r>
      <w:r>
        <w:t>Algates,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sette</w:t>
      </w:r>
      <w:r>
        <w:t xml:space="preserve"> </w:t>
      </w:r>
      <w:r>
        <w:t>afire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26 (data/oxford_txts/TC3_oxford.txt)</w:t>
        <w:br/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corteis</w:t>
      </w:r>
      <w:r>
        <w:t xml:space="preserve"> </w:t>
      </w:r>
      <w:r>
        <w:t>be,</w:t>
      </w:r>
      <w:r>
        <w:t xml:space="preserve"> </w:t>
      </w:r>
      <w:r>
        <w:t>fresshe</w:t>
      </w:r>
      <w:r>
        <w:t xml:space="preserve"> </w:t>
      </w:r>
      <w:r>
        <w:t>and</w:t>
      </w:r>
      <w:r>
        <w:t xml:space="preserve"> </w:t>
      </w:r>
      <w:r>
        <w:t>benigne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36 (data/oxford_txts/TC3_oxford.txt)</w:t>
        <w:br/>
      </w:r>
      <w:r>
        <w:t>Ye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universe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44 (data/oxford_txts/TC3_oxford.txt)</w:t>
        <w:br/>
      </w:r>
      <w:r>
        <w:t>Inhelde,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shewe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swetnesse.—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70 (data/oxford_txts/TC3_oxford.txt)</w:t>
        <w:br/>
      </w:r>
      <w:r>
        <w:t>To</w:t>
      </w:r>
      <w:r>
        <w:t xml:space="preserve"> </w:t>
      </w:r>
      <w:r>
        <w:t>knele,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honour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wise.”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111 (data/oxford_txts/TC3_oxford.txt)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somwhat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114 (data/oxford_txts/TC3_oxford.txt)</w:t>
        <w:br/>
      </w:r>
      <w:r>
        <w:t>It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stoon</w:t>
      </w:r>
      <w:r>
        <w:t xml:space="preserve"> </w:t>
      </w:r>
      <w:r>
        <w:t>to</w:t>
      </w:r>
      <w:r>
        <w:t xml:space="preserve"> </w:t>
      </w:r>
      <w:r>
        <w:t>rewe;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133 (data/oxford_txts/TC3_oxford.txt)</w:t>
        <w:br/>
      </w:r>
      <w:r>
        <w:t>In</w:t>
      </w:r>
      <w:r>
        <w:t xml:space="preserve"> </w:t>
      </w:r>
      <w:r>
        <w:t>trouthe</w:t>
      </w:r>
      <w:r>
        <w:t xml:space="preserve"> </w:t>
      </w:r>
      <w:r>
        <w:t>alwey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136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han,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180 (data/oxford_txts/TC3_oxford.txt)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rPr>
          <w:i/>
        </w:rP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181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recovere</w:t>
      </w:r>
      <w:r>
        <w:t xml:space="preserve"> </w:t>
      </w:r>
      <w:r>
        <w:t>a</w:t>
      </w:r>
      <w:r>
        <w:t xml:space="preserve"> </w:t>
      </w:r>
      <w:r>
        <w:t>blisse”;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191 (data/oxford_txts/TC3_oxford.txt)</w:t>
        <w:br/>
      </w:r>
      <w:r>
        <w:t>Forwhy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comen</w:t>
      </w:r>
      <w:r>
        <w:t xml:space="preserve"> </w:t>
      </w:r>
      <w:r>
        <w:t>up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192 (data/oxford_txts/TC3_oxford.txt)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red;</w:t>
      </w:r>
      <w:r>
        <w:t xml:space="preserve"> </w:t>
      </w:r>
      <w:r>
        <w:t>lo,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278 (data/oxford_txts/TC3_oxford.txt)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trecherie</w:t>
      </w:r>
      <w:r>
        <w:br/>
        <w:br/>
      </w:r>
    </w:p>
    <w:p>
      <w:r>
        <w:rPr>
          <w:b/>
        </w:rPr>
        <w:t>Past plural must end in -en or -e : seid</w:t>
      </w:r>
      <w:r>
        <w:br/>
        <w:t>Troilus and Criseyde; Book III 301 (data/oxford_txts/TC3_oxford.txt)</w:t>
        <w:br/>
      </w:r>
      <w:r>
        <w:t>Al</w:t>
      </w:r>
      <w:r>
        <w:t xml:space="preserve"> </w:t>
      </w:r>
      <w:r>
        <w:rPr>
          <w:i/>
        </w:rPr>
        <w:t>seid</w:t>
      </w:r>
      <w:r>
        <w:t xml:space="preserve"> </w:t>
      </w:r>
      <w:r>
        <w:t>men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often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gabbe.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III 312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sworn</w:t>
      </w:r>
      <w:r>
        <w:t xml:space="preserve"> </w:t>
      </w:r>
      <w:r>
        <w:t>to</w:t>
      </w:r>
      <w:r>
        <w:t xml:space="preserve"> </w:t>
      </w:r>
      <w:r>
        <w:t>holden</w:t>
      </w:r>
      <w:r>
        <w:t xml:space="preserve"> </w:t>
      </w:r>
      <w:r>
        <w:t>it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Infinitive must end in -en or -e : hem</w:t>
      </w:r>
      <w:r>
        <w:br/>
        <w:t>Troilus and Criseyde; Book III 317 (data/oxford_txts/TC3_oxford.txt)</w:t>
        <w:br/>
      </w:r>
      <w:r>
        <w:t>Swich</w:t>
      </w:r>
      <w:r>
        <w:t xml:space="preserve"> </w:t>
      </w:r>
      <w:r>
        <w:t>maner</w:t>
      </w:r>
      <w:r>
        <w:t xml:space="preserve"> </w:t>
      </w:r>
      <w:r>
        <w:t>folk;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clepe</w:t>
      </w:r>
      <w:r>
        <w:t xml:space="preserve"> </w:t>
      </w:r>
      <w:r>
        <w:t>hem,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395 (data/oxford_txts/TC3_oxford.txt)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seyn;</w:t>
      </w:r>
      <w:r>
        <w:t xml:space="preserve"> </w:t>
      </w:r>
      <w:r>
        <w:t>me</w:t>
      </w:r>
      <w:r>
        <w:t xml:space="preserve"> </w:t>
      </w:r>
      <w:r>
        <w:t>thoughte,</w:t>
      </w:r>
      <w:r>
        <w:t xml:space="preserve"> </w:t>
      </w:r>
      <w:r>
        <w:t>by</w:t>
      </w:r>
      <w:r>
        <w:t xml:space="preserve"> </w:t>
      </w:r>
      <w:r>
        <w:t>thy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413 (data/oxford_txts/TC3_oxford.txt)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thin,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allone.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431 (data/oxford_txts/TC3_oxford.txt)</w:t>
        <w:br/>
      </w:r>
      <w:r>
        <w:t>Ne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wist,</w:t>
      </w:r>
      <w:r>
        <w:t xml:space="preserve"> </w:t>
      </w:r>
      <w:r>
        <w:t>by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445 (data/oxford_txts/TC3_oxford.txt)</w:t>
        <w:br/>
      </w:r>
      <w:r>
        <w:t>And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missed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sesed;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449 (data/oxford_txts/TC3_oxford.txt)</w:t>
        <w:br/>
      </w:r>
      <w:r>
        <w:t>But</w:t>
      </w:r>
      <w:r>
        <w:t xml:space="preserve"> </w:t>
      </w:r>
      <w:r>
        <w:t>certein</w:t>
      </w:r>
      <w:r>
        <w:t xml:space="preserve"> </w:t>
      </w:r>
      <w:r>
        <w:t>is,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wold</w:t>
      </w:r>
      <w:r>
        <w:br/>
        <w:t>Troilus and Criseyde; Book III 455 (data/oxford_txts/TC3_oxford.txt)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dorste,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procede.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553 (data/oxford_txts/TC3_oxford.txt)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fin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entente.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III 562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“It</w:t>
      </w:r>
      <w:r>
        <w:t xml:space="preserve"> </w:t>
      </w:r>
      <w:r>
        <w:t>raineth;</w:t>
      </w:r>
      <w:r>
        <w:t xml:space="preserve"> </w:t>
      </w:r>
      <w:r>
        <w:t>lo,</w:t>
      </w:r>
      <w:r>
        <w:t xml:space="preserve"> </w:t>
      </w:r>
      <w:r>
        <w:t>how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goon?”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564 (data/oxford_txts/TC3_oxford.txt)</w:t>
        <w:br/>
      </w:r>
      <w:r>
        <w:t>This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anoon.”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633 (data/oxford_txts/TC3_oxford.txt)</w:t>
        <w:br/>
      </w:r>
      <w:r>
        <w:t>“To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648 (data/oxford_txts/TC3_oxford.txt)</w:t>
        <w:br/>
      </w:r>
      <w:r>
        <w:t>I</w:t>
      </w:r>
      <w:r>
        <w:t xml:space="preserve"> </w:t>
      </w:r>
      <w:r>
        <w:t>seide</w:t>
      </w:r>
      <w:r>
        <w:t xml:space="preserve"> </w:t>
      </w:r>
      <w:r>
        <w:t>but</w:t>
      </w:r>
      <w:r>
        <w:t xml:space="preserve"> </w:t>
      </w:r>
      <w:r>
        <w:t>agame,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655 (data/oxford_txts/TC3_oxford.txt)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hyed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fain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659 (data/oxford_txts/TC3_oxford.txt)</w:t>
        <w:br/>
      </w:r>
      <w:r>
        <w:t>“And</w:t>
      </w:r>
      <w:r>
        <w:t xml:space="preserve"> </w:t>
      </w:r>
      <w:r>
        <w:t>nece,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660 (data/oxford_txts/TC3_oxford.txt)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not</w:t>
      </w:r>
      <w:r>
        <w:t xml:space="preserve"> </w:t>
      </w:r>
      <w:r>
        <w:t>liggen</w:t>
      </w:r>
      <w:r>
        <w:t xml:space="preserve"> </w:t>
      </w:r>
      <w:r>
        <w:t>fer</w:t>
      </w:r>
      <w:r>
        <w:t xml:space="preserve"> </w:t>
      </w:r>
      <w:r>
        <w:t>asonder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667 (data/oxford_txts/TC3_oxford.txt)</w:t>
        <w:br/>
      </w:r>
      <w:r>
        <w:rPr>
          <w:i/>
        </w:rPr>
        <w:t>Shul</w:t>
      </w:r>
      <w:r>
        <w:t xml:space="preserve"> </w:t>
      </w:r>
      <w:r>
        <w:t>youre</w:t>
      </w:r>
      <w:r>
        <w:t xml:space="preserve"> </w:t>
      </w:r>
      <w:r>
        <w:t>wommen</w:t>
      </w:r>
      <w:r>
        <w:t xml:space="preserve"> </w:t>
      </w:r>
      <w:r>
        <w:t>slepen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softe;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672 (data/oxford_txts/TC3_oxford.txt)</w:t>
        <w:br/>
      </w:r>
      <w:r>
        <w:t>So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slepe,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beste.”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686 (data/oxford_txts/TC3_oxford.txt)</w:t>
        <w:br/>
      </w:r>
      <w:r>
        <w:t>That,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of</w:t>
      </w:r>
      <w:r>
        <w:t xml:space="preserve"> </w:t>
      </w:r>
      <w:r>
        <w:t>hem,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t xml:space="preserve"> </w:t>
      </w:r>
      <w:r>
        <w:t>calle.”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691 (data/oxford_txts/TC3_oxford.txt)</w:t>
        <w:br/>
      </w:r>
      <w:r>
        <w:t>But</w:t>
      </w:r>
      <w:r>
        <w:t xml:space="preserve"> </w:t>
      </w:r>
      <w:r>
        <w:t>boden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bedde,</w:t>
      </w:r>
      <w:r>
        <w:t xml:space="preserve"> </w:t>
      </w:r>
      <w:r>
        <w:t>with</w:t>
      </w:r>
      <w:r>
        <w:t xml:space="preserve"> </w:t>
      </w:r>
      <w:r>
        <w:t>mischaunce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701 (data/oxford_txts/TC3_oxford.txt)</w:t>
        <w:br/>
      </w:r>
      <w:r>
        <w:t>And,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771 (data/oxford_txts/TC3_oxford.txt)</w:t>
        <w:br/>
      </w:r>
      <w:r>
        <w:t>“Now</w:t>
      </w:r>
      <w:r>
        <w:t xml:space="preserve"> </w:t>
      </w:r>
      <w:r>
        <w:t>nece</w:t>
      </w:r>
      <w:r>
        <w:t xml:space="preserve"> </w:t>
      </w:r>
      <w:r>
        <w:t>min,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understonde,”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779 (data/oxford_txts/TC3_oxford.txt)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yourself,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786 (data/oxford_txts/TC3_oxford.txt)</w:t>
        <w:br/>
      </w:r>
      <w:r>
        <w:t>This</w:t>
      </w:r>
      <w:r>
        <w:t xml:space="preserve"> </w:t>
      </w:r>
      <w:r>
        <w:t>Troilus,</w:t>
      </w:r>
      <w:r>
        <w:t xml:space="preserve"> </w:t>
      </w:r>
      <w:r>
        <w:t>right</w:t>
      </w:r>
      <w:r>
        <w:t xml:space="preserve"> </w:t>
      </w:r>
      <w:r>
        <w:t>platly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III 805 (data/oxford_txts/TC3_oxford.txt)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they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t>live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longe!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844 (data/oxford_txts/TC3_oxford.txt)</w:t>
        <w:br/>
      </w:r>
      <w:r>
        <w:t>“Ye</w:t>
      </w:r>
      <w:r>
        <w:t xml:space="preserve"> </w:t>
      </w:r>
      <w:r>
        <w:t>woot,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“what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846 (data/oxford_txts/TC3_oxford.txt)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848 (data/oxford_txts/TC3_oxford.txt)</w:t>
        <w:br/>
      </w:r>
      <w:r>
        <w:t>“So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tomorwe,</w:t>
      </w:r>
      <w:r>
        <w:t xml:space="preserve"> </w:t>
      </w:r>
      <w:r>
        <w:t>ywis,”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865 (data/oxford_txts/TC3_oxford.txt)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now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866 (data/oxford_txts/TC3_oxford.txt)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do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866 (data/oxford_txts/TC3_oxford.txt)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III 882 (data/oxford_txts/TC3_oxford.txt)</w:t>
        <w:br/>
      </w:r>
      <w:r>
        <w:t>Ye</w:t>
      </w:r>
      <w:r>
        <w:t xml:space="preserve"> </w:t>
      </w:r>
      <w:r>
        <w:t>neither</w:t>
      </w:r>
      <w:r>
        <w:t xml:space="preserve"> </w:t>
      </w:r>
      <w:r>
        <w:t>bountee</w:t>
      </w:r>
      <w:r>
        <w:t xml:space="preserve"> </w:t>
      </w:r>
      <w:r>
        <w:rPr>
          <w:i/>
        </w:rPr>
        <w:t>doon</w:t>
      </w:r>
      <w:r>
        <w:t xml:space="preserve"> </w:t>
      </w:r>
      <w:r>
        <w:t>ne</w:t>
      </w:r>
      <w:r>
        <w:t xml:space="preserve"> </w:t>
      </w:r>
      <w:r>
        <w:t>gentilesse!”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884 (data/oxford_txts/TC3_oxford.txt)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stinte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disese;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III 897 (data/oxford_txts/TC3_oxford.txt)</w:t>
        <w:br/>
      </w:r>
      <w:r>
        <w:t>“Wot</w:t>
      </w:r>
      <w:r>
        <w:t xml:space="preserve"> </w:t>
      </w:r>
      <w:r>
        <w:t>ye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heigh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927 (data/oxford_txts/TC3_oxford.txt)</w:t>
        <w:br/>
      </w:r>
      <w:r>
        <w:t>And</w:t>
      </w:r>
      <w:r>
        <w:t xml:space="preserve"> </w:t>
      </w:r>
      <w:r>
        <w:t>em,</w:t>
      </w:r>
      <w:r>
        <w:t xml:space="preserve"> </w:t>
      </w:r>
      <w:r>
        <w:t>ywis,</w:t>
      </w:r>
      <w:r>
        <w:t xml:space="preserve"> </w:t>
      </w:r>
      <w:r>
        <w:t>fain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929 (data/oxford_txts/TC3_oxford.txt)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dwelle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him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932 (data/oxford_txts/TC3_oxford.txt)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“Ye,</w:t>
      </w:r>
      <w:r>
        <w:t xml:space="preserve"> </w:t>
      </w:r>
      <w:r>
        <w:t>nece,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here?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974 (data/oxford_txts/TC3_oxford.txt)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biginne;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1024 (data/oxford_txts/TC3_oxford.txt)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‘Ye,</w:t>
      </w:r>
      <w:r>
        <w:t xml:space="preserve"> </w:t>
      </w:r>
      <w:r>
        <w:t>jalousie</w:t>
      </w:r>
      <w:r>
        <w:t xml:space="preserve"> </w:t>
      </w:r>
      <w:r>
        <w:t>is</w:t>
      </w:r>
      <w:r>
        <w:t xml:space="preserve"> </w:t>
      </w:r>
      <w:r>
        <w:t>love!’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1081 (data/oxford_txts/TC3_oxford.txt)</w:t>
        <w:br/>
      </w:r>
      <w:r>
        <w:t>What</w:t>
      </w:r>
      <w:r>
        <w:t xml:space="preserve"> </w:t>
      </w:r>
      <w:r>
        <w:t>mighte</w:t>
      </w:r>
      <w:r>
        <w:t xml:space="preserve"> </w:t>
      </w:r>
      <w:r>
        <w:t>he</w:t>
      </w:r>
      <w:r>
        <w:t xml:space="preserve"> </w:t>
      </w:r>
      <w:r>
        <w:t>seyn?</w:t>
      </w:r>
      <w:r>
        <w:t xml:space="preserve"> </w:t>
      </w:r>
      <w:r>
        <w:t>he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1104 (data/oxford_txts/TC3_oxford.txt)</w:t>
        <w:br/>
      </w:r>
      <w:r>
        <w:t>“Ye,</w:t>
      </w:r>
      <w:r>
        <w:t xml:space="preserve"> </w:t>
      </w:r>
      <w:r>
        <w:t>nece,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pullen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thorn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III 1115 (data/oxford_txts/TC3_oxford.txt)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frote,</w:t>
      </w:r>
      <w:r>
        <w:t xml:space="preserve"> </w:t>
      </w:r>
      <w:r>
        <w:t>and</w:t>
      </w:r>
      <w:r>
        <w:t xml:space="preserve"> </w:t>
      </w:r>
      <w:r>
        <w:t>wete</w:t>
      </w:r>
      <w:r>
        <w:t xml:space="preserve"> </w:t>
      </w:r>
      <w:r>
        <w:t>his</w:t>
      </w:r>
      <w:r>
        <w:t xml:space="preserve"> </w:t>
      </w:r>
      <w:r>
        <w:t>temples</w:t>
      </w:r>
      <w:r>
        <w:t xml:space="preserve"> </w:t>
      </w:r>
      <w:r>
        <w:t>tweine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1125 (data/oxford_txts/TC3_oxford.txt)</w:t>
        <w:br/>
      </w:r>
      <w:r>
        <w:t>“Why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yourselven</w:t>
      </w:r>
      <w:r>
        <w:t xml:space="preserve"> </w:t>
      </w:r>
      <w:r>
        <w:t>thus</w:t>
      </w:r>
      <w:r>
        <w:t xml:space="preserve"> </w:t>
      </w:r>
      <w:r>
        <w:t>amis?”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1127 (data/oxford_txts/TC3_oxford.txt)</w:t>
        <w:br/>
      </w:r>
      <w:r>
        <w:t>What,</w:t>
      </w:r>
      <w:r>
        <w:t xml:space="preserve"> </w:t>
      </w:r>
      <w:r>
        <w:t>Troilus!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thus,</w:t>
      </w:r>
      <w:r>
        <w:t xml:space="preserve"> </w:t>
      </w:r>
      <w:r>
        <w:t>for</w:t>
      </w:r>
      <w:r>
        <w:t xml:space="preserve"> </w:t>
      </w:r>
      <w:r>
        <w:t>shame?”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1127 (data/oxford_txts/TC3_oxford.txt)</w:t>
        <w:br/>
      </w:r>
      <w:r>
        <w:t>What,</w:t>
      </w:r>
      <w:r>
        <w:t xml:space="preserve"> </w:t>
      </w:r>
      <w:r>
        <w:t>Troilus!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thus,</w:t>
      </w:r>
      <w:r>
        <w:t xml:space="preserve"> </w:t>
      </w:r>
      <w:r>
        <w:t>for</w:t>
      </w:r>
      <w:r>
        <w:t xml:space="preserve"> </w:t>
      </w:r>
      <w:r>
        <w:t>shame?”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1160 (data/oxford_txts/TC3_oxford.txt)</w:t>
        <w:br/>
      </w:r>
      <w:r>
        <w:t>She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him</w:t>
      </w:r>
      <w:r>
        <w:t xml:space="preserve"> </w:t>
      </w:r>
      <w:r>
        <w:rPr>
          <w:i/>
        </w:rPr>
        <w:t>han</w:t>
      </w:r>
      <w:r>
        <w:t xml:space="preserve"> </w:t>
      </w:r>
      <w:r>
        <w:t>loked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leste;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1168 (data/oxford_txts/TC3_oxford.txt)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the</w:t>
      </w:r>
      <w:r>
        <w:t xml:space="preserve"> </w:t>
      </w:r>
      <w:r>
        <w:t>childish</w:t>
      </w:r>
      <w:r>
        <w:t xml:space="preserve"> </w:t>
      </w:r>
      <w:r>
        <w:t>jalous</w:t>
      </w:r>
      <w:r>
        <w:t xml:space="preserve"> </w:t>
      </w:r>
      <w:r>
        <w:t>contrefete?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1178 (data/oxford_txts/TC3_oxford.txt)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this;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III 1206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swete,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1215 (data/oxford_txts/TC3_oxford.txt)</w:t>
        <w:br/>
      </w:r>
      <w:r>
        <w:t>Ful</w:t>
      </w:r>
      <w:r>
        <w:t xml:space="preserve"> </w:t>
      </w:r>
      <w:r>
        <w:t>bittre</w:t>
      </w:r>
      <w:r>
        <w:t xml:space="preserve"> </w:t>
      </w:r>
      <w:r>
        <w:t>drink;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1260 (data/oxford_txts/TC3_oxford.txt)</w:t>
        <w:br/>
      </w:r>
      <w:r>
        <w:t>As</w:t>
      </w:r>
      <w:r>
        <w:t xml:space="preserve"> </w:t>
      </w:r>
      <w:r>
        <w:t>I,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fro</w:t>
      </w:r>
      <w:r>
        <w:t xml:space="preserve"> </w:t>
      </w:r>
      <w:r>
        <w:t>cares</w:t>
      </w:r>
      <w:r>
        <w:t xml:space="preserve"> </w:t>
      </w:r>
      <w:r>
        <w:t>colde.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1266 (data/oxford_txts/TC3_oxford.txt)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lost,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seyn,</w:t>
      </w:r>
      <w:r>
        <w:t xml:space="preserve"> </w:t>
      </w:r>
      <w:r>
        <w:t>certes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1282 (data/oxford_txts/TC3_oxford.txt)</w:t>
        <w:br/>
      </w:r>
      <w:r>
        <w:t>Here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mercy</w:t>
      </w:r>
      <w:r>
        <w:t xml:space="preserve"> </w:t>
      </w:r>
      <w:r>
        <w:t>passeth</w:t>
      </w:r>
      <w:r>
        <w:t xml:space="preserve"> </w:t>
      </w:r>
      <w:r>
        <w:t>right;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1292 (data/oxford_txts/TC3_oxford.txt)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1298 (data/oxford_txts/TC3_oxford.txt)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finden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1312 (data/oxford_txts/TC3_oxford.txt)</w:t>
        <w:br/>
      </w:r>
      <w:r>
        <w:t>But</w:t>
      </w:r>
      <w:r>
        <w:t xml:space="preserve"> </w:t>
      </w:r>
      <w:r>
        <w:t>juggeth,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1425 (data/oxford_txts/TC3_oxford.txt)</w:t>
        <w:br/>
      </w:r>
      <w:r>
        <w:t>For</w:t>
      </w:r>
      <w:r>
        <w:t xml:space="preserve"> </w:t>
      </w:r>
      <w:r>
        <w:t>time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rise,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1451 (data/oxford_txts/TC3_oxford.txt)</w:t>
        <w:br/>
      </w:r>
      <w:r>
        <w:t>That</w:t>
      </w:r>
      <w:r>
        <w:t xml:space="preserve"> </w:t>
      </w:r>
      <w:r>
        <w:t>night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stole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ywryen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1465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fool,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thee</w:t>
      </w:r>
      <w:r>
        <w:t xml:space="preserve"> </w:t>
      </w:r>
      <w:r>
        <w:t>dispise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1478 (data/oxford_txts/TC3_oxford.txt)</w:t>
        <w:br/>
      </w:r>
      <w:r>
        <w:t>“What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certes,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1516 (data/oxford_txts/TC3_oxford.txt)</w:t>
        <w:br/>
      </w:r>
      <w:r>
        <w:t>To</w:t>
      </w:r>
      <w:r>
        <w:t xml:space="preserve"> </w:t>
      </w:r>
      <w:r>
        <w:t>turne</w:t>
      </w:r>
      <w:r>
        <w:t xml:space="preserve"> </w:t>
      </w:r>
      <w:r>
        <w:t>ayein,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1559 (data/oxford_txts/TC3_oxford.txt)</w:t>
        <w:br/>
      </w:r>
      <w:r>
        <w:rPr>
          <w:i/>
        </w:rPr>
        <w:t>Han</w:t>
      </w:r>
      <w:r>
        <w:t xml:space="preserve"> </w:t>
      </w:r>
      <w:r>
        <w:t>litel</w:t>
      </w:r>
      <w:r>
        <w:t xml:space="preserve"> </w:t>
      </w:r>
      <w:r>
        <w:t>laiser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mete;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III 1563 (data/oxford_txts/TC3_oxford.txt)</w:t>
        <w:br/>
      </w:r>
      <w:r>
        <w:t>This</w:t>
      </w:r>
      <w:r>
        <w:t xml:space="preserve"> </w:t>
      </w:r>
      <w:r>
        <w:t>mery</w:t>
      </w:r>
      <w:r>
        <w:t xml:space="preserve"> </w:t>
      </w:r>
      <w:r>
        <w:t>morwe,</w:t>
      </w:r>
      <w:r>
        <w:t xml:space="preserve"> </w:t>
      </w:r>
      <w:r>
        <w:t>nece,</w:t>
      </w:r>
      <w:r>
        <w:t xml:space="preserve"> </w:t>
      </w:r>
      <w:r>
        <w:t>how</w:t>
      </w:r>
      <w:r>
        <w:t xml:space="preserve"> </w:t>
      </w:r>
      <w:r>
        <w:rPr>
          <w:i/>
        </w:rPr>
        <w:t>can</w:t>
      </w:r>
      <w:r>
        <w:t xml:space="preserve"> </w:t>
      </w:r>
      <w:r>
        <w:t>ye</w:t>
      </w:r>
      <w:r>
        <w:t xml:space="preserve"> </w:t>
      </w:r>
      <w:r>
        <w:t>fare?”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1580 (data/oxford_txts/TC3_oxford.txt)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right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effect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1622 (data/oxford_txts/TC3_oxford.txt)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seyn,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mischeef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1677 (data/oxford_txts/TC3_oxford.txt)</w:t>
        <w:br/>
      </w:r>
      <w:r>
        <w:t>But</w:t>
      </w:r>
      <w:r>
        <w:t xml:space="preserve"> </w:t>
      </w:r>
      <w:r>
        <w:t>plainly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effect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1705 (data/oxford_txts/TC3_oxford.txt)</w:t>
        <w:br/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som</w:t>
      </w:r>
      <w:r>
        <w:t xml:space="preserve"> </w:t>
      </w:r>
      <w:r>
        <w:t>bypath</w:t>
      </w:r>
      <w:r>
        <w:t xml:space="preserve"> </w:t>
      </w:r>
      <w:r>
        <w:t>in</w:t>
      </w:r>
      <w:r>
        <w:t xml:space="preserve"> </w:t>
      </w:r>
      <w:r>
        <w:t>despit</w:t>
      </w:r>
      <w:r>
        <w:t xml:space="preserve"> </w:t>
      </w:r>
      <w:r>
        <w:t>of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1762 (data/oxford_txts/TC3_oxford.txt)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ought</w:t>
      </w:r>
      <w:r>
        <w:t xml:space="preserve"> </w:t>
      </w:r>
      <w:r>
        <w:t>lete</w:t>
      </w:r>
      <w:r>
        <w:t xml:space="preserve"> </w:t>
      </w:r>
      <w:r>
        <w:t>his</w:t>
      </w:r>
      <w:r>
        <w:t xml:space="preserve"> </w:t>
      </w:r>
      <w:r>
        <w:t>bridel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1781 (data/oxford_txts/TC3_oxford.txt)</w:t>
        <w:br/>
      </w:r>
      <w:r>
        <w:t>The</w:t>
      </w:r>
      <w:r>
        <w:t xml:space="preserve"> </w:t>
      </w:r>
      <w:r>
        <w:t>smale</w:t>
      </w:r>
      <w:r>
        <w:t xml:space="preserve"> </w:t>
      </w:r>
      <w:r>
        <w:t>bestes</w:t>
      </w:r>
      <w:r>
        <w:t xml:space="preserve"> </w:t>
      </w:r>
      <w:r>
        <w:t>leet</w:t>
      </w:r>
      <w:r>
        <w:t xml:space="preserve"> </w:t>
      </w:r>
      <w:r>
        <w:t>he</w:t>
      </w:r>
      <w:r>
        <w:t xml:space="preserve"> </w:t>
      </w:r>
      <w:r>
        <w:rPr>
          <w:i/>
        </w:rPr>
        <w:t>gon</w:t>
      </w:r>
      <w:r>
        <w:t xml:space="preserve"> </w:t>
      </w:r>
      <w:r>
        <w:t>biside.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1793 (data/oxford_txts/TC3_oxford.txt)</w:t>
        <w:br/>
      </w:r>
      <w:r>
        <w:t>For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lost</w:t>
      </w:r>
      <w:r>
        <w:t xml:space="preserve"> </w:t>
      </w:r>
      <w:r>
        <w:t>held</w:t>
      </w:r>
      <w:r>
        <w:t xml:space="preserve"> </w:t>
      </w:r>
      <w:r>
        <w:t>every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1811 (data/oxford_txts/TC3_oxford.txt)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thus</w:t>
      </w:r>
      <w:r>
        <w:t xml:space="preserve"> </w:t>
      </w:r>
      <w:r>
        <w:t>fer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deined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gide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11 (data/oxford_txts/PhyT_oxford.txt)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seyn,</w:t>
      </w:r>
      <w:r>
        <w:t xml:space="preserve"> </w:t>
      </w:r>
      <w:r>
        <w:t>“Lo!°</w:t>
      </w:r>
      <w:r>
        <w:t xml:space="preserve"> </w:t>
      </w:r>
      <w:r>
        <w:t>I,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15 (data/oxford_txts/PhyT_oxford.txt)</w:t>
        <w:br/>
      </w:r>
      <w:r>
        <w:t>Or</w:t>
      </w:r>
      <w:r>
        <w:t xml:space="preserve"> </w:t>
      </w:r>
      <w:r>
        <w:t>grave,°</w:t>
      </w:r>
      <w:r>
        <w:t xml:space="preserve"> </w:t>
      </w:r>
      <w:r>
        <w:t>or</w:t>
      </w:r>
      <w:r>
        <w:t xml:space="preserve"> </w:t>
      </w:r>
      <w:r>
        <w:t>peinte;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presumed</w:t>
      </w:r>
      <w:r>
        <w:br/>
        <w:t>The Physician's Tale 18 (data/oxford_txts/PhyT_oxford.txt)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presumed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countrefete.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49 (data/oxford_txts/PhyT_oxford.txt)</w:t>
        <w:br/>
      </w:r>
      <w:r>
        <w:t>Though°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wis</w:t>
      </w:r>
      <w:r>
        <w:t xml:space="preserve"> </w:t>
      </w:r>
      <w:r>
        <w:t>as</w:t>
      </w:r>
      <w:r>
        <w:t xml:space="preserve"> </w:t>
      </w:r>
      <w:r>
        <w:t>Pallas,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Physician's Tale 68 (data/oxford_txts/PhyT_oxford.txt)</w:t>
        <w:br/>
      </w:r>
      <w:r>
        <w:t>To</w:t>
      </w:r>
      <w:r>
        <w:t xml:space="preserve"> </w:t>
      </w:r>
      <w:r>
        <w:t>sone</w:t>
      </w:r>
      <w:r>
        <w:t xml:space="preserve"> </w:t>
      </w:r>
      <w:r>
        <w:t>ripe°</w:t>
      </w:r>
      <w:r>
        <w:t xml:space="preserve"> </w:t>
      </w:r>
      <w:r>
        <w:t>and</w:t>
      </w:r>
      <w:r>
        <w:t xml:space="preserve"> </w:t>
      </w:r>
      <w:r>
        <w:t>bold,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77 (data/oxford_txts/PhyT_oxford.txt)</w:t>
        <w:br/>
      </w:r>
      <w:r>
        <w:t>Outher°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kept</w:t>
      </w:r>
      <w:r>
        <w:t xml:space="preserve"> </w:t>
      </w:r>
      <w:r>
        <w:t>your</w:t>
      </w:r>
      <w:r>
        <w:t xml:space="preserve"> </w:t>
      </w:r>
      <w:r>
        <w:t>honestee,°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78 (data/oxford_txts/PhyT_oxford.txt)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freletee,°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80 (data/oxford_txts/PhyT_oxford.txt)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forsaken</w:t>
      </w:r>
      <w:r>
        <w:t xml:space="preserve"> </w:t>
      </w:r>
      <w:r>
        <w:t>fully</w:t>
      </w:r>
      <w:r>
        <w:t xml:space="preserve"> </w:t>
      </w:r>
      <w:r>
        <w:t>swich</w:t>
      </w:r>
      <w:r>
        <w:t xml:space="preserve"> </w:t>
      </w:r>
      <w:r>
        <w:t>meschaunce°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90 (data/oxford_txts/PhyT_oxford.txt)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kepe</w:t>
      </w:r>
      <w:r>
        <w:t xml:space="preserve"> </w:t>
      </w:r>
      <w:r>
        <w:t>of</w:t>
      </w:r>
      <w:r>
        <w:t xml:space="preserve"> </w:t>
      </w:r>
      <w:r>
        <w:t>that°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94 (data/oxford_txts/PhyT_oxford.txt)</w:t>
        <w:br/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children,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oon</w:t>
      </w:r>
      <w:r>
        <w:t xml:space="preserve"> </w:t>
      </w:r>
      <w:r>
        <w:t>or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Physician's Tale 100 (data/oxford_txts/PhyT_oxford.txt)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doon,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it</w:t>
      </w:r>
      <w:r>
        <w:t xml:space="preserve"> </w:t>
      </w:r>
      <w:r>
        <w:t>dere</w:t>
      </w:r>
      <w:r>
        <w:t xml:space="preserve"> </w:t>
      </w:r>
      <w:r>
        <w:t>abeie.°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152 (data/oxford_txts/PhyT_oxford.txt)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</w:t>
      </w:r>
      <w:r>
        <w:t xml:space="preserve"> </w:t>
      </w:r>
      <w:r>
        <w:t>it</w:t>
      </w:r>
      <w:r>
        <w:t xml:space="preserve"> </w:t>
      </w:r>
      <w:r>
        <w:t>after</w:t>
      </w:r>
      <w:r>
        <w:t xml:space="preserve"> </w:t>
      </w:r>
      <w:r>
        <w:t>openly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177 (data/oxford_txts/PhyT_oxford.txt)</w:t>
        <w:br/>
      </w:r>
      <w:r>
        <w:t>The</w:t>
      </w:r>
      <w:r>
        <w:t xml:space="preserve"> </w:t>
      </w:r>
      <w:r>
        <w:t>sentence°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230 (data/oxford_txts/PhyT_oxford.txt)</w:t>
        <w:br/>
      </w:r>
      <w:r>
        <w:rPr>
          <w:i/>
        </w:rPr>
        <w:t>Han</w:t>
      </w:r>
      <w:r>
        <w:t xml:space="preserve"> </w:t>
      </w:r>
      <w:r>
        <w:t>herd;</w:t>
      </w:r>
      <w:r>
        <w:t xml:space="preserve"> </w:t>
      </w:r>
      <w:r>
        <w:t>nat</w:t>
      </w:r>
      <w:r>
        <w:t xml:space="preserve"> </w:t>
      </w:r>
      <w:r>
        <w:t>nedeth°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more.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233 (data/oxford_txts/PhyT_oxford.txt)</w:t>
        <w:br/>
      </w:r>
      <w:r>
        <w:t>About</w:t>
      </w:r>
      <w:r>
        <w:t xml:space="preserve"> </w:t>
      </w:r>
      <w:r>
        <w:t>his</w:t>
      </w:r>
      <w:r>
        <w:t xml:space="preserve"> </w:t>
      </w:r>
      <w:r>
        <w:t>nekke,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do: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Physician's Tale 267 (data/oxford_txts/PhyT_oxford.txt)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Apius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773 (data/oxford_txts/CYT_oxford.txt)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our</w:t>
      </w:r>
      <w:r>
        <w:t xml:space="preserve"> </w:t>
      </w:r>
      <w:r>
        <w:t>sleightes°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conclude.°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803 (data/oxford_txts/CYT_oxford.txt)</w:t>
        <w:br/>
      </w:r>
      <w:r>
        <w:t>To</w:t>
      </w:r>
      <w:r>
        <w:t xml:space="preserve"> </w:t>
      </w:r>
      <w:r>
        <w:t>bringe</w:t>
      </w:r>
      <w:r>
        <w:t xml:space="preserve"> </w:t>
      </w:r>
      <w:r>
        <w:t>aboute</w:t>
      </w:r>
      <w:r>
        <w:t xml:space="preserve"> </w:t>
      </w:r>
      <w:r>
        <w:t>our</w:t>
      </w:r>
      <w:r>
        <w:t xml:space="preserve"> </w:t>
      </w:r>
      <w:r>
        <w:t>purpos,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831 (data/oxford_txts/CYT_oxford.txt)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may</w:t>
      </w:r>
      <w:r>
        <w:t xml:space="preserve"> </w:t>
      </w:r>
      <w:r>
        <w:t>suffise;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835 (data/oxford_txts/CYT_oxford.txt)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forth,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multiplie;°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851 (data/oxford_txts/CYT_oxford.txt)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two.</w:t>
      </w:r>
      <w:r>
        <w:br/>
        <w:br/>
      </w:r>
    </w:p>
    <w:p>
      <w:r>
        <w:rPr>
          <w:b/>
        </w:rPr>
        <w:t>Past plural must end in -en or -e : had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Past plural must end in -en or -e : wer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rPr>
          <w:i/>
        </w:rP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Infinitive must end in -en or -e : dissever</w:t>
      </w:r>
      <w:r>
        <w:br/>
        <w:t>The Canon's Yeoman's Tale 875 (data/oxford_txts/CYT_oxford.txt)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temps°</w:t>
      </w:r>
      <w:r>
        <w:t xml:space="preserve"> </w:t>
      </w:r>
      <w: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877 (data/oxford_txts/CYT_oxford.txt)</w:t>
        <w:br/>
      </w:r>
      <w:r>
        <w:t>Yet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art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wexen</w:t>
      </w:r>
      <w:r>
        <w:t xml:space="preserve"> </w:t>
      </w:r>
      <w:r>
        <w:t>sadde,°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884 (data/oxford_txts/CYT_oxford.txt)</w:t>
        <w:br/>
      </w:r>
      <w:r>
        <w:t>And</w:t>
      </w:r>
      <w:r>
        <w:t xml:space="preserve"> </w:t>
      </w:r>
      <w:r>
        <w:t>evermore,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ever°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885 (data/oxford_txts/CYT_oxford.txt)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knowe</w:t>
      </w:r>
      <w:r>
        <w:t xml:space="preserve"> </w:t>
      </w:r>
      <w:r>
        <w:t>by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brimstoon;</w:t>
      </w:r>
      <w:r>
        <w:br/>
        <w:br/>
      </w:r>
    </w:p>
    <w:p>
      <w:r>
        <w:rPr>
          <w:b/>
        </w:rPr>
        <w:t>Present plural must end in -en or -e : list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894 (data/oxford_txts/CYT_oxford.txt)</w:t>
        <w:br/>
      </w:r>
      <w:r>
        <w:t>They</w:t>
      </w:r>
      <w:r>
        <w:t xml:space="preserve"> </w:t>
      </w:r>
      <w:r>
        <w:t>right</w:t>
      </w:r>
      <w:r>
        <w:t xml:space="preserve"> </w:t>
      </w:r>
      <w:r>
        <w:t>anon°</w:t>
      </w:r>
      <w:r>
        <w:t xml:space="preserve"> </w:t>
      </w:r>
      <w:r>
        <w:rPr>
          <w:i/>
        </w:rPr>
        <w:t>wol</w:t>
      </w:r>
      <w:r>
        <w:t xml:space="preserve"> </w:t>
      </w:r>
      <w:r>
        <w:t>rownen°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895 (data/oxford_txts/CYT_oxford.txt)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espied°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902 (data/oxford_txts/CYT_oxford.txt)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goon,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boldely—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Canon's Yeoman's Tale 903 (data/oxford_txts/CYT_oxford.txt)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t>doon</w:t>
      </w:r>
      <w:r>
        <w:t xml:space="preserve"> </w:t>
      </w:r>
      <w:r>
        <w:t>craftily;°</w:t>
      </w:r>
      <w:r>
        <w:br/>
        <w:br/>
      </w:r>
    </w:p>
    <w:p>
      <w:r>
        <w:rPr>
          <w:b/>
        </w:rPr>
        <w:t>Infinitive must end in -en or -e : doon</w:t>
      </w:r>
      <w:r>
        <w:br/>
        <w:t>The Canon's Yeoman's Tale 903 (data/oxford_txts/CYT_oxford.txt)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craftily;°</w:t>
      </w:r>
      <w:r>
        <w:br/>
        <w:br/>
      </w:r>
    </w:p>
    <w:p>
      <w:r>
        <w:rPr>
          <w:b/>
        </w:rPr>
        <w:t>Present plural must end in -en or -e : wit</w:t>
      </w:r>
      <w:r>
        <w:br/>
        <w:t>The Canon's Yeoman's Tale 906 (data/oxford_txts/CYT_oxford.txt)</w:t>
        <w:br/>
      </w:r>
      <w:r>
        <w:t>And</w:t>
      </w:r>
      <w:r>
        <w:t xml:space="preserve"> </w:t>
      </w:r>
      <w:r>
        <w:t>wit°</w:t>
      </w:r>
      <w:r>
        <w:t xml:space="preserve"> </w:t>
      </w:r>
      <w:r>
        <w:t>ye</w:t>
      </w:r>
      <w:r>
        <w:t xml:space="preserve"> </w:t>
      </w:r>
      <w:r>
        <w:t>how?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t>happeth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mow</w:t>
      </w:r>
      <w:r>
        <w:br/>
        <w:t>The Canon's Yeoman's Tale 909 (data/oxford_txts/CYT_oxford.txt)</w:t>
        <w:br/>
      </w:r>
      <w:r>
        <w:t>Our</w:t>
      </w:r>
      <w:r>
        <w:t xml:space="preserve"> </w:t>
      </w:r>
      <w:r>
        <w:t>walles</w:t>
      </w:r>
      <w:r>
        <w:t xml:space="preserve"> </w:t>
      </w:r>
      <w:r>
        <w:t>mow°</w:t>
      </w:r>
      <w:r>
        <w:t xml:space="preserve"> </w:t>
      </w:r>
      <w:r>
        <w:t>nat</w:t>
      </w:r>
      <w:r>
        <w:t xml:space="preserve"> </w:t>
      </w:r>
      <w:r>
        <w:t>make</w:t>
      </w:r>
      <w:r>
        <w:t xml:space="preserve"> </w:t>
      </w:r>
      <w:r>
        <w:t>hem</w:t>
      </w:r>
      <w:r>
        <w:t xml:space="preserve"> </w:t>
      </w:r>
      <w:r>
        <w:t>resistence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911 (data/oxford_txts/CYT_oxford.txt)</w:t>
        <w:br/>
      </w:r>
      <w:r>
        <w:t>They</w:t>
      </w:r>
      <w:r>
        <w:t xml:space="preserve"> </w:t>
      </w:r>
      <w:r>
        <w:t>percen</w:t>
      </w:r>
      <w:r>
        <w:t xml:space="preserve"> </w:t>
      </w:r>
      <w:r>
        <w:t>so,</w:t>
      </w:r>
      <w:r>
        <w:t xml:space="preserve"> </w:t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wal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sweep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usage°</w:t>
      </w:r>
      <w:r>
        <w:t xml:space="preserve"> </w:t>
      </w:r>
      <w:r>
        <w:t>is,</w:t>
      </w:r>
      <w:r>
        <w:t xml:space="preserve"> </w:t>
      </w:r>
      <w:r>
        <w:t>lat</w:t>
      </w:r>
      <w:r>
        <w:t xml:space="preserve"> </w:t>
      </w:r>
      <w:r>
        <w:rPr>
          <w:i/>
        </w:rP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943 (data/oxford_txts/CYT_oxford.txt)</w:t>
        <w:br/>
      </w:r>
      <w:r>
        <w:t>Yet</w:t>
      </w:r>
      <w:r>
        <w:t xml:space="preserve"> </w:t>
      </w:r>
      <w:r>
        <w:t>is</w:t>
      </w:r>
      <w:r>
        <w:t xml:space="preserve"> </w:t>
      </w:r>
      <w:r>
        <w:t>ther</w:t>
      </w:r>
      <w:r>
        <w:t xml:space="preserve"> </w:t>
      </w:r>
      <w:r>
        <w:t>heer,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nat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953 (data/oxford_txts/CYT_oxford.txt)</w:t>
        <w:br/>
      </w:r>
      <w:r>
        <w:t>And</w:t>
      </w:r>
      <w:r>
        <w:t xml:space="preserve"> </w:t>
      </w:r>
      <w:r>
        <w:t>but°</w:t>
      </w:r>
      <w:r>
        <w:t xml:space="preserve"> </w:t>
      </w:r>
      <w:r>
        <w:t>I</w:t>
      </w:r>
      <w:r>
        <w:t xml:space="preserve"> </w:t>
      </w:r>
      <w:r>
        <w:t>do,</w:t>
      </w:r>
      <w:r>
        <w:t xml:space="preserve"> </w:t>
      </w:r>
      <w:r>
        <w:t>sirs,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wite;°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956 (data/oxford_txts/CYT_oxford.txt)</w:t>
        <w:br/>
      </w:r>
      <w:r>
        <w:t>But,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hoot</w:t>
      </w:r>
      <w:r>
        <w:t xml:space="preserve"> </w:t>
      </w:r>
      <w:r>
        <w:t>or</w:t>
      </w:r>
      <w:r>
        <w:t xml:space="preserve"> </w:t>
      </w:r>
      <w:r>
        <w:t>cold,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970 (data/oxford_txts/CYT_oxford.txt)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t>wende,°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987 (data/oxford_txts/CYT_oxford.txt)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men</w:t>
      </w:r>
      <w:r>
        <w:t xml:space="preserve"> </w:t>
      </w:r>
      <w:r>
        <w:t>ride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Canon's Yeoman's Tale 1001 (data/oxford_txts/CYT_oxford.txt)</w:t>
        <w:br/>
      </w:r>
      <w:r>
        <w:t>But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other</w:t>
      </w:r>
      <w:r>
        <w:t xml:space="preserve"> </w:t>
      </w:r>
      <w:r>
        <w:t>mo;°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1006 (data/oxford_txts/CYT_oxford.txt)</w:t>
        <w:br/>
      </w:r>
      <w:r>
        <w:t>Save</w:t>
      </w:r>
      <w:r>
        <w:t xml:space="preserve"> </w:t>
      </w:r>
      <w:r>
        <w:t>only</w:t>
      </w:r>
      <w:r>
        <w:t xml:space="preserve"> </w:t>
      </w:r>
      <w:r>
        <w:t>this,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herkne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hang</w:t>
      </w:r>
      <w:r>
        <w:br/>
        <w:t>The Canon's Yeoman's Tale 1029 (data/oxford_txts/CYT_oxford.txt)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t>do</w:t>
      </w:r>
      <w:r>
        <w:t xml:space="preserve"> </w:t>
      </w:r>
      <w:r>
        <w:rPr>
          <w:i/>
        </w:rPr>
        <w:t>hang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1041 (data/oxford_txts/CYT_oxford.txt)</w:t>
        <w:br/>
      </w:r>
      <w:r>
        <w:t>To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1053 (data/oxford_txts/CYT_oxford.txt)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goodlich°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1059 (data/oxford_txts/CYT_oxford.txt)</w:t>
        <w:br/>
      </w:r>
      <w:r>
        <w:t>Taketh</w:t>
      </w:r>
      <w:r>
        <w:t xml:space="preserve"> </w:t>
      </w:r>
      <w:r>
        <w:t>good</w:t>
      </w:r>
      <w:r>
        <w:t xml:space="preserve"> </w:t>
      </w:r>
      <w:r>
        <w:t>heed,°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seen</w:t>
      </w:r>
      <w:r>
        <w:t xml:space="preserve"> </w:t>
      </w:r>
      <w:r>
        <w:t>at</w:t>
      </w:r>
      <w:r>
        <w:t xml:space="preserve"> </w:t>
      </w:r>
      <w:r>
        <w:t>eye,°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1061 (data/oxford_txts/CYT_oxford.txt)</w:t>
        <w:br/>
      </w:r>
      <w:r>
        <w:t>“Ye,”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“ye,</w:t>
      </w:r>
      <w:r>
        <w:t xml:space="preserve"> </w:t>
      </w:r>
      <w:r>
        <w:t>sir,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ye°</w:t>
      </w:r>
      <w:r>
        <w:t xml:space="preserve"> </w:t>
      </w:r>
      <w:r>
        <w:t>so?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1082 (data/oxford_txts/CYT_oxford.txt)</w:t>
        <w:br/>
      </w:r>
      <w:r>
        <w:t>Wherfor,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1099 (data/oxford_txts/CYT_oxford.txt)</w:t>
        <w:br/>
      </w:r>
      <w:r>
        <w:t>Of</w:t>
      </w:r>
      <w:r>
        <w:t xml:space="preserve"> </w:t>
      </w:r>
      <w:r>
        <w:t>metals,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reherce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1102 (data/oxford_txts/CYT_oxford.txt)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“lat°</w:t>
      </w:r>
      <w:r>
        <w:t xml:space="preserve"> </w:t>
      </w:r>
      <w:r>
        <w:t>your</w:t>
      </w:r>
      <w:r>
        <w:t xml:space="preserve"> </w:t>
      </w:r>
      <w:r>
        <w:t>man</w:t>
      </w:r>
      <w:r>
        <w:t xml:space="preserve"> </w:t>
      </w:r>
      <w:r>
        <w:t>gon°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Canon's Yeoman's Tale 1105 (data/oxford_txts/CYT_oxford.txt)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comth,</w:t>
      </w:r>
      <w:r>
        <w:t xml:space="preserve"> </w:t>
      </w:r>
      <w:r>
        <w:t>as</w:t>
      </w:r>
      <w:r>
        <w:t xml:space="preserve"> </w:t>
      </w:r>
      <w:r>
        <w:t>faste°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1115 (data/oxford_txts/CYT_oxford.txt)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might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werkinge.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1125 (data/oxford_txts/CYT_oxford.txt)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heer,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Canon's Yeoman's Tale 1143 (data/oxford_txts/CYT_oxford.txt)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hir°</w:t>
      </w:r>
      <w:r>
        <w:t xml:space="preserve"> </w:t>
      </w:r>
      <w:r>
        <w:t>labour</w:t>
      </w:r>
      <w:r>
        <w:t xml:space="preserve"> </w:t>
      </w:r>
      <w:r>
        <w:t>speedily</w:t>
      </w:r>
      <w:r>
        <w:t xml:space="preserve"> </w:t>
      </w:r>
      <w:r>
        <w:t>they</w:t>
      </w:r>
      <w:r>
        <w:t xml:space="preserve"> </w:t>
      </w:r>
      <w:r>
        <w:t>gon.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1155 (data/oxford_txts/CYT_oxford.txt)</w:t>
        <w:br/>
      </w:r>
      <w:r>
        <w:rPr>
          <w:i/>
        </w:rP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thing°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do.”°</w:t>
      </w:r>
      <w:r>
        <w:br/>
        <w:br/>
      </w:r>
    </w:p>
    <w:p>
      <w:r>
        <w:rPr>
          <w:b/>
        </w:rPr>
        <w:t>Present plural must end in -en or -e : sit</w:t>
      </w:r>
      <w:r>
        <w:br/>
        <w:t>The Canon's Yeoman's Tale 1195 (data/oxford_txts/CYT_oxford.txt)</w:t>
        <w:br/>
      </w:r>
      <w:r>
        <w:rPr>
          <w:i/>
        </w:rPr>
        <w:t>Sit</w:t>
      </w:r>
      <w:r>
        <w:t xml:space="preserve"> </w:t>
      </w:r>
      <w:r>
        <w:t>we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mery</w:t>
      </w:r>
      <w:r>
        <w:t xml:space="preserve"> </w:t>
      </w:r>
      <w:r>
        <w:t>make.”°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1209 (data/oxford_txts/CYT_oxford.txt)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ingot,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hap.°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1211 (data/oxford_txts/CYT_oxford.txt)</w:t>
        <w:br/>
      </w:r>
      <w:r>
        <w:t>Ful</w:t>
      </w:r>
      <w:r>
        <w:t xml:space="preserve"> </w:t>
      </w:r>
      <w:r>
        <w:t>of</w:t>
      </w:r>
      <w:r>
        <w:t xml:space="preserve"> </w:t>
      </w:r>
      <w:r>
        <w:t>water,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</w:t>
      </w:r>
      <w:r>
        <w:t xml:space="preserve"> </w:t>
      </w:r>
      <w:r>
        <w:t>wel</w:t>
      </w:r>
      <w:r>
        <w:t xml:space="preserve"> </w:t>
      </w:r>
      <w:r>
        <w:t>thanne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1213 (data/oxford_txts/CYT_oxford.txt)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for°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misbileve°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1217 (data/oxford_txts/CYT_oxford.txt)</w:t>
        <w:br/>
      </w:r>
      <w:r>
        <w:t>The</w:t>
      </w:r>
      <w:r>
        <w:t xml:space="preserve"> </w:t>
      </w:r>
      <w:r>
        <w:t>chambre</w:t>
      </w:r>
      <w:r>
        <w:t xml:space="preserve"> </w:t>
      </w:r>
      <w:r>
        <w:t>dore,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vouchesauf</w:t>
      </w:r>
      <w:r>
        <w:br/>
        <w:t>The Canon's Yeoman's Tale 1246 (data/oxford_txts/CYT_oxford.txt)</w:t>
        <w:br/>
      </w:r>
      <w:r>
        <w:t>But,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vouchesauf°</w:t>
      </w:r>
      <w:r>
        <w:t xml:space="preserve"> </w:t>
      </w:r>
      <w:r>
        <w:t>to</w:t>
      </w:r>
      <w:r>
        <w:t xml:space="preserve"> </w:t>
      </w:r>
      <w:r>
        <w:t>techen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1250 (data/oxford_txts/CYT_oxford.txt)</w:t>
        <w:br/>
      </w:r>
      <w:r>
        <w:t>The</w:t>
      </w:r>
      <w:r>
        <w:t xml:space="preserve"> </w:t>
      </w:r>
      <w:r>
        <w:t>second</w:t>
      </w:r>
      <w:r>
        <w:t xml:space="preserve"> </w:t>
      </w:r>
      <w:r>
        <w:t>time,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hede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1256 (data/oxford_txts/CYT_oxford.txt)</w:t>
        <w:br/>
      </w:r>
      <w:r>
        <w:t>And</w:t>
      </w:r>
      <w:r>
        <w:t xml:space="preserve"> </w:t>
      </w:r>
      <w:r>
        <w:t>do</w:t>
      </w:r>
      <w:r>
        <w:t xml:space="preserve"> </w:t>
      </w:r>
      <w:r>
        <w:t>therwith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1283 (data/oxford_txts/CYT_oxford.txt)</w:t>
        <w:br/>
      </w:r>
      <w:r>
        <w:t>¶Now</w:t>
      </w:r>
      <w:r>
        <w:t xml:space="preserve"> </w:t>
      </w:r>
      <w:r>
        <w:t>goode</w:t>
      </w:r>
      <w:r>
        <w:t xml:space="preserve"> </w:t>
      </w:r>
      <w:r>
        <w:t>sirs,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wel?°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1285 (data/oxford_txts/CYT_oxford.txt)</w:t>
        <w:br/>
      </w:r>
      <w:r>
        <w:t>Supposing°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treuthe,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1331 (data/oxford_txts/CYT_oxford.txt)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seid</w:t>
      </w:r>
      <w:r>
        <w:t xml:space="preserve"> </w:t>
      </w:r>
      <w:r>
        <w:t>the</w:t>
      </w:r>
      <w:r>
        <w:t xml:space="preserve"> </w:t>
      </w:r>
      <w:r>
        <w:t>chanon,</w:t>
      </w:r>
      <w:r>
        <w:t xml:space="preserve"> </w:t>
      </w:r>
      <w:r>
        <w:t>“Lat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1332 (data/oxford_txts/CYT_oxford.txt)</w:t>
        <w:br/>
      </w:r>
      <w:r>
        <w:t>With</w:t>
      </w:r>
      <w:r>
        <w:t xml:space="preserve"> </w:t>
      </w:r>
      <w:r>
        <w:t>thes</w:t>
      </w:r>
      <w:r>
        <w:t xml:space="preserve"> </w:t>
      </w:r>
      <w:r>
        <w:t>three</w:t>
      </w:r>
      <w:r>
        <w:t xml:space="preserve"> </w:t>
      </w:r>
      <w:r>
        <w:t>teines,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Past plural must end in -en or -e : put</w:t>
      </w:r>
      <w:r>
        <w:br/>
        <w:t>The Canon's Yeoman's Tale 1338 (data/oxford_txts/CYT_oxford.txt)</w:t>
        <w:br/>
      </w:r>
      <w:r>
        <w:t>They</w:t>
      </w:r>
      <w:r>
        <w:t xml:space="preserve"> </w:t>
      </w:r>
      <w:r>
        <w:t>wente,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thes</w:t>
      </w:r>
      <w:r>
        <w:t xml:space="preserve"> </w:t>
      </w:r>
      <w:r>
        <w:t>teines</w:t>
      </w:r>
      <w:r>
        <w:t xml:space="preserve"> </w:t>
      </w:r>
      <w:r>
        <w:t>in</w:t>
      </w:r>
      <w:r>
        <w:t xml:space="preserve"> </w:t>
      </w:r>
      <w:r>
        <w:t>assay°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1339 (data/oxford_txts/CYT_oxford.txt)</w:t>
        <w:br/>
      </w:r>
      <w:r>
        <w:t>To°</w:t>
      </w:r>
      <w:r>
        <w:t xml:space="preserve"> </w:t>
      </w:r>
      <w:r>
        <w:t>fir</w:t>
      </w:r>
      <w:r>
        <w:t xml:space="preserve"> </w:t>
      </w:r>
      <w:r>
        <w:t>and</w:t>
      </w:r>
      <w:r>
        <w:t xml:space="preserve"> </w:t>
      </w:r>
      <w:r>
        <w:t>hamer;</w:t>
      </w:r>
      <w:r>
        <w:t xml:space="preserve"> </w:t>
      </w:r>
      <w:r>
        <w:t>might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Infinitive must end in -en or -e : pay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1368 (data/oxford_txts/CYT_oxford.txt)</w:t>
        <w:br/>
      </w:r>
      <w:r>
        <w:t>¶“Sir</w:t>
      </w:r>
      <w:r>
        <w:t xml:space="preserve"> </w:t>
      </w:r>
      <w:r>
        <w:t>preest,”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kepe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loos°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1372 (data/oxford_txts/CYT_oxford.txt)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they</w:t>
      </w:r>
      <w:r>
        <w:t xml:space="preserve"> </w:t>
      </w:r>
      <w:r>
        <w:t>wolden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envie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Canon's Yeoman's Tale 1375 (data/oxford_txts/CYT_oxford.txt)</w:t>
        <w:br/>
      </w:r>
      <w:r>
        <w:t>“God</w:t>
      </w:r>
      <w:r>
        <w:t xml:space="preserve"> </w:t>
      </w:r>
      <w:r>
        <w:t>it</w:t>
      </w:r>
      <w:r>
        <w:t xml:space="preserve"> </w:t>
      </w:r>
      <w:r>
        <w:t>forbed!”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com</w:t>
      </w:r>
      <w:r>
        <w:t xml:space="preserve"> </w:t>
      </w:r>
      <w:r>
        <w:t>therby,°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1399 (data/oxford_txts/CYT_oxford.txt)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purpos°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atteine.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1407 (data/oxford_txts/CYT_oxford.txt)</w:t>
        <w:br/>
      </w:r>
      <w:r>
        <w:t>O!</w:t>
      </w:r>
      <w:r>
        <w:t xml:space="preserve"> </w:t>
      </w:r>
      <w:r>
        <w:t>fy!</w:t>
      </w:r>
      <w:r>
        <w:t xml:space="preserve"> </w:t>
      </w:r>
      <w:r>
        <w:t>for</w:t>
      </w:r>
      <w:r>
        <w:t xml:space="preserve"> </w:t>
      </w:r>
      <w:r>
        <w:t>shame!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brent,°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1408 (data/oxford_txts/CYT_oxford.txt)</w:t>
        <w:br/>
      </w:r>
      <w:r>
        <w:t>Allas!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flee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hete?°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1416 (data/oxford_txts/CYT_oxford.txt)</w:t>
        <w:br/>
      </w:r>
      <w:r>
        <w:t>As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besides°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1418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seen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1422 (data/oxford_txts/CYT_oxford.txt)</w:t>
        <w:br/>
      </w:r>
      <w:r>
        <w:t>But</w:t>
      </w:r>
      <w:r>
        <w:t xml:space="preserve"> </w:t>
      </w:r>
      <w:r>
        <w:t>wasten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rape°</w:t>
      </w:r>
      <w:r>
        <w:t xml:space="preserve"> </w:t>
      </w:r>
      <w:r>
        <w:t>and</w:t>
      </w:r>
      <w:r>
        <w:t xml:space="preserve"> </w:t>
      </w:r>
      <w:r>
        <w:t>renne.°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Canon's Yeoman's Tale 1425 (data/oxford_txts/CYT_oxford.txt)</w:t>
        <w:br/>
      </w:r>
      <w:r>
        <w:t>For,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thrift°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clene.°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Canon's Yeoman's Tale 1436 (data/oxford_txts/CYT_oxford.txt)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that°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Infinitive must end in -en or -e : sayn</w:t>
      </w:r>
      <w:r>
        <w:br/>
        <w:t>The Canon's Yeoman's Tale 1437 (data/oxford_txts/CYT_oxford.txt)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brother;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Canon's Yeoman's Tale 1464 (data/oxford_txts/CYT_oxford.txt)</w:t>
        <w:br/>
      </w:r>
      <w:r>
        <w:t>The</w:t>
      </w:r>
      <w:r>
        <w:t xml:space="preserve"> </w:t>
      </w:r>
      <w:r>
        <w:t>philosophres</w:t>
      </w:r>
      <w:r>
        <w:t xml:space="preserve"> </w:t>
      </w:r>
      <w:r>
        <w:rPr>
          <w:i/>
        </w:rPr>
        <w:t>sworn</w:t>
      </w:r>
      <w:r>
        <w:t xml:space="preserve"> </w:t>
      </w:r>
      <w:r>
        <w:t>were</w:t>
      </w:r>
      <w:r>
        <w:t xml:space="preserve"> </w:t>
      </w:r>
      <w:r>
        <w:t>everichoon,°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1475 (data/oxford_txts/CYT_oxford.txt)</w:t>
        <w:br/>
      </w:r>
      <w:r>
        <w:t>I</w:t>
      </w:r>
      <w:r>
        <w:t xml:space="preserve"> </w:t>
      </w:r>
      <w:r>
        <w:t>rede,°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beste,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Infinitive must end in -en or -e : gon</w:t>
      </w:r>
      <w:r>
        <w:br/>
        <w:t>The Second Nun's Tale 141 (data/oxford_txts/SNT_oxford.txt)</w:t>
        <w:br/>
      </w:r>
      <w:r>
        <w:t>The</w:t>
      </w:r>
      <w:r>
        <w:t xml:space="preserve"> </w:t>
      </w:r>
      <w:r>
        <w:t>night</w:t>
      </w:r>
      <w:r>
        <w:t xml:space="preserve"> </w:t>
      </w:r>
      <w:r>
        <w:t>cam,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most°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170 (data/oxford_txts/SNT_oxford.txt)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179 (data/oxford_txts/SNT_oxford.txt)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Seint</w:t>
      </w:r>
      <w:r>
        <w:t xml:space="preserve"> </w:t>
      </w:r>
      <w:r>
        <w:t>Urban</w:t>
      </w:r>
      <w:r>
        <w:t xml:space="preserve"> </w:t>
      </w:r>
      <w:r>
        <w:rPr>
          <w:i/>
        </w:rPr>
        <w:t>han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182 (data/oxford_txts/SNT_oxford.txt)</w:t>
        <w:br/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angel,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twinne.”°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234 (data/oxford_txts/SNT_oxford.txt)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t>list,°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thy</w:t>
      </w:r>
      <w:r>
        <w:t xml:space="preserve"> </w:t>
      </w:r>
      <w:r>
        <w:t>bone.”°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237 (data/oxford_txts/SNT_oxford.txt)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know</w:t>
      </w:r>
      <w:r>
        <w:br/>
        <w:t>The Second Nun's Tale 238 (data/oxford_txts/SNT_oxford.txt)</w:t>
        <w:br/>
      </w:r>
      <w:r>
        <w:t>To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the</w:t>
      </w:r>
      <w:r>
        <w:t xml:space="preserve"> </w:t>
      </w:r>
      <w:r>
        <w:t>trouthe,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place.”</w:t>
      </w:r>
      <w:r>
        <w:br/>
        <w:br/>
      </w:r>
    </w:p>
    <w:p>
      <w:r>
        <w:rPr>
          <w:b/>
        </w:rPr>
        <w:t>Infinitive must end in -en or -e : go</w:t>
      </w:r>
      <w:r>
        <w:br/>
        <w:t>The Second Nun's Tale 250 (data/oxford_txts/SNT_oxford.txt)</w:t>
        <w:br/>
      </w:r>
      <w:r>
        <w:t>The</w:t>
      </w:r>
      <w:r>
        <w:t xml:space="preserve"> </w:t>
      </w:r>
      <w:r>
        <w:t>savour</w:t>
      </w:r>
      <w:r>
        <w:t xml:space="preserve"> </w:t>
      </w:r>
      <w:r>
        <w:t>mighte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depper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253 (data/oxford_txts/SNT_oxford.txt)</w:t>
        <w:br/>
      </w:r>
      <w:r>
        <w:t>Valerian</w:t>
      </w:r>
      <w:r>
        <w:t xml:space="preserve"> </w:t>
      </w:r>
      <w:r>
        <w:t>seid,</w:t>
      </w:r>
      <w:r>
        <w:t xml:space="preserve"> </w:t>
      </w:r>
      <w:r>
        <w:t>“Two</w:t>
      </w:r>
      <w:r>
        <w:t xml:space="preserve"> </w:t>
      </w:r>
      <w:r>
        <w:t>corones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255 (data/oxford_txts/SNT_oxford.txt)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thin</w:t>
      </w:r>
      <w:r>
        <w:t xml:space="preserve"> </w:t>
      </w:r>
      <w:r>
        <w:t>yën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might°</w:t>
      </w:r>
      <w:r>
        <w:t xml:space="preserve"> </w:t>
      </w:r>
      <w:r>
        <w:t>to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262 (data/oxford_txts/SNT_oxford.txt)</w:t>
        <w:br/>
      </w:r>
      <w:r>
        <w:t>“In</w:t>
      </w:r>
      <w:r>
        <w:t xml:space="preserve"> </w:t>
      </w:r>
      <w:r>
        <w:t>dremes,”</w:t>
      </w:r>
      <w:r>
        <w:t xml:space="preserve"> </w:t>
      </w:r>
      <w:r>
        <w:t>quod</w:t>
      </w:r>
      <w:r>
        <w:t xml:space="preserve"> </w:t>
      </w:r>
      <w:r>
        <w:t>Valerian,</w:t>
      </w:r>
      <w:r>
        <w:t xml:space="preserve"> </w:t>
      </w:r>
      <w:r>
        <w:t>“han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294 (data/oxford_txts/SNT_oxford.txt)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here: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318 (data/oxford_txts/SNT_oxford.txt)</w:t>
        <w:br/>
      </w:r>
      <w:r>
        <w:t>Algate°</w:t>
      </w:r>
      <w:r>
        <w:t xml:space="preserve"> </w:t>
      </w:r>
      <w:r>
        <w:t>ybrend°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be!”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332 (data/oxford_txts/SNT_oxford.txt)</w:t>
        <w:br/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other</w:t>
      </w:r>
      <w:r>
        <w:t xml:space="preserve"> </w:t>
      </w:r>
      <w:r>
        <w:t>lif</w:t>
      </w:r>
      <w:r>
        <w:t xml:space="preserve"> </w:t>
      </w:r>
      <w:r>
        <w:t>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wone.”°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341 (data/oxford_txts/SNT_oxford.txt)</w:t>
        <w:br/>
      </w:r>
      <w:r>
        <w:t>Three</w:t>
      </w:r>
      <w:r>
        <w:t xml:space="preserve"> </w:t>
      </w:r>
      <w:r>
        <w:t>persones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346 (data/oxford_txts/SNT_oxford.txt)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mankinde</w:t>
      </w:r>
      <w:r>
        <w:t xml:space="preserve"> </w:t>
      </w:r>
      <w:r>
        <w:t>plein</w:t>
      </w:r>
      <w:r>
        <w:t xml:space="preserve"> </w:t>
      </w:r>
      <w:r>
        <w:t>remissioun,°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358 (data/oxford_txts/SNT_oxford.txt)</w:t>
        <w:br/>
      </w:r>
      <w:r>
        <w:t>It</w:t>
      </w:r>
      <w:r>
        <w:t xml:space="preserve"> </w:t>
      </w:r>
      <w:r>
        <w:t>were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386 (data/oxford_txts/SNT_oxford.txt)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sothe</w:t>
      </w:r>
      <w:r>
        <w:t xml:space="preserve"> </w:t>
      </w:r>
      <w:r>
        <w:t>ydoon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bataille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387 (data/oxford_txts/SNT_oxford.txt)</w:t>
        <w:br/>
      </w:r>
      <w:r>
        <w:t>Your</w:t>
      </w:r>
      <w:r>
        <w:t xml:space="preserve"> </w:t>
      </w:r>
      <w:r>
        <w:t>cours</w:t>
      </w:r>
      <w:r>
        <w:t xml:space="preserve"> </w:t>
      </w:r>
      <w:r>
        <w:t>is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feith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389 (data/oxford_txts/SNT_oxford.txt)</w:t>
        <w:br/>
      </w:r>
      <w:r>
        <w:t>The</w:t>
      </w:r>
      <w:r>
        <w:t xml:space="preserve"> </w:t>
      </w:r>
      <w:r>
        <w:t>rightful</w:t>
      </w:r>
      <w:r>
        <w:t xml:space="preserve"> </w:t>
      </w:r>
      <w:r>
        <w:t>juge,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392 (data/oxford_txts/SNT_oxford.txt)</w:t>
        <w:br/>
      </w:r>
      <w:r>
        <w:t>Men</w:t>
      </w:r>
      <w:r>
        <w:t xml:space="preserve"> </w:t>
      </w:r>
      <w:r>
        <w:t>ladde</w:t>
      </w:r>
      <w:r>
        <w:t xml:space="preserve"> </w:t>
      </w:r>
      <w:r>
        <w:t>hem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sacrifise.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413 (data/oxford_txts/SNT_oxford.txt)</w:t>
        <w:br/>
      </w:r>
      <w:r>
        <w:rPr>
          <w:i/>
        </w:rPr>
        <w:t>Doon</w:t>
      </w:r>
      <w:r>
        <w:t xml:space="preserve"> </w:t>
      </w:r>
      <w:r>
        <w:t>sacrifice,°</w:t>
      </w:r>
      <w:r>
        <w:t xml:space="preserve"> </w:t>
      </w:r>
      <w:r>
        <w:t>and</w:t>
      </w:r>
      <w:r>
        <w:t xml:space="preserve"> </w:t>
      </w:r>
      <w:r>
        <w:t>Jupiter</w:t>
      </w:r>
      <w:r>
        <w:t xml:space="preserve"> </w:t>
      </w:r>
      <w:r>
        <w:t>encense.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</w:r>
    </w:p>
    <w:p>
      <w:r>
        <w:rPr>
          <w:b/>
        </w:rPr>
        <w:t>Strong participle must end in -en or -e : bigon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t>han</w:t>
      </w:r>
      <w:r>
        <w:t xml:space="preserve"> </w:t>
      </w:r>
      <w:r>
        <w:rPr>
          <w:i/>
        </w:rP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</w:r>
    </w:p>
    <w:p>
      <w:r>
        <w:rPr>
          <w:b/>
        </w:rPr>
        <w:t>Past plural must end in -en or -e : axed</w:t>
      </w:r>
      <w:r>
        <w:br/>
        <w:t>The Second Nun's Tale 430 (data/oxford_txts/SNT_oxford.txt)</w:t>
        <w:br/>
      </w:r>
      <w:r>
        <w:t>In</w:t>
      </w:r>
      <w:r>
        <w:t xml:space="preserve"> </w:t>
      </w:r>
      <w:r>
        <w:t>oo</w:t>
      </w:r>
      <w:r>
        <w:t xml:space="preserve"> </w:t>
      </w:r>
      <w:r>
        <w:t>demande;</w:t>
      </w:r>
      <w:r>
        <w:t xml:space="preserve"> </w:t>
      </w:r>
      <w:r>
        <w:t>ye</w:t>
      </w:r>
      <w:r>
        <w:t xml:space="preserve"> </w:t>
      </w:r>
      <w:r>
        <w:rPr>
          <w:i/>
        </w:rPr>
        <w:t>axed</w:t>
      </w:r>
      <w:r>
        <w:t xml:space="preserve"> </w:t>
      </w:r>
      <w:r>
        <w:t>lewedly.”°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445 (data/oxford_txts/SNT_oxford.txt)</w:t>
        <w:br/>
      </w:r>
      <w:r>
        <w:rPr>
          <w:i/>
        </w:rPr>
        <w:t>Han</w:t>
      </w:r>
      <w:r>
        <w:t xml:space="preserve"> </w:t>
      </w:r>
      <w:r>
        <w:t>thus</w:t>
      </w:r>
      <w:r>
        <w:t xml:space="preserve"> </w:t>
      </w:r>
      <w:r>
        <w:t>comanded</w:t>
      </w:r>
      <w:r>
        <w:t xml:space="preserve"> </w:t>
      </w:r>
      <w:r>
        <w:t>and</w:t>
      </w:r>
      <w:r>
        <w:t xml:space="preserve"> </w:t>
      </w:r>
      <w:r>
        <w:t>maad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446 (data/oxford_txts/SNT_oxford.txt)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Cristen</w:t>
      </w:r>
      <w:r>
        <w:t xml:space="preserve"> </w:t>
      </w:r>
      <w:r>
        <w:t>wight°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penaunce°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459 (data/oxford_txts/SNT_oxford.txt)</w:t>
        <w:br/>
      </w:r>
      <w:r>
        <w:rPr>
          <w:i/>
        </w:rPr>
        <w:t>Do</w:t>
      </w:r>
      <w:r>
        <w:t xml:space="preserve"> </w:t>
      </w:r>
      <w:r>
        <w:t>sacrifice,</w:t>
      </w:r>
      <w:r>
        <w:t xml:space="preserve"> </w:t>
      </w:r>
      <w:r>
        <w:t>or</w:t>
      </w:r>
      <w:r>
        <w:t xml:space="preserve"> </w:t>
      </w:r>
      <w:r>
        <w:t>cristendom</w:t>
      </w:r>
      <w:r>
        <w:t xml:space="preserve"> </w:t>
      </w:r>
      <w:r>
        <w:t>reneye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470 (data/oxford_txts/SNT_oxford.txt)</w:t>
        <w:br/>
      </w:r>
      <w:r>
        <w:t>“Han</w:t>
      </w:r>
      <w:r>
        <w:t xml:space="preserve"> </w:t>
      </w:r>
      <w:r>
        <w:t>noght</w:t>
      </w:r>
      <w:r>
        <w:t xml:space="preserve"> </w:t>
      </w:r>
      <w:r>
        <w:t>our</w:t>
      </w:r>
      <w:r>
        <w:t xml:space="preserve"> </w:t>
      </w:r>
      <w:r>
        <w:t>mighty</w:t>
      </w:r>
      <w:r>
        <w:t xml:space="preserve"> </w:t>
      </w:r>
      <w:r>
        <w:t>princes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yeven,°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480 (data/oxford_txts/SNT_oxford.txt)</w:t>
        <w:br/>
      </w:r>
      <w:r>
        <w:t>Thou</w:t>
      </w:r>
      <w:r>
        <w:t xml:space="preserve"> </w:t>
      </w:r>
      <w:r>
        <w:t>seyst,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yeven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484 (data/oxford_txts/SNT_oxford.txt)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seyn,°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484 (data/oxford_txts/SNT_oxford.txt)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seyn,°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530 (data/oxford_txts/SNT_oxford.txt)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</w:t>
      </w:r>
      <w:r>
        <w:t xml:space="preserve"> </w:t>
      </w:r>
      <w:r>
        <w:t>swich</w:t>
      </w:r>
      <w:r>
        <w:t xml:space="preserve"> </w:t>
      </w:r>
      <w:r>
        <w:t>penaunce°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532 (data/oxford_txts/SNT_oxford.txt)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dorste°</w:t>
      </w:r>
      <w:r>
        <w:t xml:space="preserve"> </w:t>
      </w:r>
      <w:r>
        <w:rPr>
          <w:i/>
        </w:rPr>
        <w:t>do</w:t>
      </w:r>
      <w:r>
        <w:t xml:space="preserve"> </w:t>
      </w:r>
      <w:r>
        <w:t>namore.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536 (data/oxford_txts/SNT_oxford.txt)</w:t>
        <w:br/>
      </w:r>
      <w:r>
        <w:t>With</w:t>
      </w:r>
      <w:r>
        <w:t xml:space="preserve"> </w:t>
      </w:r>
      <w:r>
        <w:t>shetes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yhent.°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543 (data/oxford_txts/SNT_oxford.txt)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respit</w:t>
      </w:r>
      <w:r>
        <w:t xml:space="preserve"> </w:t>
      </w:r>
      <w:r>
        <w:t>three</w:t>
      </w:r>
      <w:r>
        <w:t xml:space="preserve"> </w:t>
      </w:r>
      <w:r>
        <w:t>dayes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545 (data/oxford_txts/SNT_oxford.txt)</w:t>
        <w:br/>
      </w:r>
      <w:r>
        <w:t>Thise</w:t>
      </w:r>
      <w:r>
        <w:t xml:space="preserve"> </w:t>
      </w:r>
      <w:r>
        <w:t>soules,</w:t>
      </w:r>
      <w:r>
        <w:t xml:space="preserve"> </w:t>
      </w:r>
      <w:r>
        <w:t>lo!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might</w:t>
      </w:r>
      <w:r>
        <w:t xml:space="preserve"> </w:t>
      </w:r>
      <w:r>
        <w:rPr>
          <w:i/>
        </w:rPr>
        <w:t>do</w:t>
      </w:r>
      <w:r>
        <w:t xml:space="preserve"> </w:t>
      </w:r>
      <w:r>
        <w:t>werche°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Second Nun's Tale 553 (data/oxford_txts/SNT_oxford.txt)</w:t>
        <w:br/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Crist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seint</w:t>
      </w:r>
      <w:r>
        <w:t xml:space="preserve"> </w:t>
      </w:r>
      <w:r>
        <w:t>servise.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Book of the Duchess 26 (data/oxford_txts/BD_oxford.txt)</w:t>
        <w:br/>
      </w:r>
      <w:r>
        <w:t>Hath</w:t>
      </w:r>
      <w:r>
        <w:t xml:space="preserve"> </w:t>
      </w:r>
      <w:r>
        <w:t>slain°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quiknesse,°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29 (data/oxford_txts/BD_oxford.txt)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not°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do.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Present plural must end in -en or -e : pass</w:t>
      </w:r>
      <w:r>
        <w:br/>
        <w:t>Book of the Duchess 41 (data/oxford_txts/BD_oxford.txt)</w:t>
        <w:br/>
      </w:r>
      <w:r>
        <w:rPr>
          <w:i/>
        </w:rPr>
        <w:t>Pass</w:t>
      </w:r>
      <w:r>
        <w:t xml:space="preserve"> </w:t>
      </w:r>
      <w:r>
        <w:t>we</w:t>
      </w:r>
      <w:r>
        <w:t xml:space="preserve"> </w:t>
      </w:r>
      <w:r>
        <w:t>over</w:t>
      </w:r>
      <w:r>
        <w:t xml:space="preserve"> </w:t>
      </w:r>
      <w:r>
        <w:t>until</w:t>
      </w:r>
      <w:r>
        <w:t xml:space="preserve"> </w:t>
      </w:r>
      <w:r>
        <w:t>efte;°</w:t>
      </w:r>
      <w:r>
        <w:br/>
        <w:br/>
      </w:r>
    </w:p>
    <w:p>
      <w:r>
        <w:rPr>
          <w:b/>
        </w:rPr>
        <w:t>Past plural must end in -en or -e : loved</w:t>
      </w:r>
      <w:r>
        <w:br/>
        <w:t>Book of the Duchess 56 (data/oxford_txts/BD_oxford.txt)</w:t>
        <w:br/>
      </w:r>
      <w:r>
        <w:t>Whil°</w:t>
      </w:r>
      <w:r>
        <w:t xml:space="preserve"> </w:t>
      </w:r>
      <w:r>
        <w:t>men</w:t>
      </w:r>
      <w:r>
        <w:t xml:space="preserve"> </w:t>
      </w:r>
      <w:r>
        <w:rPr>
          <w:i/>
        </w:rPr>
        <w:t>loved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kinde.°</w:t>
      </w:r>
      <w:r>
        <w:br/>
        <w:br/>
      </w:r>
    </w:p>
    <w:p>
      <w:r>
        <w:rPr>
          <w:b/>
        </w:rPr>
        <w:t>Strong participle must end in -en or -e : com</w:t>
      </w:r>
      <w:r>
        <w:br/>
        <w:t>Book of the Duchess 135 (data/oxford_txts/BD_oxford.txt)</w:t>
        <w:br/>
      </w:r>
      <w:r>
        <w:t>¶Whan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com,</w:t>
      </w:r>
      <w:r>
        <w:t xml:space="preserve"> </w:t>
      </w:r>
      <w:r>
        <w:t>she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thus: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172 (data/oxford_txts/BD_oxford.txt)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good</w:t>
      </w:r>
      <w:r>
        <w:t xml:space="preserve"> </w:t>
      </w:r>
      <w:r>
        <w:t>leiser°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route°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176 (data/oxford_txts/BD_oxford.txt)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rPr>
          <w:i/>
        </w:rPr>
        <w:t>lay</w:t>
      </w:r>
      <w:r>
        <w:t xml:space="preserve"> </w:t>
      </w:r>
      <w:r>
        <w:t>naked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187 (data/oxford_txts/BD_oxford.txt)</w:t>
        <w:br/>
      </w:r>
      <w:r>
        <w:t>“Juno</w:t>
      </w:r>
      <w:r>
        <w:t xml:space="preserve"> </w:t>
      </w:r>
      <w:r>
        <w:t>bad</w:t>
      </w:r>
      <w:r>
        <w:t xml:space="preserve"> </w:t>
      </w:r>
      <w:r>
        <w:t>thow</w:t>
      </w:r>
      <w:r>
        <w:t xml:space="preserve"> </w:t>
      </w:r>
      <w:r>
        <w:t>shuldest</w:t>
      </w:r>
      <w:r>
        <w:t xml:space="preserve"> </w:t>
      </w:r>
      <w:r>
        <w:t>goon”—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188 (data/oxford_txts/BD_oxford.txt)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193 (data/oxford_txts/BD_oxford.txt)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slepe,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194 (data/oxford_txts/BD_oxford.txt)</w:t>
        <w:br/>
      </w:r>
      <w:r>
        <w:t>And</w:t>
      </w:r>
      <w:r>
        <w:t xml:space="preserve"> </w:t>
      </w:r>
      <w:r>
        <w:t>did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bede°</w:t>
      </w:r>
      <w:r>
        <w:t xml:space="preserve"> </w:t>
      </w:r>
      <w:r>
        <w:t>him</w:t>
      </w:r>
      <w:r>
        <w:t xml:space="preserve"> </w:t>
      </w:r>
      <w:r>
        <w:t>doon;</w:t>
      </w:r>
      <w:r>
        <w:br/>
        <w:br/>
      </w:r>
    </w:p>
    <w:p>
      <w:r>
        <w:rPr>
          <w:b/>
        </w:rPr>
        <w:t>Present plural must end in -en or -e : shul</w:t>
      </w:r>
      <w:r>
        <w:br/>
        <w:t>Book of the Duchess 205 (data/oxford_txts/BD_oxford.txt)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on</w:t>
      </w:r>
      <w:r>
        <w:t xml:space="preserve"> </w:t>
      </w:r>
      <w:r>
        <w:t>live</w:t>
      </w:r>
      <w:r>
        <w:t xml:space="preserve"> </w:t>
      </w:r>
      <w:r>
        <w:t>yse.°</w:t>
      </w:r>
      <w:r>
        <w:br/>
        <w:br/>
      </w:r>
    </w:p>
    <w:p>
      <w:r>
        <w:rPr>
          <w:b/>
        </w:rPr>
        <w:t>Present plural must end in -en or -e : bury</w:t>
      </w:r>
      <w:r>
        <w:br/>
        <w:t>Book of the Duchess 207 (data/oxford_txts/BD_oxford.txt)</w:t>
        <w:br/>
      </w:r>
      <w:r>
        <w:rPr>
          <w:i/>
        </w:rPr>
        <w:t>Bury</w:t>
      </w:r>
      <w:r>
        <w:t xml:space="preserve"> </w:t>
      </w:r>
      <w:r>
        <w:t>my</w:t>
      </w:r>
      <w:r>
        <w:t xml:space="preserve"> </w:t>
      </w:r>
      <w:r>
        <w:t>body,</w:t>
      </w:r>
      <w:r>
        <w:t xml:space="preserve"> </w:t>
      </w:r>
      <w:r>
        <w:t>for</w:t>
      </w:r>
      <w:r>
        <w:t xml:space="preserve"> </w:t>
      </w:r>
      <w:r>
        <w:t>suche</w:t>
      </w:r>
      <w:r>
        <w:t xml:space="preserve"> </w:t>
      </w:r>
      <w:r>
        <w:t>a</w:t>
      </w:r>
      <w:r>
        <w:t xml:space="preserve"> </w:t>
      </w:r>
      <w:r>
        <w:t>tide°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239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right</w:t>
      </w:r>
      <w:r>
        <w:t xml:space="preserve"> </w:t>
      </w:r>
      <w:r>
        <w:t>evel</w:t>
      </w:r>
      <w:r>
        <w:t xml:space="preserve"> </w:t>
      </w:r>
      <w:r>
        <w:t>to</w:t>
      </w:r>
      <w:r>
        <w:t xml:space="preserve"> </w:t>
      </w:r>
      <w:r>
        <w:t>pley—</w:t>
      </w:r>
      <w:r>
        <w:br/>
        <w:br/>
      </w:r>
    </w:p>
    <w:p>
      <w:r>
        <w:rPr>
          <w:b/>
        </w:rPr>
        <w:t>Infinitive must end in -en or -e : dey</w:t>
      </w:r>
      <w:r>
        <w:br/>
        <w:t>Book of the Duchess 240 (data/oxford_txts/BD_oxford.txt)</w:t>
        <w:br/>
      </w:r>
      <w:r>
        <w:t>“Rather</w:t>
      </w:r>
      <w:r>
        <w:t xml:space="preserve"> </w:t>
      </w:r>
      <w:r>
        <w:t>then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shulde</w:t>
      </w:r>
      <w:r>
        <w:t xml:space="preserve"> </w:t>
      </w:r>
      <w:r>
        <w:t>dey°</w:t>
      </w:r>
      <w:r>
        <w:br/>
        <w:br/>
      </w:r>
    </w:p>
    <w:p>
      <w:r>
        <w:rPr>
          <w:b/>
        </w:rPr>
        <w:t>Infinitive must end in -en or -e : need</w:t>
      </w:r>
      <w:r>
        <w:br/>
        <w:t>Book of the Duchess 256 (data/oxford_txts/BD_oxford.txt)</w:t>
        <w:br/>
      </w:r>
      <w:r>
        <w:t>Him</w:t>
      </w:r>
      <w:r>
        <w:t xml:space="preserve"> </w:t>
      </w:r>
      <w:r>
        <w:t>thar</w:t>
      </w:r>
      <w:r>
        <w:t xml:space="preserve"> </w:t>
      </w:r>
      <w:r>
        <w:t>not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ofte.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</w:r>
    </w:p>
    <w:p>
      <w:r>
        <w:rPr>
          <w:b/>
        </w:rPr>
        <w:t>Infinitive must end in -en or -e : peint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263 (data/oxford_txts/BD_oxford.txt)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mak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268 (data/oxford_txts/BD_oxford.txt)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his</w:t>
      </w:r>
      <w:r>
        <w:t xml:space="preserve"> </w:t>
      </w:r>
      <w:r>
        <w:t>goddesse,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so°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sleep</w:t>
      </w:r>
      <w:r>
        <w:br/>
        <w:t>Book of the Duchess 274 (data/oxford_txts/BD_oxford.txt)</w:t>
        <w:br/>
      </w:r>
      <w:r>
        <w:t>To</w:t>
      </w:r>
      <w:r>
        <w:t xml:space="preserve"> </w:t>
      </w:r>
      <w:r>
        <w:t>sleep,</w:t>
      </w:r>
      <w:r>
        <w:t xml:space="preserve"> </w:t>
      </w:r>
      <w:r>
        <w:t>that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my</w:t>
      </w:r>
      <w:r>
        <w:t xml:space="preserve"> </w:t>
      </w:r>
      <w:r>
        <w:t>booke</w:t>
      </w:r>
      <w:r>
        <w:br/>
        <w:br/>
      </w:r>
    </w:p>
    <w:p>
      <w:r>
        <w:rPr>
          <w:b/>
        </w:rPr>
        <w:t>Past plural must end in -en or -e : fortuned</w:t>
      </w:r>
      <w:r>
        <w:br/>
        <w:t>Book of the Duchess 288 (data/oxford_txts/BD_oxford.txt)</w:t>
        <w:br/>
      </w:r>
      <w:r>
        <w:t>Suche</w:t>
      </w:r>
      <w:r>
        <w:t xml:space="preserve"> </w:t>
      </w:r>
      <w:r>
        <w:t>mervailes</w:t>
      </w:r>
      <w:r>
        <w:t xml:space="preserve"> </w:t>
      </w:r>
      <w:r>
        <w:rPr>
          <w:i/>
        </w:rPr>
        <w:t>fortuned</w:t>
      </w:r>
      <w:r>
        <w:t xml:space="preserve"> </w:t>
      </w:r>
      <w:r>
        <w:t>than)°</w:t>
      </w:r>
      <w:r>
        <w:br/>
        <w:br/>
      </w:r>
    </w:p>
    <w:p>
      <w:r>
        <w:rPr>
          <w:b/>
        </w:rPr>
        <w:t>Infinitive must end in -en or -e : ared</w:t>
      </w:r>
      <w:r>
        <w:br/>
        <w:t>Book of the Duchess 289 (data/oxford_txts/BD_oxford.txt)</w:t>
        <w:br/>
      </w:r>
      <w:r>
        <w:t>I</w:t>
      </w:r>
      <w:r>
        <w:t xml:space="preserve"> </w:t>
      </w:r>
      <w:r>
        <w:t>trowe,</w:t>
      </w:r>
      <w:r>
        <w:t xml:space="preserve"> </w:t>
      </w:r>
      <w:r>
        <w:t>ared°</w:t>
      </w:r>
      <w:r>
        <w:t xml:space="preserve"> </w:t>
      </w:r>
      <w:r>
        <w:t>my</w:t>
      </w:r>
      <w:r>
        <w:t xml:space="preserve"> </w:t>
      </w:r>
      <w:r>
        <w:t>dremes</w:t>
      </w:r>
      <w:r>
        <w:t xml:space="preserve"> </w:t>
      </w:r>
      <w:r>
        <w:t>even.°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294 (data/oxford_txts/BD_oxford.txt)</w:t>
        <w:br/>
      </w:r>
      <w:r>
        <w:t>And</w:t>
      </w:r>
      <w:r>
        <w:t xml:space="preserve"> </w:t>
      </w:r>
      <w:r>
        <w:t>loked</w:t>
      </w:r>
      <w:r>
        <w:t xml:space="preserve"> </w:t>
      </w:r>
      <w:r>
        <w:t>forth,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Past plural must end in -en or -e : song</w:t>
      </w:r>
      <w:r>
        <w:br/>
        <w:t>Book of the Duchess 304 (data/oxford_txts/BD_oxford.txt)</w:t>
        <w:br/>
      </w:r>
      <w:r>
        <w:t>Had</w:t>
      </w:r>
      <w:r>
        <w:t xml:space="preserve"> </w:t>
      </w:r>
      <w:r>
        <w:t>herd;</w:t>
      </w:r>
      <w:r>
        <w:t xml:space="preserve"> </w:t>
      </w:r>
      <w:r>
        <w:t>for</w:t>
      </w:r>
      <w:r>
        <w:t xml:space="preserve"> </w:t>
      </w:r>
      <w:r>
        <w:t>somme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song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Infinitive must end in -en or -e : sing</w:t>
      </w:r>
      <w:r>
        <w:br/>
        <w:t>Book of the Duchess 318 (data/oxford_txts/BD_oxford.txt)</w:t>
        <w:br/>
      </w:r>
      <w:r>
        <w:t>To</w:t>
      </w:r>
      <w:r>
        <w:t xml:space="preserve"> </w:t>
      </w:r>
      <w:r>
        <w:t>sing,</w:t>
      </w:r>
      <w:r>
        <w:t xml:space="preserve"> </w:t>
      </w:r>
      <w:r>
        <w:t>for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him</w:t>
      </w:r>
      <w:r>
        <w:t xml:space="preserve"> </w:t>
      </w:r>
      <w:r>
        <w:t>peined</w:t>
      </w:r>
      <w:r>
        <w:br/>
        <w:br/>
      </w:r>
    </w:p>
    <w:p>
      <w:r>
        <w:rPr>
          <w:b/>
        </w:rPr>
        <w:t>Past plural must end in -en or -e : spared</w:t>
      </w:r>
      <w:r>
        <w:br/>
        <w:t>Book of the Duchess 320 (data/oxford_txts/BD_oxford.txt)</w:t>
        <w:br/>
      </w:r>
      <w:r>
        <w:t>They</w:t>
      </w:r>
      <w:r>
        <w:t xml:space="preserve"> </w:t>
      </w:r>
      <w:r>
        <w:t>ne</w:t>
      </w:r>
      <w:r>
        <w:t xml:space="preserve"> </w:t>
      </w:r>
      <w:r>
        <w:rPr>
          <w:i/>
        </w:rPr>
        <w:t>spared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throtes.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321 (data/oxford_txts/BD_oxford.txt)</w:t>
        <w:br/>
      </w:r>
      <w:r>
        <w:t>And,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Past plural must end in -en or -e : wold</w:t>
      </w:r>
      <w:r>
        <w:br/>
        <w:t>Book of the Duchess 351 (data/oxford_txts/BD_oxford.txt)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hert°</w:t>
      </w:r>
      <w:r>
        <w:t xml:space="preserve"> </w:t>
      </w:r>
      <w:r>
        <w:t>with</w:t>
      </w:r>
      <w:r>
        <w:t xml:space="preserve"> </w:t>
      </w:r>
      <w:r>
        <w:t>strengthe</w:t>
      </w:r>
      <w:r>
        <w:br/>
        <w:br/>
      </w:r>
    </w:p>
    <w:p>
      <w:r>
        <w:rPr>
          <w:b/>
        </w:rPr>
        <w:t>Past plural must end in -en or -e : hied</w:t>
      </w:r>
      <w:r>
        <w:br/>
        <w:t>Book of the Duchess 363 (data/oxford_txts/BD_oxford.txt)</w:t>
        <w:br/>
      </w:r>
      <w:r>
        <w:t>And</w:t>
      </w:r>
      <w:r>
        <w:t xml:space="preserve"> </w:t>
      </w:r>
      <w:r>
        <w:rPr>
          <w:i/>
        </w:rPr>
        <w:t>hied</w:t>
      </w:r>
      <w:r>
        <w:t xml:space="preserve"> </w:t>
      </w:r>
      <w:r>
        <w:t>hem°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plural must end in -en or -e : go</w:t>
      </w:r>
      <w:r>
        <w:br/>
        <w:t>Book of the Duchess 371 (data/oxford_txts/BD_oxford.txt)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faste!”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ride.</w:t>
      </w:r>
      <w:r>
        <w:br/>
        <w:br/>
      </w:r>
    </w:p>
    <w:p>
      <w:r>
        <w:rPr>
          <w:b/>
        </w:rPr>
        <w:t>Past plural must end in -en or -e : cam</w:t>
      </w:r>
      <w:r>
        <w:br/>
        <w:t>Book of the Duchess 372 (data/oxford_txts/BD_oxford.txt)</w:t>
        <w:br/>
      </w:r>
      <w:r>
        <w:t>Whan</w:t>
      </w:r>
      <w:r>
        <w:t xml:space="preserve"> </w:t>
      </w:r>
      <w:r>
        <w:t>we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374 (data/oxford_txts/BD_oxford.txt)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huntinge</w:t>
      </w:r>
      <w:r>
        <w:t xml:space="preserve"> </w:t>
      </w:r>
      <w:r>
        <w:t>fel</w:t>
      </w:r>
      <w:r>
        <w:t xml:space="preserve"> </w:t>
      </w:r>
      <w:r>
        <w:t>to</w:t>
      </w:r>
      <w:r>
        <w:t xml:space="preserve"> </w:t>
      </w:r>
      <w:r>
        <w:t>doon.°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404 (data/oxford_txts/BD_oxford.txt)</w:t>
        <w:br/>
      </w:r>
      <w:r>
        <w:rPr>
          <w:i/>
        </w:rPr>
        <w:t>Had</w:t>
      </w:r>
      <w:r>
        <w:t xml:space="preserve"> </w:t>
      </w:r>
      <w:r>
        <w:t>mad</w:t>
      </w:r>
      <w:r>
        <w:t xml:space="preserve"> </w:t>
      </w:r>
      <w:r>
        <w:t>hir</w:t>
      </w:r>
      <w:r>
        <w:t xml:space="preserve"> </w:t>
      </w:r>
      <w:r>
        <w:t>dwelling</w:t>
      </w:r>
      <w:r>
        <w:t xml:space="preserve"> </w:t>
      </w:r>
      <w:r>
        <w:t>ther,</w:t>
      </w:r>
      <w:r>
        <w:t xml:space="preserve"> </w:t>
      </w:r>
      <w:r>
        <w:t>I</w:t>
      </w:r>
      <w:r>
        <w:t xml:space="preserve"> </w:t>
      </w:r>
      <w:r>
        <w:t>trowe;°</w:t>
      </w:r>
      <w:r>
        <w:br/>
        <w:br/>
      </w:r>
    </w:p>
    <w:p>
      <w:r>
        <w:rPr>
          <w:b/>
        </w:rPr>
        <w:t>Infinitive must end in -en or -e : fail</w:t>
      </w:r>
      <w:r>
        <w:br/>
        <w:t>Book of the Duchess 441 (data/oxford_txts/BD_oxford.txt)</w:t>
        <w:br/>
      </w:r>
      <w:r>
        <w:t>Yet</w:t>
      </w:r>
      <w:r>
        <w:t xml:space="preserve"> </w:t>
      </w:r>
      <w:r>
        <w:t>shulde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evene</w:t>
      </w:r>
      <w:r>
        <w:br/>
        <w:br/>
      </w:r>
    </w:p>
    <w:p>
      <w:r>
        <w:rPr>
          <w:b/>
        </w:rPr>
        <w:t>Present plural must end in -en or -e : may</w:t>
      </w:r>
      <w:r>
        <w:br/>
        <w:t>Book of the Duchess 485 (data/oxford_txts/BD_oxford.txt)</w:t>
        <w:br/>
      </w:r>
      <w:r>
        <w:t>So</w:t>
      </w:r>
      <w:r>
        <w:t xml:space="preserve"> </w:t>
      </w:r>
      <w:r>
        <w:t>good,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yse</w:t>
      </w:r>
      <w:r>
        <w:t xml:space="preserve"> </w:t>
      </w:r>
      <w:r>
        <w:t>°</w:t>
      </w:r>
      <w:r>
        <w:br/>
        <w:br/>
      </w:r>
    </w:p>
    <w:p>
      <w:r>
        <w:rPr>
          <w:b/>
        </w:rPr>
        <w:t>Infinitive must end in -en or -e : faint</w:t>
      </w:r>
      <w:r>
        <w:br/>
        <w:t>Book of the Duchess 488 (data/oxford_txts/BD_oxford.txt)</w:t>
        <w:br/>
      </w:r>
      <w:r>
        <w:t>His</w:t>
      </w:r>
      <w:r>
        <w:t xml:space="preserve"> </w:t>
      </w:r>
      <w:r>
        <w:t>sorwful</w:t>
      </w:r>
      <w:r>
        <w:t xml:space="preserve"> </w:t>
      </w:r>
      <w:r>
        <w:t>hert</w:t>
      </w:r>
      <w:r>
        <w:t xml:space="preserve"> </w:t>
      </w:r>
      <w:r>
        <w:t>gan</w:t>
      </w:r>
      <w:r>
        <w:t xml:space="preserve"> </w:t>
      </w:r>
      <w:r>
        <w:t>faste</w:t>
      </w:r>
      <w:r>
        <w:t xml:space="preserve"> </w:t>
      </w:r>
      <w:r>
        <w:rPr>
          <w:i/>
        </w:rPr>
        <w:t>faint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508 (data/oxford_txts/BD_oxford.txt)</w:t>
        <w:br/>
      </w:r>
      <w:r>
        <w:t>And</w:t>
      </w:r>
      <w:r>
        <w:t xml:space="preserve"> </w:t>
      </w:r>
      <w:r>
        <w:rPr>
          <w:i/>
        </w:rPr>
        <w:t>lay</w:t>
      </w:r>
      <w:r>
        <w:t xml:space="preserve"> </w:t>
      </w:r>
      <w:r>
        <w:t>so</w:t>
      </w:r>
      <w:r>
        <w:t xml:space="preserve"> </w:t>
      </w:r>
      <w:r>
        <w:t>colde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herte;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514 (data/oxford_txts/BD_oxford.txt)</w:t>
        <w:br/>
      </w:r>
      <w:r>
        <w:t>¶But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last,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520 (data/oxford_txts/BD_oxford.txt)</w:t>
        <w:br/>
      </w:r>
      <w:r>
        <w:t>I</w:t>
      </w:r>
      <w:r>
        <w:t xml:space="preserve"> </w:t>
      </w:r>
      <w:r>
        <w:t>herd</w:t>
      </w:r>
      <w:r>
        <w:t xml:space="preserve"> </w:t>
      </w:r>
      <w:r>
        <w:t>thee</w:t>
      </w:r>
      <w:r>
        <w:t xml:space="preserve"> </w:t>
      </w:r>
      <w:r>
        <w:t>not,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Present plural must end in -en or -e : wol</w:t>
      </w:r>
      <w:r>
        <w:br/>
        <w:t>Book of the Duchess 546 (data/oxford_txts/BD_oxford.txt)</w:t>
        <w:br/>
      </w:r>
      <w:r>
        <w:t>But,</w:t>
      </w:r>
      <w:r>
        <w:t xml:space="preserve"> </w:t>
      </w:r>
      <w:r>
        <w:t>sir,</w:t>
      </w:r>
      <w:r>
        <w:t xml:space="preserve"> </w:t>
      </w:r>
      <w:r>
        <w:t>oo°</w:t>
      </w:r>
      <w:r>
        <w:t xml:space="preserve"> </w:t>
      </w:r>
      <w:r>
        <w:t>thinge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here?°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553 (data/oxford_txts/BD_oxford.txt)</w:t>
        <w:br/>
      </w:r>
      <w:r>
        <w:t>For,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trouth,°</w:t>
      </w:r>
      <w:r>
        <w:t xml:space="preserve"> </w:t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you</w:t>
      </w:r>
      <w:r>
        <w:t xml:space="preserve"> </w:t>
      </w:r>
      <w:r>
        <w:t>hool,°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571 (data/oxford_txts/BD_oxford.txt)</w:t>
        <w:br/>
      </w:r>
      <w:r>
        <w:t>Ne°</w:t>
      </w:r>
      <w:r>
        <w:t xml:space="preserve"> </w:t>
      </w:r>
      <w:r>
        <w:rPr>
          <w:i/>
        </w:rPr>
        <w:t>heel</w:t>
      </w:r>
      <w:r>
        <w:t xml:space="preserve"> </w:t>
      </w:r>
      <w:r>
        <w:t>me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596 (data/oxford_txts/BD_oxford.txt)</w:t>
        <w:br/>
      </w:r>
      <w:r>
        <w:t>May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ymet</w:t>
      </w:r>
      <w:r>
        <w:t xml:space="preserve"> </w:t>
      </w:r>
      <w:r>
        <w:t>with</w:t>
      </w:r>
      <w:r>
        <w:t xml:space="preserve"> </w:t>
      </w:r>
      <w:r>
        <w:t>sorwe;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598 (data/oxford_txts/BD_oxford.txt)</w:t>
        <w:br/>
      </w:r>
      <w:r>
        <w:t>¶“Allas!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tel</w:t>
      </w:r>
      <w:r>
        <w:t xml:space="preserve"> </w:t>
      </w:r>
      <w:r>
        <w:t>the</w:t>
      </w:r>
      <w:r>
        <w:t xml:space="preserve"> </w:t>
      </w:r>
      <w:r>
        <w:t>why;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651 (data/oxford_txts/BD_oxford.txt)</w:t>
        <w:br/>
      </w:r>
      <w:r>
        <w:t>Trowest</w:t>
      </w:r>
      <w:r>
        <w:t xml:space="preserve"> </w:t>
      </w:r>
      <w:r>
        <w:t>thou?°</w:t>
      </w:r>
      <w:r>
        <w:t xml:space="preserve"> </w:t>
      </w:r>
      <w:r>
        <w:t>by</w:t>
      </w:r>
      <w:r>
        <w:t xml:space="preserve"> </w:t>
      </w:r>
      <w:r>
        <w:t>our</w:t>
      </w:r>
      <w:r>
        <w:t xml:space="preserve"> </w:t>
      </w:r>
      <w:r>
        <w:t>Lorde,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thee</w:t>
      </w:r>
      <w:r>
        <w:t xml:space="preserve"> </w:t>
      </w:r>
      <w:r>
        <w:t>sey.”°</w:t>
      </w:r>
      <w:r>
        <w:br/>
        <w:br/>
      </w:r>
    </w:p>
    <w:p>
      <w:r>
        <w:rPr>
          <w:b/>
        </w:rPr>
        <w:t>Infinitive must end in -en or -e : play</w:t>
      </w:r>
      <w:r>
        <w:br/>
        <w:t>Book of the Duchess 656 (data/oxford_txts/BD_oxford.txt)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couth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play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662 (data/oxford_txts/BD_oxford.txt)</w:t>
        <w:br/>
      </w:r>
      <w:r>
        <w:t>Ful</w:t>
      </w:r>
      <w:r>
        <w:t xml:space="preserve"> </w:t>
      </w:r>
      <w:r>
        <w:t>craftier</w:t>
      </w:r>
      <w:r>
        <w:t xml:space="preserve"> </w:t>
      </w:r>
      <w:r>
        <w:t>to</w:t>
      </w:r>
      <w:r>
        <w:t xml:space="preserve"> </w:t>
      </w:r>
      <w:r>
        <w:rPr>
          <w:i/>
        </w:rPr>
        <w:t>pley</w:t>
      </w:r>
      <w:r>
        <w:t xml:space="preserve"> </w:t>
      </w:r>
      <w:r>
        <w:t>she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Strong participle must end in -en or -e : know</w:t>
      </w:r>
      <w:r>
        <w:br/>
        <w:t>Book of the Duchess 666 (data/oxford_txts/BD_oxford.txt)</w:t>
        <w:br/>
      </w:r>
      <w:r>
        <w:t>Ykoude</w:t>
      </w:r>
      <w:r>
        <w:t xml:space="preserve"> </w:t>
      </w:r>
      <w:r>
        <w:t>and</w:t>
      </w:r>
      <w:r>
        <w:t xml:space="preserve"> </w:t>
      </w:r>
      <w:r>
        <w:t>know°</w:t>
      </w:r>
      <w:r>
        <w:t xml:space="preserve"> </w:t>
      </w:r>
      <w:r>
        <w:t>the</w:t>
      </w:r>
      <w:r>
        <w:t xml:space="preserve"> </w:t>
      </w:r>
      <w:r>
        <w:t>jeupardies°</w:t>
      </w:r>
      <w:r>
        <w:br/>
        <w:br/>
      </w:r>
    </w:p>
    <w:p>
      <w:r>
        <w:rPr>
          <w:b/>
        </w:rPr>
        <w:t>Strong participle must end in -en or -e : draw</w:t>
      </w:r>
      <w:r>
        <w:br/>
        <w:t>Book of the Duchess 682 (data/oxford_txts/BD_oxford.txt)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rPr>
          <w:i/>
        </w:rPr>
        <w:t>draw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draught.°</w:t>
      </w:r>
      <w:r>
        <w:br/>
        <w:br/>
      </w:r>
    </w:p>
    <w:p>
      <w:r>
        <w:rPr>
          <w:b/>
        </w:rPr>
        <w:t>Infinitive must end in -en or -e : swer</w:t>
      </w:r>
      <w:r>
        <w:br/>
        <w:t>Book of the Duchess 684 (data/oxford_txts/BD_oxford.txt)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swer</w:t>
      </w:r>
      <w:r>
        <w:t xml:space="preserve"> </w:t>
      </w:r>
      <w:r>
        <w:t>she</w:t>
      </w:r>
      <w:r>
        <w:t xml:space="preserve"> </w:t>
      </w:r>
      <w:r>
        <w:t>took</w:t>
      </w:r>
      <w:r>
        <w:t xml:space="preserve"> </w:t>
      </w:r>
      <w:r>
        <w:t>the</w:t>
      </w:r>
      <w:r>
        <w:t xml:space="preserve"> </w:t>
      </w:r>
      <w:r>
        <w:t>beste!</w:t>
      </w:r>
      <w:r>
        <w:br/>
        <w:br/>
      </w:r>
    </w:p>
    <w:p>
      <w:r>
        <w:rPr>
          <w:b/>
        </w:rPr>
        <w:t>Infinitive must end in -en or -e : dey</w:t>
      </w:r>
      <w:r>
        <w:br/>
        <w:t>Book of the Duchess 692 (data/oxford_txts/BD_oxford.txt)</w:t>
        <w:br/>
      </w:r>
      <w:r>
        <w:t>But</w:t>
      </w:r>
      <w:r>
        <w:t xml:space="preserve"> </w:t>
      </w:r>
      <w:r>
        <w:t>live</w:t>
      </w:r>
      <w:r>
        <w:t xml:space="preserve"> </w:t>
      </w:r>
      <w:r>
        <w:t>and</w:t>
      </w:r>
      <w:r>
        <w:t xml:space="preserve"> </w:t>
      </w:r>
      <w:r>
        <w:t>dey°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thoght.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710 (data/oxford_txts/BD_oxford.txt)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herd</w:t>
      </w:r>
      <w:r>
        <w:t xml:space="preserve"> </w:t>
      </w:r>
      <w:r>
        <w:t>him</w:t>
      </w:r>
      <w:r>
        <w:t xml:space="preserve"> </w:t>
      </w:r>
      <w:r>
        <w:rPr>
          <w:i/>
        </w:rPr>
        <w:t>tel</w:t>
      </w:r>
      <w:r>
        <w:t xml:space="preserve"> </w:t>
      </w:r>
      <w:r>
        <w:t>this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719 (data/oxford_txts/BD_oxford.txt)</w:t>
        <w:br/>
      </w:r>
      <w:r>
        <w:t>Of</w:t>
      </w:r>
      <w:r>
        <w:t xml:space="preserve"> </w:t>
      </w:r>
      <w:r>
        <w:t>noght°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coude</w:t>
      </w:r>
      <w:r>
        <w:t xml:space="preserve"> </w:t>
      </w:r>
      <w:r>
        <w:t>do.”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723 (data/oxford_txts/BD_oxford.txt)</w:t>
        <w:br/>
      </w:r>
      <w:r>
        <w:t>Thogh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lost</w:t>
      </w:r>
      <w:r>
        <w:t xml:space="preserve"> </w:t>
      </w:r>
      <w:r>
        <w:t>the</w:t>
      </w:r>
      <w:r>
        <w:t xml:space="preserve"> </w:t>
      </w:r>
      <w:r>
        <w:t>ferses°</w:t>
      </w:r>
      <w:r>
        <w:t xml:space="preserve"> </w:t>
      </w:r>
      <w:r>
        <w:t>twelve</w:t>
      </w:r>
      <w:r>
        <w:br/>
        <w:br/>
      </w:r>
    </w:p>
    <w:p>
      <w:r>
        <w:rPr>
          <w:b/>
        </w:rPr>
        <w:t>Past plural must end in -en or -e : mordred</w:t>
      </w:r>
      <w:r>
        <w:br/>
        <w:t>Book of the Duchess 724 (data/oxford_txts/BD_oxford.txt)</w:t>
        <w:br/>
      </w:r>
      <w:r>
        <w:t>And°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mordred°</w:t>
      </w:r>
      <w:r>
        <w:t xml:space="preserve"> </w:t>
      </w:r>
      <w:r>
        <w:t>yourselve</w:t>
      </w:r>
      <w:r>
        <w:br/>
        <w:br/>
      </w:r>
    </w:p>
    <w:p>
      <w:r>
        <w:rPr>
          <w:b/>
        </w:rPr>
        <w:t>Past plural must end in -en or -e : shold</w:t>
      </w:r>
      <w:r>
        <w:br/>
        <w:t>Book of the Duchess 725 (data/oxford_txts/BD_oxford.txt)</w:t>
        <w:br/>
      </w:r>
      <w:r>
        <w:t>Ye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be</w:t>
      </w:r>
      <w:r>
        <w:t xml:space="preserve"> </w:t>
      </w:r>
      <w:r>
        <w:t>dampned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Infinitive must end in -en or -e : com</w:t>
      </w:r>
      <w:r>
        <w:br/>
        <w:t>Book of the Duchess 731 (data/oxford_txts/BD_oxford.txt)</w:t>
        <w:br/>
      </w:r>
      <w:r>
        <w:t>To</w:t>
      </w:r>
      <w:r>
        <w:t xml:space="preserve"> </w:t>
      </w:r>
      <w:r>
        <w:rPr>
          <w:i/>
        </w:rPr>
        <w:t>com</w:t>
      </w:r>
      <w:r>
        <w:t xml:space="preserve"> </w:t>
      </w:r>
      <w:r>
        <w:t>to</w:t>
      </w:r>
      <w:r>
        <w:t xml:space="preserve"> </w:t>
      </w:r>
      <w:r>
        <w:t>hir.</w:t>
      </w:r>
      <w:r>
        <w:t xml:space="preserve"> </w:t>
      </w:r>
      <w:r>
        <w:t>Another</w:t>
      </w:r>
      <w:r>
        <w:t xml:space="preserve"> </w:t>
      </w:r>
      <w:r>
        <w:t>rage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754 (data/oxford_txts/BD_oxford.txt)</w:t>
        <w:br/>
      </w:r>
      <w:r>
        <w:t>¶“Gladly.”</w:t>
      </w:r>
      <w:r>
        <w:t xml:space="preserve"> </w:t>
      </w:r>
      <w:r>
        <w:t>“Do</w:t>
      </w:r>
      <w:r>
        <w:t xml:space="preserve"> </w:t>
      </w:r>
      <w:r>
        <w:t>than</w:t>
      </w:r>
      <w:r>
        <w:t xml:space="preserve"> </w:t>
      </w:r>
      <w:r>
        <w:rPr>
          <w:i/>
        </w:rPr>
        <w:t>hold</w:t>
      </w:r>
      <w:r>
        <w:t xml:space="preserve"> </w:t>
      </w:r>
      <w:r>
        <w:t>herto!”</w:t>
      </w:r>
      <w:r>
        <w:br/>
        <w:br/>
      </w:r>
    </w:p>
    <w:p>
      <w:r>
        <w:rPr>
          <w:b/>
        </w:rPr>
        <w:t>Infinitive must end in -en or -e : beset</w:t>
      </w:r>
      <w:r>
        <w:br/>
        <w:t>Book of the Duchess 772 (data/oxford_txts/BD_oxford.txt)</w:t>
        <w:br/>
      </w:r>
      <w:r>
        <w:t>He</w:t>
      </w:r>
      <w:r>
        <w:t xml:space="preserve"> </w:t>
      </w:r>
      <w:r>
        <w:t>shuld</w:t>
      </w:r>
      <w:r>
        <w:t xml:space="preserve"> </w:t>
      </w:r>
      <w:r>
        <w:t>beset°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wil</w:t>
      </w:r>
      <w:r>
        <w:br/>
        <w:t>Book of the Duchess 782 (data/oxford_txts/BD_oxford.txt)</w:t>
        <w:br/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wil</w:t>
      </w:r>
      <w:r>
        <w:t xml:space="preserve"> </w:t>
      </w:r>
      <w:r>
        <w:t>therin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809 (data/oxford_txts/BD_oxford.txt)</w:t>
        <w:br/>
      </w:r>
      <w:r>
        <w:rPr>
          <w:i/>
        </w:rPr>
        <w:t>Had</w:t>
      </w:r>
      <w:r>
        <w:t xml:space="preserve"> </w:t>
      </w:r>
      <w:r>
        <w:t>seen</w:t>
      </w:r>
      <w:r>
        <w:t xml:space="preserve"> </w:t>
      </w:r>
      <w:r>
        <w:t>togedres</w:t>
      </w:r>
      <w:r>
        <w:t xml:space="preserve"> </w:t>
      </w:r>
      <w:r>
        <w:t>in</w:t>
      </w:r>
      <w:r>
        <w:t xml:space="preserve"> </w:t>
      </w:r>
      <w:r>
        <w:t>oo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Infinitive must end in -en or -e : swer</w:t>
      </w:r>
      <w:r>
        <w:br/>
        <w:t>Book of the Duchess 820 (data/oxford_txts/BD_oxford.txt)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swer,</w:t>
      </w:r>
      <w:r>
        <w:t xml:space="preserve"> </w:t>
      </w:r>
      <w:r>
        <w:t>withoute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830 (data/oxford_txts/BD_oxford.txt)</w:t>
        <w:br/>
      </w:r>
      <w:r>
        <w:t>Shortly,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sey?</w:t>
      </w:r>
      <w:r>
        <w:br/>
        <w:br/>
      </w:r>
    </w:p>
    <w:p>
      <w:r>
        <w:rPr>
          <w:b/>
        </w:rPr>
        <w:t>Infinitive must end in -en or -e : sing</w:t>
      </w:r>
      <w:r>
        <w:br/>
        <w:t>Book of the Duchess 849 (data/oxford_txts/BD_oxford.txt)</w:t>
        <w:br/>
      </w:r>
      <w:r>
        <w:t>Carole°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sing</w:t>
      </w:r>
      <w:r>
        <w:t xml:space="preserve"> </w:t>
      </w:r>
      <w:r>
        <w:t>so</w:t>
      </w:r>
      <w:r>
        <w:t xml:space="preserve"> </w:t>
      </w:r>
      <w:r>
        <w:t>swetely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850 (data/oxford_txts/BD_oxford.txt)</w:t>
        <w:br/>
      </w:r>
      <w:r>
        <w:t>Laughe</w:t>
      </w:r>
      <w:r>
        <w:t xml:space="preserve"> </w:t>
      </w:r>
      <w:r>
        <w:t>and</w:t>
      </w:r>
      <w:r>
        <w:t xml:space="preserve"> </w:t>
      </w:r>
      <w:r>
        <w:rPr>
          <w:i/>
        </w:rPr>
        <w:t>pley</w:t>
      </w:r>
      <w:r>
        <w:t xml:space="preserve"> </w:t>
      </w:r>
      <w:r>
        <w:t>so</w:t>
      </w:r>
      <w:r>
        <w:t xml:space="preserve"> </w:t>
      </w:r>
      <w:r>
        <w:t>womanly</w:t>
      </w:r>
      <w:r>
        <w:br/>
        <w:br/>
      </w:r>
    </w:p>
    <w:p>
      <w:r>
        <w:rPr>
          <w:b/>
        </w:rPr>
        <w:t>Past plural must end in -en or -e : so</w:t>
      </w:r>
      <w:r>
        <w:br/>
        <w:t>Book of the Duchess 867 (data/oxford_txts/BD_oxford.txt)</w:t>
        <w:br/>
      </w:r>
      <w:r>
        <w:t>Have</w:t>
      </w:r>
      <w:r>
        <w:t xml:space="preserve"> </w:t>
      </w:r>
      <w:r>
        <w:t>mercy;</w:t>
      </w:r>
      <w:r>
        <w:t xml:space="preserve"> </w:t>
      </w:r>
      <w:r>
        <w:t>fooles</w:t>
      </w:r>
      <w:r>
        <w:t xml:space="preserve"> </w:t>
      </w:r>
      <w:r>
        <w:t>wenden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clos</w:t>
      </w:r>
      <w:r>
        <w:br/>
        <w:t>Book of the Duchess 873 (data/oxford_txts/BD_oxford.txt)</w:t>
        <w:br/>
      </w:r>
      <w:r>
        <w:t>And</w:t>
      </w:r>
      <w:r>
        <w:t xml:space="preserve"> </w:t>
      </w:r>
      <w:r>
        <w:t>clos;</w:t>
      </w:r>
      <w:r>
        <w:t xml:space="preserve"> </w:t>
      </w:r>
      <w:r>
        <w:t>for,</w:t>
      </w:r>
      <w:r>
        <w:t xml:space="preserve"> </w:t>
      </w:r>
      <w:r>
        <w:t>were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glad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904 (data/oxford_txts/BD_oxford.txt)</w:t>
        <w:br/>
      </w:r>
      <w:r>
        <w:t>But</w:t>
      </w:r>
      <w:r>
        <w:t xml:space="preserve"> </w:t>
      </w:r>
      <w:r>
        <w:t>thus</w:t>
      </w:r>
      <w:r>
        <w:t xml:space="preserve"> </w:t>
      </w:r>
      <w:r>
        <w:t>much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909 (data/oxford_txts/BD_oxford.txt)</w:t>
        <w:br/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lived</w:t>
      </w:r>
      <w:r>
        <w:br/>
        <w:t>Book of the Duchess 915 (data/oxford_txts/BD_oxford.txt)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lived</w:t>
      </w:r>
      <w:r>
        <w:t xml:space="preserve"> </w:t>
      </w:r>
      <w:r>
        <w:t>were</w:t>
      </w:r>
      <w:r>
        <w:t xml:space="preserve"> </w:t>
      </w:r>
      <w:r>
        <w:t>now</w:t>
      </w:r>
      <w:r>
        <w:t xml:space="preserve"> </w:t>
      </w:r>
      <w:r>
        <w:t>alive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928 (data/oxford_txts/BD_oxford.txt)</w:t>
        <w:br/>
      </w:r>
      <w:r>
        <w:t>Ne</w:t>
      </w:r>
      <w:r>
        <w:t xml:space="preserve"> </w:t>
      </w:r>
      <w:r>
        <w:t>bet</w:t>
      </w:r>
      <w:r>
        <w:t xml:space="preserve"> </w:t>
      </w:r>
      <w:r>
        <w:t>coud</w:t>
      </w:r>
      <w:r>
        <w:t xml:space="preserve"> </w:t>
      </w:r>
      <w:r>
        <w:rPr>
          <w:i/>
        </w:rPr>
        <w:t>heel</w:t>
      </w:r>
      <w:r>
        <w:t xml:space="preserve"> </w:t>
      </w:r>
      <w:r>
        <w:t>that,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masse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961 (data/oxford_txts/BD_oxford.txt)</w:t>
        <w:br/>
      </w:r>
      <w:r>
        <w:t>¶“Therto</w:t>
      </w:r>
      <w:r>
        <w:t xml:space="preserve"> </w:t>
      </w:r>
      <w:r>
        <w:t>she</w:t>
      </w:r>
      <w:r>
        <w:t xml:space="preserve"> </w:t>
      </w:r>
      <w:r>
        <w:t>coude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pley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962 (data/oxford_txts/BD_oxford.txt)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list,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975 (data/oxford_txts/BD_oxford.txt)</w:t>
        <w:br/>
      </w:r>
      <w:r>
        <w:t>Thogh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977 (data/oxford_txts/BD_oxford.txt)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rPr>
          <w:i/>
        </w:rPr>
        <w:t>had</w:t>
      </w:r>
      <w:r>
        <w:t xml:space="preserve"> </w:t>
      </w:r>
      <w:r>
        <w:t>pleid</w:t>
      </w:r>
      <w:r>
        <w:t xml:space="preserve"> </w:t>
      </w:r>
      <w:r>
        <w:t>or</w:t>
      </w:r>
      <w:r>
        <w:t xml:space="preserve"> </w:t>
      </w:r>
      <w:r>
        <w:t>waked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977 (data/oxford_txts/BD_oxford.txt)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t>had</w:t>
      </w:r>
      <w:r>
        <w:t xml:space="preserve"> </w:t>
      </w:r>
      <w:r>
        <w:t>pleid</w:t>
      </w:r>
      <w:r>
        <w:t xml:space="preserve"> </w:t>
      </w:r>
      <w:r>
        <w:t>or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1013 (data/oxford_txts/BD_oxford.txt)</w:t>
        <w:br/>
      </w:r>
      <w:r>
        <w:t>She</w:t>
      </w:r>
      <w:r>
        <w:t xml:space="preserve"> </w:t>
      </w:r>
      <w:r>
        <w:t>used</w:t>
      </w:r>
      <w:r>
        <w:t xml:space="preserve"> </w:t>
      </w:r>
      <w:r>
        <w:t>gladly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wel;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1016 (data/oxford_txts/BD_oxford.txt)</w:t>
        <w:br/>
      </w:r>
      <w:r>
        <w:t>She</w:t>
      </w:r>
      <w:r>
        <w:t xml:space="preserve"> </w:t>
      </w:r>
      <w:r>
        <w:t>wrong</w:t>
      </w:r>
      <w:r>
        <w:t xml:space="preserve"> </w:t>
      </w:r>
      <w:r>
        <w:rPr>
          <w:i/>
        </w:rPr>
        <w:t>do</w:t>
      </w:r>
      <w:r>
        <w:t xml:space="preserve"> </w:t>
      </w:r>
      <w:r>
        <w:t>wolde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wight;°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1019 (data/oxford_txts/BD_oxford.txt)</w:t>
        <w:br/>
      </w:r>
      <w:r>
        <w:t>Hir</w:t>
      </w:r>
      <w:r>
        <w:t xml:space="preserve"> </w:t>
      </w:r>
      <w:r>
        <w:t>lust°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hold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honde;°</w:t>
      </w:r>
      <w:r>
        <w:br/>
        <w:br/>
      </w:r>
    </w:p>
    <w:p>
      <w:r>
        <w:rPr>
          <w:b/>
        </w:rPr>
        <w:t>Infinitive must end in -en or -e : send</w:t>
      </w:r>
      <w:r>
        <w:br/>
        <w:t>Book of the Duchess 1024 (data/oxford_txts/BD_oxford.txt)</w:t>
        <w:br/>
      </w:r>
      <w:r>
        <w:t>Ne</w:t>
      </w:r>
      <w:r>
        <w:t xml:space="preserve"> </w:t>
      </w:r>
      <w:r>
        <w:rPr>
          <w:i/>
        </w:rPr>
        <w:t>send</w:t>
      </w:r>
      <w:r>
        <w:t xml:space="preserve"> </w:t>
      </w:r>
      <w:r>
        <w:t>men</w:t>
      </w:r>
      <w:r>
        <w:t xml:space="preserve"> </w:t>
      </w:r>
      <w:r>
        <w:t>into</w:t>
      </w:r>
      <w:r>
        <w:t xml:space="preserve"> </w:t>
      </w:r>
      <w:r>
        <w:t>Walakie,°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1031 (data/oxford_txts/BD_oxford.txt)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here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behold</w:t>
      </w:r>
      <w:r>
        <w:br/>
        <w:t>Book of the Duchess 1050 (data/oxford_txts/BD_oxford.txt)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rPr>
          <w:i/>
        </w:rPr>
        <w:t>behold</w:t>
      </w:r>
      <w:r>
        <w:t xml:space="preserve"> </w:t>
      </w:r>
      <w:r>
        <w:t>the</w:t>
      </w:r>
      <w:r>
        <w:t xml:space="preserve"> </w:t>
      </w:r>
      <w:r>
        <w:t>alderfaireste,°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1090 (data/oxford_txts/BD_oxford.txt)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right</w:t>
      </w:r>
      <w:r>
        <w:t xml:space="preserve"> </w:t>
      </w:r>
      <w:r>
        <w:t>yonge,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Present plural must end in -en or -e : han</w:t>
      </w:r>
      <w:r>
        <w:br/>
        <w:t>Book of the Duchess 1127 (data/oxford_txts/BD_oxford.txt)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told</w:t>
      </w:r>
      <w:r>
        <w:t xml:space="preserve"> </w:t>
      </w:r>
      <w:r>
        <w:t>me</w:t>
      </w:r>
      <w:r>
        <w:t xml:space="preserve"> </w:t>
      </w:r>
      <w:r>
        <w:t>herbefore.</w:t>
      </w:r>
      <w:r>
        <w:br/>
        <w:br/>
      </w:r>
    </w:p>
    <w:p>
      <w:r>
        <w:rPr>
          <w:b/>
        </w:rPr>
        <w:t>Past plural must end in -en or -e : wold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rPr>
          <w:i/>
        </w:rPr>
        <w:t>wold</w:t>
      </w:r>
      <w:r>
        <w:t xml:space="preserve"> </w:t>
      </w:r>
      <w:r>
        <w:t>ye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t>wold</w:t>
      </w:r>
      <w:r>
        <w:t xml:space="preserve"> </w:t>
      </w:r>
      <w:r>
        <w:t>ye</w:t>
      </w:r>
      <w:r>
        <w:t xml:space="preserve"> </w:t>
      </w:r>
      <w:r>
        <w:rPr>
          <w:i/>
        </w:rP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Infinitive must end in -en or -e : astert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that,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1160 (data/oxford_txts/BD_oxford.txt)</w:t>
        <w:br/>
      </w:r>
      <w:r>
        <w:t>Althogh</w:t>
      </w:r>
      <w:r>
        <w:t xml:space="preserve"> </w:t>
      </w:r>
      <w:r>
        <w:t>I</w:t>
      </w:r>
      <w:r>
        <w:t xml:space="preserve"> </w:t>
      </w:r>
      <w:r>
        <w:t>coud</w:t>
      </w:r>
      <w:r>
        <w:t xml:space="preserve"> </w:t>
      </w:r>
      <w:r>
        <w:t>not</w:t>
      </w:r>
      <w:r>
        <w:t xml:space="preserve"> </w:t>
      </w:r>
      <w:r>
        <w:rPr>
          <w:i/>
        </w:rPr>
        <w:t>mak</w:t>
      </w:r>
      <w:r>
        <w:t xml:space="preserve"> </w:t>
      </w:r>
      <w:r>
        <w:t>so</w:t>
      </w:r>
      <w:r>
        <w:t xml:space="preserve"> </w:t>
      </w:r>
      <w:r>
        <w:t>wele</w:t>
      </w:r>
      <w:r>
        <w:br/>
        <w:br/>
      </w:r>
    </w:p>
    <w:p>
      <w:r>
        <w:rPr>
          <w:b/>
        </w:rPr>
        <w:t>Present plural must end in -en or -e : seyn</w:t>
      </w:r>
      <w:r>
        <w:br/>
        <w:t>Book of the Duchess 1167 (data/oxford_txts/BD_oxford.txt)</w:t>
        <w:br/>
      </w:r>
      <w:r>
        <w:t>But</w:t>
      </w:r>
      <w:r>
        <w:t xml:space="preserve"> </w:t>
      </w:r>
      <w:r>
        <w:t>Grekes</w:t>
      </w:r>
      <w:r>
        <w:t xml:space="preserve"> </w:t>
      </w:r>
      <w:r>
        <w:t>seyn,</w:t>
      </w:r>
      <w:r>
        <w:t xml:space="preserve"> </w:t>
      </w:r>
      <w:r>
        <w:t>Pictagoras,°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1179 (data/oxford_txts/BD_oxford.txt)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rPr>
          <w:i/>
        </w:rPr>
        <w:t>hold</w:t>
      </w:r>
      <w:r>
        <w:t xml:space="preserve"> </w:t>
      </w:r>
      <w:r>
        <w:t>me</w:t>
      </w:r>
      <w:r>
        <w:t xml:space="preserve"> </w:t>
      </w:r>
      <w:r>
        <w:t>for°</w:t>
      </w:r>
      <w:r>
        <w:t xml:space="preserve"> </w:t>
      </w:r>
      <w:r>
        <w:t>hir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1181 (data/oxford_txts/BD_oxford.txt)</w:t>
        <w:br/>
      </w:r>
      <w:r>
        <w:t>¶“Now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told</w:t>
      </w:r>
      <w:r>
        <w:t xml:space="preserve"> </w:t>
      </w:r>
      <w:r>
        <w:t>thee,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1189 (data/oxford_txts/BD_oxford.txt)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hir,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1191 (data/oxford_txts/BD_oxford.txt)</w:t>
        <w:br/>
      </w:r>
      <w:r>
        <w:t>Allas!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thanne</w:t>
      </w:r>
      <w:r>
        <w:t xml:space="preserve"> </w:t>
      </w:r>
      <w:r>
        <w:t>do?”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1250 (data/oxford_txts/BD_oxford.txt)</w:t>
        <w:br/>
      </w:r>
      <w:r>
        <w:t>I</w:t>
      </w:r>
      <w:r>
        <w:t xml:space="preserve"> </w:t>
      </w:r>
      <w:r>
        <w:t>durste°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therto</w:t>
      </w:r>
      <w:r>
        <w:br/>
        <w:br/>
      </w:r>
    </w:p>
    <w:p>
      <w:r>
        <w:rPr>
          <w:b/>
        </w:rPr>
        <w:t>Past plural must end in -en or -e : wern</w:t>
      </w:r>
      <w:r>
        <w:br/>
        <w:t>Book of the Duchess 1289 (data/oxford_txts/BD_oxford.txt)</w:t>
        <w:br/>
      </w:r>
      <w:r>
        <w:t>Our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wern</w:t>
      </w:r>
      <w:r>
        <w:t xml:space="preserve"> </w:t>
      </w:r>
      <w:r>
        <w:t>so</w:t>
      </w:r>
      <w:r>
        <w:t xml:space="preserve"> </w:t>
      </w:r>
      <w:r>
        <w:t>evene°</w:t>
      </w:r>
      <w:r>
        <w:t xml:space="preserve"> </w:t>
      </w:r>
      <w:r>
        <w:t>a</w:t>
      </w:r>
      <w:r>
        <w:t xml:space="preserve"> </w:t>
      </w:r>
      <w:r>
        <w:t>paire</w:t>
      </w:r>
      <w:r>
        <w:br/>
        <w:br/>
      </w:r>
    </w:p>
    <w:p>
      <w:r>
        <w:rPr>
          <w:b/>
        </w:rPr>
        <w:t>Past plural must end in -en or -e : suffred</w:t>
      </w:r>
      <w:r>
        <w:br/>
        <w:t>Book of the Duchess 1292 (data/oxford_txts/BD_oxford.txt)</w:t>
        <w:br/>
      </w:r>
      <w:r>
        <w:t>For</w:t>
      </w:r>
      <w:r>
        <w:t xml:space="preserve"> </w:t>
      </w:r>
      <w:r>
        <w:t>sothe,</w:t>
      </w:r>
      <w:r>
        <w:t xml:space="preserve"> </w:t>
      </w:r>
      <w:r>
        <w:t>ylich°</w:t>
      </w:r>
      <w:r>
        <w:t xml:space="preserve"> </w:t>
      </w:r>
      <w:r>
        <w:t>they</w:t>
      </w:r>
      <w:r>
        <w:t xml:space="preserve"> </w:t>
      </w:r>
      <w:r>
        <w:rPr>
          <w:i/>
        </w:rPr>
        <w:t>suffred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Past plural must end in -en or -e : lived</w:t>
      </w:r>
      <w:r>
        <w:br/>
        <w:t>Book of the Duchess 1296 (data/oxford_txts/BD_oxford.txt)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we</w:t>
      </w:r>
      <w:r>
        <w:t xml:space="preserve"> </w:t>
      </w:r>
      <w:r>
        <w:rPr>
          <w:i/>
        </w:rPr>
        <w:t>lived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yere</w:t>
      </w:r>
      <w:r>
        <w:br/>
        <w:br/>
      </w:r>
    </w:p>
    <w:p>
      <w:r>
        <w:rPr>
          <w:b/>
        </w:rPr>
        <w:t>Past plural must end in -en or -e : gan</w:t>
      </w:r>
      <w:r>
        <w:br/>
        <w:t>Book of the Duchess 1312 (data/oxford_txts/BD_oxford.txt)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strake</w:t>
      </w:r>
      <w:r>
        <w:t xml:space="preserve"> </w:t>
      </w:r>
      <w:r>
        <w:t>forth;°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Infinitive must end in -en or -e : fond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</w:r>
    </w:p>
    <w:p>
      <w:r>
        <w:rPr>
          <w:b/>
        </w:rPr>
        <w:t>Infinitive must end in -en or -e : put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19 (data/oxford_txts/TC1_oxford.txt)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25 (data/oxford_txts/TC1_oxford.txt)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felt,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27 (data/oxford_txts/TC1_oxford.txt)</w:t>
        <w:br/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dorste</w:t>
      </w:r>
      <w:r>
        <w:t xml:space="preserve"> </w:t>
      </w:r>
      <w:r>
        <w:t>yow</w:t>
      </w:r>
      <w:r>
        <w:t xml:space="preserve"> </w:t>
      </w:r>
      <w:r>
        <w:t>displese;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28 (data/oxford_txts/TC1_oxford.txt)</w:t>
        <w:br/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wonne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to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ese.</w:t>
      </w:r>
      <w:r>
        <w:br/>
        <w:br/>
      </w:r>
    </w:p>
    <w:p>
      <w:r>
        <w:rPr>
          <w:b/>
        </w:rPr>
        <w:t>Infinitive must end in -en or -e : prey</w:t>
      </w:r>
      <w:r>
        <w:br/>
        <w:t>Troilus and Criseyde; Book I 48 (data/oxford_txts/TC1_oxford.txt)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Loves</w:t>
      </w:r>
      <w:r>
        <w:t xml:space="preserve"> </w:t>
      </w:r>
      <w:r>
        <w:t>servaunts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53 (data/oxford_txts/TC1_oxford.txt)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54 (data/oxford_txts/TC1_oxford.txt)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double</w:t>
      </w:r>
      <w:r>
        <w:t xml:space="preserve"> </w:t>
      </w:r>
      <w:r>
        <w:t>sorwes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75 (data/oxford_txts/TC1_oxford.txt)</w:t>
        <w:br/>
      </w:r>
      <w:r>
        <w:t>He</w:t>
      </w:r>
      <w:r>
        <w:t xml:space="preserve"> </w:t>
      </w:r>
      <w:r>
        <w:t>caste</w:t>
      </w:r>
      <w:r>
        <w:t xml:space="preserve"> </w:t>
      </w:r>
      <w:r>
        <w:t>anoon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to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117 (data/oxford_txts/TC1_oxford.txt)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“Lat</w:t>
      </w:r>
      <w:r>
        <w:t xml:space="preserve"> </w:t>
      </w:r>
      <w:r>
        <w:t>your</w:t>
      </w:r>
      <w:r>
        <w:t xml:space="preserve"> </w:t>
      </w:r>
      <w:r>
        <w:t>fadres</w:t>
      </w:r>
      <w:r>
        <w:t xml:space="preserve"> </w:t>
      </w:r>
      <w:r>
        <w:t>treson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133 (data/oxford_txts/TC1_oxford.txt)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it</w:t>
      </w:r>
      <w:r>
        <w:t xml:space="preserve"> </w:t>
      </w:r>
      <w:r>
        <w:t>nought;</w:t>
      </w:r>
      <w:r>
        <w:t xml:space="preserve"> </w:t>
      </w:r>
      <w:r>
        <w:t>therfore</w:t>
      </w:r>
      <w:r>
        <w:t xml:space="preserve"> </w:t>
      </w:r>
      <w:r>
        <w:t>I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241 (data/oxford_txts/TC1_oxford.txt)</w:t>
        <w:br/>
      </w:r>
      <w:r>
        <w:t>Men</w:t>
      </w:r>
      <w:r>
        <w:t xml:space="preserve"> </w:t>
      </w:r>
      <w:r>
        <w:t>reden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gretter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242 (data/oxford_txts/TC1_oxford.txt)</w:t>
        <w:br/>
      </w:r>
      <w:r>
        <w:t>Than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with</w:t>
      </w:r>
      <w:r>
        <w:t xml:space="preserve"> </w:t>
      </w:r>
      <w:r>
        <w:t>love</w:t>
      </w:r>
      <w:r>
        <w:t xml:space="preserve"> </w:t>
      </w:r>
      <w:r>
        <w:t>ynome;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247 (data/oxford_txts/TC1_oxford.txt)</w:t>
        <w:br/>
      </w:r>
      <w:r>
        <w:t>For</w:t>
      </w:r>
      <w:r>
        <w:t xml:space="preserve"> </w:t>
      </w:r>
      <w:r>
        <w:t>alderwisest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therwith</w:t>
      </w:r>
      <w:r>
        <w:t xml:space="preserve"> </w:t>
      </w:r>
      <w:r>
        <w:t>ben</w:t>
      </w:r>
      <w:r>
        <w:t xml:space="preserve"> </w:t>
      </w:r>
      <w:r>
        <w:t>plesed;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248 (data/oxford_txts/TC1_oxford.txt)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aldermost</w:t>
      </w:r>
      <w:r>
        <w:t xml:space="preserve"> </w:t>
      </w:r>
      <w:r>
        <w:t>in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356 (data/oxford_txts/TC1_oxford.txt)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him,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</w:t>
      </w:r>
      <w:r>
        <w:t xml:space="preserve"> </w:t>
      </w:r>
      <w:r>
        <w:t>niste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357 (data/oxford_txts/TC1_oxford.txt)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Infinitive must end in -en or -e : imagining</w:t>
      </w:r>
      <w:r>
        <w:br/>
        <w:t>Troilus and Criseyde; Book I 372 (data/oxford_txts/TC1_oxford.txt)</w:t>
        <w:br/>
      </w:r>
      <w:r>
        <w:rPr>
          <w:i/>
        </w:rPr>
        <w:t>Imagining</w:t>
      </w:r>
      <w:r>
        <w:t xml:space="preserve"> </w:t>
      </w:r>
      <w:r>
        <w:t>that</w:t>
      </w:r>
      <w:r>
        <w:t xml:space="preserve"> </w:t>
      </w:r>
      <w:r>
        <w:t>travaille</w:t>
      </w:r>
      <w:r>
        <w:t xml:space="preserve"> </w:t>
      </w:r>
      <w:r>
        <w:t>nor</w:t>
      </w:r>
      <w:r>
        <w:t xml:space="preserve"> </w:t>
      </w:r>
      <w:r>
        <w:t>grame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424 (data/oxford_txts/TC1_oxford.txt)</w:t>
        <w:br/>
      </w:r>
      <w:r>
        <w:t>Yow</w:t>
      </w:r>
      <w:r>
        <w:t xml:space="preserve"> </w:t>
      </w:r>
      <w:r>
        <w:t>thanke</w:t>
      </w:r>
      <w:r>
        <w:t xml:space="preserve"> </w:t>
      </w:r>
      <w:r>
        <w:t>I,</w:t>
      </w:r>
      <w:r>
        <w:t xml:space="preserve"> </w:t>
      </w:r>
      <w:r>
        <w:t>lord,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brought</w:t>
      </w:r>
      <w:r>
        <w:t xml:space="preserve"> </w:t>
      </w:r>
      <w:r>
        <w:t>to</w:t>
      </w:r>
      <w:r>
        <w:t xml:space="preserve"> </w:t>
      </w:r>
      <w:r>
        <w:t>this;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 426 (data/oxford_txts/TC1_oxford.txt)</w:t>
        <w:br/>
      </w:r>
      <w:r>
        <w:t>She</w:t>
      </w:r>
      <w:r>
        <w:t xml:space="preserve"> </w:t>
      </w:r>
      <w:r>
        <w:t>be,</w:t>
      </w:r>
      <w:r>
        <w:t xml:space="preserve"> </w:t>
      </w:r>
      <w:r>
        <w:t>I</w:t>
      </w:r>
      <w:r>
        <w:t xml:space="preserve"> </w:t>
      </w:r>
      <w:r>
        <w:t>noot,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serve;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 514 (data/oxford_txts/TC1_oxford.txt)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scorn,</w:t>
      </w:r>
      <w:r>
        <w:t xml:space="preserve"> </w:t>
      </w:r>
      <w:r>
        <w:t>and</w:t>
      </w:r>
      <w:r>
        <w:t xml:space="preserve"> </w:t>
      </w:r>
      <w:r>
        <w:t>seyn,</w:t>
      </w:r>
      <w:r>
        <w:t xml:space="preserve"> </w:t>
      </w:r>
      <w:r>
        <w:t>‘Lo,</w:t>
      </w:r>
      <w:r>
        <w:t xml:space="preserve"> </w:t>
      </w:r>
      <w:r>
        <w:t>ther</w:t>
      </w:r>
      <w:r>
        <w:t xml:space="preserve"> </w:t>
      </w:r>
      <w:r>
        <w:t>gooth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553 (data/oxford_txts/TC1_oxford.txt)</w:t>
        <w:br/>
      </w:r>
      <w:r>
        <w:rPr>
          <w:i/>
        </w:rPr>
        <w:t>Han</w:t>
      </w:r>
      <w:r>
        <w:t xml:space="preserve"> </w:t>
      </w:r>
      <w:r>
        <w:t>now</w:t>
      </w:r>
      <w:r>
        <w:t xml:space="preserve"> </w:t>
      </w:r>
      <w:r>
        <w:t>thus</w:t>
      </w:r>
      <w:r>
        <w:t xml:space="preserve"> </w:t>
      </w:r>
      <w:r>
        <w:t>sone</w:t>
      </w:r>
      <w:r>
        <w:t xml:space="preserve"> </w:t>
      </w:r>
      <w:r>
        <w:t>Grekes</w:t>
      </w:r>
      <w:r>
        <w:t xml:space="preserve"> </w:t>
      </w:r>
      <w:r>
        <w:t>maad</w:t>
      </w:r>
      <w:r>
        <w:t xml:space="preserve"> </w:t>
      </w:r>
      <w:r>
        <w:t>yow</w:t>
      </w:r>
      <w:r>
        <w:t xml:space="preserve"> </w:t>
      </w:r>
      <w:r>
        <w:t>lene?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600 (data/oxford_txts/TC1_oxford.txt)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628 (data/oxford_txts/TC1_oxford.txt)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myself</w:t>
      </w:r>
      <w:r>
        <w:t xml:space="preserve"> </w:t>
      </w:r>
      <w:r>
        <w:t>eek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blind</w:t>
      </w:r>
      <w:r>
        <w:t xml:space="preserve"> </w:t>
      </w:r>
      <w:r>
        <w:t>man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644 (data/oxford_txts/TC1_oxford.txt)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see;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wise</w:t>
      </w:r>
      <w:r>
        <w:t xml:space="preserve"> </w:t>
      </w:r>
      <w:r>
        <w:t>it</w:t>
      </w:r>
      <w:r>
        <w:t xml:space="preserve"> </w:t>
      </w:r>
      <w:r>
        <w:t>demeth.</w:t>
      </w:r>
      <w:r>
        <w:br/>
        <w:br/>
      </w:r>
    </w:p>
    <w:p>
      <w:r>
        <w:rPr>
          <w:b/>
        </w:rPr>
        <w:t>Past plural must end in -en or -e : say</w:t>
      </w:r>
      <w:r>
        <w:br/>
        <w:t>Troilus and Criseyde; Book I 656 (data/oxford_txts/TC1_oxford.txt)</w:t>
        <w:br/>
      </w:r>
      <w:r>
        <w:t>Ye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wroot,</w:t>
      </w:r>
      <w:r>
        <w:t xml:space="preserve"> </w:t>
      </w:r>
      <w:r>
        <w:t>I</w:t>
      </w:r>
      <w:r>
        <w:t xml:space="preserve"> </w:t>
      </w:r>
      <w:r>
        <w:t>gesse?”</w:t>
      </w:r>
      <w:r>
        <w:br/>
        <w:br/>
      </w:r>
    </w:p>
    <w:p>
      <w:r>
        <w:rPr>
          <w:b/>
        </w:rPr>
        <w:t>Present plural must end in -en or -e : us</w:t>
      </w:r>
      <w:r>
        <w:br/>
        <w:t>Troilus and Criseyde; Book I 698 (data/oxford_txts/TC1_oxford.txt)</w:t>
        <w:br/>
      </w:r>
      <w:r>
        <w:t>To</w:t>
      </w:r>
      <w:r>
        <w:t xml:space="preserve"> </w:t>
      </w:r>
      <w:r>
        <w:t>winnen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t>techen</w:t>
      </w:r>
      <w:r>
        <w:t xml:space="preserve"> </w:t>
      </w:r>
      <w:r>
        <w:rPr>
          <w:i/>
        </w:rPr>
        <w:t>us</w:t>
      </w:r>
      <w:r>
        <w:t xml:space="preserve"> </w:t>
      </w:r>
      <w:r>
        <w:t>the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 705 (data/oxford_txts/TC1_oxford.txt)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foles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sorwes</w:t>
      </w:r>
      <w:r>
        <w:t xml:space="preserve"> </w:t>
      </w:r>
      <w:r>
        <w:t>eche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706 (data/oxford_txts/TC1_oxford.txt)</w:t>
        <w:br/>
      </w:r>
      <w:r>
        <w:t>With</w:t>
      </w:r>
      <w:r>
        <w:t xml:space="preserve"> </w:t>
      </w:r>
      <w:r>
        <w:t>sorwe,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misaventure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 708 (data/oxford_txts/TC1_oxford.txt)</w:t>
        <w:br/>
      </w:r>
      <w:r>
        <w:t>“Men</w:t>
      </w:r>
      <w:r>
        <w:t xml:space="preserve"> </w:t>
      </w:r>
      <w:r>
        <w:t>seyn,</w:t>
      </w:r>
      <w:r>
        <w:t xml:space="preserve"> </w:t>
      </w:r>
      <w:r>
        <w:t>‘To</w:t>
      </w:r>
      <w:r>
        <w:t xml:space="preserve"> </w:t>
      </w:r>
      <w:r>
        <w:t>wrecche</w:t>
      </w:r>
      <w:r>
        <w:t xml:space="preserve"> </w:t>
      </w:r>
      <w: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756 (data/oxford_txts/TC1_oxford.txt)</w:t>
        <w:br/>
      </w:r>
      <w:r>
        <w:t>For</w:t>
      </w:r>
      <w:r>
        <w:t xml:space="preserve"> </w:t>
      </w:r>
      <w:r>
        <w:t>thy</w:t>
      </w:r>
      <w:r>
        <w:t xml:space="preserve"> </w:t>
      </w:r>
      <w:r>
        <w:t>proverbes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nought</w:t>
      </w:r>
      <w:r>
        <w:t xml:space="preserve"> </w:t>
      </w:r>
      <w:r>
        <w:t>availe.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769 (data/oxford_txts/TC1_oxford.txt)</w:t>
        <w:br/>
      </w:r>
      <w:r>
        <w:t>And</w:t>
      </w:r>
      <w:r>
        <w:t xml:space="preserve"> </w:t>
      </w:r>
      <w:r>
        <w:t>hir</w:t>
      </w:r>
      <w:r>
        <w:t xml:space="preserve"> </w:t>
      </w:r>
      <w:r>
        <w:t>bisoughte</w:t>
      </w:r>
      <w:r>
        <w:t xml:space="preserve"> </w:t>
      </w:r>
      <w:r>
        <w:t>on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routhe?”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802 (data/oxford_txts/TC1_oxford.txt)</w:t>
        <w:br/>
      </w:r>
      <w:r>
        <w:t>For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biseged</w:t>
      </w:r>
      <w:r>
        <w:t xml:space="preserve"> </w:t>
      </w:r>
      <w:r>
        <w:t>us,</w:t>
      </w:r>
      <w:r>
        <w:t xml:space="preserve"> </w:t>
      </w:r>
      <w:r>
        <w:t>ywis?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828 (data/oxford_txts/TC1_oxford.txt)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“Allas!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do?”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838 (data/oxford_txts/TC1_oxford.txt)</w:t>
        <w:br/>
      </w:r>
      <w:r>
        <w:t>Ne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riden</w:t>
      </w:r>
      <w:r>
        <w:t xml:space="preserve"> </w:t>
      </w:r>
      <w:r>
        <w:t>conne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852 (data/oxford_txts/TC1_oxford.txt)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list,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872 (data/oxford_txts/TC1_oxford.txt)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lad</w:t>
      </w:r>
      <w:r>
        <w:t xml:space="preserve"> </w:t>
      </w:r>
      <w:r>
        <w:t>him</w:t>
      </w:r>
      <w:r>
        <w:t xml:space="preserve"> </w:t>
      </w:r>
      <w:r>
        <w:t>into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 906 (data/oxford_txts/TC1_oxford.txt)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I</w:t>
      </w:r>
      <w:r>
        <w:t xml:space="preserve"> </w:t>
      </w:r>
      <w:r>
        <w:t>dorste</w:t>
      </w:r>
      <w:r>
        <w:t xml:space="preserve"> </w:t>
      </w:r>
      <w:r>
        <w:t>have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907 (data/oxford_txts/TC1_oxford.txt)</w:t>
        <w:br/>
      </w:r>
      <w:r>
        <w:t>Thee</w:t>
      </w:r>
      <w:r>
        <w:t xml:space="preserve"> </w:t>
      </w:r>
      <w:r>
        <w:t>sholde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920 (data/oxford_txts/TC1_oxford.txt)</w:t>
        <w:br/>
      </w:r>
      <w:r>
        <w:t>And</w:t>
      </w:r>
      <w:r>
        <w:t xml:space="preserve"> </w:t>
      </w:r>
      <w:r>
        <w:t>some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feined</w:t>
      </w:r>
      <w:r>
        <w:t xml:space="preserve"> </w:t>
      </w:r>
      <w:r>
        <w:t>ofte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922 (data/oxford_txts/TC1_oxford.txt)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hemself</w:t>
      </w:r>
      <w:r>
        <w:t xml:space="preserve"> </w:t>
      </w:r>
      <w:r>
        <w:t>alofte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989 (data/oxford_txts/TC1_oxford.txt)</w:t>
        <w:br/>
      </w:r>
      <w:r>
        <w:t>To</w:t>
      </w:r>
      <w:r>
        <w:t xml:space="preserve"> </w:t>
      </w:r>
      <w:r>
        <w:t>peine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servise;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20 (data/oxford_txts/WBPro_oxford.txt)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ment</w:t>
      </w:r>
      <w:r>
        <w:t xml:space="preserve"> </w:t>
      </w:r>
      <w:r>
        <w:t>therby,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seyn;°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 (data/oxford_txts/WBPro_oxford.txt)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devine°</w:t>
      </w:r>
      <w:r>
        <w:t xml:space="preserve"> </w:t>
      </w:r>
      <w:r>
        <w:t>and</w:t>
      </w:r>
      <w:r>
        <w:t xml:space="preserve"> </w:t>
      </w:r>
      <w:r>
        <w:t>glosen°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doun.</w:t>
      </w:r>
      <w:r>
        <w:br/>
        <w:br/>
      </w:r>
    </w:p>
    <w:p>
      <w:r>
        <w:rPr>
          <w:b/>
        </w:rPr>
        <w:t>Infinitive must end in -en or -e : kep</w:t>
      </w:r>
      <w:r>
        <w:br/>
        <w:t>The Wife of Bath's Prologue 46 (data/oxford_txts/WBPro_oxford.txt)</w:t>
        <w:br/>
      </w:r>
      <w:r>
        <w:t>For</w:t>
      </w:r>
      <w:r>
        <w:t xml:space="preserve"> </w:t>
      </w:r>
      <w:r>
        <w:t>sothe,°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kep</w:t>
      </w:r>
      <w:r>
        <w:t xml:space="preserve"> </w:t>
      </w:r>
      <w:r>
        <w:t>me</w:t>
      </w:r>
      <w:r>
        <w:t xml:space="preserve"> </w:t>
      </w:r>
      <w:r>
        <w:t>chast</w:t>
      </w:r>
      <w:r>
        <w:t xml:space="preserve"> </w:t>
      </w:r>
      <w:r>
        <w:t>in</w:t>
      </w:r>
      <w:r>
        <w:t xml:space="preserve"> </w:t>
      </w:r>
      <w:r>
        <w:t>al;</w:t>
      </w:r>
      <w:r>
        <w:br/>
        <w:br/>
      </w:r>
    </w:p>
    <w:p>
      <w:r>
        <w:rPr>
          <w:b/>
        </w:rPr>
        <w:t>Present plural must end in -en or -e : know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t>may</w:t>
      </w:r>
      <w:r>
        <w:t xml:space="preserve"> </w:t>
      </w:r>
      <w:r>
        <w:t>resemble.°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108 (data/oxford_txts/WBPro_oxford.txt)</w:t>
        <w:br/>
      </w:r>
      <w:r>
        <w:t>Bad°</w:t>
      </w:r>
      <w:r>
        <w:t xml:space="preserve"> </w:t>
      </w:r>
      <w:r>
        <w:t>nat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he</w:t>
      </w:r>
      <w:r>
        <w:t xml:space="preserve"> </w:t>
      </w:r>
      <w:r>
        <w:t>shold</w:t>
      </w:r>
      <w:r>
        <w:t xml:space="preserve"> </w:t>
      </w:r>
      <w:r>
        <w:rPr>
          <w:i/>
        </w:rPr>
        <w:t>go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Infinitive must end in -en or -e : bistow</w:t>
      </w:r>
      <w:r>
        <w:br/>
        <w:t>The Wife of Bath's Prologue 113 (data/oxford_txts/WBPro_oxford.txt)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bistow</w:t>
      </w:r>
      <w:r>
        <w:t xml:space="preserve"> </w:t>
      </w:r>
      <w:r>
        <w:t>the</w:t>
      </w:r>
      <w:r>
        <w:t xml:space="preserve"> </w:t>
      </w:r>
      <w:r>
        <w:t>flour°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age°</w:t>
      </w:r>
      <w:r>
        <w:br/>
        <w:br/>
      </w:r>
    </w:p>
    <w:p>
      <w:r>
        <w:rPr>
          <w:b/>
        </w:rPr>
        <w:t>Past plural must end in -en or -e : wer</w:t>
      </w:r>
      <w:r>
        <w:br/>
        <w:t>The Wife of Bath's Prologue 118 (data/oxford_txts/WBPro_oxford.txt)</w:t>
        <w:br/>
      </w:r>
      <w:r>
        <w:t>Trusteth</w:t>
      </w:r>
      <w:r>
        <w:t xml:space="preserve"> </w:t>
      </w:r>
      <w:r>
        <w:t>right</w:t>
      </w:r>
      <w:r>
        <w:t xml:space="preserve"> </w:t>
      </w:r>
      <w:r>
        <w:t>wel,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nat</w:t>
      </w:r>
      <w:r>
        <w:t xml:space="preserve"> </w:t>
      </w:r>
      <w:r>
        <w:t>maad</w:t>
      </w:r>
      <w:r>
        <w:t xml:space="preserve"> </w:t>
      </w:r>
      <w:r>
        <w:t>for</w:t>
      </w:r>
      <w:r>
        <w:t xml:space="preserve"> </w:t>
      </w:r>
      <w:r>
        <w:t>noght.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127 (data/oxford_txts/WBPro_oxford.txt)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sey,</w:t>
      </w:r>
      <w:r>
        <w:t xml:space="preserve"> </w:t>
      </w:r>
      <w:r>
        <w:t>for</w:t>
      </w:r>
      <w:r>
        <w:t xml:space="preserve"> </w:t>
      </w:r>
      <w:r>
        <w:t>office,°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ese°</w:t>
      </w:r>
      <w:r>
        <w:br/>
        <w:br/>
      </w:r>
    </w:p>
    <w:p>
      <w:r>
        <w:rPr>
          <w:b/>
        </w:rPr>
        <w:t>Past plural must end in -en or -e : shold</w:t>
      </w:r>
      <w:r>
        <w:br/>
        <w:t>The Wife of Bath's Prologue 138 (data/oxford_txts/WBPro_oxford.txt)</w:t>
        <w:br/>
      </w:r>
      <w:r>
        <w:t>Than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men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chastitee</w:t>
      </w:r>
      <w:r>
        <w:t xml:space="preserve"> </w:t>
      </w:r>
      <w:r>
        <w:t>no</w:t>
      </w:r>
      <w:r>
        <w:t xml:space="preserve"> </w:t>
      </w:r>
      <w:r>
        <w:t>cure.°</w:t>
      </w:r>
      <w:r>
        <w:br/>
        <w:br/>
      </w:r>
    </w:p>
    <w:p>
      <w:r>
        <w:rPr>
          <w:b/>
        </w:rPr>
        <w:t>Past plural must end in -en or -e : lived</w:t>
      </w:r>
      <w:r>
        <w:br/>
        <w:t>The Wife of Bath's Prologue 141 (data/oxford_txts/WBPro_oxford.txt)</w:t>
        <w:br/>
      </w:r>
      <w:r>
        <w:t>Yet</w:t>
      </w:r>
      <w:r>
        <w:t xml:space="preserve"> </w:t>
      </w:r>
      <w:r>
        <w:rPr>
          <w:i/>
        </w:rPr>
        <w:t>lived</w:t>
      </w:r>
      <w:r>
        <w:t xml:space="preserve"> </w:t>
      </w:r>
      <w:r>
        <w:t>they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parfit°</w:t>
      </w:r>
      <w:r>
        <w:t xml:space="preserve"> </w:t>
      </w:r>
      <w:r>
        <w:t>chastitee.</w:t>
      </w:r>
      <w:r>
        <w:br/>
        <w:br/>
      </w:r>
    </w:p>
    <w:p>
      <w:r>
        <w:rPr>
          <w:b/>
        </w:rPr>
        <w:t>Infinitive must end in -en or -e : com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dette.</w:t>
      </w:r>
      <w:r>
        <w:br/>
        <w:br/>
      </w:r>
    </w:p>
    <w:p>
      <w:r>
        <w:rPr>
          <w:b/>
        </w:rPr>
        <w:t>Infinitive must end in -en or -e : wed</w:t>
      </w:r>
      <w:r>
        <w:br/>
        <w:t>The Wife of Bath's Prologue 168 (data/oxford_txts/WBPro_oxford.txt)</w:t>
        <w:br/>
      </w:r>
      <w:r>
        <w:t>Yet</w:t>
      </w:r>
      <w:r>
        <w:t xml:space="preserve"> </w:t>
      </w:r>
      <w:r>
        <w:t>hadde</w:t>
      </w:r>
      <w:r>
        <w:t xml:space="preserve"> </w:t>
      </w:r>
      <w:r>
        <w:t>I</w:t>
      </w:r>
      <w:r>
        <w:t xml:space="preserve"> </w:t>
      </w:r>
      <w:r>
        <w:t>lever°</w:t>
      </w:r>
      <w:r>
        <w:t xml:space="preserve"> </w:t>
      </w:r>
      <w:r>
        <w:rPr>
          <w:i/>
        </w:rPr>
        <w:t>wed</w:t>
      </w:r>
      <w:r>
        <w:t xml:space="preserve"> </w:t>
      </w:r>
      <w:r>
        <w:t>no</w:t>
      </w:r>
      <w:r>
        <w:t xml:space="preserve"> </w:t>
      </w:r>
      <w:r>
        <w:t>wif</w:t>
      </w:r>
      <w:r>
        <w:t xml:space="preserve"> </w:t>
      </w:r>
      <w:r>
        <w:t>toyere!”°</w:t>
      </w:r>
      <w:r>
        <w:br/>
        <w:br/>
      </w:r>
    </w:p>
    <w:p>
      <w:r>
        <w:rPr>
          <w:b/>
        </w:rPr>
        <w:t>Infinitive must end in -en or -e : savour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go,</w:t>
      </w:r>
      <w:r>
        <w:t xml:space="preserve"> </w:t>
      </w:r>
      <w:r>
        <w:t>shal</w:t>
      </w:r>
      <w:r>
        <w:t xml:space="preserve"> </w:t>
      </w:r>
      <w:r>
        <w:t>savour°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ale.</w:t>
      </w:r>
      <w:r>
        <w:br/>
        <w:br/>
      </w:r>
    </w:p>
    <w:p>
      <w:r>
        <w:rPr>
          <w:b/>
        </w:rPr>
        <w:t>Infinitive must end in -en or -e : pray</w:t>
      </w:r>
      <w:r>
        <w:br/>
        <w:t>The Wife of Bath's Prologue 184 (data/oxford_txts/WBPro_oxford.txt)</w:t>
        <w:br/>
      </w:r>
      <w:r>
        <w:t>¶“Dame,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yow,</w:t>
      </w:r>
      <w:r>
        <w:t xml:space="preserve"> </w:t>
      </w:r>
      <w:r>
        <w:t>if</w:t>
      </w:r>
      <w:r>
        <w:t xml:space="preserve"> </w:t>
      </w:r>
      <w:r>
        <w:t>your</w:t>
      </w:r>
      <w:r>
        <w:t xml:space="preserve"> </w:t>
      </w:r>
      <w:r>
        <w:t>wil</w:t>
      </w:r>
      <w:r>
        <w:t xml:space="preserve"> </w:t>
      </w:r>
      <w:r>
        <w:t>it</w:t>
      </w:r>
      <w:r>
        <w:t xml:space="preserve"> </w:t>
      </w:r>
      <w:r>
        <w:t>were,”</w:t>
      </w:r>
      <w:r>
        <w:br/>
        <w:br/>
      </w:r>
    </w:p>
    <w:p>
      <w:r>
        <w:rPr>
          <w:b/>
        </w:rPr>
        <w:t>Past plural must end in -en or -e : bigan</w:t>
      </w:r>
      <w:r>
        <w:br/>
        <w:t>The Wife of Bath's Prologue 185 (data/oxford_txts/WBPro_oxford.txt)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Pardoner,</w:t>
      </w:r>
      <w:r>
        <w:t xml:space="preserve"> </w:t>
      </w:r>
      <w:r>
        <w:t>“as</w:t>
      </w:r>
      <w:r>
        <w:t xml:space="preserve"> </w:t>
      </w:r>
      <w:r>
        <w:t>ye</w:t>
      </w:r>
      <w:r>
        <w:t xml:space="preserve"> </w:t>
      </w:r>
      <w:r>
        <w:rPr>
          <w:i/>
        </w:rPr>
        <w:t>bigan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Past plural must end in -en or -e : wer</w:t>
      </w:r>
      <w:r>
        <w:br/>
        <w:t>The Wife of Bath's Prologue 199 (data/oxford_txts/WBPro_oxford.txt)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bounden</w:t>
      </w:r>
      <w:r>
        <w:t xml:space="preserve"> </w:t>
      </w:r>
      <w:r>
        <w:t>unto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Wife of Bath's Prologue 200 (data/oxford_txts/WBPro_oxford.txt)</w:t>
        <w:br/>
      </w:r>
      <w:r>
        <w:t>Ye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pardee!°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204 (data/oxford_txts/WBPro_oxford.txt)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hir</w:t>
      </w:r>
      <w:r>
        <w:t xml:space="preserve"> </w:t>
      </w:r>
      <w:r>
        <w:t>land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tresoor;°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205 (data/oxford_txts/WBPro_oxford.txt)</w:t>
        <w:br/>
      </w:r>
      <w:r>
        <w:t>Me</w:t>
      </w:r>
      <w:r>
        <w:t xml:space="preserve"> </w:t>
      </w:r>
      <w:r>
        <w:t>neded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lenger</w:t>
      </w:r>
      <w:r>
        <w:t xml:space="preserve"> </w:t>
      </w:r>
      <w:r>
        <w:t>diligence°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Prologue 206 (data/oxford_txts/WBPro_oxford.txt)</w:t>
        <w:br/>
      </w:r>
      <w:r>
        <w:t>To</w:t>
      </w:r>
      <w:r>
        <w:t xml:space="preserve"> </w:t>
      </w:r>
      <w:r>
        <w:t>winne</w:t>
      </w:r>
      <w:r>
        <w:t xml:space="preserve"> </w:t>
      </w:r>
      <w:r>
        <w:t>hir</w:t>
      </w:r>
      <w:r>
        <w:t xml:space="preserve"> </w:t>
      </w:r>
      <w:r>
        <w:t>love,</w:t>
      </w:r>
      <w:r>
        <w:t xml:space="preserve"> </w:t>
      </w:r>
      <w:r>
        <w:t>or</w:t>
      </w:r>
      <w:r>
        <w:t xml:space="preserve"> </w:t>
      </w:r>
      <w:r>
        <w:t>doon°</w:t>
      </w:r>
      <w:r>
        <w:t xml:space="preserve"> </w:t>
      </w:r>
      <w:r>
        <w:t>hem</w:t>
      </w:r>
      <w:r>
        <w:t xml:space="preserve"> </w:t>
      </w:r>
      <w:r>
        <w:t>reverence.°</w:t>
      </w:r>
      <w:r>
        <w:br/>
        <w:br/>
      </w:r>
    </w:p>
    <w:p>
      <w:r>
        <w:rPr>
          <w:b/>
        </w:rPr>
        <w:t>Past plural must end in -en or -e : loved</w:t>
      </w:r>
      <w:r>
        <w:br/>
        <w:t>The Wife of Bath's Prologue 207 (data/oxford_txts/WBPro_oxford.txt)</w:t>
        <w:br/>
      </w:r>
      <w:r>
        <w:t>They</w:t>
      </w:r>
      <w:r>
        <w:t xml:space="preserve"> </w:t>
      </w:r>
      <w:r>
        <w:rPr>
          <w:i/>
        </w:rPr>
        <w:t>loved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wel,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212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all</w:t>
      </w:r>
      <w:r>
        <w:t xml:space="preserve"> </w:t>
      </w:r>
      <w:r>
        <w:t>hir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Infinitive must end in -en or -e : bring</w:t>
      </w:r>
      <w:r>
        <w:br/>
        <w:t>The Wife of Bath's Prologue 221 (data/oxford_txts/WBPro_oxford.txt)</w:t>
        <w:br/>
      </w:r>
      <w:r>
        <w:t>To</w:t>
      </w:r>
      <w:r>
        <w:t xml:space="preserve"> </w:t>
      </w:r>
      <w:r>
        <w:rPr>
          <w:i/>
        </w:rPr>
        <w:t>bring</w:t>
      </w:r>
      <w:r>
        <w:t xml:space="preserve"> </w:t>
      </w:r>
      <w:r>
        <w:t>me</w:t>
      </w:r>
      <w:r>
        <w:t xml:space="preserve"> </w:t>
      </w:r>
      <w:r>
        <w:t>gaye</w:t>
      </w:r>
      <w:r>
        <w:t xml:space="preserve"> </w:t>
      </w:r>
      <w:r>
        <w:t>thinges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faire.</w:t>
      </w:r>
      <w:r>
        <w:br/>
        <w:br/>
      </w:r>
    </w:p>
    <w:p>
      <w:r>
        <w:rPr>
          <w:b/>
        </w:rPr>
        <w:t>Present plural must end in -en or -e : rown</w:t>
      </w:r>
      <w:r>
        <w:br/>
        <w:t>The Wife of Bath's Prologue 241 (data/oxford_txts/WBPro_oxford.txt)</w:t>
        <w:br/>
      </w:r>
      <w:r>
        <w:t>What</w:t>
      </w:r>
      <w:r>
        <w:t xml:space="preserve"> </w:t>
      </w:r>
      <w:r>
        <w:t>rown°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maide?</w:t>
      </w:r>
      <w:r>
        <w:t xml:space="preserve"> </w:t>
      </w:r>
      <w:r>
        <w:t>benedicite!°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263 (data/oxford_txts/WBPro_oxford.txt)</w:t>
        <w:br/>
      </w:r>
      <w:r>
        <w:t>Thou</w:t>
      </w:r>
      <w:r>
        <w:t xml:space="preserve"> </w:t>
      </w:r>
      <w:r>
        <w:t>seyst,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kepe°</w:t>
      </w:r>
      <w:r>
        <w:t xml:space="preserve"> </w:t>
      </w:r>
      <w:r>
        <w:t>a</w:t>
      </w:r>
      <w:r>
        <w:t xml:space="preserve"> </w:t>
      </w:r>
      <w:r>
        <w:t>castel</w:t>
      </w:r>
      <w:r>
        <w:t xml:space="preserve"> </w:t>
      </w:r>
      <w:r>
        <w:t>wal;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283 (data/oxford_txts/WBPro_oxford.txt)</w:t>
        <w:br/>
      </w:r>
      <w:r>
        <w:t>Til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fast,°</w:t>
      </w:r>
      <w:r>
        <w:t xml:space="preserve"> </w:t>
      </w:r>
      <w:r>
        <w:t>and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shewe;</w:t>
      </w:r>
      <w:r>
        <w:br/>
        <w:br/>
      </w:r>
    </w:p>
    <w:p>
      <w:r>
        <w:rPr>
          <w:b/>
        </w:rPr>
        <w:t>Infinitive must end in -en or -e : forgo</w:t>
      </w:r>
      <w:r>
        <w:br/>
        <w:t>The Wife of Bath's Prologue 315 (data/oxford_txts/WBPro_oxford.txt)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forgo,°</w:t>
      </w:r>
      <w:r>
        <w:t xml:space="preserve"> </w:t>
      </w:r>
      <w:r>
        <w:t>maugree</w:t>
      </w:r>
      <w:r>
        <w:t xml:space="preserve"> </w:t>
      </w:r>
      <w:r>
        <w:t>thine</w:t>
      </w:r>
      <w:r>
        <w:t xml:space="preserve"> </w:t>
      </w:r>
      <w:r>
        <w:t>eyen;°</w:t>
      </w:r>
      <w:r>
        <w:br/>
        <w:br/>
      </w:r>
    </w:p>
    <w:p>
      <w:r>
        <w:rPr>
          <w:b/>
        </w:rPr>
        <w:t>Infinitive must end in -en or -e : lok</w:t>
      </w:r>
      <w:r>
        <w:br/>
        <w:t>The Wife of Bath's Prologue 317 (data/oxford_txts/WBPro_oxford.txt)</w:t>
        <w:br/>
      </w:r>
      <w:r>
        <w:t>I</w:t>
      </w:r>
      <w:r>
        <w:t xml:space="preserve"> </w:t>
      </w:r>
      <w:r>
        <w:t>trow,°</w:t>
      </w:r>
      <w:r>
        <w:t xml:space="preserve"> </w:t>
      </w:r>
      <w:r>
        <w:t>thou</w:t>
      </w:r>
      <w:r>
        <w:t xml:space="preserve"> </w:t>
      </w:r>
      <w:r>
        <w:t>woldest</w:t>
      </w:r>
      <w:r>
        <w:t xml:space="preserve"> </w:t>
      </w:r>
      <w:r>
        <w:t>lok°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chiste!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Wife of Bath's Prologue 322 (data/oxford_txts/WBPro_oxford.txt)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goon,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large.°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322 (data/oxford_txts/WBPro_oxford.txt)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goon,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large.°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341 (data/oxford_txts/WBPro_oxford.txt)</w:t>
        <w:br/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apostles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apparail</w:t>
      </w:r>
      <w:r>
        <w:br/>
        <w:t>The Wife of Bath's Prologue 343 (data/oxford_txts/WBPro_oxford.txt)</w:t>
        <w:br/>
      </w:r>
      <w:r>
        <w:t>Ye</w:t>
      </w:r>
      <w:r>
        <w:t xml:space="preserve"> </w:t>
      </w:r>
      <w:r>
        <w:t>wommen</w:t>
      </w:r>
      <w:r>
        <w:t xml:space="preserve"> </w:t>
      </w:r>
      <w:r>
        <w:t>shul</w:t>
      </w:r>
      <w:r>
        <w:t xml:space="preserve"> </w:t>
      </w:r>
      <w:r>
        <w:rPr>
          <w:i/>
        </w:rPr>
        <w:t>apparail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keep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369 (data/oxford_txts/WBPro_oxford.txt)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likne</w:t>
      </w:r>
      <w:r>
        <w:t xml:space="preserve"> </w:t>
      </w:r>
      <w:r>
        <w:t>your</w:t>
      </w:r>
      <w:r>
        <w:t xml:space="preserve"> </w:t>
      </w:r>
      <w:r>
        <w:t>parables°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408 (data/oxford_txts/WBPro_oxford.txt)</w:t>
        <w:br/>
      </w:r>
      <w:r>
        <w:t>Ther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chide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no</w:t>
      </w:r>
      <w:r>
        <w:t xml:space="preserve"> </w:t>
      </w:r>
      <w:r>
        <w:t>plesaunce;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415 (data/oxford_txts/WBPro_oxford.txt)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haukes</w:t>
      </w:r>
      <w:r>
        <w:t xml:space="preserve"> </w:t>
      </w:r>
      <w:r>
        <w:t>lure;°</w:t>
      </w:r>
      <w:r>
        <w:br/>
        <w:br/>
      </w:r>
    </w:p>
    <w:p>
      <w:r>
        <w:rPr>
          <w:b/>
        </w:rPr>
        <w:t>Past plural must end in -en or -e : most</w:t>
      </w:r>
      <w:r>
        <w:br/>
        <w:t>The Wife of Bath's Prologue 427 (data/oxford_txts/WBPro_oxford.txt)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most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up,°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428 (data/oxford_txts/WBPro_oxford.txt)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never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Infinitive must end in -en or -e : ba</w:t>
      </w:r>
      <w:r>
        <w:br/>
        <w:t>The Wife of Bath's Prologue 433 (data/oxford_txts/WBPro_oxford.txt)</w:t>
        <w:br/>
      </w:r>
      <w:r>
        <w:t>Com</w:t>
      </w:r>
      <w:r>
        <w:t xml:space="preserve"> </w:t>
      </w:r>
      <w:r>
        <w:t>neer,</w:t>
      </w:r>
      <w:r>
        <w:t xml:space="preserve"> </w:t>
      </w:r>
      <w:r>
        <w:t>my</w:t>
      </w:r>
      <w:r>
        <w:t xml:space="preserve"> </w:t>
      </w:r>
      <w:r>
        <w:t>spouse,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ba°</w:t>
      </w:r>
      <w:r>
        <w:t xml:space="preserve"> </w:t>
      </w:r>
      <w:r>
        <w:t>thy</w:t>
      </w:r>
      <w:r>
        <w:t xml:space="preserve"> </w:t>
      </w:r>
      <w:r>
        <w:t>cheke!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Wife of Bath's Prologue 437 (data/oxford_txts/WBPro_oxford.txt)</w:t>
        <w:br/>
      </w:r>
      <w:r>
        <w:t>Suffreth°</w:t>
      </w:r>
      <w:r>
        <w:t xml:space="preserve"> </w:t>
      </w:r>
      <w:r>
        <w:t>alwey,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t xml:space="preserve"> </w:t>
      </w:r>
      <w:r>
        <w:t>preche;</w:t>
      </w:r>
      <w:r>
        <w:br/>
        <w:br/>
      </w:r>
    </w:p>
    <w:p>
      <w:r>
        <w:rPr>
          <w:b/>
        </w:rPr>
        <w:t>Present plural must end in -en or -e : do</w:t>
      </w:r>
      <w:r>
        <w:br/>
        <w:t>The Wife of Bath's Prologue 438 (data/oxford_txts/WBPro_oxford.txt)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do,°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438 (data/oxford_txts/WBPro_oxford.txt)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do,°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454 (data/oxford_txts/WBPro_oxford.txt)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paramour;°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476 (data/oxford_txts/WBPro_oxford.txt)</w:t>
        <w:br/>
      </w:r>
      <w:r>
        <w:t>Lat</w:t>
      </w:r>
      <w:r>
        <w:t xml:space="preserve"> </w:t>
      </w:r>
      <w:r>
        <w:t>go,</w:t>
      </w:r>
      <w:r>
        <w:t xml:space="preserve"> </w:t>
      </w:r>
      <w:r>
        <w:t>farwel,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therwith!</w:t>
      </w:r>
      <w:r>
        <w:br/>
        <w:br/>
      </w:r>
    </w:p>
    <w:p>
      <w:r>
        <w:rPr>
          <w:b/>
        </w:rPr>
        <w:t>Infinitive must end in -en or -e : far</w:t>
      </w:r>
      <w:r>
        <w:br/>
        <w:t>The Wife of Bath's Prologue 501 (data/oxford_txts/WBPro_oxford.txt)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far</w:t>
      </w:r>
      <w:r>
        <w:t xml:space="preserve"> </w:t>
      </w:r>
      <w:r>
        <w:t>wel,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510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bele</w:t>
      </w:r>
      <w:r>
        <w:t xml:space="preserve"> </w:t>
      </w:r>
      <w:r>
        <w:t>chose,°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517 (data/oxford_txts/WBPro_oxford.txt)</w:t>
        <w:br/>
      </w:r>
      <w:r>
        <w:t>Wait°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lightly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518 (data/oxford_txts/WBPro_oxford.txt)</w:t>
        <w:br/>
      </w:r>
      <w:r>
        <w:t>Therafter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crie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crave.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520 (data/oxford_txts/WBPro_oxford.txt)</w:t>
        <w:br/>
      </w:r>
      <w:r>
        <w:t>Prees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faste,°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flee.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535 (data/oxford_txts/WBPro_oxford.txt)</w:t>
        <w:br/>
      </w:r>
      <w:r>
        <w:t>Or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cost</w:t>
      </w:r>
      <w:r>
        <w:t xml:space="preserve"> </w:t>
      </w:r>
      <w:r>
        <w:t>his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538 (data/oxford_txts/WBPro_oxford.txt)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told</w:t>
      </w:r>
      <w:r>
        <w:t xml:space="preserve"> </w:t>
      </w:r>
      <w:r>
        <w:t>his</w:t>
      </w:r>
      <w:r>
        <w:t xml:space="preserve"> </w:t>
      </w:r>
      <w:r>
        <w:t>conseil</w:t>
      </w:r>
      <w:r>
        <w:t xml:space="preserve"> </w:t>
      </w:r>
      <w:r>
        <w:t>every</w:t>
      </w:r>
      <w:r>
        <w:t xml:space="preserve"> </w:t>
      </w:r>
      <w:r>
        <w:t>del.</w:t>
      </w:r>
      <w:r>
        <w:br/>
        <w:br/>
      </w:r>
    </w:p>
    <w:p>
      <w:r>
        <w:rPr>
          <w:b/>
        </w:rPr>
        <w:t>Past plural must end in -en or -e : walked</w:t>
      </w:r>
      <w:r>
        <w:br/>
        <w:t>The Wife of Bath's Prologue 564 (data/oxford_txts/WBPro_oxford.txt)</w:t>
        <w:br/>
      </w:r>
      <w:r>
        <w:t>I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walked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565 (data/oxford_txts/WBPro_oxford.txt)</w:t>
        <w:br/>
      </w:r>
      <w:r>
        <w:t>Til</w:t>
      </w:r>
      <w:r>
        <w:t xml:space="preserve"> </w:t>
      </w:r>
      <w:r>
        <w:t>trewely</w:t>
      </w:r>
      <w:r>
        <w:t xml:space="preserve"> </w:t>
      </w:r>
      <w:r>
        <w:t>we</w:t>
      </w:r>
      <w:r>
        <w:t xml:space="preserve"> </w:t>
      </w:r>
      <w:r>
        <w:rPr>
          <w:i/>
        </w:rPr>
        <w:t>had</w:t>
      </w:r>
      <w:r>
        <w:t xml:space="preserve"> </w:t>
      </w:r>
      <w:r>
        <w:t>swich</w:t>
      </w:r>
      <w:r>
        <w:t xml:space="preserve"> </w:t>
      </w:r>
      <w:r>
        <w:t>daliance,°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578 (data/oxford_txts/WBPro_oxford.txt)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Wife of Bath's Prologue 578 (data/oxford_txts/WBPro_oxford.txt)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580 (data/oxford_txts/WBPro_oxford.txt)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good;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580 (data/oxford_txts/WBPro_oxford.txt)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good;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585 (data/oxford_txts/WBPro_oxford.txt)</w:t>
        <w:br/>
      </w:r>
      <w:r>
        <w:t>¶“But</w:t>
      </w:r>
      <w:r>
        <w:t xml:space="preserve"> </w:t>
      </w:r>
      <w:r>
        <w:t>now</w:t>
      </w:r>
      <w:r>
        <w:t xml:space="preserve"> </w:t>
      </w:r>
      <w:r>
        <w:t>sir,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see,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seyn?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596 (data/oxford_txts/WBPro_oxford.txt)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him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601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fourty,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sooth;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Wife of Bath's Prologue 640 (data/oxford_txts/WBPro_oxford.txt)</w:t>
        <w:br/>
      </w:r>
      <w:r>
        <w:t>From</w:t>
      </w:r>
      <w:r>
        <w:t xml:space="preserve"> </w:t>
      </w:r>
      <w:r>
        <w:t>hous</w:t>
      </w:r>
      <w:r>
        <w:t xml:space="preserve"> </w:t>
      </w:r>
      <w:r>
        <w:t>to</w:t>
      </w:r>
      <w:r>
        <w:t xml:space="preserve"> </w:t>
      </w:r>
      <w:r>
        <w:t>hous,</w:t>
      </w:r>
      <w:r>
        <w:t xml:space="preserve"> </w:t>
      </w:r>
      <w:r>
        <w:t>although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it</w:t>
      </w:r>
      <w:r>
        <w:t xml:space="preserve"> </w:t>
      </w:r>
      <w:r>
        <w:t>sworn.°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653 (data/oxford_txts/WBPro_oxford.txt)</w:t>
        <w:br/>
      </w:r>
      <w:r>
        <w:t>Man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rPr>
          <w:i/>
        </w:rPr>
        <w:t>go</w:t>
      </w:r>
      <w:r>
        <w:t xml:space="preserve"> </w:t>
      </w:r>
      <w:r>
        <w:t>roule°</w:t>
      </w:r>
      <w:r>
        <w:t xml:space="preserve"> </w:t>
      </w:r>
      <w:r>
        <w:t>aboute;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654 (data/oxford_txts/WBPro_oxford.txt)</w:t>
        <w:br/>
      </w:r>
      <w:r>
        <w:t>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657 (data/oxford_txts/WBPro_oxford.txt)</w:t>
        <w:br/>
      </w:r>
      <w:r>
        <w:t>And</w:t>
      </w:r>
      <w:r>
        <w:t xml:space="preserve"> </w:t>
      </w:r>
      <w:r>
        <w:t>suffreth</w:t>
      </w:r>
      <w:r>
        <w:t xml:space="preserve"> </w:t>
      </w:r>
      <w:r>
        <w:t>his</w:t>
      </w:r>
      <w:r>
        <w:t xml:space="preserve"> </w:t>
      </w:r>
      <w:r>
        <w:t>wife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seken</w:t>
      </w:r>
      <w:r>
        <w:t xml:space="preserve"> </w:t>
      </w:r>
      <w:r>
        <w:t>halwes,°</w:t>
      </w:r>
      <w:r>
        <w:br/>
        <w:br/>
      </w:r>
    </w:p>
    <w:p>
      <w:r>
        <w:rPr>
          <w:b/>
        </w:rPr>
        <w:t>Present plural must end in -en or -e : do</w:t>
      </w:r>
      <w:r>
        <w:br/>
        <w:t>The Wife of Bath's Prologue 663 (data/oxford_txts/WBPro_oxford.txt)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</w:t>
      </w:r>
      <w:r>
        <w:t xml:space="preserve"> </w:t>
      </w:r>
      <w:r>
        <w:t>mo,°</w:t>
      </w:r>
      <w:r>
        <w:t xml:space="preserve"> </w:t>
      </w:r>
      <w:r>
        <w:t>God</w:t>
      </w:r>
      <w:r>
        <w:t xml:space="preserve"> </w:t>
      </w:r>
      <w:r>
        <w:t>woot!°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than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666 (data/oxford_txts/WBPro_oxford.txt)</w:t>
        <w:br/>
      </w:r>
      <w:r>
        <w:t>¶“Now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sooth,</w:t>
      </w:r>
      <w:r>
        <w:t xml:space="preserve"> </w:t>
      </w:r>
      <w:r>
        <w:t>by</w:t>
      </w:r>
      <w:r>
        <w:t xml:space="preserve"> </w:t>
      </w:r>
      <w:r>
        <w:t>Seint</w:t>
      </w:r>
      <w:r>
        <w:t xml:space="preserve"> </w:t>
      </w:r>
      <w:r>
        <w:t>Thomas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694 (data/oxford_txts/WBPro_oxford.txt)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withinne</w:t>
      </w:r>
      <w:r>
        <w:t xml:space="preserve"> </w:t>
      </w:r>
      <w:r>
        <w:t>hir</w:t>
      </w:r>
      <w:r>
        <w:t xml:space="preserve"> </w:t>
      </w:r>
      <w:r>
        <w:t>oratories,°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707 (data/oxford_txts/WBPro_oxford.txt)</w:t>
        <w:br/>
      </w:r>
      <w:r>
        <w:t>The</w:t>
      </w:r>
      <w:r>
        <w:t xml:space="preserve"> </w:t>
      </w:r>
      <w:r>
        <w:t>clerk,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old,</w:t>
      </w:r>
      <w:r>
        <w:t xml:space="preserve"> </w:t>
      </w:r>
      <w:r>
        <w:t>and</w:t>
      </w:r>
      <w:r>
        <w:t xml:space="preserve"> </w:t>
      </w:r>
      <w:r>
        <w:t>may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719 (data/oxford_txts/WBPro_oxford.txt)</w:t>
        <w:br/>
      </w:r>
      <w:r>
        <w:t>Lo,</w:t>
      </w:r>
      <w:r>
        <w:t xml:space="preserve"> </w:t>
      </w:r>
      <w:r>
        <w:t>here</w:t>
      </w:r>
      <w:r>
        <w:t xml:space="preserve"> </w:t>
      </w:r>
      <w:r>
        <w:t>expres°</w:t>
      </w:r>
      <w:r>
        <w:t xml:space="preserve"> </w:t>
      </w:r>
      <w:r>
        <w:t>of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731 (data/oxford_txts/WBPro_oxford.txt)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heed,</w:t>
      </w:r>
      <w:r>
        <w:t xml:space="preserve"> </w:t>
      </w:r>
      <w:r>
        <w:t>namore</w:t>
      </w:r>
      <w:r>
        <w:t xml:space="preserve"> </w:t>
      </w:r>
      <w:r>
        <w:t>dorste°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hanged</w:t>
      </w:r>
      <w:r>
        <w:br/>
        <w:t>The Wife of Bath's Prologue 761 (data/oxford_txts/WBPro_oxford.txt)</w:t>
        <w:br/>
      </w:r>
      <w:r>
        <w:rPr>
          <w:i/>
        </w:rPr>
        <w:t>Hanged</w:t>
      </w:r>
      <w:r>
        <w:t xml:space="preserve"> </w:t>
      </w:r>
      <w:r>
        <w:t>hemself</w:t>
      </w:r>
      <w:r>
        <w:t xml:space="preserve"> </w:t>
      </w:r>
      <w:r>
        <w:t>for°</w:t>
      </w:r>
      <w:r>
        <w:t xml:space="preserve"> </w:t>
      </w:r>
      <w:r>
        <w:t>herte</w:t>
      </w:r>
      <w:r>
        <w:t xml:space="preserve"> </w:t>
      </w:r>
      <w:r>
        <w:t>despitous.°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766 (data/oxford_txts/WBPro_oxford.txt)</w:t>
        <w:br/>
      </w:r>
      <w:r>
        <w:t>That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hir</w:t>
      </w:r>
      <w:r>
        <w:t xml:space="preserve"> </w:t>
      </w:r>
      <w:r>
        <w:t>housbonds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769 (data/oxford_txts/WBPro_oxford.txt)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drive</w:t>
      </w:r>
      <w:r>
        <w:t xml:space="preserve"> </w:t>
      </w:r>
      <w:r>
        <w:t>nailes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brain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798 (data/oxford_txts/WBPro_oxford.txt)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agast,°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his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Wife of Bath's Prologue 800 (data/oxford_txts/WBPro_oxford.txt)</w:t>
        <w:br/>
      </w:r>
      <w:r>
        <w:t>‘O!</w:t>
      </w:r>
      <w:r>
        <w:t xml:space="preserve"> </w:t>
      </w:r>
      <w:r>
        <w:t>hastow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me,</w:t>
      </w:r>
      <w:r>
        <w:t xml:space="preserve"> </w:t>
      </w:r>
      <w:r>
        <w:t>false</w:t>
      </w:r>
      <w:r>
        <w:t xml:space="preserve"> </w:t>
      </w:r>
      <w:r>
        <w:t>theef?’°</w:t>
      </w:r>
      <w:r>
        <w:t xml:space="preserve"> </w:t>
      </w:r>
      <w:r>
        <w:t>I</w:t>
      </w:r>
      <w:r>
        <w:t xml:space="preserve"> </w:t>
      </w:r>
      <w:r>
        <w:t>seide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814 (data/oxford_txts/WBPro_oxford.txt)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governance</w:t>
      </w:r>
      <w:r>
        <w:t xml:space="preserve"> </w:t>
      </w:r>
      <w:r>
        <w:t>of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836 (data/oxford_txts/WBPro_oxford.txt)</w:t>
        <w:br/>
      </w:r>
      <w:r>
        <w:rPr>
          <w:i/>
        </w:rPr>
        <w:t>Wol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dish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matere.°</w:t>
      </w:r>
      <w:r>
        <w:br/>
        <w:br/>
      </w:r>
    </w:p>
    <w:p>
      <w:r>
        <w:rPr>
          <w:b/>
        </w:rPr>
        <w:t>Infinitive must end in -en or -e : sit</w:t>
      </w:r>
      <w:r>
        <w:br/>
        <w:t>The Wife of Bath's Prologue 838 (data/oxford_txts/WBPro_oxford.txt)</w:t>
        <w:br/>
      </w:r>
      <w:r>
        <w:t>What!</w:t>
      </w:r>
      <w:r>
        <w:t xml:space="preserve"> </w:t>
      </w:r>
      <w:r>
        <w:t>amble,°</w:t>
      </w:r>
      <w:r>
        <w:t xml:space="preserve"> </w:t>
      </w:r>
      <w:r>
        <w:t>or</w:t>
      </w:r>
      <w:r>
        <w:t xml:space="preserve"> </w:t>
      </w:r>
      <w:r>
        <w:t>trotte,</w:t>
      </w:r>
      <w:r>
        <w:t xml:space="preserve"> </w:t>
      </w:r>
      <w:r>
        <w:t>or</w:t>
      </w:r>
      <w:r>
        <w:t xml:space="preserve"> </w:t>
      </w:r>
      <w:r>
        <w:t>pees,°</w:t>
      </w:r>
      <w:r>
        <w:t xml:space="preserve"> </w:t>
      </w:r>
      <w:r>
        <w:t>or</w:t>
      </w:r>
      <w:r>
        <w:t xml:space="preserve"> </w:t>
      </w:r>
      <w:r>
        <w:t>go</w:t>
      </w:r>
      <w:r>
        <w:t xml:space="preserve"> </w:t>
      </w:r>
      <w:r>
        <w:rPr>
          <w:i/>
        </w:rPr>
        <w:t>sit</w:t>
      </w:r>
      <w:r>
        <w:t xml:space="preserve"> </w:t>
      </w:r>
      <w:r>
        <w:t>doun;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3952 (data/oxford_txts/RvT_oxford.txt)</w:t>
        <w:br/>
      </w:r>
      <w:r>
        <w:t>On</w:t>
      </w:r>
      <w:r>
        <w:t xml:space="preserve"> </w:t>
      </w:r>
      <w:r>
        <w:t>halidays°</w:t>
      </w:r>
      <w:r>
        <w:t xml:space="preserve"> </w:t>
      </w:r>
      <w:r>
        <w:t>biforn</w:t>
      </w:r>
      <w:r>
        <w:t xml:space="preserve"> </w:t>
      </w:r>
      <w:r>
        <w:t>hir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goon</w:t>
      </w:r>
      <w:r>
        <w:br/>
        <w:t>The Reeve's Tale 4008 (data/oxford_txts/RvT_oxford.txt)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and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corn°</w:t>
      </w:r>
      <w:r>
        <w:t xml:space="preserve"> </w:t>
      </w:r>
      <w:r>
        <w:t>ygrounde;</w:t>
      </w:r>
      <w:r>
        <w:br/>
        <w:br/>
      </w:r>
    </w:p>
    <w:p>
      <w:r>
        <w:rPr>
          <w:b/>
        </w:rPr>
        <w:t>Present plural must end in -en or -e : fares</w:t>
      </w:r>
      <w:r>
        <w:br/>
        <w:t>The Reeve's Tale 4023 (data/oxford_txts/RvT_oxford.txt)</w:t>
        <w:br/>
      </w:r>
      <w:r>
        <w:t>How</w:t>
      </w:r>
      <w:r>
        <w:t xml:space="preserve"> </w:t>
      </w:r>
      <w:r>
        <w:rPr>
          <w:i/>
        </w:rPr>
        <w:t>fares</w:t>
      </w:r>
      <w:r>
        <w:t xml:space="preserve"> </w:t>
      </w:r>
      <w:r>
        <w:t>thy</w:t>
      </w:r>
      <w:r>
        <w:t xml:space="preserve"> </w:t>
      </w:r>
      <w:r>
        <w:t>faire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wif?”</w:t>
      </w:r>
      <w:r>
        <w:br/>
        <w:br/>
      </w:r>
    </w:p>
    <w:p>
      <w:r>
        <w:rPr>
          <w:b/>
        </w:rPr>
        <w:t>Present plural must end in -en or -e : do</w:t>
      </w:r>
      <w:r>
        <w:br/>
        <w:t>The Reeve's Tale 4025 (data/oxford_txts/RvT_oxford.txt)</w:t>
        <w:br/>
      </w:r>
      <w:r>
        <w:t>And</w:t>
      </w:r>
      <w:r>
        <w:t xml:space="preserve"> </w:t>
      </w:r>
      <w:r>
        <w:t>John</w:t>
      </w:r>
      <w:r>
        <w:t xml:space="preserve"> </w:t>
      </w:r>
      <w:r>
        <w:t>also,</w:t>
      </w:r>
      <w:r>
        <w:t xml:space="preserve"> </w:t>
      </w:r>
      <w:r>
        <w:t>how</w:t>
      </w:r>
      <w:r>
        <w:t xml:space="preserve"> </w:t>
      </w:r>
      <w:r>
        <w:t>now,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heer?”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Reeve's Tale 4028 (data/oxford_txts/RvT_oxford.txt)</w:t>
        <w:br/>
      </w:r>
      <w:r>
        <w:t>Or</w:t>
      </w:r>
      <w:r>
        <w:t xml:space="preserve"> </w:t>
      </w:r>
      <w:r>
        <w:t>els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t>sayn.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4033 (data/oxford_txts/RvT_oxford.txt)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heithen°</w:t>
      </w:r>
      <w:r>
        <w:t xml:space="preserve"> </w:t>
      </w:r>
      <w:r>
        <w:t>that°</w:t>
      </w:r>
      <w:r>
        <w:t xml:space="preserve"> </w:t>
      </w:r>
      <w:r>
        <w:t>ye</w:t>
      </w:r>
      <w:r>
        <w:t xml:space="preserve"> </w:t>
      </w:r>
      <w:r>
        <w:t>may.”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Reeve's Tale 4035 (data/oxford_txts/RvT_oxford.txt)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hande?”°</w:t>
      </w:r>
      <w:r>
        <w:br/>
        <w:br/>
      </w:r>
    </w:p>
    <w:p>
      <w:r>
        <w:rPr>
          <w:b/>
        </w:rPr>
        <w:t>Infinitive must end in -en or -e : doon</w:t>
      </w:r>
      <w:r>
        <w:br/>
        <w:t>The Reeve's Tale 4035 (data/oxford_txts/RvT_oxford.txt)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hande?”°</w:t>
      </w:r>
      <w:r>
        <w:br/>
        <w:br/>
      </w:r>
    </w:p>
    <w:p>
      <w:r>
        <w:rPr>
          <w:b/>
        </w:rPr>
        <w:t>Present plural must end in -en or -e : ar</w:t>
      </w:r>
      <w:r>
        <w:br/>
        <w:t>The Reeve's Tale 4045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ille</w:t>
      </w:r>
      <w:r>
        <w:t xml:space="preserve"> </w:t>
      </w:r>
      <w:r>
        <w:t>a</w:t>
      </w:r>
      <w:r>
        <w:t xml:space="preserve"> </w:t>
      </w:r>
      <w:r>
        <w:t>miller</w:t>
      </w:r>
      <w:r>
        <w:t xml:space="preserve"> </w:t>
      </w:r>
      <w:r>
        <w:t>as</w:t>
      </w:r>
      <w:r>
        <w:t xml:space="preserve"> </w:t>
      </w:r>
      <w:r>
        <w:rPr>
          <w:i/>
        </w:rPr>
        <w:t>ar</w:t>
      </w:r>
      <w:r>
        <w:t xml:space="preserve"> </w:t>
      </w:r>
      <w:r>
        <w:t>ye.”°</w:t>
      </w:r>
      <w:r>
        <w:br/>
        <w:br/>
      </w:r>
    </w:p>
    <w:p>
      <w:r>
        <w:rPr>
          <w:b/>
        </w:rPr>
        <w:t>Infinitive must end in -en or -e : gon</w:t>
      </w:r>
      <w:r>
        <w:br/>
        <w:t>The Reeve's Tale 4064 (data/oxford_txts/RvT_oxford.txt)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hors</w:t>
      </w:r>
      <w:r>
        <w:t xml:space="preserve"> </w:t>
      </w:r>
      <w:r>
        <w:t>was</w:t>
      </w:r>
      <w:r>
        <w:t xml:space="preserve"> </w:t>
      </w:r>
      <w:r>
        <w:t>laus,°</w:t>
      </w:r>
      <w:r>
        <w:t xml:space="preserve"> </w:t>
      </w:r>
      <w:r>
        <w:t>he</w:t>
      </w:r>
      <w:r>
        <w:t xml:space="preserve"> </w:t>
      </w:r>
      <w:r>
        <w:t>ginneth</w:t>
      </w:r>
      <w:r>
        <w:t xml:space="preserve"> </w:t>
      </w:r>
      <w:r>
        <w:t>gon°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4081 (data/oxford_txts/RvT_oxford.txt)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mares,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4083 (data/oxford_txts/RvT_oxford.txt)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bettre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knit</w:t>
      </w:r>
      <w:r>
        <w:t xml:space="preserve"> </w:t>
      </w:r>
      <w:r>
        <w:t>the</w:t>
      </w:r>
      <w:r>
        <w:t xml:space="preserve"> </w:t>
      </w:r>
      <w:r>
        <w:t>reine.”°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4090 (data/oxford_txts/RvT_oxford.txt)</w:t>
        <w:br/>
      </w:r>
      <w:r>
        <w:t>¶This</w:t>
      </w:r>
      <w:r>
        <w:t xml:space="preserve"> </w:t>
      </w:r>
      <w:r>
        <w:t>sely°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4094 (data/oxford_txts/RvT_oxford.txt)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rPr>
          <w:i/>
        </w:rPr>
        <w:t>go</w:t>
      </w:r>
      <w:r>
        <w:t xml:space="preserve"> </w:t>
      </w:r>
      <w:r>
        <w:t>knede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cake.°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4111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t>stoln,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Past plural must end in -en or -e : might</w:t>
      </w:r>
      <w:r>
        <w:br/>
        <w:t>The Reeve's Tale 4117 (data/oxford_txts/RvT_oxford.txt)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forther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noght;</w:t>
      </w:r>
      <w:r>
        <w:br/>
        <w:br/>
      </w:r>
    </w:p>
    <w:p>
      <w:r>
        <w:rPr>
          <w:b/>
        </w:rPr>
        <w:t>Past plural must end in -en or -e : bisoght</w:t>
      </w:r>
      <w:r>
        <w:br/>
        <w:t>The Reeve's Tale 4118 (data/oxford_txts/RvT_oxford.txt)</w:t>
        <w:br/>
      </w:r>
      <w:r>
        <w:t>But,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they</w:t>
      </w:r>
      <w:r>
        <w:t xml:space="preserve"> </w:t>
      </w:r>
      <w:r>
        <w:t>him</w:t>
      </w:r>
      <w:r>
        <w:t xml:space="preserve"> </w:t>
      </w:r>
      <w:r>
        <w:rPr>
          <w:i/>
        </w:rPr>
        <w:t>bisoght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Reeve's Tale 4121 (data/oxford_txts/RvT_oxford.txt)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yet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</w:t>
      </w:r>
      <w:r>
        <w:t xml:space="preserve"> </w:t>
      </w:r>
      <w:r>
        <w:t>part.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4122 (data/oxford_txts/RvT_oxford.txt)</w:t>
        <w:br/>
      </w:r>
      <w:r>
        <w:t>Min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streit,°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lerned</w:t>
      </w:r>
      <w:r>
        <w:t xml:space="preserve"> </w:t>
      </w:r>
      <w:r>
        <w:t>art;°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Reeve's Tale 4123 (data/oxford_txts/RvT_oxford.txt)</w:t>
        <w:br/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by</w:t>
      </w:r>
      <w:r>
        <w:t xml:space="preserve"> </w:t>
      </w:r>
      <w:r>
        <w:t>argumentes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taa</w:t>
      </w:r>
      <w:r>
        <w:br/>
        <w:t>The Reeve's Tale 4130 (data/oxford_txts/RvT_oxford.txt)</w:t>
        <w:br/>
      </w:r>
      <w:r>
        <w:t>Slik°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finds,</w:t>
      </w:r>
      <w:r>
        <w:t xml:space="preserve"> </w:t>
      </w:r>
      <w:r>
        <w:t>or</w:t>
      </w:r>
      <w:r>
        <w:t xml:space="preserve"> </w:t>
      </w:r>
      <w:r>
        <w:t>taa°</w:t>
      </w:r>
      <w:r>
        <w:t xml:space="preserve"> </w:t>
      </w:r>
      <w:r>
        <w:t>slik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bringes.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Reeve's Tale 4133 (data/oxford_txts/RvT_oxford.txt)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payen</w:t>
      </w:r>
      <w:r>
        <w:t xml:space="preserve"> </w:t>
      </w:r>
      <w:r>
        <w:t>trewly</w:t>
      </w:r>
      <w:r>
        <w:t xml:space="preserve"> </w:t>
      </w:r>
      <w:r>
        <w:t>atte</w:t>
      </w:r>
      <w:r>
        <w:t xml:space="preserve"> </w:t>
      </w:r>
      <w:r>
        <w:t>fulle.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4134 (data/oxford_txts/RvT_oxford.txt)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</w:t>
      </w:r>
      <w:r>
        <w:t xml:space="preserve"> </w:t>
      </w:r>
      <w:r>
        <w:t>haukes</w:t>
      </w:r>
      <w:r>
        <w:t xml:space="preserve"> </w:t>
      </w:r>
      <w:r>
        <w:t>tulle;°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4183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t>stoln,</w:t>
      </w:r>
      <w:r>
        <w:t xml:space="preserve"> </w:t>
      </w:r>
      <w:r>
        <w:t>soothly,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Infinitive must end in -en or -e : sein</w:t>
      </w:r>
      <w:r>
        <w:br/>
        <w:t>The Reeve's Tale 4197 (data/oxford_txts/RvT_oxford.txt)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sein,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aton;°</w:t>
      </w:r>
      <w:r>
        <w:br/>
        <w:br/>
      </w:r>
    </w:p>
    <w:p>
      <w:r>
        <w:rPr>
          <w:b/>
        </w:rPr>
        <w:t>Infinitive must end in -en or -e : sein</w:t>
      </w:r>
      <w:r>
        <w:br/>
        <w:t>The Reeve's Tale 4202 (data/oxford_txts/RvT_oxford.txt)</w:t>
        <w:br/>
      </w:r>
      <w:r>
        <w:t>Now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ape.°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4227 (data/oxford_txts/RvT_oxford.txt)</w:t>
        <w:br/>
      </w:r>
      <w:r>
        <w:t>And</w:t>
      </w:r>
      <w:r>
        <w:t xml:space="preserve"> </w:t>
      </w:r>
      <w:r>
        <w:t>lith°</w:t>
      </w:r>
      <w:r>
        <w:t xml:space="preserve"> </w:t>
      </w:r>
      <w:r>
        <w:t>ful</w:t>
      </w:r>
      <w:r>
        <w:t xml:space="preserve"> </w:t>
      </w:r>
      <w:r>
        <w:t>stille,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4232 (data/oxford_txts/RvT_oxford.txt)</w:t>
        <w:br/>
      </w:r>
      <w:r>
        <w:t>This</w:t>
      </w:r>
      <w:r>
        <w:t xml:space="preserve"> </w:t>
      </w:r>
      <w:r>
        <w:t>joly</w:t>
      </w:r>
      <w:r>
        <w:t xml:space="preserve"> </w:t>
      </w:r>
      <w:r>
        <w:t>lif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two</w:t>
      </w:r>
      <w:r>
        <w:t xml:space="preserve"> </w:t>
      </w:r>
      <w:r>
        <w:t>clerkes</w:t>
      </w:r>
      <w:r>
        <w:t xml:space="preserve"> </w:t>
      </w:r>
      <w:r>
        <w:t>lad°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4250 (data/oxford_txts/RvT_oxford.txt)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crepen</w:t>
      </w:r>
      <w:r>
        <w:t xml:space="preserve"> </w:t>
      </w:r>
      <w:r>
        <w:t>in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felawe”;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Reeve's Tale 4278 (data/oxford_txts/RvT_oxford.txt)</w:t>
        <w:br/>
      </w:r>
      <w:r>
        <w:t>They</w:t>
      </w:r>
      <w:r>
        <w:t xml:space="preserve"> </w:t>
      </w:r>
      <w:r>
        <w:t>walwe°</w:t>
      </w:r>
      <w:r>
        <w:t xml:space="preserve"> </w:t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two</w:t>
      </w:r>
      <w:r>
        <w:t xml:space="preserve"> </w:t>
      </w:r>
      <w:r>
        <w:t>pigges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poke.°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Reeve's Tale 4310 (data/oxford_txts/RvT_oxford.txt)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hir</w:t>
      </w:r>
      <w:r>
        <w:t xml:space="preserve"> </w:t>
      </w:r>
      <w:r>
        <w:t>mele,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t>gon.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929 (data/oxford_txts/KnT_oxford.txt)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waitinge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fourtenight;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942 (data/oxford_txts/KnT_oxford.txt)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bodies</w:t>
      </w:r>
      <w:r>
        <w:t xml:space="preserve"> </w:t>
      </w:r>
      <w:r>
        <w:t>vileinie,°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960 (data/oxford_txts/KnT_oxford.txt)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ferforthly</w:t>
      </w:r>
      <w:r>
        <w:t xml:space="preserve"> </w:t>
      </w:r>
      <w:r>
        <w:t>his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968 (data/oxford_txts/KnT_oxford.txt)</w:t>
        <w:br/>
      </w:r>
      <w:r>
        <w:t>No</w:t>
      </w:r>
      <w:r>
        <w:t xml:space="preserve"> </w:t>
      </w:r>
      <w:r>
        <w:t>neer°</w:t>
      </w:r>
      <w:r>
        <w:t xml:space="preserve"> </w:t>
      </w:r>
      <w:r>
        <w:t>Athenës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1020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tas°</w:t>
      </w:r>
      <w:r>
        <w:t xml:space="preserve"> </w:t>
      </w:r>
      <w:r>
        <w:t>the</w:t>
      </w:r>
      <w:r>
        <w:t xml:space="preserve"> </w:t>
      </w:r>
      <w:r>
        <w:t>pilours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torn,°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1021 (data/oxford_txts/KnT_oxford.txt)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caried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tente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1040 (data/oxford_txts/KnT_oxford.txt)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day,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wone°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1047 (data/oxford_txts/KnT_oxford.txt)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May,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rise.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1089 (data/oxford_txts/KnT_oxford.txt)</w:t>
        <w:br/>
      </w:r>
      <w: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this,</w:t>
      </w:r>
      <w:r>
        <w:t xml:space="preserve"> </w:t>
      </w:r>
      <w:r>
        <w:t>although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t>sworn;°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1107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prisoun</w:t>
      </w:r>
      <w:r>
        <w:t xml:space="preserve"> </w:t>
      </w:r>
      <w:r>
        <w:t>help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scapen.°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Knight's Tale 1132 (data/oxford_txts/KnT_oxford.txt)</w:t>
        <w:br/>
      </w:r>
      <w:r>
        <w:rPr>
          <w:i/>
        </w:rPr>
        <w:t>Ysworn</w:t>
      </w:r>
      <w:r>
        <w:t xml:space="preserve"> </w:t>
      </w:r>
      <w:r>
        <w:t>ful</w:t>
      </w:r>
      <w:r>
        <w:t xml:space="preserve"> </w:t>
      </w:r>
      <w:r>
        <w:t>depe,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til°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Infinitive must end in -en or -e : withseyn</w:t>
      </w:r>
      <w:r>
        <w:br/>
        <w:t>The Knight's Tale 1140 (data/oxford_txts/KnT_oxford.txt)</w:t>
        <w:br/>
      </w:r>
      <w:r>
        <w:t>I</w:t>
      </w:r>
      <w:r>
        <w:t xml:space="preserve"> </w:t>
      </w:r>
      <w:r>
        <w:t>wot°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darst°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withseyn.°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1151 (data/oxford_txts/KnT_oxford.txt)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artow</w:t>
      </w:r>
      <w:r>
        <w:t xml:space="preserve"> </w:t>
      </w:r>
      <w:r>
        <w:t>fals,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seyn.”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1195 (data/oxford_txts/KnT_oxford.txt)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1198 (data/oxford_txts/KnT_oxford.txt)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they</w:t>
      </w:r>
      <w:r>
        <w:t xml:space="preserve"> </w:t>
      </w:r>
      <w:r>
        <w:t>loved,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1233 (data/oxford_txts/KnT_oxford.txt)</w:t>
        <w:br/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suffised°</w:t>
      </w:r>
      <w:r>
        <w:t xml:space="preserve"> </w:t>
      </w:r>
      <w:r>
        <w:t>right</w:t>
      </w:r>
      <w:r>
        <w:t xml:space="preserve"> </w:t>
      </w:r>
      <w:r>
        <w:t>ynough°</w:t>
      </w:r>
      <w:r>
        <w:t xml:space="preserve"> </w:t>
      </w:r>
      <w:r>
        <w:t>for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1254 (data/oxford_txts/KnT_oxford.txt)</w:t>
        <w:br/>
      </w:r>
      <w:r>
        <w:t>Wel</w:t>
      </w:r>
      <w:r>
        <w:t xml:space="preserve"> </w:t>
      </w:r>
      <w:r>
        <w:t>bettre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hemself</w:t>
      </w:r>
      <w:r>
        <w:t xml:space="preserve"> </w:t>
      </w:r>
      <w:r>
        <w:t>devise?°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1255 (data/oxford_txts/KnT_oxford.txt)</w:t>
        <w:br/>
      </w:r>
      <w:r>
        <w:t>Som</w:t>
      </w:r>
      <w:r>
        <w:t xml:space="preserve"> </w:t>
      </w:r>
      <w:r>
        <w:t>man</w:t>
      </w:r>
      <w:r>
        <w:t xml:space="preserve"> </w:t>
      </w:r>
      <w:r>
        <w:t>desireth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1258 (data/oxford_txts/KnT_oxford.txt)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meinee</w:t>
      </w:r>
      <w:r>
        <w:t xml:space="preserve"> </w:t>
      </w:r>
      <w:r>
        <w:t>slain.°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1267 (data/oxford_txts/KnT_oxford.txt)</w:t>
        <w:br/>
      </w:r>
      <w:r>
        <w:t>But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wrong</w:t>
      </w:r>
      <w:r>
        <w:t xml:space="preserve"> </w:t>
      </w:r>
      <w:r>
        <w:t>ful</w:t>
      </w:r>
      <w:r>
        <w:t xml:space="preserve"> </w:t>
      </w:r>
      <w:r>
        <w:t>often,</w:t>
      </w:r>
      <w:r>
        <w:t xml:space="preserve"> </w:t>
      </w:r>
      <w:r>
        <w:t>trewely.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1268 (data/oxford_txts/KnT_oxford.txt)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seyen</w:t>
      </w:r>
      <w:r>
        <w:t xml:space="preserve"> </w:t>
      </w:r>
      <w:r>
        <w:t>alle,</w:t>
      </w:r>
      <w:r>
        <w:t xml:space="preserve"> </w:t>
      </w:r>
      <w:r>
        <w:t>and</w:t>
      </w:r>
      <w:r>
        <w:t xml:space="preserve"> </w:t>
      </w:r>
      <w:r>
        <w:t>namely°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1341 (data/oxford_txts/KnT_oxford.txt)</w:t>
        <w:br/>
      </w:r>
      <w:r>
        <w:t>For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this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1351 (data/oxford_txts/KnT_oxford.txt)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1353 (data/oxford_txts/KnT_oxford.txt)</w:t>
        <w:br/>
      </w:r>
      <w:r>
        <w:t>Now</w:t>
      </w:r>
      <w:r>
        <w:t xml:space="preserve"> </w:t>
      </w:r>
      <w:r>
        <w:t>demeth°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1416 (data/oxford_txts/KnT_oxford.txt)</w:t>
        <w:br/>
      </w:r>
      <w:r>
        <w:t>To</w:t>
      </w:r>
      <w:r>
        <w:t xml:space="preserve"> </w:t>
      </w:r>
      <w:r>
        <w:t>drugge</w:t>
      </w:r>
      <w:r>
        <w:t xml:space="preserve"> </w:t>
      </w:r>
      <w:r>
        <w:t>and</w:t>
      </w:r>
      <w:r>
        <w:t xml:space="preserve"> </w:t>
      </w:r>
      <w:r>
        <w:t>drawe,°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1417 (data/oxford_txts/KnT_oxford.txt)</w:t>
        <w:br/>
      </w:r>
      <w:r>
        <w:t>¶And</w:t>
      </w:r>
      <w:r>
        <w:t xml:space="preserve"> </w:t>
      </w:r>
      <w:r>
        <w:t>shortly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1425 (data/oxford_txts/KnT_oxford.txt)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wight°</w:t>
      </w:r>
      <w:r>
        <w:t xml:space="preserve"> </w:t>
      </w:r>
      <w:r>
        <w:t>can</w:t>
      </w:r>
      <w:r>
        <w:t xml:space="preserve"> </w:t>
      </w:r>
      <w:r>
        <w:t>him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1463 (data/oxford_txts/KnT_oxford.txt)</w:t>
        <w:br/>
      </w:r>
      <w:r>
        <w:t>The</w:t>
      </w:r>
      <w:r>
        <w:t xml:space="preserve"> </w:t>
      </w:r>
      <w:r>
        <w:t>thridde°</w:t>
      </w:r>
      <w:r>
        <w:t xml:space="preserve"> </w:t>
      </w:r>
      <w:r>
        <w:t>night</w:t>
      </w:r>
      <w:r>
        <w:t xml:space="preserve"> </w:t>
      </w:r>
      <w:r>
        <w:t>(as</w:t>
      </w:r>
      <w:r>
        <w:t xml:space="preserve"> </w:t>
      </w:r>
      <w:r>
        <w:t>olde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1469 (data/oxford_txts/KnT_oxford.txt)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citee,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1531 (data/oxford_txts/KnT_oxford.txt)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loveres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queinte</w:t>
      </w:r>
      <w:r>
        <w:t xml:space="preserve"> </w:t>
      </w:r>
      <w:r>
        <w:t>geres,°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1583 (data/oxford_txts/KnT_oxford.txt)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my</w:t>
      </w:r>
      <w:r>
        <w:t xml:space="preserve"> </w:t>
      </w:r>
      <w:r>
        <w:t>blood,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t>sworn,°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1666 (data/oxford_txts/KnT_oxford.txt)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that,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1741 (data/oxford_txts/KnT_oxford.txt)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1741 (data/oxford_txts/KnT_oxford.txt)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1747 (data/oxford_txts/KnT_oxford.txt)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deed,</w:t>
      </w:r>
      <w:r>
        <w:t xml:space="preserve"> </w:t>
      </w:r>
      <w:r>
        <w:t>by</w:t>
      </w:r>
      <w:r>
        <w:t xml:space="preserve"> </w:t>
      </w:r>
      <w:r>
        <w:t>mighty</w:t>
      </w:r>
      <w:r>
        <w:t xml:space="preserve"> </w:t>
      </w:r>
      <w:r>
        <w:t>Mars</w:t>
      </w:r>
      <w:r>
        <w:t xml:space="preserve"> </w:t>
      </w:r>
      <w:r>
        <w:t>the</w:t>
      </w:r>
      <w:r>
        <w:t xml:space="preserve"> </w:t>
      </w:r>
      <w:r>
        <w:t>rede!”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1793 (data/oxford_txts/KnT_oxford.txt)</w:t>
        <w:br/>
      </w:r>
      <w:r>
        <w:t>And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lived</w:t>
      </w:r>
      <w:r>
        <w:t xml:space="preserve"> </w:t>
      </w:r>
      <w:r>
        <w:t>in</w:t>
      </w:r>
      <w:r>
        <w:t xml:space="preserve"> </w:t>
      </w:r>
      <w:r>
        <w:t>Thebes</w:t>
      </w:r>
      <w:r>
        <w:t xml:space="preserve"> </w:t>
      </w:r>
      <w:r>
        <w:t>royally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1807 (data/oxford_txts/KnT_oxford.txt)</w:t>
        <w:br/>
      </w:r>
      <w:r>
        <w:t>That</w:t>
      </w:r>
      <w:r>
        <w:t xml:space="preserve"> </w:t>
      </w:r>
      <w:r>
        <w:t>she,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jolitee,°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1821 (data/oxford_txts/KnT_oxford.txt)</w:t>
        <w:br/>
      </w:r>
      <w:r>
        <w:t>And°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me</w:t>
      </w:r>
      <w:r>
        <w:t xml:space="preserve"> </w:t>
      </w:r>
      <w:r>
        <w:t>swere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1822 (data/oxford_txts/KnT_oxford.txt)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my</w:t>
      </w:r>
      <w:r>
        <w:t xml:space="preserve"> </w:t>
      </w:r>
      <w:r>
        <w:t>contree</w:t>
      </w:r>
      <w:r>
        <w:t xml:space="preserve"> </w:t>
      </w:r>
      <w:r>
        <w:t>dere,°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1824 (data/oxford_txts/KnT_oxford.txt)</w:t>
        <w:br/>
      </w:r>
      <w:r>
        <w:t>But</w:t>
      </w:r>
      <w:r>
        <w:t xml:space="preserve"> </w:t>
      </w:r>
      <w:r>
        <w:t>been</w:t>
      </w:r>
      <w:r>
        <w:t xml:space="preserve"> </w:t>
      </w:r>
      <w:r>
        <w:t>my</w:t>
      </w:r>
      <w:r>
        <w:t xml:space="preserve"> </w:t>
      </w:r>
      <w:r>
        <w:t>freendes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Knight's Tale 1835 (data/oxford_txts/KnT_oxford.txt)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1838 (data/oxford_txts/KnT_oxford.txt)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pipen°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ivy</w:t>
      </w:r>
      <w:r>
        <w:t xml:space="preserve"> </w:t>
      </w:r>
      <w:r>
        <w:t>leef;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gon</w:t>
      </w:r>
      <w:r>
        <w:br/>
        <w:t>The Knight's Tale 1848 (data/oxford_txts/KnT_oxford.txt)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gon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leste°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1857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whether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thou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1865 (data/oxford_txts/KnT_oxford.txt)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ende°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maken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1947 (data/oxford_txts/KnT_oxford.txt)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wisdom</w:t>
      </w:r>
      <w:r>
        <w:t xml:space="preserve"> </w:t>
      </w:r>
      <w:r>
        <w:t>ne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Infinitive must end in -en or -e : tell</w:t>
      </w:r>
      <w:r>
        <w:br/>
        <w:t>The Knight's Tale 1967 (data/oxford_txts/KnT_oxford.txt)</w:t>
        <w:br/>
      </w:r>
      <w:r>
        <w:t>¶Why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eek</w:t>
      </w:r>
      <w:r>
        <w:t xml:space="preserve"> </w:t>
      </w:r>
      <w:r>
        <w:rPr>
          <w:i/>
        </w:rPr>
        <w:t>tell</w:t>
      </w:r>
      <w:r>
        <w:t xml:space="preserve"> </w:t>
      </w:r>
      <w:r>
        <w:t>yow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2061 (data/oxford_txts/KnT_oxford.txt)</w:t>
        <w:br/>
      </w:r>
      <w:r>
        <w:t>Hir</w:t>
      </w:r>
      <w:r>
        <w:t xml:space="preserve"> </w:t>
      </w:r>
      <w:r>
        <w:t>sone</w:t>
      </w:r>
      <w:r>
        <w:t xml:space="preserve"> </w:t>
      </w:r>
      <w:r>
        <w:t>is</w:t>
      </w:r>
      <w:r>
        <w:t xml:space="preserve"> </w:t>
      </w:r>
      <w:r>
        <w:t>eek</w:t>
      </w:r>
      <w:r>
        <w:t xml:space="preserve"> </w:t>
      </w:r>
      <w:r>
        <w:t>a</w:t>
      </w:r>
      <w:r>
        <w:t xml:space="preserve"> </w:t>
      </w:r>
      <w:r>
        <w:t>sterre,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see.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2194 (data/oxford_txts/KnT_oxford.txt)</w:t>
        <w:br/>
      </w:r>
      <w:r>
        <w:t>To</w:t>
      </w:r>
      <w:r>
        <w:t xml:space="preserve"> </w:t>
      </w:r>
      <w:r>
        <w:t>esen°</w:t>
      </w:r>
      <w:r>
        <w:t xml:space="preserve"> </w:t>
      </w:r>
      <w:r>
        <w:t>hem,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2220 (data/oxford_txts/KnT_oxford.txt)</w:t>
        <w:br/>
      </w:r>
      <w:r>
        <w:t>And</w:t>
      </w:r>
      <w:r>
        <w:t xml:space="preserve"> </w:t>
      </w:r>
      <w:r>
        <w:t>herte</w:t>
      </w:r>
      <w:r>
        <w:t xml:space="preserve"> </w:t>
      </w:r>
      <w:r>
        <w:t>soor,</w:t>
      </w:r>
      <w:r>
        <w:t xml:space="preserve"> </w:t>
      </w:r>
      <w:r>
        <w:t>he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don</w:t>
      </w:r>
      <w:r>
        <w:br/>
        <w:t>The Knight's Tale 2253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sacrifice,</w:t>
      </w:r>
      <w:r>
        <w:t xml:space="preserve"> </w:t>
      </w:r>
      <w:r>
        <w:t>and</w:t>
      </w:r>
      <w:r>
        <w:t xml:space="preserve"> </w:t>
      </w:r>
      <w:r>
        <w:t>fires</w:t>
      </w:r>
      <w:r>
        <w:t xml:space="preserve"> </w:t>
      </w:r>
      <w:r>
        <w:t>bete.°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2254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so,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2272 (data/oxford_txts/KnT_oxford.txt)</w:t>
        <w:br/>
      </w:r>
      <w:r>
        <w:t>Bigan</w:t>
      </w:r>
      <w:r>
        <w:t xml:space="preserve"> </w:t>
      </w:r>
      <w:r>
        <w:t>to</w:t>
      </w:r>
      <w:r>
        <w:t xml:space="preserve"> </w:t>
      </w:r>
      <w:r>
        <w:t>Venus</w:t>
      </w:r>
      <w:r>
        <w:t xml:space="preserve"> </w:t>
      </w:r>
      <w:r>
        <w:t>temple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2293 (data/oxford_txts/KnT_oxford.txt)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hir</w:t>
      </w:r>
      <w:r>
        <w:t xml:space="preserve"> </w:t>
      </w:r>
      <w:r>
        <w:t>thinges,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2296 (data/oxford_txts/KnT_oxford.txt)</w:t>
        <w:br/>
      </w:r>
      <w:r>
        <w:t>Unto</w:t>
      </w:r>
      <w:r>
        <w:t xml:space="preserve"> </w:t>
      </w:r>
      <w:r>
        <w:t>Diane</w:t>
      </w:r>
      <w:r>
        <w:t xml:space="preserve"> </w:t>
      </w:r>
      <w:r>
        <w:t>she</w:t>
      </w:r>
      <w:r>
        <w:t xml:space="preserve"> </w:t>
      </w:r>
      <w:r>
        <w:t>spak,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2312 (data/oxford_txts/KnT_oxford.txt)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me,</w:t>
      </w:r>
      <w:r>
        <w:t xml:space="preserve"> </w:t>
      </w:r>
      <w:r>
        <w:t>lady,</w:t>
      </w:r>
      <w:r>
        <w:t xml:space="preserve"> </w:t>
      </w:r>
      <w:r>
        <w:t>sith°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2338 (data/oxford_txts/KnT_oxford.txt)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wete</w:t>
      </w:r>
      <w:r>
        <w:t xml:space="preserve"> </w:t>
      </w:r>
      <w:r>
        <w:t>brondes°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brenninge,°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2352 (data/oxford_txts/KnT_oxford.txt)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muchel°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2356 (data/oxford_txts/KnT_oxford.txt)</w:t>
        <w:br/>
      </w:r>
      <w:r>
        <w:rPr>
          <w:i/>
        </w:rPr>
        <w:t>Shul</w:t>
      </w:r>
      <w:r>
        <w:t xml:space="preserve"> </w:t>
      </w:r>
      <w:r>
        <w:t>thee</w:t>
      </w:r>
      <w:r>
        <w:t xml:space="preserve"> </w:t>
      </w:r>
      <w:r>
        <w:t>declaren,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go</w:t>
      </w:r>
      <w:r>
        <w:t xml:space="preserve"> </w:t>
      </w:r>
      <w:r>
        <w:t>henne,°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2449 (data/oxford_txts/KnT_oxford.txt)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atrenne,°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atrede.°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2470 (data/oxford_txts/KnT_oxford.txt)</w:t>
        <w:br/>
      </w:r>
      <w:r>
        <w:t>Now</w:t>
      </w:r>
      <w:r>
        <w:t xml:space="preserve"> </w:t>
      </w:r>
      <w:r>
        <w:t>weep</w:t>
      </w:r>
      <w:r>
        <w:t xml:space="preserve"> </w:t>
      </w:r>
      <w:r>
        <w:t>namore,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2510 (data/oxford_txts/KnT_oxford.txt)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staves,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2510 (data/oxford_txts/KnT_oxford.txt)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staves,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2531 (data/oxford_txts/KnT_oxford.txt)</w:t>
        <w:br/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seen,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heigh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2541 (data/oxford_txts/KnT_oxford.txt)</w:t>
        <w:br/>
      </w:r>
      <w:r>
        <w:t>Wherfore,</w:t>
      </w:r>
      <w:r>
        <w:t xml:space="preserve"> </w:t>
      </w:r>
      <w:r>
        <w:t>to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not</w:t>
      </w:r>
      <w:r>
        <w:t xml:space="preserve"> </w:t>
      </w:r>
      <w:r>
        <w:t>die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2552 (data/oxford_txts/KnT_oxford.txt)</w:t>
        <w:br/>
      </w:r>
      <w:r>
        <w:t>And</w:t>
      </w:r>
      <w:r>
        <w:t xml:space="preserve"> </w:t>
      </w:r>
      <w:r>
        <w:t>noght</w:t>
      </w:r>
      <w:r>
        <w:t xml:space="preserve"> </w:t>
      </w:r>
      <w:r>
        <w:t>slain,</w:t>
      </w:r>
      <w:r>
        <w:t xml:space="preserve"> </w:t>
      </w:r>
      <w:r>
        <w:t>but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stake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2565 (data/oxford_txts/KnT_oxford.txt)</w:t>
        <w:br/>
      </w:r>
      <w:r>
        <w:t>Up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trompes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melodie.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2601 (data/oxford_txts/KnT_oxford.txt)</w:t>
        <w:br/>
      </w:r>
      <w:r>
        <w:t>¶Ther</w:t>
      </w:r>
      <w:r>
        <w:t xml:space="preserve"> </w:t>
      </w:r>
      <w: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2602 (data/oxford_txts/KnT_oxford.txt)</w:t>
        <w:br/>
      </w:r>
      <w:r>
        <w:t>In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speres</w:t>
      </w:r>
      <w:r>
        <w:t xml:space="preserve"> </w:t>
      </w:r>
      <w:r>
        <w:t>ful</w:t>
      </w:r>
      <w:r>
        <w:t xml:space="preserve"> </w:t>
      </w:r>
      <w:r>
        <w:t>sadly°</w:t>
      </w:r>
      <w:r>
        <w:t xml:space="preserve"> </w:t>
      </w:r>
      <w:r>
        <w:t>in</w:t>
      </w:r>
      <w:r>
        <w:t xml:space="preserve"> </w:t>
      </w:r>
      <w:r>
        <w:t>arest;°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2608 (data/oxford_txts/KnT_oxford.txt)</w:t>
        <w:br/>
      </w:r>
      <w:r>
        <w:t>Out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swerdes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silver</w:t>
      </w:r>
      <w:r>
        <w:t xml:space="preserve"> </w:t>
      </w:r>
      <w:r>
        <w:t>brighte.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Knight's Tale 2708 (data/oxford_txts/KnT_oxford.txt)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yslain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2796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2963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2993 (data/oxford_txts/KnT_oxford.txt)</w:t>
        <w:br/>
      </w:r>
      <w:r>
        <w:t>In</w:t>
      </w:r>
      <w:r>
        <w:t xml:space="preserve"> </w:t>
      </w:r>
      <w:r>
        <w:t>certein</w:t>
      </w:r>
      <w:r>
        <w:t xml:space="preserve"> </w:t>
      </w:r>
      <w:r>
        <w:t>boundes,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2998 (data/oxford_txts/KnT_oxford.txt)</w:t>
        <w:br/>
      </w:r>
      <w:r>
        <w:t>Over</w:t>
      </w:r>
      <w:r>
        <w:t xml:space="preserve"> </w:t>
      </w:r>
      <w:r>
        <w:t>the</w:t>
      </w:r>
      <w:r>
        <w:t xml:space="preserve"> </w:t>
      </w:r>
      <w:r>
        <w:t>whiche</w:t>
      </w:r>
      <w:r>
        <w:t xml:space="preserve"> </w:t>
      </w:r>
      <w:r>
        <w:t>day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pace,°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3003 (data/oxford_txts/KnT_oxford.txt)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ordre</w:t>
      </w:r>
      <w:r>
        <w:t xml:space="preserve"> </w:t>
      </w:r>
      <w:r>
        <w:t>wel</w:t>
      </w:r>
      <w:r>
        <w:t xml:space="preserve"> </w:t>
      </w:r>
      <w:r>
        <w:t>discerne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3005 (data/oxford_txts/KnT_oxford.txt)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knowe,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t>be°</w:t>
      </w:r>
      <w:r>
        <w:t xml:space="preserve"> </w:t>
      </w:r>
      <w:r>
        <w:t>a</w:t>
      </w:r>
      <w:r>
        <w:t xml:space="preserve"> </w:t>
      </w:r>
      <w:r>
        <w:t>fool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3019 (data/oxford_txts/KnT_oxford.txt)</w:t>
        <w:br/>
      </w:r>
      <w:r>
        <w:t>And</w:t>
      </w:r>
      <w:r>
        <w:t xml:space="preserve"> </w:t>
      </w:r>
      <w: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lif,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3022 (data/oxford_txts/KnT_oxford.txt)</w:t>
        <w:br/>
      </w:r>
      <w:r>
        <w:t>Under</w:t>
      </w:r>
      <w:r>
        <w:t xml:space="preserve"> </w:t>
      </w:r>
      <w:r>
        <w:t>our</w:t>
      </w:r>
      <w:r>
        <w:t xml:space="preserve"> </w:t>
      </w:r>
      <w:r>
        <w:t>feet,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trede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3026 (data/oxford_txts/KnT_oxford.txt)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hath</w:t>
      </w:r>
      <w:r>
        <w:t xml:space="preserve"> </w:t>
      </w:r>
      <w:r>
        <w:t>ende.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3032 (data/oxford_txts/KnT_oxford.txt)</w:t>
        <w:br/>
      </w:r>
      <w:r>
        <w:t>Som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large</w:t>
      </w:r>
      <w:r>
        <w:t xml:space="preserve"> </w:t>
      </w:r>
      <w:r>
        <w:t>feeld,°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se;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3034 (data/oxford_txts/KnT_oxford.txt)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moot°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3043 (data/oxford_txts/KnT_oxford.txt)</w:t>
        <w:br/>
      </w:r>
      <w:r>
        <w:t>And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eschue,°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3074 (data/oxford_txts/KnT_oxford.txt)</w:t>
        <w:br/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first</w:t>
      </w:r>
      <w:r>
        <w:t xml:space="preserve"> </w:t>
      </w:r>
      <w:r>
        <w:t>amenden</w:t>
      </w:r>
      <w:r>
        <w:t xml:space="preserve"> </w:t>
      </w:r>
      <w:r>
        <w:t>and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Infinitive must end in -en or -e : let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rPr>
          <w:i/>
        </w:rP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sey</w:t>
      </w:r>
      <w:r>
        <w:br/>
        <w:t>The Friar's Tale 1363 (data/oxford_txts/FriT_oxford.txt)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‘Frend,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sake</w:t>
      </w:r>
      <w:r>
        <w:br/>
        <w:br/>
      </w:r>
    </w:p>
    <w:p>
      <w:r>
        <w:rPr>
          <w:b/>
        </w:rPr>
        <w:t>Infinitive must end in -en or -e : do</w:t>
      </w:r>
      <w:r>
        <w:br/>
        <w:t>The Friar's Tale 1364 (data/oxford_txts/FriT_oxford.txt)</w:t>
        <w:br/>
      </w:r>
      <w:r>
        <w:rPr>
          <w:i/>
        </w:rPr>
        <w:t>Do</w:t>
      </w:r>
      <w:r>
        <w:t xml:space="preserve"> </w:t>
      </w:r>
      <w:r>
        <w:t>striken</w:t>
      </w:r>
      <w:r>
        <w:t xml:space="preserve"> </w:t>
      </w:r>
      <w:r>
        <w:t>hir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lettres</w:t>
      </w:r>
      <w:r>
        <w:t xml:space="preserve"> </w:t>
      </w:r>
      <w:r>
        <w:t>blake;</w:t>
      </w:r>
      <w:r>
        <w:br/>
        <w:br/>
      </w:r>
    </w:p>
    <w:p>
      <w:r>
        <w:rPr>
          <w:b/>
        </w:rPr>
        <w:t>Infinitive must end in -en or -e : sey</w:t>
      </w:r>
      <w:r>
        <w:br/>
        <w:t>The Friar's Tale 1394 (data/oxford_txts/FriT_oxford.txt)</w:t>
        <w:br/>
      </w:r>
      <w:r>
        <w:rPr>
          <w:i/>
        </w:rPr>
        <w:t>Sey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somnour,</w:t>
      </w:r>
      <w:r>
        <w:t xml:space="preserve"> </w:t>
      </w:r>
      <w:r>
        <w:t>for°</w:t>
      </w:r>
      <w:r>
        <w:t xml:space="preserve"> </w:t>
      </w:r>
      <w:r>
        <w:t>the</w:t>
      </w:r>
      <w:r>
        <w:t xml:space="preserve"> </w:t>
      </w:r>
      <w:r>
        <w:t>name.°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Friar's Tale 1423 (data/oxford_txts/FriT_oxford.txt)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tel</w:t>
      </w:r>
      <w:r>
        <w:t xml:space="preserve"> </w:t>
      </w:r>
      <w:r>
        <w:t>me,</w:t>
      </w:r>
      <w:r>
        <w:t xml:space="preserve"> </w:t>
      </w:r>
      <w:r>
        <w:t>how</w:t>
      </w:r>
      <w:r>
        <w:t xml:space="preserve"> </w:t>
      </w:r>
      <w:r>
        <w:rPr>
          <w:i/>
        </w:rPr>
        <w:t>do</w:t>
      </w:r>
      <w:r>
        <w:t xml:space="preserve"> </w:t>
      </w:r>
      <w:r>
        <w:t>ye?’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1430 (data/oxford_txts/FriT_oxford.txt)</w:t>
        <w:br/>
      </w:r>
      <w:r>
        <w:t>For</w:t>
      </w:r>
      <w:r>
        <w:t xml:space="preserve"> </w:t>
      </w:r>
      <w:r>
        <w:t>sothe,</w:t>
      </w:r>
      <w:r>
        <w:t xml:space="preserve"> </w:t>
      </w:r>
      <w:r>
        <w:t>I</w:t>
      </w:r>
      <w:r>
        <w:t xml:space="preserve"> </w:t>
      </w:r>
      <w:r>
        <w:t>take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yive;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Friar's Tale 1456 (data/oxford_txts/FriT_oxford.txt)</w:t>
        <w:br/>
      </w:r>
      <w:r>
        <w:t>¶“</w:t>
      </w:r>
      <w:r>
        <w:t xml:space="preserve"> </w:t>
      </w:r>
      <w:r>
        <w:t>‘A,’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‘benedicite,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1459 (data/oxford_txts/FriT_oxford.txt)</w:t>
        <w:br/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a</w:t>
      </w:r>
      <w:r>
        <w:t xml:space="preserve"> </w:t>
      </w:r>
      <w:r>
        <w:t>figure</w:t>
      </w:r>
      <w:r>
        <w:t xml:space="preserve"> </w:t>
      </w:r>
      <w:r>
        <w:t>than</w:t>
      </w:r>
      <w:r>
        <w:t xml:space="preserve"> </w:t>
      </w:r>
      <w:r>
        <w:t>determinat°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Friar's Tale 1462 (data/oxford_txts/FriT_oxford.txt)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us</w:t>
      </w:r>
      <w:r>
        <w:t xml:space="preserve"> </w:t>
      </w:r>
      <w:r>
        <w:t>liketh,°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take</w:t>
      </w:r>
      <w:r>
        <w:t xml:space="preserve"> </w:t>
      </w:r>
      <w:r>
        <w:t>us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1465 (data/oxford_txts/FriT_oxford.txt)</w:t>
        <w:br/>
      </w:r>
      <w:r>
        <w:t>Or</w:t>
      </w:r>
      <w:r>
        <w:t xml:space="preserve"> </w:t>
      </w:r>
      <w:r>
        <w:t>lik</w:t>
      </w:r>
      <w:r>
        <w:t xml:space="preserve"> </w:t>
      </w:r>
      <w:r>
        <w:t>an</w:t>
      </w:r>
      <w:r>
        <w:t xml:space="preserve"> </w:t>
      </w:r>
      <w:r>
        <w:t>angel</w:t>
      </w:r>
      <w:r>
        <w:t xml:space="preserve"> </w:t>
      </w:r>
      <w:r>
        <w:t>can</w:t>
      </w:r>
      <w:r>
        <w:t xml:space="preserve"> </w:t>
      </w:r>
      <w:r>
        <w:t>I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go.°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Friar's Tale 1469 (data/oxford_txts/FriT_oxford.txt)</w:t>
        <w:br/>
      </w:r>
      <w:r>
        <w:t>¶“</w:t>
      </w:r>
      <w:r>
        <w:t xml:space="preserve"> </w:t>
      </w:r>
      <w:r>
        <w:t>‘Why,’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‘ride</w:t>
      </w:r>
      <w:r>
        <w:t xml:space="preserve"> </w:t>
      </w:r>
      <w:r>
        <w:t>ye</w:t>
      </w:r>
      <w:r>
        <w:t xml:space="preserve"> </w:t>
      </w:r>
      <w:r>
        <w:t>thanne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1489 (data/oxford_txts/FriT_oxford.txt)</w:t>
        <w:br/>
      </w:r>
      <w:r>
        <w:t>And</w:t>
      </w:r>
      <w:r>
        <w:t xml:space="preserve"> </w:t>
      </w:r>
      <w:r>
        <w:t>somtime,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prayere,°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leve°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1492 (data/oxford_txts/FriT_oxford.txt)</w:t>
        <w:br/>
      </w:r>
      <w:r>
        <w:t>And</w:t>
      </w:r>
      <w:r>
        <w:t xml:space="preserve"> </w:t>
      </w:r>
      <w:r>
        <w:t>somtime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of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mak</w:t>
      </w:r>
      <w:r>
        <w:br/>
        <w:t>The Friar's Tale 1505 (data/oxford_txts/FriT_oxford.txt)</w:t>
        <w:br/>
      </w:r>
      <w:r>
        <w:rPr>
          <w:i/>
        </w:rPr>
        <w:t>Mak</w:t>
      </w:r>
      <w:r>
        <w:t xml:space="preserve"> </w:t>
      </w:r>
      <w:r>
        <w:t>ye</w:t>
      </w:r>
      <w:r>
        <w:t xml:space="preserve"> </w:t>
      </w:r>
      <w:r>
        <w:t>yow</w:t>
      </w:r>
      <w:r>
        <w:t xml:space="preserve"> </w:t>
      </w:r>
      <w:r>
        <w:t>newe</w:t>
      </w:r>
      <w:r>
        <w:t xml:space="preserve"> </w:t>
      </w:r>
      <w:r>
        <w:t>bodies</w:t>
      </w:r>
      <w:r>
        <w:t xml:space="preserve"> </w:t>
      </w:r>
      <w:r>
        <w:t>thus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1511 (data/oxford_txts/FriT_oxford.txt)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Infinitive must end in -en or -e : wit</w:t>
      </w:r>
      <w:r>
        <w:br/>
        <w:t>The Friar's Tale 1514 (data/oxford_txts/FriT_oxford.txt)</w:t>
        <w:br/>
      </w:r>
      <w:r>
        <w:t>Thou</w:t>
      </w:r>
      <w:r>
        <w:t xml:space="preserve"> </w:t>
      </w:r>
      <w:r>
        <w:t>wolt</w:t>
      </w:r>
      <w:r>
        <w:t xml:space="preserve"> </w:t>
      </w:r>
      <w:r>
        <w:t>algates°</w:t>
      </w:r>
      <w:r>
        <w:t xml:space="preserve"> </w:t>
      </w:r>
      <w:r>
        <w:t>wit°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shape;</w:t>
      </w:r>
      <w:r>
        <w:br/>
        <w:br/>
      </w:r>
    </w:p>
    <w:p>
      <w:r>
        <w:rPr>
          <w:b/>
        </w:rPr>
        <w:t>Infinitive must end in -en or -e : com</w:t>
      </w:r>
      <w:r>
        <w:br/>
        <w:t>The Friar's Tale 1516 (data/oxford_txts/FriT_oxford.txt)</w:t>
        <w:br/>
      </w:r>
      <w:r>
        <w:rPr>
          <w:i/>
        </w:rPr>
        <w:t>Com</w:t>
      </w:r>
      <w:r>
        <w:t xml:space="preserve"> </w:t>
      </w:r>
      <w:r>
        <w:t>ther</w:t>
      </w:r>
      <w:r>
        <w:t xml:space="preserve"> </w:t>
      </w:r>
      <w:r>
        <w:t>thee</w:t>
      </w:r>
      <w:r>
        <w:t xml:space="preserve"> </w:t>
      </w:r>
      <w:r>
        <w:t>nedeth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lere.°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1531 (data/oxford_txts/FriT_oxford.txt)</w:t>
        <w:br/>
      </w:r>
      <w:r>
        <w:t>Tak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part,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1532 (data/oxford_txts/FriT_oxford.txt)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min;</w:t>
      </w:r>
      <w:r>
        <w:t xml:space="preserve"> </w:t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live.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Friar's Tale 1548 (data/oxford_txts/FriT_oxford.txt)</w:t>
        <w:br/>
      </w:r>
      <w:r>
        <w:t>¶“This</w:t>
      </w:r>
      <w:r>
        <w:t xml:space="preserve"> </w:t>
      </w:r>
      <w:r>
        <w:t>somnour</w:t>
      </w:r>
      <w:r>
        <w:t xml:space="preserve"> </w:t>
      </w:r>
      <w:r>
        <w:t>seid,</w:t>
      </w:r>
      <w:r>
        <w:t xml:space="preserve"> </w:t>
      </w:r>
      <w:r>
        <w:t>‘Heer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pley;’°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1567 (data/oxford_txts/FriT_oxford.txt)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see,</w:t>
      </w:r>
      <w:r>
        <w:t xml:space="preserve"> </w:t>
      </w:r>
      <w:r>
        <w:t>min</w:t>
      </w:r>
      <w:r>
        <w:t xml:space="preserve"> </w:t>
      </w:r>
      <w:r>
        <w:t>owne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1569 (data/oxford_txts/FriT_oxford.txt)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abouten</w:t>
      </w:r>
      <w:r>
        <w:t xml:space="preserve"> </w:t>
      </w:r>
      <w:r>
        <w:t>our</w:t>
      </w:r>
      <w:r>
        <w:t xml:space="preserve"> </w:t>
      </w:r>
      <w:r>
        <w:t>viage;°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1576 (data/oxford_txts/FriT_oxford.txt)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twelf</w:t>
      </w:r>
      <w:r>
        <w:t xml:space="preserve"> </w:t>
      </w:r>
      <w:r>
        <w:t>pens,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Infinitive must end in -en or -e : win</w:t>
      </w:r>
      <w:r>
        <w:br/>
        <w:t>The Friar's Tale 1580 (data/oxford_txts/FriT_oxford.txt)</w:t>
        <w:br/>
      </w:r>
      <w:r>
        <w:rPr>
          <w:i/>
        </w:rPr>
        <w:t>Win</w:t>
      </w:r>
      <w:r>
        <w:t xml:space="preserve"> </w:t>
      </w:r>
      <w:r>
        <w:t>thy</w:t>
      </w:r>
      <w:r>
        <w:t xml:space="preserve"> </w:t>
      </w:r>
      <w:r>
        <w:t>cost,°</w:t>
      </w:r>
      <w:r>
        <w:t xml:space="preserve"> </w:t>
      </w:r>
      <w:r>
        <w:t>tak</w:t>
      </w:r>
      <w:r>
        <w:t xml:space="preserve"> </w:t>
      </w:r>
      <w:r>
        <w:t>heer</w:t>
      </w:r>
      <w:r>
        <w:t xml:space="preserve"> </w:t>
      </w:r>
      <w:r>
        <w:t>ensample</w:t>
      </w:r>
      <w:r>
        <w:t xml:space="preserve"> </w:t>
      </w:r>
      <w:r>
        <w:t>of</w:t>
      </w:r>
      <w:r>
        <w:t xml:space="preserve"> </w:t>
      </w:r>
      <w:r>
        <w:t>me.’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1593 (data/oxford_txts/FriT_oxford.txt)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go°</w:t>
      </w:r>
      <w:r>
        <w:t xml:space="preserve"> </w:t>
      </w:r>
      <w:r>
        <w:t>so</w:t>
      </w:r>
      <w:r>
        <w:t xml:space="preserve"> </w:t>
      </w:r>
      <w:r>
        <w:t>fer,’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‘ne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1600 (data/oxford_txts/FriT_oxford.txt)</w:t>
        <w:br/>
      </w:r>
      <w:r>
        <w:t>I</w:t>
      </w:r>
      <w:r>
        <w:t xml:space="preserve"> </w:t>
      </w:r>
      <w:r>
        <w:t>shall</w:t>
      </w:r>
      <w:r>
        <w:t xml:space="preserve"> </w:t>
      </w:r>
      <w:r>
        <w:t>no</w:t>
      </w:r>
      <w:r>
        <w:t xml:space="preserve"> </w:t>
      </w:r>
      <w:r>
        <w:t>profit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therby</w:t>
      </w:r>
      <w:r>
        <w:t xml:space="preserve"> </w:t>
      </w:r>
      <w:r>
        <w:t>but</w:t>
      </w:r>
      <w:r>
        <w:t xml:space="preserve"> </w:t>
      </w:r>
      <w:r>
        <w:t>lite;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1645 (data/oxford_txts/FriT_oxford.txt)</w:t>
        <w:br/>
      </w:r>
      <w:r>
        <w:t>¶“Lordings,</w:t>
      </w:r>
      <w:r>
        <w:t xml:space="preserve"> </w:t>
      </w:r>
      <w:r>
        <w:t>I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told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35 (data/oxford_txts/PF_oxford.txt)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sentence°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you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grete.°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83 (data/oxford_txts/PF_oxford.txt)</w:t>
        <w:br/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blisful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met</w:t>
      </w:r>
      <w:r>
        <w:br/>
        <w:t>Parliament of Fowls 108 (data/oxford_txts/PF_oxford.txt)</w:t>
        <w:br/>
      </w:r>
      <w:r>
        <w:t>That</w:t>
      </w:r>
      <w:r>
        <w:t xml:space="preserve"> </w:t>
      </w:r>
      <w:r>
        <w:t>made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met°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stood</w:t>
      </w:r>
      <w:r>
        <w:t xml:space="preserve"> </w:t>
      </w:r>
      <w:r>
        <w:t>there;</w:t>
      </w:r>
      <w:r>
        <w:br/>
        <w:br/>
      </w:r>
    </w:p>
    <w:p>
      <w:r>
        <w:rPr>
          <w:b/>
        </w:rPr>
        <w:t>Present plural must end in -en or -e : goon</w:t>
      </w:r>
      <w:r>
        <w:br/>
        <w:t>Parliament of Fowls 134 (data/oxford_txts/PF_oxford.txt)</w:t>
        <w:br/>
      </w:r>
      <w:r>
        <w:t>“Thorgh</w:t>
      </w:r>
      <w:r>
        <w:t xml:space="preserve"> </w:t>
      </w:r>
      <w:r>
        <w:t>me</w:t>
      </w:r>
      <w:r>
        <w:t xml:space="preserve"> </w:t>
      </w:r>
      <w:r>
        <w:t>men</w:t>
      </w:r>
      <w:r>
        <w:t xml:space="preserve"> </w:t>
      </w:r>
      <w:r>
        <w:t>goon,”</w:t>
      </w:r>
      <w:r>
        <w:t xml:space="preserve"> </w:t>
      </w:r>
      <w:r>
        <w:t>than</w:t>
      </w:r>
      <w:r>
        <w:t xml:space="preserve"> </w:t>
      </w:r>
      <w:r>
        <w:t>spak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163 (data/oxford_txts/PF_oxford.txt)</w:t>
        <w:br/>
      </w:r>
      <w:r>
        <w:t>Yit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canst</w:t>
      </w:r>
      <w:r>
        <w:t xml:space="preserve"> </w:t>
      </w:r>
      <w:r>
        <w:t>not</w:t>
      </w:r>
      <w:r>
        <w:t xml:space="preserve"> </w:t>
      </w:r>
      <w:r>
        <w:t>do,</w:t>
      </w:r>
      <w:r>
        <w:t xml:space="preserve"> </w:t>
      </w:r>
      <w:r>
        <w:t>yit</w:t>
      </w:r>
      <w:r>
        <w:t xml:space="preserve"> </w:t>
      </w:r>
      <w:r>
        <w:t>mayst</w:t>
      </w:r>
      <w:r>
        <w:t xml:space="preserve"> </w:t>
      </w:r>
      <w:r>
        <w:t>thou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Past plural must end in -en or -e : besied</w:t>
      </w:r>
      <w:r>
        <w:br/>
        <w:t>Parliament of Fowls 192 (data/oxford_txts/PF_oxford.txt)</w:t>
        <w:br/>
      </w:r>
      <w:r>
        <w:t>Som</w:t>
      </w:r>
      <w:r>
        <w:t xml:space="preserve"> </w:t>
      </w:r>
      <w:r>
        <w:rPr>
          <w:i/>
        </w:rPr>
        <w:t>besied</w:t>
      </w:r>
      <w:r>
        <w:t xml:space="preserve"> </w:t>
      </w:r>
      <w:r>
        <w:t>hem°</w:t>
      </w:r>
      <w:r>
        <w:t xml:space="preserve"> </w:t>
      </w:r>
      <w:r>
        <w:t>hir</w:t>
      </w:r>
      <w:r>
        <w:t xml:space="preserve"> </w:t>
      </w:r>
      <w:r>
        <w:t>briddes°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bringe;</w:t>
      </w:r>
      <w:r>
        <w:br/>
        <w:br/>
      </w:r>
    </w:p>
    <w:p>
      <w:r>
        <w:rPr>
          <w:b/>
        </w:rPr>
        <w:t>Past plural must end in -en or -e : went</w:t>
      </w:r>
      <w:r>
        <w:br/>
        <w:t>Parliament of Fowls 235 (data/oxford_txts/PF_oxford.txt)</w:t>
        <w:br/>
      </w:r>
      <w:r>
        <w:t>In</w:t>
      </w:r>
      <w:r>
        <w:t xml:space="preserve"> </w:t>
      </w:r>
      <w:r>
        <w:t>kirtels,°</w:t>
      </w:r>
      <w:r>
        <w:t xml:space="preserve"> </w:t>
      </w:r>
      <w:r>
        <w:t>al</w:t>
      </w:r>
      <w:r>
        <w:t xml:space="preserve"> </w:t>
      </w:r>
      <w:r>
        <w:t>disshevele,°</w:t>
      </w:r>
      <w:r>
        <w:t xml:space="preserve"> </w:t>
      </w:r>
      <w:r>
        <w:rPr>
          <w:i/>
        </w:rPr>
        <w:t>went</w:t>
      </w:r>
      <w:r>
        <w:t xml:space="preserve"> </w:t>
      </w:r>
      <w:r>
        <w:t>they</w:t>
      </w:r>
      <w:r>
        <w:t xml:space="preserve"> </w:t>
      </w:r>
      <w:r>
        <w:t>there—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311 (data/oxford_txts/PF_oxford.txt)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kinde,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thenke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Past plural must end in -en or -e : gan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rPr>
          <w:i/>
        </w:rPr>
        <w:t>gan</w:t>
      </w:r>
      <w:r>
        <w:t xml:space="preserve"> </w:t>
      </w:r>
      <w:r>
        <w:t>they</w:t>
      </w:r>
      <w:r>
        <w:t xml:space="preserve"> </w:t>
      </w:r>
      <w:r>
        <w:t>mak</w:t>
      </w:r>
      <w:r>
        <w:br/>
        <w:br/>
      </w:r>
    </w:p>
    <w:p>
      <w:r>
        <w:rPr>
          <w:b/>
        </w:rPr>
        <w:t>Infinitive must end in -en or -e : mak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t>gan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mak</w:t>
      </w:r>
      <w:r>
        <w:br/>
        <w:br/>
      </w:r>
    </w:p>
    <w:p>
      <w:r>
        <w:rPr>
          <w:b/>
        </w:rPr>
        <w:t>Infinitive must end in -en or -e : stond</w:t>
      </w:r>
      <w:r>
        <w:br/>
        <w:t>Parliament of Fowls 315 (data/oxford_txts/PF_oxford.txt)</w:t>
        <w:br/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stond,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323 (data/oxford_txts/PF_oxford.txt)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ravine°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366 (data/oxford_txts/PF_oxford.txt)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han</w:t>
      </w:r>
      <w:r>
        <w:t xml:space="preserve"> </w:t>
      </w:r>
      <w:r>
        <w:t>fethres</w:t>
      </w:r>
      <w:r>
        <w:t xml:space="preserve"> </w:t>
      </w:r>
      <w:r>
        <w:t>and</w:t>
      </w:r>
      <w:r>
        <w:t xml:space="preserve"> </w:t>
      </w:r>
      <w:r>
        <w:t>stature,°</w:t>
      </w:r>
      <w:r>
        <w:br/>
        <w:br/>
      </w:r>
    </w:p>
    <w:p>
      <w:r>
        <w:rPr>
          <w:b/>
        </w:rPr>
        <w:t>Present plural must end in -en or -e : know</w:t>
      </w:r>
      <w:r>
        <w:br/>
        <w:t>Parliament of Fowls 386 (data/oxford_txts/PF_oxford.txt)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wel</w:t>
      </w:r>
      <w:r>
        <w:t xml:space="preserve"> </w:t>
      </w:r>
      <w:r>
        <w:t>how,</w:t>
      </w:r>
      <w:r>
        <w:t xml:space="preserve"> </w:t>
      </w:r>
      <w:r>
        <w:t>Seint</w:t>
      </w:r>
      <w:r>
        <w:t xml:space="preserve"> </w:t>
      </w:r>
      <w:r>
        <w:t>Valentines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400 (data/oxford_txts/PF_oxford.txt)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him,</w:t>
      </w:r>
      <w:r>
        <w:t xml:space="preserve"> </w:t>
      </w:r>
      <w:r>
        <w:t>by</w:t>
      </w:r>
      <w:r>
        <w:t xml:space="preserve"> </w:t>
      </w:r>
      <w:r>
        <w:t>order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402 (data/oxford_txts/PF_oxford.txt)</w:t>
        <w:br/>
      </w:r>
      <w:r>
        <w:t>And,</w:t>
      </w:r>
      <w:r>
        <w:t xml:space="preserve"> </w:t>
      </w:r>
      <w:r>
        <w:t>as</w:t>
      </w:r>
      <w:r>
        <w:t xml:space="preserve"> </w:t>
      </w:r>
      <w:r>
        <w:t>your</w:t>
      </w:r>
      <w:r>
        <w:t xml:space="preserve"> </w:t>
      </w:r>
      <w:r>
        <w:t>hap°</w:t>
      </w:r>
      <w:r>
        <w:t xml:space="preserve"> </w:t>
      </w:r>
      <w:r>
        <w:t>is,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winne</w:t>
      </w:r>
      <w:r>
        <w:t xml:space="preserve"> </w:t>
      </w:r>
      <w:r>
        <w:t>or</w:t>
      </w:r>
      <w:r>
        <w:t xml:space="preserve"> </w:t>
      </w:r>
      <w:r>
        <w:t>lese;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420 (data/oxford_txts/PF_oxford.txt)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Infinitive must end in -en or -e : sey</w:t>
      </w:r>
      <w:r>
        <w:br/>
        <w:t>Parliament of Fowls 503 (data/oxford_txts/PF_oxford.txt)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verdit°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swithe°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525 (data/oxford_txts/PF_oxford.txt)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verdit°</w:t>
      </w:r>
      <w:r>
        <w:t xml:space="preserve"> </w:t>
      </w:r>
      <w:r>
        <w:t>for</w:t>
      </w:r>
      <w:r>
        <w:t xml:space="preserve"> </w:t>
      </w:r>
      <w:r>
        <w:t>you</w:t>
      </w:r>
      <w:r>
        <w:t xml:space="preserve"> </w:t>
      </w:r>
      <w:r>
        <w:t>foules</w:t>
      </w:r>
      <w:r>
        <w:t xml:space="preserve"> </w:t>
      </w:r>
      <w:r>
        <w:t>alle.”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528 (data/oxford_txts/PF_oxford.txt)</w:t>
        <w:br/>
      </w:r>
      <w:r>
        <w:rPr>
          <w:i/>
        </w:rPr>
        <w:t>Han</w:t>
      </w:r>
      <w:r>
        <w:t xml:space="preserve"> </w:t>
      </w:r>
      <w:r>
        <w:t>chosen</w:t>
      </w:r>
      <w:r>
        <w:t xml:space="preserve"> </w:t>
      </w:r>
      <w:r>
        <w:t>first,</w:t>
      </w:r>
      <w:r>
        <w:t xml:space="preserve"> </w:t>
      </w:r>
      <w:r>
        <w:t>by</w:t>
      </w:r>
      <w:r>
        <w:t xml:space="preserve"> </w:t>
      </w:r>
      <w:r>
        <w:t>plein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Past plural must end in -en or -e : quod</w:t>
      </w:r>
      <w:r>
        <w:br/>
        <w:t>Parliament of Fowls 540 (data/oxford_txts/PF_oxford.txt)</w:t>
        <w:br/>
      </w:r>
      <w:r>
        <w:t>“Al</w:t>
      </w:r>
      <w:r>
        <w:t xml:space="preserve"> </w:t>
      </w:r>
      <w:r>
        <w:t>redy!”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these</w:t>
      </w:r>
      <w:r>
        <w:t xml:space="preserve"> </w:t>
      </w:r>
      <w:r>
        <w:t>egles</w:t>
      </w:r>
      <w:r>
        <w:t xml:space="preserve"> </w:t>
      </w:r>
      <w:r>
        <w:t>tercels</w:t>
      </w:r>
      <w:r>
        <w:t xml:space="preserve"> </w:t>
      </w:r>
      <w:r>
        <w:t>tho.</w:t>
      </w:r>
      <w:r>
        <w:br/>
        <w:br/>
      </w:r>
    </w:p>
    <w:p>
      <w:r>
        <w:rPr>
          <w:b/>
        </w:rPr>
        <w:t>Present plural must end in -en or -e : doon</w:t>
      </w:r>
      <w:r>
        <w:br/>
        <w:t>Parliament of Fowls 542 (data/oxford_txts/PF_oxford.txt)</w:t>
        <w:br/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</w:t>
      </w:r>
      <w:r>
        <w:t xml:space="preserve"> </w:t>
      </w:r>
      <w:r>
        <w:t>wrong,</w:t>
      </w:r>
      <w:r>
        <w:t xml:space="preserve"> </w:t>
      </w:r>
      <w:r>
        <w:t>my</w:t>
      </w:r>
      <w:r>
        <w:t xml:space="preserve"> </w:t>
      </w:r>
      <w:r>
        <w:t>tale°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ydo!°</w:t>
      </w:r>
      <w:r>
        <w:br/>
        <w:br/>
      </w:r>
    </w:p>
    <w:p>
      <w:r>
        <w:rPr>
          <w:b/>
        </w:rPr>
        <w:t>Infinitive must end in -en or -e : think</w:t>
      </w:r>
      <w:r>
        <w:br/>
        <w:t>Parliament of Fowls 548 (data/oxford_txts/PF_oxford.txt)</w:t>
        <w:br/>
      </w:r>
      <w:r>
        <w:t>Me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think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Past plural must end in -en or -e : shuld</w:t>
      </w:r>
      <w:r>
        <w:br/>
        <w:t>Parliament of Fowls 590 (data/oxford_txts/PF_oxford.txt)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shuld</w:t>
      </w:r>
      <w:r>
        <w:t xml:space="preserve"> </w:t>
      </w:r>
      <w:r>
        <w:t>loven</w:t>
      </w:r>
      <w:r>
        <w:t xml:space="preserve"> </w:t>
      </w:r>
      <w:r>
        <w:t>alwey</w:t>
      </w:r>
      <w:r>
        <w:t xml:space="preserve"> </w:t>
      </w:r>
      <w:r>
        <w:t>causeles</w:t>
      </w:r>
      <w:r>
        <w:br/>
        <w:br/>
      </w:r>
    </w:p>
    <w:p>
      <w:r>
        <w:rPr>
          <w:b/>
        </w:rPr>
        <w:t>Present plural must end in -en or -e : doon</w:t>
      </w:r>
      <w:r>
        <w:br/>
        <w:t>Parliament of Fowls 599 (data/oxford_txts/PF_oxford.txt)</w:t>
        <w:br/>
      </w:r>
      <w:r>
        <w:t>Thou</w:t>
      </w:r>
      <w:r>
        <w:t xml:space="preserve"> </w:t>
      </w:r>
      <w:r>
        <w:t>farest</w:t>
      </w:r>
      <w:r>
        <w:t xml:space="preserve"> </w:t>
      </w:r>
      <w:r>
        <w:t>by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oules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608 (data/oxford_txts/PF_oxford.txt)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reed,°</w:t>
      </w:r>
      <w:r>
        <w:t xml:space="preserve"> </w:t>
      </w:r>
      <w:r>
        <w:t>sin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acorde;</w:t>
      </w:r>
      <w:r>
        <w:br/>
        <w:br/>
      </w:r>
    </w:p>
    <w:p>
      <w:r>
        <w:rPr>
          <w:b/>
        </w:rPr>
        <w:t>Present plural must end in -en or -e : do</w:t>
      </w:r>
      <w:r>
        <w:br/>
        <w:t>Parliament of Fowls 651 (data/oxford_txts/PF_oxford.txt)</w:t>
        <w:br/>
      </w:r>
      <w:r>
        <w:t>Ye</w:t>
      </w:r>
      <w:r>
        <w:t xml:space="preserve"> </w:t>
      </w:r>
      <w:r>
        <w:t>gete</w:t>
      </w:r>
      <w:r>
        <w:t xml:space="preserve"> </w:t>
      </w:r>
      <w:r>
        <w:t>no</w:t>
      </w:r>
      <w:r>
        <w:t xml:space="preserve"> </w:t>
      </w:r>
      <w:r>
        <w:t>more,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deie.°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663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wel;</w:t>
      </w:r>
      <w:r>
        <w:t xml:space="preserve"> </w:t>
      </w:r>
      <w:r>
        <w:t>for,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quit°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wer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687 (data/oxford_txts/PF_oxford.txt)</w:t>
        <w:br/>
      </w:r>
      <w:r>
        <w:t>“Wel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gladen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Squire's Tale 18 (data/oxford_txts/SqT_oxford.txt)</w:t>
        <w:br/>
      </w:r>
      <w:r>
        <w:t>He</w:t>
      </w:r>
      <w:r>
        <w:t xml:space="preserve"> </w:t>
      </w:r>
      <w:r>
        <w:t>kepte</w:t>
      </w:r>
      <w:r>
        <w:t xml:space="preserve"> </w:t>
      </w:r>
      <w:r>
        <w:t>his</w:t>
      </w:r>
      <w:r>
        <w:t xml:space="preserve"> </w:t>
      </w:r>
      <w:r>
        <w:t>lay,°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sworn;</w:t>
      </w:r>
      <w:r>
        <w:br/>
        <w:br/>
      </w:r>
    </w:p>
    <w:p>
      <w:r>
        <w:rPr>
          <w:b/>
        </w:rPr>
        <w:t>Infinitive must end in -en or -e : tel</w:t>
      </w:r>
      <w:r>
        <w:br/>
        <w:t>The Squire's Tale 34 (data/oxford_txts/SqT_oxford.txt)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tel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beautee</w:t>
      </w:r>
      <w:r>
        <w:br/>
        <w:br/>
      </w:r>
    </w:p>
    <w:p>
      <w:r>
        <w:rPr>
          <w:b/>
        </w:rPr>
        <w:t>Infinitive must end in -en or -e : undertak</w:t>
      </w:r>
      <w:r>
        <w:br/>
        <w:t>The Squire's Tale 36 (data/oxford_txts/SqT_oxford.txt)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nat</w:t>
      </w:r>
      <w:r>
        <w:t xml:space="preserve"> </w:t>
      </w:r>
      <w:r>
        <w:rPr>
          <w:i/>
        </w:rPr>
        <w:t>undertak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thing.</w:t>
      </w:r>
      <w:r>
        <w:br/>
        <w:br/>
      </w:r>
    </w:p>
    <w:p>
      <w:r>
        <w:rPr>
          <w:b/>
        </w:rPr>
        <w:t>Infinitive must end in -en or -e : don</w:t>
      </w:r>
      <w:r>
        <w:br/>
        <w:t>The Squire's Tale 46 (data/oxford_txts/SqT_oxford.txt)</w:t>
        <w:br/>
      </w:r>
      <w:r>
        <w:rPr>
          <w:i/>
        </w:rPr>
        <w:t>Don</w:t>
      </w:r>
      <w:r>
        <w:t xml:space="preserve"> </w:t>
      </w:r>
      <w:r>
        <w:t>crien°</w:t>
      </w:r>
      <w:r>
        <w:t xml:space="preserve"> </w:t>
      </w:r>
      <w:r>
        <w:t>thurghout</w:t>
      </w:r>
      <w:r>
        <w:t xml:space="preserve"> </w:t>
      </w:r>
      <w:r>
        <w:t>Sarray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56 (data/oxford_txts/SqT_oxford.txt)</w:t>
        <w:br/>
      </w:r>
      <w:r>
        <w:t>Him</w:t>
      </w:r>
      <w:r>
        <w:t xml:space="preserve"> </w:t>
      </w:r>
      <w:r>
        <w:t>semed°</w:t>
      </w:r>
      <w:r>
        <w:t xml:space="preserve"> </w:t>
      </w:r>
      <w:r>
        <w:rPr>
          <w:i/>
        </w:rPr>
        <w:t>han</w:t>
      </w:r>
      <w:r>
        <w:t xml:space="preserve"> </w:t>
      </w:r>
      <w:r>
        <w:t>geten</w:t>
      </w:r>
      <w:r>
        <w:t xml:space="preserve"> </w:t>
      </w:r>
      <w:r>
        <w:t>hem°</w:t>
      </w:r>
      <w:r>
        <w:t xml:space="preserve"> </w:t>
      </w:r>
      <w:r>
        <w:t>protecciouns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143 (data/oxford_txts/SqT_oxford.txt)</w:t>
        <w:br/>
      </w:r>
      <w:r>
        <w:t>This</w:t>
      </w:r>
      <w:r>
        <w:t xml:space="preserve"> </w:t>
      </w:r>
      <w:r>
        <w:t>mirour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ring,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Squire's Tale 146 (data/oxford_txts/SqT_oxford.txt)</w:t>
        <w:br/>
      </w:r>
      <w:r>
        <w:t>¶“The</w:t>
      </w:r>
      <w:r>
        <w:t xml:space="preserve"> </w:t>
      </w:r>
      <w:r>
        <w:t>vertu°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ring,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154 (data/oxford_txts/SqT_oxford.txt)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bote,°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163 (data/oxford_txts/SqT_oxford.txt)</w:t>
        <w:br/>
      </w:r>
      <w:r>
        <w:t>Ther°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hurt: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175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Squire's Tale 185 (data/oxford_txts/SqT_oxford.txt)</w:t>
        <w:br/>
      </w:r>
      <w:r>
        <w:t>And</w:t>
      </w:r>
      <w:r>
        <w:t xml:space="preserve"> </w:t>
      </w:r>
      <w:r>
        <w:t>cause°</w:t>
      </w:r>
      <w:r>
        <w:t xml:space="preserve"> </w:t>
      </w:r>
      <w:r>
        <w:t>why,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craft.°</w:t>
      </w:r>
      <w:r>
        <w:br/>
        <w:br/>
      </w:r>
    </w:p>
    <w:p>
      <w:r>
        <w:rPr>
          <w:b/>
        </w:rPr>
        <w:t>Past plural must end in -en or -e : demed</w:t>
      </w:r>
      <w:r>
        <w:br/>
        <w:t>The Squire's Tale 202 (data/oxford_txts/SqT_oxford.txt)</w:t>
        <w:br/>
      </w:r>
      <w:r>
        <w:t>Diverse</w:t>
      </w:r>
      <w:r>
        <w:t xml:space="preserve"> </w:t>
      </w:r>
      <w:r>
        <w:t>folk</w:t>
      </w:r>
      <w:r>
        <w:t xml:space="preserve"> </w:t>
      </w:r>
      <w:r>
        <w:t>diversely</w:t>
      </w:r>
      <w:r>
        <w:t xml:space="preserve"> </w:t>
      </w:r>
      <w:r>
        <w:t>they</w:t>
      </w:r>
      <w:r>
        <w:t xml:space="preserve"> </w:t>
      </w:r>
      <w:r>
        <w:t>demed;°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236 (data/oxford_txts/SqT_oxford.txt)</w:t>
        <w:br/>
      </w:r>
      <w:r>
        <w:t>¶And</w:t>
      </w:r>
      <w:r>
        <w:t xml:space="preserve"> </w:t>
      </w:r>
      <w:r>
        <w:t>othere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241 (data/oxford_txts/SqT_oxford.txt)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wise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242 (data/oxford_txts/SqT_oxford.txt)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yourselven</w:t>
      </w:r>
      <w:r>
        <w:t xml:space="preserve"> </w:t>
      </w:r>
      <w:r>
        <w:t>herd.</w:t>
      </w:r>
      <w:r>
        <w:br/>
        <w:br/>
      </w:r>
    </w:p>
    <w:p>
      <w:r>
        <w:rPr>
          <w:b/>
        </w:rPr>
        <w:t>Past plural must end in -en or -e : herd</w:t>
      </w:r>
      <w:r>
        <w:br/>
        <w:t>The Squire's Tale 249 (data/oxford_txts/SqT_oxford.txt)</w:t>
        <w:br/>
      </w:r>
      <w:r>
        <w:t>Of</w:t>
      </w:r>
      <w:r>
        <w:t xml:space="preserve"> </w:t>
      </w:r>
      <w:r>
        <w:t>craft</w:t>
      </w:r>
      <w:r>
        <w:t xml:space="preserve"> </w:t>
      </w:r>
      <w:r>
        <w:t>of</w:t>
      </w:r>
      <w:r>
        <w:t xml:space="preserve"> </w:t>
      </w:r>
      <w:r>
        <w:t>ringes°</w:t>
      </w:r>
      <w:r>
        <w:t xml:space="preserve"> </w:t>
      </w:r>
      <w:r>
        <w:rPr>
          <w:i/>
        </w:rPr>
        <w:t>herd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non,°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252 (data/oxford_txts/SqT_oxford.txt)</w:t>
        <w:br/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and</w:t>
      </w:r>
      <w:r>
        <w:t xml:space="preserve"> </w:t>
      </w:r>
      <w:r>
        <w:t>drawen</w:t>
      </w:r>
      <w:r>
        <w:t xml:space="preserve"> </w:t>
      </w:r>
      <w:r>
        <w:t>hem</w:t>
      </w:r>
      <w:r>
        <w:t xml:space="preserve"> </w:t>
      </w:r>
      <w:r>
        <w:t>apart.°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256 (data/oxford_txts/SqT_oxford.txt)</w:t>
        <w:br/>
      </w:r>
      <w:r>
        <w:t>But</w:t>
      </w:r>
      <w:r>
        <w:t xml:space="preserve"> </w:t>
      </w:r>
      <w:r>
        <w:t>for°</w:t>
      </w:r>
      <w:r>
        <w:t xml:space="preserve"> </w:t>
      </w:r>
      <w:r>
        <w:t>they°</w:t>
      </w:r>
      <w:r>
        <w:t xml:space="preserve"> </w:t>
      </w:r>
      <w:r>
        <w:rPr>
          <w:i/>
        </w:rPr>
        <w:t>han</w:t>
      </w:r>
      <w:r>
        <w:t xml:space="preserve"> </w:t>
      </w:r>
      <w:r>
        <w:t>yknowen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fern,°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280 (data/oxford_txts/SqT_oxford.txt)</w:t>
        <w:br/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knowen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his°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323 (data/oxford_txts/SqT_oxford.txt)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</w:t>
      </w:r>
      <w:r>
        <w:t xml:space="preserve"> </w:t>
      </w:r>
      <w:r>
        <w:t>wille;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327 (data/oxford_txts/SqT_oxford.txt)</w:t>
        <w:br/>
      </w:r>
      <w:r>
        <w:t>Or,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bidde</w:t>
      </w:r>
      <w:r>
        <w:t xml:space="preserve"> </w:t>
      </w:r>
      <w:r>
        <w:t>him</w:t>
      </w:r>
      <w:r>
        <w:t xml:space="preserve"> </w:t>
      </w:r>
      <w:r>
        <w:t>thennes°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332 (data/oxford_txts/SqT_oxford.txt)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gise°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349 (data/oxford_txts/SqT_oxford.txt)</w:t>
        <w:br/>
      </w:r>
      <w:r>
        <w:t>That</w:t>
      </w:r>
      <w:r>
        <w:t xml:space="preserve"> </w:t>
      </w:r>
      <w:r>
        <w:t>muchel°</w:t>
      </w:r>
      <w:r>
        <w:t xml:space="preserve"> </w:t>
      </w:r>
      <w:r>
        <w:t>drink</w:t>
      </w:r>
      <w:r>
        <w:t xml:space="preserve"> </w:t>
      </w:r>
      <w:r>
        <w:t>and</w:t>
      </w:r>
      <w:r>
        <w:t xml:space="preserve"> </w:t>
      </w:r>
      <w:r>
        <w:t>labour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reste;</w:t>
      </w:r>
      <w:r>
        <w:br/>
        <w:br/>
      </w:r>
    </w:p>
    <w:p>
      <w:r>
        <w:rPr>
          <w:b/>
        </w:rPr>
        <w:t>Infinitive must end in -en or -e : gon</w:t>
      </w:r>
      <w:r>
        <w:br/>
        <w:t>The Squire's Tale 364 (data/oxford_txts/SqT_oxford.txt)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reste,</w:t>
      </w:r>
      <w:r>
        <w:t xml:space="preserve"> </w:t>
      </w:r>
      <w:r>
        <w:t>sone</w:t>
      </w:r>
      <w:r>
        <w:t xml:space="preserve"> </w:t>
      </w:r>
      <w:r>
        <w:t>after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eve;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Squire's Tale 378 (data/oxford_txts/SqT_oxford.txt)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“Madame,</w:t>
      </w:r>
      <w:r>
        <w:t xml:space="preserve"> </w:t>
      </w:r>
      <w:r>
        <w:t>whider°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378 (data/oxford_txts/SqT_oxford.txt)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“Madame,</w:t>
      </w:r>
      <w:r>
        <w:t xml:space="preserve"> </w:t>
      </w:r>
      <w:r>
        <w:t>whider°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421 (data/oxford_txts/SqT_oxford.txt)</w:t>
        <w:br/>
      </w:r>
      <w:r>
        <w:t>That</w:t>
      </w:r>
      <w:r>
        <w:t xml:space="preserve"> </w:t>
      </w:r>
      <w:r>
        <w:t>nolde°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wept,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coude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435 (data/oxford_txts/SqT_oxford.txt)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foul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ledene°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510 (data/oxford_txts/SqT_oxford.txt)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wend°</w:t>
      </w:r>
      <w:r>
        <w:t xml:space="preserve"> </w:t>
      </w:r>
      <w:r>
        <w:t>he</w:t>
      </w:r>
      <w:r>
        <w:t xml:space="preserve"> </w:t>
      </w:r>
      <w:r>
        <w:t>coude</w:t>
      </w:r>
      <w:r>
        <w:t xml:space="preserve"> </w:t>
      </w:r>
      <w:r>
        <w:t>feine,°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Squire's Tale 519 (data/oxford_txts/SqT_oxford.txt)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corps,°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532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that,</w:t>
      </w:r>
      <w:r>
        <w:t xml:space="preserve"> </w:t>
      </w:r>
      <w:r>
        <w:t>after°</w:t>
      </w:r>
      <w:r>
        <w:t xml:space="preserve"> </w:t>
      </w:r>
      <w:r>
        <w:t>his</w:t>
      </w:r>
      <w:r>
        <w:t xml:space="preserve"> </w:t>
      </w:r>
      <w:r>
        <w:t>desert,°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569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my</w:t>
      </w:r>
      <w:r>
        <w:t xml:space="preserve"> </w:t>
      </w:r>
      <w:r>
        <w:t>wil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590 (data/oxford_txts/SqT_oxford.txt)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litel</w:t>
      </w:r>
      <w:r>
        <w:t xml:space="preserve"> </w:t>
      </w:r>
      <w:r>
        <w:t>while,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seyn;</w:t>
      </w:r>
      <w:r>
        <w:br/>
        <w:br/>
      </w:r>
    </w:p>
    <w:p>
      <w:r>
        <w:rPr>
          <w:b/>
        </w:rPr>
        <w:t>Infinitive must end in -en or -e : go</w:t>
      </w:r>
      <w:r>
        <w:br/>
        <w:t>The Squire's Tale 591 (data/oxford_txts/SqT_oxford.txt)</w:t>
        <w:br/>
      </w:r>
      <w:r>
        <w:t>And</w:t>
      </w:r>
      <w:r>
        <w:t xml:space="preserve"> </w:t>
      </w:r>
      <w:r>
        <w:t>reson</w:t>
      </w:r>
      <w:r>
        <w:t xml:space="preserve"> </w:t>
      </w:r>
      <w:r>
        <w:t>wolde°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t>can</w:t>
      </w:r>
      <w:r>
        <w:t xml:space="preserve"> </w:t>
      </w:r>
      <w: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t>can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t>can</w:t>
      </w:r>
      <w:r>
        <w:t xml:space="preserve"> </w:t>
      </w:r>
      <w:r>
        <w:rPr>
          <w:i/>
        </w:rP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609 (data/oxford_txts/SqT_oxford.txt)</w:t>
        <w:br/>
      </w:r>
      <w:r>
        <w:t>Gladeth</w:t>
      </w:r>
      <w:r>
        <w:t xml:space="preserve"> </w:t>
      </w:r>
      <w:r>
        <w:t>himself’;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men,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gesse;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Squire's Tale 611 (data/oxford_txts/SqT_oxford.txt)</w:t>
        <w:br/>
      </w:r>
      <w:r>
        <w:t>As</w:t>
      </w:r>
      <w:r>
        <w:t xml:space="preserve"> </w:t>
      </w:r>
      <w:r>
        <w:t>briddes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in</w:t>
      </w:r>
      <w:r>
        <w:t xml:space="preserve"> </w:t>
      </w:r>
      <w:r>
        <w:t>cages</w:t>
      </w:r>
      <w:r>
        <w:t xml:space="preserve"> </w:t>
      </w:r>
      <w:r>
        <w:t>fede.</w:t>
      </w:r>
      <w:r>
        <w:br/>
        <w:br/>
      </w:r>
    </w:p>
    <w:p>
      <w:r>
        <w:rPr>
          <w:b/>
        </w:rPr>
        <w:t>Past plural must end in -en or -e : might</w:t>
      </w:r>
      <w:r>
        <w:br/>
        <w:t>The Squire's Tale 634 (data/oxford_txts/SqT_oxford.txt)</w:t>
        <w:br/>
      </w:r>
      <w:r>
        <w:t>They</w:t>
      </w:r>
      <w:r>
        <w:t xml:space="preserve"> </w:t>
      </w:r>
      <w:r>
        <w:t>niste°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</w:t>
      </w:r>
      <w:r>
        <w:t xml:space="preserve"> </w:t>
      </w:r>
      <w:r>
        <w:t>faucon</w:t>
      </w:r>
      <w:r>
        <w:t xml:space="preserve"> </w:t>
      </w:r>
      <w:r>
        <w:t>glade.°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653 (data/oxford_txts/SqT_oxford.txt)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t>come</w:t>
      </w:r>
      <w:r>
        <w:t xml:space="preserve"> </w:t>
      </w:r>
      <w:r>
        <w:t>eft°</w:t>
      </w:r>
      <w:r>
        <w:t xml:space="preserve"> </w:t>
      </w:r>
      <w:r>
        <w:t>to</w:t>
      </w:r>
      <w:r>
        <w:t xml:space="preserve"> </w:t>
      </w:r>
      <w:r>
        <w:t>purpos°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Nun's Priest's Tale 2852 (data/oxford_txts/NPT_oxford.txt)</w:t>
        <w:br/>
      </w:r>
      <w:r>
        <w:t>On</w:t>
      </w:r>
      <w:r>
        <w:t xml:space="preserve"> </w:t>
      </w:r>
      <w:r>
        <w:t>messdayes°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t>gon;°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2900 (data/oxford_txts/NPT_oxford.txt)</w:t>
        <w:br/>
      </w:r>
      <w:r>
        <w:t>Was</w:t>
      </w:r>
      <w:r>
        <w:t xml:space="preserve"> </w:t>
      </w:r>
      <w:r>
        <w:t>lik°</w:t>
      </w:r>
      <w:r>
        <w:t xml:space="preserve"> </w:t>
      </w:r>
      <w:r>
        <w:t>an</w:t>
      </w:r>
      <w:r>
        <w:t xml:space="preserve"> </w:t>
      </w:r>
      <w:r>
        <w:t>hound,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areste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2910 (data/oxford_txts/NPT_oxford.txt)</w:t>
        <w:br/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lost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love;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2914 (data/oxford_txts/NPT_oxford.txt)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housbondes</w:t>
      </w:r>
      <w:r>
        <w:t xml:space="preserve"> </w:t>
      </w:r>
      <w:r>
        <w:t>hardy,°</w:t>
      </w:r>
      <w:r>
        <w:t xml:space="preserve"> </w:t>
      </w:r>
      <w:r>
        <w:t>wise,</w:t>
      </w:r>
      <w:r>
        <w:t xml:space="preserve"> </w:t>
      </w:r>
      <w:r>
        <w:t>and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Past plural must end in -en or -e : dorst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rPr>
          <w:i/>
        </w:rPr>
        <w:t>dorst</w:t>
      </w:r>
      <w:r>
        <w:t xml:space="preserve"> </w:t>
      </w:r>
      <w:r>
        <w:t>ye°</w:t>
      </w:r>
      <w:r>
        <w:t xml:space="preserve"> </w:t>
      </w:r>
      <w: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Infinitive must end in -en or -e : seyn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t>dorst</w:t>
      </w:r>
      <w:r>
        <w:t xml:space="preserve"> </w:t>
      </w:r>
      <w:r>
        <w:t>ye°</w:t>
      </w:r>
      <w:r>
        <w:t xml:space="preserve"> </w:t>
      </w:r>
      <w:r>
        <w:rPr>
          <w:i/>
        </w:rP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con</w:t>
      </w:r>
      <w:r>
        <w:br/>
        <w:t>The Nun's Priest's Tale 2921 (data/oxford_txts/NPT_oxford.txt)</w:t>
        <w:br/>
      </w:r>
      <w:r>
        <w:t>Allas!</w:t>
      </w:r>
      <w:r>
        <w:t xml:space="preserve"> </w:t>
      </w:r>
      <w:r>
        <w:t>and</w:t>
      </w:r>
      <w:r>
        <w:t xml:space="preserve"> </w:t>
      </w:r>
      <w:r>
        <w:rPr>
          <w:i/>
        </w:rPr>
        <w:t>con</w:t>
      </w:r>
      <w:r>
        <w:t xml:space="preserve"> </w:t>
      </w:r>
      <w:r>
        <w:t>ye</w:t>
      </w:r>
      <w:r>
        <w:t xml:space="preserve"> </w:t>
      </w:r>
      <w:r>
        <w:t>been°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swevenis?°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2926 (data/oxford_txts/NPT_oxford.txt)</w:t>
        <w:br/>
      </w:r>
      <w:r>
        <w:t>Certes</w:t>
      </w:r>
      <w:r>
        <w:t xml:space="preserve"> </w:t>
      </w:r>
      <w:r>
        <w:t>this</w:t>
      </w:r>
      <w:r>
        <w:t xml:space="preserve"> </w:t>
      </w:r>
      <w:r>
        <w:t>dreem,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met°</w:t>
      </w:r>
      <w:r>
        <w:t xml:space="preserve"> </w:t>
      </w:r>
      <w:r>
        <w:t>tonight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2947 (data/oxford_txts/NPT_oxford.txt)</w:t>
        <w:br/>
      </w:r>
      <w:r>
        <w:t>Ye</w:t>
      </w:r>
      <w:r>
        <w:t xml:space="preserve"> </w:t>
      </w:r>
      <w:r>
        <w:t>purge°</w:t>
      </w:r>
      <w:r>
        <w:t xml:space="preserve"> </w:t>
      </w:r>
      <w:r>
        <w:t>yow;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tarie,°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2950 (data/oxford_txts/NPT_oxford.txt)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hele,°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prow;°</w:t>
      </w:r>
      <w:r>
        <w:br/>
        <w:br/>
      </w:r>
    </w:p>
    <w:p>
      <w:r>
        <w:rPr>
          <w:b/>
        </w:rPr>
        <w:t>Present plural must end in -en or -e : find</w:t>
      </w:r>
      <w:r>
        <w:br/>
        <w:t>The Nun's Priest's Tale 2957 (data/oxford_txts/NPT_oxford.txt)</w:t>
        <w:br/>
      </w:r>
      <w:r>
        <w:t>Ne</w:t>
      </w:r>
      <w:r>
        <w:t xml:space="preserve"> </w:t>
      </w:r>
      <w:r>
        <w:rPr>
          <w:i/>
        </w:rPr>
        <w:t>find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repleet°</w:t>
      </w:r>
      <w:r>
        <w:t xml:space="preserve"> </w:t>
      </w:r>
      <w:r>
        <w:t>of</w:t>
      </w:r>
      <w:r>
        <w:t xml:space="preserve"> </w:t>
      </w:r>
      <w:r>
        <w:t>humours</w:t>
      </w:r>
      <w:r>
        <w:t xml:space="preserve"> </w:t>
      </w:r>
      <w:r>
        <w:t>hote;</w:t>
      </w:r>
      <w:r>
        <w:br/>
        <w:br/>
      </w:r>
    </w:p>
    <w:p>
      <w:r>
        <w:rPr>
          <w:b/>
        </w:rPr>
        <w:t>Infinitive must end in -en or -e : say</w:t>
      </w:r>
      <w:r>
        <w:br/>
        <w:t>The Nun's Priest's Tale 2969 (data/oxford_txts/NPT_oxford.txt)</w:t>
        <w:br/>
      </w:r>
      <w:r>
        <w:t>Dredeth</w:t>
      </w:r>
      <w:r>
        <w:t xml:space="preserve"> </w:t>
      </w:r>
      <w:r>
        <w:t>no</w:t>
      </w:r>
      <w:r>
        <w:t xml:space="preserve"> </w:t>
      </w:r>
      <w:r>
        <w:t>dreem;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say</w:t>
      </w:r>
      <w:r>
        <w:t xml:space="preserve"> </w:t>
      </w:r>
      <w:r>
        <w:t>yow</w:t>
      </w:r>
      <w:r>
        <w:t xml:space="preserve"> </w:t>
      </w:r>
      <w:r>
        <w:t>namore.”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2978 (data/oxford_txts/NPT_oxford.txt)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founden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3021 (data/oxford_txts/NPT_oxford.txt)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t>caused</w:t>
      </w:r>
      <w:r>
        <w:t xml:space="preserve"> </w:t>
      </w:r>
      <w:r>
        <w:t>my</w:t>
      </w:r>
      <w:r>
        <w:t xml:space="preserve"> </w:t>
      </w:r>
      <w:r>
        <w:t>mordre,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sayn’;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3022 (data/oxford_txts/NPT_oxford.txt)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every</w:t>
      </w:r>
      <w:r>
        <w:t xml:space="preserve"> </w:t>
      </w:r>
      <w:r>
        <w:t>point°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3038 (data/oxford_txts/NPT_oxford.txt)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man</w:t>
      </w:r>
      <w:r>
        <w:t xml:space="preserve"> </w:t>
      </w:r>
      <w:r>
        <w:t>devise;°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3046 (data/oxford_txts/NPT_oxford.txt)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tale</w:t>
      </w:r>
      <w:r>
        <w:t xml:space="preserve"> </w:t>
      </w:r>
      <w:r>
        <w:t>sayn?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3059 (data/oxford_txts/NPT_oxford.txt)</w:t>
        <w:br/>
      </w:r>
      <w:r>
        <w:rPr>
          <w:i/>
        </w:rPr>
        <w:t>Han</w:t>
      </w:r>
      <w:r>
        <w:t xml:space="preserve"> </w:t>
      </w:r>
      <w:r>
        <w:t>hent°</w:t>
      </w:r>
      <w:r>
        <w:t xml:space="preserve"> </w:t>
      </w:r>
      <w:r>
        <w:t>the</w:t>
      </w:r>
      <w:r>
        <w:t xml:space="preserve"> </w:t>
      </w:r>
      <w:r>
        <w:t>carter,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sore</w:t>
      </w:r>
      <w:r>
        <w:t xml:space="preserve"> </w:t>
      </w:r>
      <w:r>
        <w:t>him</w:t>
      </w:r>
      <w:r>
        <w:t xml:space="preserve"> </w:t>
      </w:r>
      <w:r>
        <w:t>pined,°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3063 (data/oxford_txts/NPT_oxford.txt)</w:t>
        <w:br/>
      </w:r>
      <w:r>
        <w:t>¶“Heer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dremes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drede.°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3067 (data/oxford_txts/NPT_oxford.txt)</w:t>
        <w:br/>
      </w:r>
      <w:r>
        <w:t>Two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passed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3089 (data/oxford_txts/NPT_oxford.txt)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lette°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thinges.°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3121 (data/oxford_txts/NPT_oxford.txt)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rad°</w:t>
      </w:r>
      <w:r>
        <w:t xml:space="preserve"> </w:t>
      </w:r>
      <w:r>
        <w:t>his</w:t>
      </w:r>
      <w:r>
        <w:t xml:space="preserve"> </w:t>
      </w:r>
      <w:r>
        <w:t>legende,</w:t>
      </w:r>
      <w:r>
        <w:t xml:space="preserve"> </w:t>
      </w:r>
      <w:r>
        <w:t>as</w:t>
      </w:r>
      <w:r>
        <w:t xml:space="preserve"> </w:t>
      </w:r>
      <w:r>
        <w:t>have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3130 (data/oxford_txts/NPT_oxford.txt)</w:t>
        <w:br/>
      </w:r>
      <w:r>
        <w:t>Reed</w:t>
      </w:r>
      <w:r>
        <w:t xml:space="preserve"> </w:t>
      </w:r>
      <w:r>
        <w:t>eek</w:t>
      </w:r>
      <w:r>
        <w:t xml:space="preserve"> </w:t>
      </w:r>
      <w:r>
        <w:t>of°</w:t>
      </w:r>
      <w:r>
        <w:t xml:space="preserve"> </w:t>
      </w:r>
      <w:r>
        <w:t>Joseph,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Nun's Priest's Tale 3224 (data/oxford_txts/NPT_oxford.txt)</w:t>
        <w:br/>
      </w:r>
      <w:r>
        <w:t>As</w:t>
      </w:r>
      <w:r>
        <w:t xml:space="preserve"> </w:t>
      </w:r>
      <w:r>
        <w:t>gladly°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homicides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3247 (data/oxford_txts/NPT_oxford.txt)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thing,</w:t>
      </w:r>
      <w:r>
        <w:t xml:space="preserve"> </w:t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it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3251 (data/oxford_txts/NPT_oxford.txt)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of°</w:t>
      </w:r>
      <w:r>
        <w:t xml:space="preserve"> </w:t>
      </w:r>
      <w:r>
        <w:t>swich</w:t>
      </w:r>
      <w:r>
        <w:t xml:space="preserve"> </w:t>
      </w:r>
      <w:r>
        <w:t>matere;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3252 (data/oxford_txts/NPT_oxford.txt)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cok,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go</w:t>
      </w:r>
      <w:r>
        <w:br/>
        <w:t>The Nun's Priest's Tale 3258 (data/oxford_txts/NPT_oxford.txt)</w:t>
        <w:br/>
      </w:r>
      <w:r>
        <w:t>And</w:t>
      </w:r>
      <w:r>
        <w:t xml:space="preserve"> </w:t>
      </w:r>
      <w:r>
        <w:t>made</w:t>
      </w:r>
      <w:r>
        <w:t xml:space="preserve"> </w:t>
      </w:r>
      <w:r>
        <w:t>Adam</w:t>
      </w:r>
      <w:r>
        <w:t xml:space="preserve"> </w:t>
      </w:r>
      <w:r>
        <w:t>fro</w:t>
      </w:r>
      <w:r>
        <w:t xml:space="preserve"> </w:t>
      </w:r>
      <w:r>
        <w:t>paradis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3264 (data/oxford_txts/NPT_oxford.txt)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thay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3283 (data/oxford_txts/NPT_oxford.txt)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fled,</w:t>
      </w:r>
      <w:r>
        <w:t xml:space="preserve"> </w:t>
      </w:r>
      <w:r>
        <w:t>but</w:t>
      </w:r>
      <w:r>
        <w:t xml:space="preserve"> </w:t>
      </w:r>
      <w:r>
        <w:t>that°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Nun's Priest's Tale 3284 (data/oxford_txts/NPT_oxford.txt)</w:t>
        <w:br/>
      </w:r>
      <w:r>
        <w:t>Seid,</w:t>
      </w:r>
      <w:r>
        <w:t xml:space="preserve"> </w:t>
      </w:r>
      <w:r>
        <w:t>“Gentil</w:t>
      </w:r>
      <w:r>
        <w:t xml:space="preserve"> </w:t>
      </w:r>
      <w:r>
        <w:t>sire,</w:t>
      </w:r>
      <w:r>
        <w:t xml:space="preserve"> </w:t>
      </w:r>
      <w:r>
        <w:t>allas!</w:t>
      </w:r>
      <w:r>
        <w:t xml:space="preserve"> </w:t>
      </w:r>
      <w:r>
        <w:t>Wher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gon?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3284 (data/oxford_txts/NPT_oxford.txt)</w:t>
        <w:br/>
      </w:r>
      <w:r>
        <w:t>Seid,</w:t>
      </w:r>
      <w:r>
        <w:t xml:space="preserve"> </w:t>
      </w:r>
      <w:r>
        <w:t>“Gentil</w:t>
      </w:r>
      <w:r>
        <w:t xml:space="preserve"> </w:t>
      </w:r>
      <w:r>
        <w:t>sire,</w:t>
      </w:r>
      <w:r>
        <w:t xml:space="preserve"> </w:t>
      </w:r>
      <w:r>
        <w:t>allas!</w:t>
      </w:r>
      <w:r>
        <w:t xml:space="preserve"> </w:t>
      </w:r>
      <w:r>
        <w:t>Wher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gon?</w:t>
      </w:r>
      <w:r>
        <w:br/>
        <w:br/>
      </w:r>
    </w:p>
    <w:p>
      <w:r>
        <w:rPr>
          <w:b/>
        </w:rPr>
        <w:t>Present plural must end in -en or -e : con</w:t>
      </w:r>
      <w:r>
        <w:br/>
        <w:t>The Nun's Priest's Tale 3321 (data/oxford_txts/NPT_oxford.txt)</w:t>
        <w:br/>
      </w:r>
      <w:r>
        <w:t>Let</w:t>
      </w:r>
      <w:r>
        <w:t xml:space="preserve"> </w:t>
      </w:r>
      <w:r>
        <w:t>see,</w:t>
      </w:r>
      <w:r>
        <w:t xml:space="preserve"> </w:t>
      </w:r>
      <w:r>
        <w:rPr>
          <w:i/>
        </w:rPr>
        <w:t>con</w:t>
      </w:r>
      <w:r>
        <w:t xml:space="preserve"> </w:t>
      </w:r>
      <w:r>
        <w:t>ye°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countrefete?”°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3348 (data/oxford_txts/NPT_oxford.txt)</w:t>
        <w:br/>
      </w:r>
      <w:r>
        <w:t>That,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worthy</w:t>
      </w:r>
      <w:r>
        <w:t xml:space="preserve"> </w:t>
      </w:r>
      <w:r>
        <w:t>king</w:t>
      </w:r>
      <w:r>
        <w:t xml:space="preserve"> </w:t>
      </w:r>
      <w:r>
        <w:t>Richard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3352 (data/oxford_txts/NPT_oxford.txt)</w:t>
        <w:br/>
      </w:r>
      <w:r>
        <w:t>(For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Friday</w:t>
      </w:r>
      <w:r>
        <w:t xml:space="preserve"> </w:t>
      </w:r>
      <w:r>
        <w:t>soothly°</w:t>
      </w:r>
      <w:r>
        <w:t xml:space="preserve"> </w:t>
      </w:r>
      <w:r>
        <w:rPr>
          <w:i/>
        </w:rPr>
        <w:t>slain</w:t>
      </w:r>
      <w:r>
        <w:t xml:space="preserve"> </w:t>
      </w:r>
      <w:r>
        <w:t>was</w:t>
      </w:r>
      <w:r>
        <w:t xml:space="preserve"> </w:t>
      </w:r>
      <w:r>
        <w:t>he.)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3361 (data/oxford_txts/NPT_oxford.txt)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seyn°</w:t>
      </w:r>
      <w:r>
        <w:t xml:space="preserve"> </w:t>
      </w:r>
      <w:r>
        <w:t>of</w:t>
      </w:r>
      <w:r>
        <w:t xml:space="preserve"> </w:t>
      </w:r>
      <w:r>
        <w:t>Chauntecleer</w:t>
      </w:r>
      <w:r>
        <w:t xml:space="preserve"> </w:t>
      </w:r>
      <w:r>
        <w:t>the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3373 (data/oxford_txts/NPT_oxford.txt)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t>hath</w:t>
      </w:r>
      <w:r>
        <w:t xml:space="preserve"> </w:t>
      </w:r>
      <w:r>
        <w:t>hem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Infinitive must end in -en or -e : goon</w:t>
      </w:r>
      <w:r>
        <w:br/>
        <w:t>The Nun's Priest's Tale 3378 (data/oxford_txts/NPT_oxford.txt)</w:t>
        <w:br/>
      </w:r>
      <w:r>
        <w:t>And</w:t>
      </w:r>
      <w:r>
        <w:t xml:space="preserve"> </w:t>
      </w:r>
      <w:r>
        <w:t>sien°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toward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3381 (data/oxford_txts/NPT_oxford.txt)</w:t>
        <w:br/>
      </w:r>
      <w:r>
        <w:t>Ha,</w:t>
      </w:r>
      <w:r>
        <w:t xml:space="preserve"> </w:t>
      </w:r>
      <w:r>
        <w:t>ha,</w:t>
      </w:r>
      <w:r>
        <w:t xml:space="preserve"> </w:t>
      </w:r>
      <w:r>
        <w:t>the</w:t>
      </w:r>
      <w:r>
        <w:t xml:space="preserve"> </w:t>
      </w:r>
      <w:r>
        <w:t>fox!”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him</w:t>
      </w:r>
      <w:r>
        <w:t xml:space="preserve"> </w:t>
      </w:r>
      <w:r>
        <w:t>they</w:t>
      </w:r>
      <w:r>
        <w:t xml:space="preserve"> </w:t>
      </w:r>
      <w:r>
        <w:rPr>
          <w:i/>
        </w:rPr>
        <w:t>ran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3385 (data/oxford_txts/NPT_oxford.txt)</w:t>
        <w:br/>
      </w:r>
      <w:r>
        <w:rPr>
          <w:i/>
        </w:rPr>
        <w:t>Ran</w:t>
      </w:r>
      <w:r>
        <w:t xml:space="preserve"> </w:t>
      </w:r>
      <w:r>
        <w:t>cow</w:t>
      </w:r>
      <w:r>
        <w:t xml:space="preserve"> </w:t>
      </w:r>
      <w:r>
        <w:t>and</w:t>
      </w:r>
      <w:r>
        <w:t xml:space="preserve"> </w:t>
      </w:r>
      <w:r>
        <w:t>calf,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the</w:t>
      </w:r>
      <w:r>
        <w:t xml:space="preserve"> </w:t>
      </w:r>
      <w:r>
        <w:t>verray°</w:t>
      </w:r>
      <w:r>
        <w:t xml:space="preserve"> </w:t>
      </w:r>
      <w:r>
        <w:t>hogges</w:t>
      </w:r>
      <w:r>
        <w:br/>
        <w:br/>
      </w:r>
    </w:p>
    <w:p>
      <w:r>
        <w:rPr>
          <w:b/>
        </w:rPr>
        <w:t>Past plural must end in -en or -e : pouped</w:t>
      </w:r>
      <w:r>
        <w:br/>
        <w:t>The Nun's Priest's Tale 3399 (data/oxford_txts/NPT_oxford.txt)</w:t>
        <w:br/>
      </w:r>
      <w:r>
        <w:t>Of</w:t>
      </w:r>
      <w:r>
        <w:t xml:space="preserve"> </w:t>
      </w:r>
      <w:r>
        <w:t>horn,</w:t>
      </w:r>
      <w:r>
        <w:t xml:space="preserve"> </w:t>
      </w:r>
      <w:r>
        <w:t>of</w:t>
      </w:r>
      <w:r>
        <w:t xml:space="preserve"> </w:t>
      </w:r>
      <w:r>
        <w:t>boon,°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blewe</w:t>
      </w:r>
      <w:r>
        <w:t xml:space="preserve"> </w:t>
      </w:r>
      <w:r>
        <w:t>and</w:t>
      </w:r>
      <w:r>
        <w:t xml:space="preserve"> </w:t>
      </w:r>
      <w:r>
        <w:t>pouped,°</w:t>
      </w:r>
      <w:r>
        <w:br/>
        <w:br/>
      </w:r>
    </w:p>
    <w:p>
      <w:r>
        <w:rPr>
          <w:b/>
        </w:rPr>
        <w:t>Past plural must end in -en or -e : houped</w:t>
      </w:r>
      <w:r>
        <w:br/>
        <w:t>The Nun's Priest's Tale 3400 (data/oxford_txts/NPT_oxford.txt)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thay</w:t>
      </w:r>
      <w:r>
        <w:t xml:space="preserve"> </w:t>
      </w:r>
      <w:r>
        <w:t>skriked°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t>houped;°</w:t>
      </w:r>
      <w:r>
        <w:br/>
        <w:br/>
      </w:r>
    </w:p>
    <w:p>
      <w:r>
        <w:rPr>
          <w:b/>
        </w:rPr>
        <w:t>Infinitive must end in -en or -e : sey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3430 (data/oxford_txts/NPT_oxford.txt)</w:t>
        <w:br/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to°</w:t>
      </w:r>
      <w:r>
        <w:t xml:space="preserve"> </w:t>
      </w:r>
      <w:r>
        <w:t>singe</w:t>
      </w:r>
      <w:r>
        <w:t xml:space="preserve"> </w:t>
      </w:r>
      <w:r>
        <w:t>and</w:t>
      </w:r>
      <w:r>
        <w:t xml:space="preserve"> </w:t>
      </w:r>
      <w:r>
        <w:t>winke</w:t>
      </w:r>
      <w:r>
        <w:t xml:space="preserve"> </w:t>
      </w:r>
      <w:r>
        <w:t>with</w:t>
      </w:r>
      <w:r>
        <w:t xml:space="preserve"> </w:t>
      </w:r>
      <w:r>
        <w:t>min</w:t>
      </w:r>
      <w:r>
        <w:t xml:space="preserve"> </w:t>
      </w:r>
      <w:r>
        <w:t>yë.°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881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892 (data/oxford_txts/WBT_oxford.txt)</w:t>
        <w:br/>
      </w:r>
      <w:r>
        <w:t>By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lawe,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Infinitive must end in -en or -e : chees</w:t>
      </w:r>
      <w:r>
        <w:br/>
        <w:t>The Wife of Bath's Tale 898 (data/oxford_txts/WBT_oxford.txt)</w:t>
        <w:br/>
      </w:r>
      <w:r>
        <w:t>To</w:t>
      </w:r>
      <w:r>
        <w:t xml:space="preserve"> </w:t>
      </w:r>
      <w:r>
        <w:t>chees,°</w:t>
      </w:r>
      <w:r>
        <w:t xml:space="preserve"> </w:t>
      </w:r>
      <w:r>
        <w:t>whether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him</w:t>
      </w:r>
      <w:r>
        <w:t xml:space="preserve"> </w:t>
      </w:r>
      <w:r>
        <w:t>save</w:t>
      </w:r>
      <w:r>
        <w:t xml:space="preserve"> </w:t>
      </w:r>
      <w:r>
        <w:t>or</w:t>
      </w:r>
      <w:r>
        <w:t xml:space="preserve"> </w:t>
      </w:r>
      <w:r>
        <w:t>spille.°</w:t>
      </w:r>
      <w:r>
        <w:br/>
        <w:br/>
      </w:r>
    </w:p>
    <w:p>
      <w:r>
        <w:rPr>
          <w:b/>
        </w:rPr>
        <w:t>Infinitive must end in -en or -e : gon</w:t>
      </w:r>
      <w:r>
        <w:br/>
        <w:t>The Wife of Bath's Tale 908 (data/oxford_txts/WBT_oxford.txt)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yeve</w:t>
      </w:r>
      <w:r>
        <w:t xml:space="preserve"> </w:t>
      </w:r>
      <w:r>
        <w:t>thee</w:t>
      </w:r>
      <w:r>
        <w:t xml:space="preserve"> </w:t>
      </w:r>
      <w:r>
        <w:t>leve°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936 (data/oxford_txts/WBT_oxford.txt)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944 (data/oxford_txts/WBT_oxford.txt)</w:t>
        <w:br/>
      </w:r>
      <w:r>
        <w:t>We</w:t>
      </w:r>
      <w:r>
        <w:t xml:space="preserve"> </w:t>
      </w:r>
      <w:r>
        <w:t>wol°</w:t>
      </w:r>
      <w:r>
        <w:t xml:space="preserve"> </w:t>
      </w:r>
      <w:r>
        <w:t>been</w:t>
      </w:r>
      <w:r>
        <w:t xml:space="preserve"> </w:t>
      </w:r>
      <w:r>
        <w:t>holden°</w:t>
      </w:r>
      <w:r>
        <w:t xml:space="preserve"> </w:t>
      </w:r>
      <w:r>
        <w:t>wise,</w:t>
      </w:r>
      <w:r>
        <w:t xml:space="preserve"> </w:t>
      </w:r>
      <w:r>
        <w:t>and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sinne.°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945 (data/oxford_txts/WBT_oxford.txt)</w:t>
        <w:br/>
      </w:r>
      <w:r>
        <w:t>¶And</w:t>
      </w:r>
      <w:r>
        <w:t xml:space="preserve"> </w:t>
      </w:r>
      <w:r>
        <w:t>somme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Tale 945 (data/oxford_txts/WBT_oxford.txt)</w:t>
        <w:br/>
      </w:r>
      <w:r>
        <w:t>¶And</w:t>
      </w:r>
      <w:r>
        <w:t xml:space="preserve"> </w:t>
      </w:r>
      <w:r>
        <w:t>somme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962 (data/oxford_txts/WBT_oxford.txt)</w:t>
        <w:br/>
      </w:r>
      <w:r>
        <w:t>She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vileinie</w:t>
      </w:r>
      <w:r>
        <w:t xml:space="preserve"> </w:t>
      </w:r>
      <w:r>
        <w:t>or</w:t>
      </w:r>
      <w:r>
        <w:t xml:space="preserve"> </w:t>
      </w:r>
      <w:r>
        <w:t>sinne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963 (data/oxford_txts/WBT_oxford.txt)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foul</w:t>
      </w:r>
      <w:r>
        <w:t xml:space="preserve"> </w:t>
      </w:r>
      <w:r>
        <w:t>a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979 (data/oxford_txts/WBT_oxford.txt)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se,</w:t>
      </w:r>
      <w:r>
        <w:t xml:space="preserve"> </w:t>
      </w:r>
      <w:r>
        <w:t>thogh</w:t>
      </w:r>
      <w:r>
        <w:t xml:space="preserve"> </w:t>
      </w:r>
      <w:r>
        <w:t>we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abide,°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Wife of Bath's Tale 980 (data/oxford_txts/WBT_oxford.txt)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moot,°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conseil°</w:t>
      </w:r>
      <w:r>
        <w:t xml:space="preserve"> </w:t>
      </w:r>
      <w:r>
        <w:t>hide;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981 (data/oxford_txts/WBT_oxford.txt)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com</w:t>
      </w:r>
      <w:r>
        <w:br/>
        <w:t>The Wife of Bath's Tale 984 (data/oxford_txts/WBT_oxford.txt)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Strong participle must end in -en or -e : com</w:t>
      </w:r>
      <w:r>
        <w:br/>
        <w:t>The Wife of Bath's Tale 988 (data/oxford_txts/WBT_oxford.txt)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that</w:t>
      </w:r>
      <w:r>
        <w:t xml:space="preserve"> </w:t>
      </w:r>
      <w:r>
        <w:t>hoomward</w:t>
      </w:r>
      <w:r>
        <w:t xml:space="preserve"> </w:t>
      </w:r>
      <w:r>
        <w:t>moste</w:t>
      </w:r>
      <w:r>
        <w:t xml:space="preserve"> </w:t>
      </w:r>
      <w:r>
        <w:t>he</w:t>
      </w:r>
      <w:r>
        <w:t xml:space="preserve"> </w:t>
      </w:r>
      <w:r>
        <w:t>tourne,°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1006 (data/oxford_txts/WBT_oxford.txt)</w:t>
        <w:br/>
      </w:r>
      <w:r>
        <w:t>“I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deed,°</w:t>
      </w:r>
      <w:r>
        <w:t xml:space="preserve"> </w:t>
      </w:r>
      <w:r>
        <w:t>but</w:t>
      </w:r>
      <w:r>
        <w:t xml:space="preserve"> </w:t>
      </w:r>
      <w:r>
        <w:t>if°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coud</w:t>
      </w:r>
      <w:r>
        <w:br/>
        <w:t>The Wife of Bath's Tale 1008 (data/oxford_txts/WBT_oxford.txt)</w:t>
        <w:br/>
      </w:r>
      <w:r>
        <w:rPr>
          <w:i/>
        </w:rP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</w:r>
    </w:p>
    <w:p>
      <w:r>
        <w:rPr>
          <w:b/>
        </w:rPr>
        <w:t>Infinitive must end in -en or -e : quit</w:t>
      </w:r>
      <w:r>
        <w:br/>
        <w:t>The Wife of Bath's Tale 1008 (data/oxford_txts/WBT_oxford.txt)</w:t>
        <w:br/>
      </w:r>
      <w: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rPr>
          <w:i/>
        </w:rP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Tale 1019 (data/oxford_txts/WBT_oxford.txt)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teche;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1020 (data/oxford_txts/WBT_oxford.txt)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withouten</w:t>
      </w:r>
      <w:r>
        <w:t xml:space="preserve"> </w:t>
      </w:r>
      <w:r>
        <w:t>lenger</w:t>
      </w:r>
      <w:r>
        <w:t xml:space="preserve"> </w:t>
      </w:r>
      <w:r>
        <w:t>speche.”</w:t>
      </w:r>
      <w:r>
        <w:br/>
        <w:br/>
      </w:r>
    </w:p>
    <w:p>
      <w:r>
        <w:rPr>
          <w:b/>
        </w:rPr>
        <w:t>Past plural must end in -en or -e : contraried</w:t>
      </w:r>
      <w:r>
        <w:br/>
        <w:t>The Wife of Bath's Tale 1044 (data/oxford_txts/WBT_oxford.txt)</w:t>
        <w:br/>
      </w:r>
      <w:r>
        <w:t>Ne</w:t>
      </w:r>
      <w:r>
        <w:t xml:space="preserve"> </w:t>
      </w:r>
      <w:r>
        <w:t>widwe,</w:t>
      </w:r>
      <w:r>
        <w:t xml:space="preserve"> </w:t>
      </w:r>
      <w:r>
        <w:t>that</w:t>
      </w:r>
      <w:r>
        <w:t xml:space="preserve"> </w:t>
      </w:r>
      <w:r>
        <w:t>contraried°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saide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1061 (data/oxford_txts/WBT_oxford.txt)</w:t>
        <w:br/>
      </w:r>
      <w:r>
        <w:t>Tak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good,°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Tale 1073 (data/oxford_txts/WBT_oxford.txt)</w:t>
        <w:br/>
      </w:r>
      <w:r>
        <w:t>¶Now</w:t>
      </w:r>
      <w:r>
        <w:t xml:space="preserve"> </w:t>
      </w:r>
      <w:r>
        <w:t>wolden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sey,</w:t>
      </w:r>
      <w:r>
        <w:t xml:space="preserve"> </w:t>
      </w:r>
      <w:r>
        <w:t>paraventure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1115 (data/oxford_txts/WBT_oxford.txt)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plural must end in -en or -e : claim</w:t>
      </w:r>
      <w:r>
        <w:br/>
        <w:t>The Wife of Bath's Tale 1120 (data/oxford_txts/WBT_oxford.txt)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claim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parage,°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1138 (data/oxford_txts/WBT_oxford.txt)</w:t>
        <w:br/>
      </w:r>
      <w:r>
        <w:t>They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vileinie</w:t>
      </w:r>
      <w:r>
        <w:t xml:space="preserve"> </w:t>
      </w:r>
      <w:r>
        <w:t>or</w:t>
      </w:r>
      <w:r>
        <w:t xml:space="preserve"> </w:t>
      </w:r>
      <w:r>
        <w:t>vice.</w:t>
      </w:r>
      <w:r>
        <w:br/>
        <w:br/>
      </w:r>
    </w:p>
    <w:p>
      <w:r>
        <w:rPr>
          <w:b/>
        </w:rPr>
        <w:t>Infinitive must end in -en or -e : shet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t>go</w:t>
      </w:r>
      <w:r>
        <w:t xml:space="preserve"> </w:t>
      </w:r>
      <w:r>
        <w:t>thenne;°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thenne;°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1146 (data/oxford_txts/WBT_oxford.txt)</w:t>
        <w:br/>
      </w:r>
      <w:r>
        <w:t>¶“</w:t>
      </w:r>
      <w:r>
        <w:t xml:space="preserve"> </w:t>
      </w:r>
      <w:r>
        <w:t>‘Heer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genterie°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1150 (data/oxford_txts/WBT_oxford.txt)</w:t>
        <w:br/>
      </w:r>
      <w:r>
        <w:t>For,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1151 (data/oxford_txts/WBT_oxford.txt)</w:t>
        <w:br/>
      </w:r>
      <w:r>
        <w:t>A</w:t>
      </w:r>
      <w:r>
        <w:t xml:space="preserve"> </w:t>
      </w:r>
      <w:r>
        <w:t>lordes</w:t>
      </w:r>
      <w:r>
        <w:t xml:space="preserve"> </w:t>
      </w:r>
      <w:r>
        <w:t>son</w:t>
      </w:r>
      <w:r>
        <w:t xml:space="preserve"> </w:t>
      </w:r>
      <w:r>
        <w:rPr>
          <w:i/>
        </w:rPr>
        <w:t>do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vileinie;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1152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pris</w:t>
      </w:r>
      <w:r>
        <w:t xml:space="preserve"> </w:t>
      </w:r>
      <w:r>
        <w:t>of°</w:t>
      </w:r>
      <w:r>
        <w:t xml:space="preserve"> </w:t>
      </w:r>
      <w:r>
        <w:t>his</w:t>
      </w:r>
      <w:r>
        <w:t xml:space="preserve"> </w:t>
      </w:r>
      <w:r>
        <w:t>gentrie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1155 (data/oxford_txts/WBT_oxford.txt)</w:t>
        <w:br/>
      </w:r>
      <w:r>
        <w:t>And</w:t>
      </w:r>
      <w:r>
        <w:t xml:space="preserve"> </w:t>
      </w:r>
      <w:r>
        <w:t>nil°</w:t>
      </w:r>
      <w:r>
        <w:t xml:space="preserve"> </w:t>
      </w:r>
      <w:r>
        <w:t>himselven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Wife of Bath's Tale 1169 (data/oxford_txts/WBT_oxford.txt)</w:t>
        <w:br/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t>is,°</w:t>
      </w:r>
      <w:r>
        <w:br/>
        <w:br/>
      </w:r>
    </w:p>
    <w:p>
      <w:r>
        <w:rPr>
          <w:b/>
        </w:rPr>
        <w:t>Infinitive must end in -en or -e : grant</w:t>
      </w:r>
      <w:r>
        <w:br/>
        <w:t>The Wife of Bath's Tale 1174 (data/oxford_txts/WBT_oxford.txt)</w:t>
        <w:br/>
      </w:r>
      <w:r>
        <w:rPr>
          <w:i/>
        </w:rPr>
        <w:t>Grant</w:t>
      </w:r>
      <w:r>
        <w:t xml:space="preserve"> </w:t>
      </w:r>
      <w:r>
        <w:t>me</w:t>
      </w:r>
      <w:r>
        <w:t xml:space="preserve"> </w:t>
      </w:r>
      <w:r>
        <w:t>grace</w:t>
      </w:r>
      <w:r>
        <w:t xml:space="preserve"> </w:t>
      </w:r>
      <w:r>
        <w:t>to</w:t>
      </w:r>
      <w:r>
        <w:t xml:space="preserve"> </w:t>
      </w:r>
      <w:r>
        <w:t>liven</w:t>
      </w:r>
      <w:r>
        <w:t xml:space="preserve"> </w:t>
      </w:r>
      <w:r>
        <w:t>vertuously.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1184 (data/oxford_txts/WBT_oxford.txt)</w:t>
        <w:br/>
      </w:r>
      <w:r>
        <w:t>This</w:t>
      </w:r>
      <w:r>
        <w:t xml:space="preserve"> </w:t>
      </w:r>
      <w:r>
        <w:t>wol</w:t>
      </w:r>
      <w:r>
        <w:t xml:space="preserve"> </w:t>
      </w:r>
      <w:r>
        <w:t>Senek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clerkes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1188 (data/oxford_txts/WBT_oxford.txt)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that°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1210 (data/oxford_txts/WBT_oxford.txt)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old</w:t>
      </w:r>
      <w:r>
        <w:t xml:space="preserve"> </w:t>
      </w:r>
      <w:r>
        <w:t>wight°</w:t>
      </w:r>
      <w:r>
        <w:t xml:space="preserve"> </w:t>
      </w:r>
      <w:r>
        <w:t>doon</w:t>
      </w:r>
      <w:r>
        <w:t xml:space="preserve"> </w:t>
      </w:r>
      <w:r>
        <w:t>favour,°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1210 (data/oxford_txts/WBT_oxford.txt)</w:t>
        <w:br/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old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doon</w:t>
      </w:r>
      <w:r>
        <w:t xml:space="preserve"> </w:t>
      </w:r>
      <w:r>
        <w:t>favour,°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Wife of Bath's Tale 1213 (data/oxford_txts/WBT_oxford.txt)</w:t>
        <w:br/>
      </w:r>
      <w:r>
        <w:t>¶“Now</w:t>
      </w:r>
      <w:r>
        <w:t xml:space="preserve"> </w:t>
      </w:r>
      <w:r>
        <w:t>ther°</w:t>
      </w:r>
      <w:r>
        <w:t xml:space="preserve"> </w:t>
      </w:r>
      <w:r>
        <w:t>ye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</w:r>
    </w:p>
    <w:p>
      <w:r>
        <w:rPr>
          <w:b/>
        </w:rPr>
        <w:t>Infinitive must end in -en or -e : fulfill</w:t>
      </w:r>
      <w:r>
        <w:br/>
        <w:t>The Wife of Bath's Tale 1218 (data/oxford_txts/WBT_oxford.txt)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fulfill</w:t>
      </w:r>
      <w:r>
        <w:t xml:space="preserve"> </w:t>
      </w:r>
      <w:r>
        <w:t>your</w:t>
      </w:r>
      <w:r>
        <w:t xml:space="preserve"> </w:t>
      </w:r>
      <w:r>
        <w:t>worldly°</w:t>
      </w:r>
      <w:r>
        <w:t xml:space="preserve"> </w:t>
      </w:r>
      <w:r>
        <w:t>appetit.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1220 (data/oxford_txts/WBT_oxford.txt)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1223 (data/oxford_txts/WBT_oxford.txt)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Infinitive must end in -en or -e : tak</w:t>
      </w:r>
      <w:r>
        <w:br/>
        <w:t>The Wife of Bath's Tale 1224 (data/oxford_txts/WBT_oxford.txt)</w:t>
        <w:br/>
      </w:r>
      <w:r>
        <w:t>And</w:t>
      </w:r>
      <w:r>
        <w:t xml:space="preserve"> </w:t>
      </w:r>
      <w:r>
        <w:rPr>
          <w:i/>
        </w:rPr>
        <w:t>tak</w:t>
      </w:r>
      <w:r>
        <w:t xml:space="preserve"> </w:t>
      </w:r>
      <w:r>
        <w:t>your</w:t>
      </w:r>
      <w:r>
        <w:t xml:space="preserve"> </w:t>
      </w:r>
      <w:r>
        <w:t>aventure°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repair°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1241 (data/oxford_txts/WBT_oxford.txt)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ye,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20 (data/oxford_txts/TC5_oxford.txt)</w:t>
        <w:br/>
      </w:r>
      <w:r>
        <w:t>Men</w:t>
      </w:r>
      <w:r>
        <w:t xml:space="preserve"> </w:t>
      </w:r>
      <w:r>
        <w:t>wiste</w:t>
      </w:r>
      <w:r>
        <w:t xml:space="preserve"> </w:t>
      </w:r>
      <w:r>
        <w:t>never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50 (data/oxford_txts/TC5_oxford.txt)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fel</w:t>
      </w:r>
      <w:r>
        <w:t xml:space="preserve"> </w:t>
      </w:r>
      <w:r>
        <w:t>a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54 (data/oxford_txts/TC5_oxford.txt)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slain;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V 54 (data/oxford_txts/TC5_oxford.txt)</w:t>
        <w:br/>
      </w:r>
      <w:r>
        <w:t>Sholde</w:t>
      </w:r>
      <w:r>
        <w:t xml:space="preserve"> </w:t>
      </w:r>
      <w:r>
        <w:t>han</w:t>
      </w:r>
      <w:r>
        <w:t xml:space="preserve"> </w:t>
      </w:r>
      <w:r>
        <w:t>ben</w:t>
      </w:r>
      <w:r>
        <w:t xml:space="preserve"> </w:t>
      </w:r>
      <w:r>
        <w:t>slain;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68 (data/oxford_txts/TC5_oxford.txt)</w:t>
        <w:br/>
      </w:r>
      <w:r>
        <w:t>And</w:t>
      </w:r>
      <w:r>
        <w:t xml:space="preserve"> </w:t>
      </w:r>
      <w:r>
        <w:t>ferther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riden,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V 69 (data/oxford_txts/TC5_oxford.txt)</w:t>
        <w:br/>
      </w:r>
      <w:r>
        <w:t>Ful</w:t>
      </w:r>
      <w:r>
        <w:t xml:space="preserve"> </w:t>
      </w:r>
      <w:r>
        <w:t>fain,</w:t>
      </w:r>
      <w:r>
        <w:t xml:space="preserve"> </w:t>
      </w:r>
      <w:r>
        <w:t>and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so</w:t>
      </w:r>
      <w:r>
        <w:t xml:space="preserve"> </w:t>
      </w:r>
      <w:r>
        <w:t>sone;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142 (data/oxford_txts/TC5_oxford.txt)</w:t>
        <w:br/>
      </w:r>
      <w:r>
        <w:rPr>
          <w:i/>
        </w:rPr>
        <w:t>Han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ben</w:t>
      </w:r>
      <w:r>
        <w:t xml:space="preserve"> </w:t>
      </w:r>
      <w:r>
        <w:t>alwey</w:t>
      </w:r>
      <w:r>
        <w:t xml:space="preserve"> </w:t>
      </w:r>
      <w:r>
        <w:t>yet,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187 (data/oxford_txts/TC5_oxford.txt)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fain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him</w:t>
      </w:r>
      <w:r>
        <w:t xml:space="preserve"> </w:t>
      </w:r>
      <w:r>
        <w:t>leef</w:t>
      </w:r>
      <w:r>
        <w:t xml:space="preserve"> </w:t>
      </w:r>
      <w:r>
        <w:t>and</w:t>
      </w:r>
      <w:r>
        <w:t xml:space="preserve"> </w:t>
      </w:r>
      <w:r>
        <w:t>dere;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225 (data/oxford_txts/TC5_oxford.txt)</w:t>
        <w:br/>
      </w:r>
      <w:r>
        <w:t>“How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do?</w:t>
      </w:r>
      <w:r>
        <w:t xml:space="preserve"> </w:t>
      </w:r>
      <w:r>
        <w:t>Whan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</w:t>
      </w:r>
      <w:r>
        <w:t xml:space="preserve"> </w:t>
      </w:r>
      <w:r>
        <w:t>ayein?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226 (data/oxford_txts/TC5_oxford.txt)</w:t>
        <w:br/>
      </w:r>
      <w:r>
        <w:t>I</w:t>
      </w:r>
      <w:r>
        <w:t xml:space="preserve"> </w:t>
      </w:r>
      <w:r>
        <w:t>noot,</w:t>
      </w:r>
      <w:r>
        <w:t xml:space="preserve"> </w:t>
      </w:r>
      <w:r>
        <w:t>allas!</w:t>
      </w:r>
      <w:r>
        <w:t xml:space="preserve"> </w:t>
      </w:r>
      <w:r>
        <w:t>why</w:t>
      </w:r>
      <w:r>
        <w:t xml:space="preserve"> </w:t>
      </w:r>
      <w:r>
        <w:t>leet</w:t>
      </w:r>
      <w:r>
        <w:t xml:space="preserve"> </w:t>
      </w:r>
      <w:r>
        <w:t>ich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Troilus and Criseyde; Book V 283 (data/oxford_txts/TC5_oxford.txt)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it</w:t>
      </w:r>
      <w:r>
        <w:t xml:space="preserve"> </w:t>
      </w:r>
      <w:r>
        <w:t>hadde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286 (data/oxford_txts/TC5_oxford.txt)</w:t>
        <w:br/>
      </w:r>
      <w:r>
        <w:t>Nowher</w:t>
      </w:r>
      <w:r>
        <w:t xml:space="preserve"> </w:t>
      </w:r>
      <w:r>
        <w:t>to</w:t>
      </w:r>
      <w:r>
        <w:t xml:space="preserve"> </w:t>
      </w:r>
      <w:r>
        <w:t>gon,</w:t>
      </w:r>
      <w:r>
        <w:t xml:space="preserve"> </w:t>
      </w:r>
      <w:r>
        <w:t>but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V 344 (data/oxford_txts/TC5_oxford.txt)</w:t>
        <w:br/>
      </w:r>
      <w:r>
        <w:t>“How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loves</w:t>
      </w:r>
      <w:r>
        <w:t xml:space="preserve"> </w:t>
      </w:r>
      <w:r>
        <w:t>wedded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369 (data/oxford_txts/TC5_oxford.txt)</w:t>
        <w:br/>
      </w:r>
      <w:r>
        <w:t>And</w:t>
      </w:r>
      <w:r>
        <w:t xml:space="preserve"> </w:t>
      </w:r>
      <w:r>
        <w:t>leches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complexiouns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372 (data/oxford_txts/TC5_oxford.txt)</w:t>
        <w:br/>
      </w:r>
      <w:r>
        <w:t>“Eek</w:t>
      </w:r>
      <w:r>
        <w:t xml:space="preserve"> </w:t>
      </w:r>
      <w:r>
        <w:t>othere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impressiouns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390 (data/oxford_txts/TC5_oxford.txt)</w:t>
        <w:br/>
      </w:r>
      <w:r>
        <w:t>This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freshly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live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394 (data/oxford_txts/TC5_oxford.txt)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lad,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drive;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398 (data/oxford_txts/TC5_oxford.txt)</w:t>
        <w:br/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therwith</w:t>
      </w:r>
      <w:r>
        <w:t xml:space="preserve"> </w:t>
      </w:r>
      <w:r>
        <w:t>so</w:t>
      </w:r>
      <w:r>
        <w:t xml:space="preserve"> </w:t>
      </w:r>
      <w:r>
        <w:t>foryete</w:t>
      </w:r>
      <w:r>
        <w:t xml:space="preserve"> </w:t>
      </w:r>
      <w:r>
        <w:t>or</w:t>
      </w:r>
      <w:r>
        <w:t xml:space="preserve"> </w:t>
      </w:r>
      <w:r>
        <w:t>oppresse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399 (data/oxford_txts/TC5_oxford.txt)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shal</w:t>
      </w:r>
      <w:r>
        <w:t xml:space="preserve"> </w:t>
      </w:r>
      <w:r>
        <w:t>us</w:t>
      </w:r>
      <w:r>
        <w:t xml:space="preserve"> </w:t>
      </w:r>
      <w:r>
        <w:t>duresse.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402 (data/oxford_txts/TC5_oxford.txt)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lusty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415 (data/oxford_txts/TC5_oxford.txt)</w:t>
        <w:br/>
      </w:r>
      <w:r>
        <w:t>This</w:t>
      </w:r>
      <w:r>
        <w:t xml:space="preserve"> </w:t>
      </w:r>
      <w:r>
        <w:t>knowen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ysuffred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429 (data/oxford_txts/TC5_oxford.txt)</w:t>
        <w:br/>
      </w:r>
      <w:r>
        <w:t>“That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toun?”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478 (data/oxford_txts/TC5_oxford.txt)</w:t>
        <w:br/>
      </w:r>
      <w:r>
        <w:t>Intendestow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514 (data/oxford_txts/TC5_oxford.txt)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nomen.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523 (data/oxford_txts/TC5_oxford.txt)</w:t>
        <w:br/>
      </w:r>
      <w:r>
        <w:t>“As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seen</w:t>
      </w:r>
      <w:r>
        <w:t xml:space="preserve"> </w:t>
      </w:r>
      <w:r>
        <w:t>the</w:t>
      </w:r>
      <w:r>
        <w:t xml:space="preserve"> </w:t>
      </w:r>
      <w:r>
        <w:t>paleis</w:t>
      </w:r>
      <w:r>
        <w:t xml:space="preserve"> </w:t>
      </w:r>
      <w:r>
        <w:t>of</w:t>
      </w:r>
      <w:r>
        <w:t xml:space="preserve"> </w:t>
      </w:r>
      <w:r>
        <w:t>Criseyde;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527 (data/oxford_txts/TC5_oxford.txt)</w:t>
        <w:br/>
      </w:r>
      <w:r>
        <w:t>A</w:t>
      </w:r>
      <w:r>
        <w:t xml:space="preserve"> </w:t>
      </w:r>
      <w:r>
        <w:t>cause</w:t>
      </w:r>
      <w:r>
        <w:t xml:space="preserve"> </w:t>
      </w:r>
      <w:r>
        <w:t>he</w:t>
      </w:r>
      <w:r>
        <w:t xml:space="preserve"> </w:t>
      </w:r>
      <w:r>
        <w:t>fond</w:t>
      </w:r>
      <w:r>
        <w:t xml:space="preserve"> </w:t>
      </w:r>
      <w:r>
        <w:t>in</w:t>
      </w:r>
      <w:r>
        <w:t xml:space="preserve"> </w:t>
      </w:r>
      <w:r>
        <w:t>toune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637 (data/oxford_txts/TC5_oxford.txt)</w:t>
        <w:br/>
      </w:r>
      <w:r>
        <w:t>That</w:t>
      </w:r>
      <w:r>
        <w:t xml:space="preserve"> </w:t>
      </w:r>
      <w:r>
        <w:t>absent</w:t>
      </w:r>
      <w:r>
        <w:t xml:space="preserve"> </w:t>
      </w:r>
      <w:r>
        <w:t>was,</w:t>
      </w:r>
      <w:r>
        <w:t xml:space="preserve"> </w:t>
      </w:r>
      <w:r>
        <w:t>gan</w:t>
      </w:r>
      <w:r>
        <w:t xml:space="preserve"> </w:t>
      </w:r>
      <w:r>
        <w:t>singe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694 (data/oxford_txts/TC5_oxford.txt)</w:t>
        <w:br/>
      </w:r>
      <w:r>
        <w:t>“My</w:t>
      </w:r>
      <w:r>
        <w:t xml:space="preserve"> </w:t>
      </w:r>
      <w:r>
        <w:t>fader</w:t>
      </w:r>
      <w:r>
        <w:t xml:space="preserve"> </w:t>
      </w:r>
      <w:r>
        <w:t>nil</w:t>
      </w:r>
      <w:r>
        <w:t xml:space="preserve"> </w:t>
      </w:r>
      <w:r>
        <w:t>for</w:t>
      </w:r>
      <w:r>
        <w:t xml:space="preserve"> </w:t>
      </w:r>
      <w:r>
        <w:t>nothing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724 (data/oxford_txts/TC5_oxford.txt)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wopen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t>peines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756 (data/oxford_txts/TC5_oxford.txt)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on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wrecches</w:t>
      </w:r>
      <w:r>
        <w:t xml:space="preserve"> </w:t>
      </w:r>
      <w:r>
        <w:t>had</w:t>
      </w:r>
      <w:r>
        <w:t xml:space="preserve"> </w:t>
      </w:r>
      <w:r>
        <w:t>envie.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794 (data/oxford_txts/TC5_oxford.txt)</w:t>
        <w:br/>
      </w:r>
      <w:r>
        <w:t>He</w:t>
      </w:r>
      <w:r>
        <w:t xml:space="preserve"> </w:t>
      </w:r>
      <w:r>
        <w:t>mighte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conquerour.”</w:t>
      </w:r>
      <w:r>
        <w:br/>
        <w:br/>
      </w:r>
    </w:p>
    <w:p>
      <w:r>
        <w:rPr>
          <w:b/>
        </w:rPr>
        <w:t>Infinitive must end in -en or -e : hap</w:t>
      </w:r>
      <w:r>
        <w:br/>
        <w:t>Troilus and Criseyde; Book V 796 (data/oxford_txts/TC5_oxford.txt)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herte,</w:t>
      </w:r>
      <w:r>
        <w:t xml:space="preserve"> </w:t>
      </w:r>
      <w:r>
        <w:t>“Hap,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804 (data/oxford_txts/TC5_oxford.txt)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tunge</w:t>
      </w:r>
      <w:r>
        <w:t xml:space="preserve"> </w:t>
      </w:r>
      <w:r>
        <w:t>large;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810 (data/oxford_txts/TC5_oxford.txt)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ytressed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837 (data/oxford_txts/TC5_oxford.txt)</w:t>
        <w:br/>
      </w:r>
      <w:r>
        <w:t>In</w:t>
      </w:r>
      <w:r>
        <w:t xml:space="preserve"> </w:t>
      </w:r>
      <w:r>
        <w:t>durring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longeth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knight.</w:t>
      </w:r>
      <w:r>
        <w:br/>
        <w:br/>
      </w:r>
    </w:p>
    <w:p>
      <w:r>
        <w:rPr>
          <w:b/>
        </w:rPr>
        <w:t>Infinitive must end in -en or -e : dur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rPr>
          <w:i/>
        </w:rPr>
        <w:t>dur</w:t>
      </w:r>
      <w:r>
        <w:t xml:space="preserve"> </w:t>
      </w:r>
      <w: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t>dur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846 (data/oxford_txts/TC5_oxford.txt)</w:t>
        <w:br/>
      </w:r>
      <w:r>
        <w:t>And</w:t>
      </w:r>
      <w:r>
        <w:t xml:space="preserve"> </w:t>
      </w:r>
      <w:r>
        <w:t>feined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done;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854 (data/oxford_txts/TC5_oxford.txt)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t>doon,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som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876 (data/oxford_txts/TC5_oxford.txt)</w:t>
        <w:br/>
      </w:r>
      <w:r>
        <w:t>“Can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893 (data/oxford_txts/TC5_oxford.txt)</w:t>
        <w:br/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t>wol</w:t>
      </w:r>
      <w:r>
        <w:t xml:space="preserve"> </w:t>
      </w:r>
      <w:r>
        <w:t>hem</w:t>
      </w:r>
      <w:r>
        <w:t xml:space="preserve"> </w:t>
      </w:r>
      <w:r>
        <w:t>shende.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893 (data/oxford_txts/TC5_oxford.txt)</w:t>
        <w:br/>
      </w:r>
      <w:r>
        <w:t>Shal</w:t>
      </w:r>
      <w:r>
        <w:t xml:space="preserve"> </w:t>
      </w:r>
      <w:r>
        <w:t>been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shende.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894 (data/oxford_txts/TC5_oxford.txt)</w:t>
        <w:br/>
      </w:r>
      <w:r>
        <w:t>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drede,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worldes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898 (data/oxford_txts/TC5_oxford.txt)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slie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900 (data/oxford_txts/TC5_oxford.txt)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knowen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nought</w:t>
      </w:r>
      <w:r>
        <w:t xml:space="preserve"> </w:t>
      </w:r>
      <w:r>
        <w:t>ne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Infinitive must end in -en or -e : trow</w:t>
      </w:r>
      <w:r>
        <w:br/>
        <w:t>Troilus and Criseyde; Book V 902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anoon;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rPr>
          <w:i/>
        </w:rPr>
        <w:t>trow</w:t>
      </w:r>
      <w:r>
        <w:t xml:space="preserve"> </w:t>
      </w:r>
      <w:r>
        <w:t>how</w:t>
      </w:r>
      <w:r>
        <w:t xml:space="preserve"> </w:t>
      </w:r>
      <w:r>
        <w:t>sone;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905 (data/oxford_txts/TC5_oxford.txt)</w:t>
        <w:br/>
      </w:r>
      <w:r>
        <w:rPr>
          <w:i/>
        </w:rPr>
        <w:t>Han</w:t>
      </w:r>
      <w:r>
        <w:t xml:space="preserve"> </w:t>
      </w:r>
      <w:r>
        <w:t>yeven</w:t>
      </w:r>
      <w:r>
        <w:t xml:space="preserve"> </w:t>
      </w:r>
      <w:r>
        <w:t>Antenor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V 907 (data/oxford_txts/TC5_oxford.txt)</w:t>
        <w:br/>
      </w:r>
      <w:r>
        <w:t>Destroyed</w:t>
      </w:r>
      <w:r>
        <w:t xml:space="preserve"> </w:t>
      </w:r>
      <w:r>
        <w:t>been?</w:t>
      </w:r>
      <w:r>
        <w:t xml:space="preserve"> </w:t>
      </w:r>
      <w:r>
        <w:t>Why,</w:t>
      </w:r>
      <w:r>
        <w:t xml:space="preserve"> </w:t>
      </w:r>
      <w:r>
        <w:t>nay,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goon!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911 (data/oxford_txts/TC5_oxford.txt)</w:t>
        <w:br/>
      </w:r>
      <w:r>
        <w:t>“What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more,</w:t>
      </w:r>
      <w:r>
        <w:t xml:space="preserve"> </w:t>
      </w:r>
      <w:r>
        <w:t>lufsom</w:t>
      </w:r>
      <w:r>
        <w:t xml:space="preserve"> </w:t>
      </w:r>
      <w:r>
        <w:t>lady</w:t>
      </w:r>
      <w:r>
        <w:t xml:space="preserve"> </w:t>
      </w:r>
      <w:r>
        <w:t>dere?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944 (data/oxford_txts/TC5_oxford.txt)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graunte,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952 (data/oxford_txts/TC5_oxford.txt)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she</w:t>
      </w:r>
      <w:r>
        <w:t xml:space="preserve"> </w:t>
      </w:r>
      <w:r>
        <w:t>seide,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here: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981 (data/oxford_txts/TC5_oxford.txt)</w:t>
        <w:br/>
      </w:r>
      <w:r>
        <w:t>“And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982 (data/oxford_txts/TC5_oxford.txt)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scornen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984 (data/oxford_txts/TC5_oxford.txt)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disposed</w:t>
      </w:r>
      <w:r>
        <w:t xml:space="preserve"> </w:t>
      </w:r>
      <w:r>
        <w:t>bet,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990 (data/oxford_txts/TC5_oxford.txt)</w:t>
        <w:br/>
      </w:r>
      <w:r>
        <w:t>Hereafter,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wonnen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997 (data/oxford_txts/TC5_oxford.txt)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ayein;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V 998 (data/oxford_txts/TC5_oxford.txt)</w:t>
        <w:br/>
      </w:r>
      <w:r>
        <w:t>And,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gon,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yow</w:t>
      </w:r>
      <w:r>
        <w:t xml:space="preserve"> </w:t>
      </w:r>
      <w:r>
        <w:t>here: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1000 (data/oxford_txts/TC5_oxford.txt)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Greek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1012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this,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1065 (data/oxford_txts/TC5_oxford.txt)</w:t>
        <w:br/>
      </w:r>
      <w:r>
        <w:t>“They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1080 (data/oxford_txts/TC5_oxford.txt)</w:t>
        <w:br/>
      </w:r>
      <w:r>
        <w:t>And</w:t>
      </w:r>
      <w:r>
        <w:t xml:space="preserve"> </w:t>
      </w:r>
      <w:r>
        <w:t>freendes</w:t>
      </w:r>
      <w:r>
        <w:t xml:space="preserve"> </w:t>
      </w:r>
      <w:r>
        <w:t>love,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him</w:t>
      </w:r>
      <w:r>
        <w:br/>
        <w:t>Troilus and Criseyde; Book V 1106 (data/oxford_txts/TC5_oxford.txt)</w:t>
        <w:br/>
      </w:r>
      <w: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night;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rPr>
          <w:i/>
        </w:rP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V 1113 (data/oxford_txts/TC5_oxford.txt)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seen</w:t>
      </w:r>
      <w:r>
        <w:t xml:space="preserve"> </w:t>
      </w:r>
      <w:r>
        <w:t>ought</w:t>
      </w:r>
      <w:r>
        <w:t xml:space="preserve"> </w:t>
      </w:r>
      <w:r>
        <w:t>of</w:t>
      </w:r>
      <w:r>
        <w:t xml:space="preserve"> </w:t>
      </w:r>
      <w:r>
        <w:t>Criseyde.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1131 (data/oxford_txts/TC5_oxford.txt)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they</w:t>
      </w:r>
      <w:r>
        <w:t xml:space="preserve"> </w:t>
      </w:r>
      <w:r>
        <w:t>go,</w:t>
      </w:r>
      <w:r>
        <w:t xml:space="preserve"> </w:t>
      </w:r>
      <w:r>
        <w:t>withoute</w:t>
      </w:r>
      <w:r>
        <w:t xml:space="preserve"> </w:t>
      </w:r>
      <w:r>
        <w:t>more</w:t>
      </w:r>
      <w:r>
        <w:t xml:space="preserve"> </w:t>
      </w:r>
      <w:r>
        <w:t>speche;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1138 (data/oxford_txts/TC5_oxford.txt)</w:t>
        <w:br/>
      </w:r>
      <w:r>
        <w:t>Com</w:t>
      </w:r>
      <w:r>
        <w:t xml:space="preserve"> </w:t>
      </w:r>
      <w:r>
        <w:t>forth,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1140 (data/oxford_txts/TC5_oxford.txt)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holden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1156 (data/oxford_txts/TC5_oxford.txt)</w:t>
        <w:br/>
      </w:r>
      <w:r>
        <w:t>“We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don,</w:t>
      </w:r>
      <w:r>
        <w:t xml:space="preserve"> </w:t>
      </w:r>
      <w:r>
        <w:t>ywis.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1156 (data/oxford_txts/TC5_oxford.txt)</w:t>
        <w:br/>
      </w:r>
      <w:r>
        <w:t>“We</w:t>
      </w:r>
      <w:r>
        <w:t xml:space="preserve"> </w:t>
      </w:r>
      <w:r>
        <w:t>han</w:t>
      </w:r>
      <w:r>
        <w:t xml:space="preserve"> </w:t>
      </w:r>
      <w:r>
        <w:t>nought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don,</w:t>
      </w:r>
      <w:r>
        <w:t xml:space="preserve"> </w:t>
      </w:r>
      <w:r>
        <w:t>ywis.</w:t>
      </w:r>
      <w:r>
        <w:br/>
        <w:br/>
      </w:r>
    </w:p>
    <w:p>
      <w:r>
        <w:rPr>
          <w:b/>
        </w:rPr>
        <w:t>Strong participle must end in -en or -e : reft</w:t>
      </w:r>
      <w:r>
        <w:br/>
        <w:t>Troilus and Criseyde; Book V 1260 (data/oxford_txts/TC5_oxford.txt)</w:t>
        <w:br/>
      </w:r>
      <w:r>
        <w:t>Who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rPr>
          <w:i/>
        </w:rPr>
        <w:t>reft</w:t>
      </w:r>
      <w:r>
        <w:t xml:space="preserve"> </w:t>
      </w:r>
      <w:r>
        <w:t>Criseyde,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plesaunce?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1261 (data/oxford_txts/TC5_oxford.txt)</w:t>
        <w:br/>
      </w:r>
      <w:r>
        <w:t>Allas!</w:t>
      </w:r>
      <w:r>
        <w:t xml:space="preserve"> </w:t>
      </w:r>
      <w:r>
        <w:t>why</w:t>
      </w:r>
      <w:r>
        <w:t xml:space="preserve"> </w:t>
      </w:r>
      <w:r>
        <w:t>leet</w:t>
      </w:r>
      <w:r>
        <w:t xml:space="preserve"> </w:t>
      </w:r>
      <w:r>
        <w:t>I</w:t>
      </w:r>
      <w:r>
        <w:t xml:space="preserve"> </w:t>
      </w:r>
      <w:r>
        <w:t>you</w:t>
      </w:r>
      <w:r>
        <w:t xml:space="preserve"> </w:t>
      </w:r>
      <w:r>
        <w:t>from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1268 (data/oxford_txts/TC5_oxford.txt)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my</w:t>
      </w:r>
      <w:r>
        <w:t xml:space="preserve"> </w:t>
      </w:r>
      <w:r>
        <w:t>Pandarus,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1279 (data/oxford_txts/TC5_oxford.txt)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1296 (data/oxford_txts/TC5_oxford.txt)</w:t>
        <w:br/>
      </w:r>
      <w:r>
        <w:t>“And</w:t>
      </w:r>
      <w:r>
        <w:t xml:space="preserve"> </w:t>
      </w:r>
      <w:r>
        <w:t>see</w:t>
      </w:r>
      <w:r>
        <w:t xml:space="preserve"> </w:t>
      </w:r>
      <w:r>
        <w:t>now</w:t>
      </w:r>
      <w:r>
        <w:t xml:space="preserve"> </w:t>
      </w:r>
      <w:r>
        <w:t>why;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1316 (data/oxford_txts/TC5_oxford.txt)</w:t>
        <w:br/>
      </w:r>
      <w:r>
        <w:t>He</w:t>
      </w:r>
      <w:r>
        <w:t xml:space="preserve"> </w:t>
      </w:r>
      <w:r>
        <w:t>wroot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and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1335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1341 (data/oxford_txts/TC5_oxford.txt)</w:t>
        <w:br/>
      </w:r>
      <w:r>
        <w:rPr>
          <w:i/>
        </w:rPr>
        <w:t>Wol</w:t>
      </w:r>
      <w:r>
        <w:t xml:space="preserve"> </w:t>
      </w:r>
      <w: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biholde.</w:t>
      </w:r>
      <w:r>
        <w:br/>
        <w:br/>
      </w:r>
    </w:p>
    <w:p>
      <w:r>
        <w:rPr>
          <w:b/>
        </w:rPr>
        <w:t>Infinitive must end in -en or -e : vouchesauf</w:t>
      </w:r>
      <w:r>
        <w:br/>
        <w:t>Troilus and Criseyde; Book V 1341 (data/oxford_txts/TC5_oxford.txt)</w:t>
        <w:br/>
      </w:r>
      <w:r>
        <w:t>Wol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biholde.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1349 (data/oxford_txts/TC5_oxford.txt)</w:t>
        <w:br/>
      </w:r>
      <w:r>
        <w:rPr>
          <w:i/>
        </w:rPr>
        <w:t>Han</w:t>
      </w:r>
      <w:r>
        <w:t xml:space="preserve"> </w:t>
      </w:r>
      <w:r>
        <w:t>taried,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t>seiden,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1358 (data/oxford_txts/TC5_oxford.txt)</w:t>
        <w:br/>
      </w:r>
      <w:r>
        <w:t>How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ferd</w:t>
      </w:r>
      <w:r>
        <w:t xml:space="preserve"> </w:t>
      </w:r>
      <w:r>
        <w:t>and</w:t>
      </w:r>
      <w:r>
        <w:t xml:space="preserve"> </w:t>
      </w:r>
      <w:r>
        <w:t>doon,</w:t>
      </w:r>
      <w:r>
        <w:t xml:space="preserve"> </w:t>
      </w:r>
      <w:r>
        <w:t>whil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there.</w:t>
      </w:r>
      <w:r>
        <w:br/>
        <w:br/>
      </w:r>
    </w:p>
    <w:p>
      <w:r>
        <w:rPr>
          <w:b/>
        </w:rPr>
        <w:t>Present plural must end in -en or -e : arn</w:t>
      </w:r>
      <w:r>
        <w:br/>
        <w:t>Troilus and Criseyde; Book V 1374 (data/oxford_txts/TC5_oxford.txt)</w:t>
        <w:br/>
      </w:r>
      <w:r>
        <w:t>Of</w:t>
      </w:r>
      <w:r>
        <w:t xml:space="preserve"> </w:t>
      </w:r>
      <w:r>
        <w:t>sorweful</w:t>
      </w:r>
      <w:r>
        <w:t xml:space="preserve"> </w:t>
      </w:r>
      <w:r>
        <w:t>teres</w:t>
      </w:r>
      <w:r>
        <w:t xml:space="preserve"> </w:t>
      </w:r>
      <w:r>
        <w:t>salte</w:t>
      </w:r>
      <w:r>
        <w:t xml:space="preserve"> </w:t>
      </w:r>
      <w:r>
        <w:rPr>
          <w:i/>
        </w:rPr>
        <w:t>arn</w:t>
      </w:r>
      <w:r>
        <w:t xml:space="preserve"> </w:t>
      </w:r>
      <w:r>
        <w:t>waxen</w:t>
      </w:r>
      <w:r>
        <w:t xml:space="preserve"> </w:t>
      </w:r>
      <w:r>
        <w:t>welles;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V 1377 (data/oxford_txts/TC5_oxford.txt)</w:t>
        <w:br/>
      </w:r>
      <w:r>
        <w:t>My</w:t>
      </w:r>
      <w:r>
        <w:t xml:space="preserve"> </w:t>
      </w:r>
      <w:r>
        <w:t>joye,</w:t>
      </w:r>
      <w:r>
        <w:t xml:space="preserve"> </w:t>
      </w:r>
      <w:r>
        <w:t>in</w:t>
      </w:r>
      <w:r>
        <w:t xml:space="preserve"> </w:t>
      </w:r>
      <w:r>
        <w:t>wo;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nought</w:t>
      </w:r>
      <w:r>
        <w:t xml:space="preserve"> </w:t>
      </w:r>
      <w:r>
        <w:t>elles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1381 (data/oxford_txts/TC5_oxford.txt)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redresse,</w:t>
      </w:r>
      <w:r>
        <w:t xml:space="preserve"> </w:t>
      </w:r>
      <w:r>
        <w:t>and,</w:t>
      </w:r>
      <w:r>
        <w:t xml:space="preserve"> </w:t>
      </w:r>
      <w:r>
        <w:t>more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sithe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V 1410 (data/oxford_txts/TC5_oxford.txt)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Monk's Tale 2039 (data/oxford_txts/MkT_oxford.txt)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slain,</w:t>
      </w:r>
      <w:r>
        <w:t xml:space="preserve"> </w:t>
      </w:r>
      <w:r>
        <w:t>so</w:t>
      </w:r>
      <w:r>
        <w:t xml:space="preserve"> </w:t>
      </w:r>
      <w:r>
        <w:t>thursted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2041 (data/oxford_txts/MkT_oxford.txt)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wolde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peine°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2087 (data/oxford_txts/MkT_oxford.txt)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princes</w:t>
      </w:r>
      <w:r>
        <w:t xml:space="preserve"> </w:t>
      </w:r>
      <w:r>
        <w:t>everichoon,°</w:t>
      </w:r>
      <w:r>
        <w:br/>
        <w:br/>
      </w:r>
    </w:p>
    <w:p>
      <w:r>
        <w:rPr>
          <w:b/>
        </w:rPr>
        <w:t>Past plural must end in -en or -e : wer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rPr>
          <w:i/>
        </w:rPr>
        <w:t>wer</w:t>
      </w:r>
      <w:r>
        <w:t xml:space="preserve"> </w:t>
      </w:r>
      <w:r>
        <w:t>ther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t>wer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2090 (data/oxford_txts/MkT_oxford.txt)</w:t>
        <w:br/>
      </w:r>
      <w:r>
        <w:t>Of</w:t>
      </w:r>
      <w:r>
        <w:t xml:space="preserve"> </w:t>
      </w:r>
      <w:r>
        <w:t>Sampson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namore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2093 (data/oxford_txts/MkT_oxford.txt)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thing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secree°</w:t>
      </w:r>
      <w:r>
        <w:t xml:space="preserve"> </w:t>
      </w:r>
      <w:r>
        <w:t>fain,°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2152 (data/oxford_txts/MkT_oxford.txt)</w:t>
        <w:br/>
      </w:r>
      <w:r>
        <w:t>Of</w:t>
      </w:r>
      <w:r>
        <w:t xml:space="preserve"> </w:t>
      </w:r>
      <w:r>
        <w:t>Israel</w:t>
      </w:r>
      <w:r>
        <w:t xml:space="preserve"> </w:t>
      </w:r>
      <w:r>
        <w:t>he</w:t>
      </w:r>
      <w:r>
        <w:t xml:space="preserve"> </w:t>
      </w:r>
      <w:r>
        <w:t>leet</w:t>
      </w:r>
      <w:r>
        <w:t xml:space="preserve"> </w:t>
      </w:r>
      <w:r>
        <w:rPr>
          <w:i/>
        </w:rPr>
        <w:t>do</w:t>
      </w:r>
      <w:r>
        <w:t xml:space="preserve"> </w:t>
      </w:r>
      <w:r>
        <w:t>gelde°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Past plural must end in -en or -e : souned</w:t>
      </w:r>
      <w:r>
        <w:br/>
        <w:t>The Monk's Tale 2158 (data/oxford_txts/MkT_oxford.txt)</w:t>
        <w:br/>
      </w:r>
      <w:r>
        <w:t>That°</w:t>
      </w:r>
      <w:r>
        <w:t xml:space="preserve"> </w:t>
      </w:r>
      <w:r>
        <w:t>wiste°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fin°</w:t>
      </w:r>
      <w:r>
        <w:t xml:space="preserve"> </w:t>
      </w:r>
      <w:r>
        <w:t>his</w:t>
      </w:r>
      <w:r>
        <w:t xml:space="preserve"> </w:t>
      </w:r>
      <w:r>
        <w:t>dremes</w:t>
      </w:r>
      <w:r>
        <w:t xml:space="preserve"> </w:t>
      </w:r>
      <w:r>
        <w:t>souned.°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Monk's Tale 2239 (data/oxford_txts/MkT_oxford.txt)</w:t>
        <w:br/>
      </w:r>
      <w:r>
        <w:t>Lordinges,</w:t>
      </w:r>
      <w:r>
        <w:t xml:space="preserve"> </w:t>
      </w:r>
      <w:r>
        <w:t>ensample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2290 (data/oxford_txts/MkT_oxford.txt)</w:t>
        <w:br/>
      </w:r>
      <w:r>
        <w:t>Than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ones</w:t>
      </w:r>
      <w:r>
        <w:t xml:space="preserve"> </w:t>
      </w:r>
      <w:r>
        <w:t>suffre</w:t>
      </w:r>
      <w:r>
        <w:t xml:space="preserve"> </w:t>
      </w:r>
      <w:r>
        <w:t>him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same.</w:t>
      </w:r>
      <w:r>
        <w:br/>
        <w:br/>
      </w:r>
    </w:p>
    <w:p>
      <w:r>
        <w:rPr>
          <w:b/>
        </w:rPr>
        <w:t>Past plural must end in -en or -e : conquered</w:t>
      </w:r>
      <w:r>
        <w:br/>
        <w:t>The Monk's Tale 2313 (data/oxford_txts/MkT_oxford.txt)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conquered</w:t>
      </w:r>
      <w:r>
        <w:t xml:space="preserve"> </w:t>
      </w:r>
      <w:r>
        <w:t>many</w:t>
      </w:r>
      <w:r>
        <w:t xml:space="preserve"> </w:t>
      </w:r>
      <w:r>
        <w:t>regnes°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Infinitive must end in -en or -e : doon</w:t>
      </w:r>
      <w:r>
        <w:br/>
        <w:t>The Monk's Tale 2317 (data/oxford_txts/MkT_oxford.txt)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mighte</w:t>
      </w:r>
      <w:r>
        <w:t xml:space="preserve"> </w:t>
      </w:r>
      <w:r>
        <w:t>hir</w:t>
      </w:r>
      <w:r>
        <w:t xml:space="preserve"> </w:t>
      </w:r>
      <w:r>
        <w:t>fomen°</w:t>
      </w:r>
      <w:r>
        <w:t xml:space="preserve"> </w:t>
      </w:r>
      <w:r>
        <w:t>doon°</w:t>
      </w:r>
      <w:r>
        <w:t xml:space="preserve"> </w:t>
      </w:r>
      <w:r>
        <w:t>hem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21 (data/oxford_txts/TC4_oxford.txt)</w:t>
        <w:br/>
      </w:r>
      <w:r>
        <w:t>Ywis,</w:t>
      </w:r>
      <w:r>
        <w:t xml:space="preserve"> </w:t>
      </w:r>
      <w:r>
        <w:t>hemself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vilanie.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69 (data/oxford_txts/TC4_oxford.txt)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toun</w:t>
      </w:r>
      <w:r>
        <w:t xml:space="preserve"> </w:t>
      </w:r>
      <w:r>
        <w:t>as</w:t>
      </w:r>
      <w:r>
        <w:t xml:space="preserve"> </w:t>
      </w:r>
      <w:r>
        <w:t>yerne?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toun</w:t>
      </w:r>
      <w:r>
        <w:t xml:space="preserve"> </w:t>
      </w:r>
      <w:r>
        <w:t>as</w:t>
      </w:r>
      <w:r>
        <w:t xml:space="preserve"> </w:t>
      </w:r>
      <w:r>
        <w:t>yerne?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123 (data/oxford_txts/TC4_oxford.txt)</w:t>
        <w:br/>
      </w:r>
      <w:r>
        <w:t>That</w:t>
      </w:r>
      <w:r>
        <w:t xml:space="preserve"> </w:t>
      </w:r>
      <w:r>
        <w:t>thei</w:t>
      </w:r>
      <w:r>
        <w:t xml:space="preserve"> </w:t>
      </w:r>
      <w:r>
        <w:rPr>
          <w:i/>
        </w:rPr>
        <w:t>wol</w:t>
      </w:r>
      <w:r>
        <w:t xml:space="preserve"> </w:t>
      </w:r>
      <w:r>
        <w:t>bringe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136 (data/oxford_txts/TC4_oxford.txt)</w:t>
        <w:br/>
      </w:r>
      <w:r>
        <w:t>On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sholden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167 (data/oxford_txts/TC4_oxford.txt)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“Thorugh</w:t>
      </w:r>
      <w:r>
        <w:t xml:space="preserve"> </w:t>
      </w:r>
      <w:r>
        <w:t>thy</w:t>
      </w:r>
      <w:r>
        <w:t xml:space="preserve"> </w:t>
      </w:r>
      <w:r>
        <w:t>medling</w:t>
      </w:r>
      <w:r>
        <w:t xml:space="preserve"> </w:t>
      </w:r>
      <w:r>
        <w:t>is</w:t>
      </w:r>
      <w:r>
        <w:t xml:space="preserve"> </w:t>
      </w:r>
      <w:r>
        <w:t>yblowe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177 (data/oxford_txts/TC4_oxford.txt)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Past plural must end in -en or -e : quod</w:t>
      </w:r>
      <w:r>
        <w:br/>
        <w:t>Troilus and Criseyde; Book IV 187 (data/oxford_txts/TC4_oxford.txt)</w:t>
        <w:br/>
      </w:r>
      <w:r>
        <w:t>“Ector,”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they,</w:t>
      </w:r>
      <w:r>
        <w:t xml:space="preserve"> </w:t>
      </w:r>
      <w:r>
        <w:t>“what</w:t>
      </w:r>
      <w:r>
        <w:t xml:space="preserve"> </w:t>
      </w:r>
      <w:r>
        <w:t>goost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enspire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195 (data/oxford_txts/TC4_oxford.txt)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vois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Criseyde”;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IV 209 (data/oxford_txts/TC4_oxford.txt)</w:t>
        <w:br/>
      </w:r>
      <w:r>
        <w:t>But</w:t>
      </w:r>
      <w:r>
        <w:t xml:space="preserve"> </w:t>
      </w:r>
      <w:r>
        <w:t>Antenor,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com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toune</w:t>
      </w:r>
      <w:r>
        <w:br/>
        <w:br/>
      </w:r>
    </w:p>
    <w:p>
      <w:r>
        <w:rPr>
          <w:b/>
        </w:rPr>
        <w:t>Infinitive must end in -en or -e : out</w:t>
      </w:r>
      <w:r>
        <w:br/>
        <w:t>Troilus and Criseyde; Book IV 210 (data/oxford_txts/TC4_oxford.txt)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out;</w:t>
      </w:r>
      <w:r>
        <w:t xml:space="preserve"> </w:t>
      </w:r>
      <w:r>
        <w:t>thus</w:t>
      </w:r>
      <w:r>
        <w:t xml:space="preserve"> </w:t>
      </w:r>
      <w:r>
        <w:t>seiden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howne.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222 (data/oxford_txts/TC4_oxford.txt)</w:t>
        <w:br/>
      </w:r>
      <w:r>
        <w:t>The</w:t>
      </w:r>
      <w:r>
        <w:t xml:space="preserve"> </w:t>
      </w:r>
      <w:r>
        <w:t>whiche</w:t>
      </w:r>
      <w:r>
        <w:t xml:space="preserve"> </w:t>
      </w:r>
      <w:r>
        <w:t>he</w:t>
      </w:r>
      <w:r>
        <w:t xml:space="preserve"> </w:t>
      </w:r>
      <w:r>
        <w:t>bad</w:t>
      </w:r>
      <w:r>
        <w:t xml:space="preserve"> </w:t>
      </w:r>
      <w:r>
        <w:t>out</w:t>
      </w:r>
      <w:r>
        <w:t xml:space="preserve"> </w:t>
      </w:r>
      <w:r>
        <w:t>faste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250 (data/oxford_txts/TC4_oxford.txt)</w:t>
        <w:br/>
      </w:r>
      <w:r>
        <w:t>“O</w:t>
      </w:r>
      <w:r>
        <w:t xml:space="preserve"> </w:t>
      </w:r>
      <w:r>
        <w:t>deeth,</w:t>
      </w:r>
      <w:r>
        <w:t xml:space="preserve"> </w:t>
      </w:r>
      <w:r>
        <w:t>allas!</w:t>
      </w:r>
      <w:r>
        <w:t xml:space="preserve"> </w:t>
      </w:r>
      <w:r>
        <w:t>why</w:t>
      </w:r>
      <w:r>
        <w:t xml:space="preserve"> </w:t>
      </w:r>
      <w:r>
        <w:t>niltow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deye?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270 (data/oxford_txts/TC4_oxford.txt)</w:t>
        <w:br/>
      </w:r>
      <w:r>
        <w:t>O</w:t>
      </w:r>
      <w:r>
        <w:t xml:space="preserve"> </w:t>
      </w:r>
      <w:r>
        <w:t>Troilus,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t>thee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278 (data/oxford_txts/TC4_oxford.txt)</w:t>
        <w:br/>
      </w:r>
      <w:r>
        <w:t>Or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myself,</w:t>
      </w:r>
      <w:r>
        <w:t xml:space="preserve"> </w:t>
      </w:r>
      <w:r>
        <w:t>that</w:t>
      </w:r>
      <w:r>
        <w:t xml:space="preserve"> </w:t>
      </w:r>
      <w:r>
        <w:t>thus</w:t>
      </w:r>
      <w:r>
        <w:t xml:space="preserve"> </w:t>
      </w:r>
      <w:r>
        <w:t>compleine</w:t>
      </w:r>
      <w:r>
        <w:t xml:space="preserve"> </w:t>
      </w:r>
      <w:r>
        <w:t>and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292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fully</w:t>
      </w:r>
      <w:r>
        <w:t xml:space="preserve"> </w:t>
      </w:r>
      <w:r>
        <w:t>brought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294 (data/oxford_txts/TC4_oxford.txt)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suffre,</w:t>
      </w:r>
      <w:r>
        <w:t xml:space="preserve"> </w:t>
      </w:r>
      <w:r>
        <w:t>allas!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repeled?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304 (data/oxford_txts/TC4_oxford.txt)</w:t>
        <w:br/>
      </w:r>
      <w:r>
        <w:t>Body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grounde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311 (data/oxford_txts/TC4_oxford.txt)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but,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311 (data/oxford_txts/TC4_oxford.txt)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but,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355 (data/oxford_txts/TC4_oxford.txt)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bed</w:t>
      </w:r>
      <w:r>
        <w:t xml:space="preserve"> </w:t>
      </w:r>
      <w:r>
        <w:t>gan</w:t>
      </w:r>
      <w:r>
        <w:t xml:space="preserve"> </w:t>
      </w:r>
      <w:r>
        <w:t>softely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overgo</w:t>
      </w:r>
      <w:r>
        <w:br/>
        <w:t>Troilus and Criseyde; Book IV 424 (data/oxford_txts/TC4_oxford.txt)</w:t>
        <w:br/>
      </w:r>
      <w:r>
        <w:t>Don</w:t>
      </w:r>
      <w:r>
        <w:t xml:space="preserve"> </w:t>
      </w:r>
      <w:r>
        <w:t>olde</w:t>
      </w:r>
      <w:r>
        <w:t xml:space="preserve"> </w:t>
      </w:r>
      <w:r>
        <w:t>affecciouns</w:t>
      </w:r>
      <w:r>
        <w:t xml:space="preserve"> </w:t>
      </w:r>
      <w:r>
        <w:t>alle</w:t>
      </w:r>
      <w:r>
        <w:t xml:space="preserve"> </w:t>
      </w:r>
      <w:r>
        <w:t>overgo.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444 (data/oxford_txts/TC4_oxford.txt)</w:t>
        <w:br/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holly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457 (data/oxford_txts/TC4_oxford.txt)</w:t>
        <w:br/>
      </w:r>
      <w:r>
        <w:t>Al</w:t>
      </w:r>
      <w:r>
        <w:t xml:space="preserve"> </w:t>
      </w:r>
      <w:r>
        <w:t>freshly</w:t>
      </w:r>
      <w:r>
        <w:t xml:space="preserve"> </w:t>
      </w:r>
      <w:r>
        <w:t>newe,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Criseyde</w:t>
      </w:r>
      <w:r>
        <w:t xml:space="preserve"> </w:t>
      </w:r>
      <w:r>
        <w:t>go!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459 (data/oxford_txts/TC4_oxford.txt)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mighte,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474 (data/oxford_txts/TC4_oxford.txt)</w:t>
        <w:br/>
      </w:r>
      <w:r>
        <w:t>Whan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deed,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wone</w:t>
      </w:r>
      <w:r>
        <w:t xml:space="preserve"> </w:t>
      </w:r>
      <w:r>
        <w:t>in</w:t>
      </w:r>
      <w:r>
        <w:t xml:space="preserve"> </w:t>
      </w:r>
      <w:r>
        <w:t>pine;</w:t>
      </w:r>
      <w:r>
        <w:br/>
        <w:br/>
      </w:r>
    </w:p>
    <w:p>
      <w:r>
        <w:rPr>
          <w:b/>
        </w:rPr>
        <w:t>Infinitive must end in -en or -e : forgoon</w:t>
      </w:r>
      <w:r>
        <w:br/>
        <w:t>Troilus and Criseyde; Book IV 479 (data/oxford_txts/TC4_oxford.txt)</w:t>
        <w:br/>
      </w:r>
      <w:r>
        <w:t>Criseyde</w:t>
      </w:r>
      <w:r>
        <w:t xml:space="preserve"> </w:t>
      </w:r>
      <w:r>
        <w:t>to</w:t>
      </w:r>
      <w:r>
        <w:t xml:space="preserve"> </w:t>
      </w:r>
      <w:r>
        <w:t>forgoon,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min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488 (data/oxford_txts/TC4_oxford.txt)</w:t>
        <w:br/>
      </w:r>
      <w:r>
        <w:t>Why</w:t>
      </w:r>
      <w:r>
        <w:t xml:space="preserve"> </w:t>
      </w:r>
      <w:r>
        <w:t>niltow</w:t>
      </w:r>
      <w:r>
        <w:t xml:space="preserve"> </w:t>
      </w:r>
      <w:r>
        <w:t>lete</w:t>
      </w:r>
      <w:r>
        <w:t xml:space="preserve"> </w:t>
      </w:r>
      <w:r>
        <w:t>hir</w:t>
      </w:r>
      <w:r>
        <w:t xml:space="preserve"> </w:t>
      </w:r>
      <w:r>
        <w:t>fro</w:t>
      </w:r>
      <w:r>
        <w:t xml:space="preserve"> </w:t>
      </w:r>
      <w:r>
        <w:t>thin</w:t>
      </w:r>
      <w:r>
        <w:t xml:space="preserve"> </w:t>
      </w:r>
      <w:r>
        <w:t>herte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528 (data/oxford_txts/TC4_oxford.txt)</w:t>
        <w:br/>
      </w:r>
      <w:r>
        <w:t>Why</w:t>
      </w:r>
      <w:r>
        <w:t xml:space="preserve"> </w:t>
      </w:r>
      <w:r>
        <w:t>nilt</w:t>
      </w:r>
      <w:r>
        <w:t xml:space="preserve"> </w:t>
      </w:r>
      <w:r>
        <w:t>thyselven</w:t>
      </w:r>
      <w:r>
        <w:t xml:space="preserve"> </w:t>
      </w:r>
      <w:r>
        <w:t>helpen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550 (data/oxford_txts/TC4_oxford.txt)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now,</w:t>
      </w:r>
      <w:r>
        <w:t xml:space="preserve"> </w:t>
      </w:r>
      <w:r>
        <w:t>ne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570 (data/oxford_txts/TC4_oxford.txt)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hire</w:t>
      </w:r>
      <w:r>
        <w:t xml:space="preserve"> </w:t>
      </w:r>
      <w:r>
        <w:t>honour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584 (data/oxford_txts/TC4_oxford.txt)</w:t>
        <w:br/>
      </w:r>
      <w:r>
        <w:t>And</w:t>
      </w:r>
      <w:r>
        <w:t xml:space="preserve"> </w:t>
      </w:r>
      <w:r>
        <w:t>thin</w:t>
      </w:r>
      <w:r>
        <w:t xml:space="preserve"> </w:t>
      </w:r>
      <w:r>
        <w:t>estat,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587 (data/oxford_txts/TC4_oxford.txt)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cried,</w:t>
      </w:r>
      <w:r>
        <w:t xml:space="preserve"> </w:t>
      </w:r>
      <w:r>
        <w:t>than</w:t>
      </w:r>
      <w:r>
        <w:t xml:space="preserve"> </w:t>
      </w:r>
      <w:r>
        <w:t>wol</w:t>
      </w:r>
      <w:r>
        <w:t xml:space="preserve"> </w:t>
      </w:r>
      <w:r>
        <w:t>they</w:t>
      </w:r>
      <w:r>
        <w:t xml:space="preserve"> </w:t>
      </w:r>
      <w:r>
        <w:t>roune;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587 (data/oxford_txts/TC4_oxford.txt)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wel</w:t>
      </w:r>
      <w:r>
        <w:t xml:space="preserve"> </w:t>
      </w:r>
      <w:r>
        <w:t>cried,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they</w:t>
      </w:r>
      <w:r>
        <w:t xml:space="preserve"> </w:t>
      </w:r>
      <w:r>
        <w:t>roune;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593 (data/oxford_txts/TC4_oxford.txt)</w:t>
        <w:br/>
      </w:r>
      <w:r>
        <w:t>Ris</w:t>
      </w:r>
      <w:r>
        <w:t xml:space="preserve"> </w:t>
      </w:r>
      <w:r>
        <w:t>up,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t>heed,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not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688 (data/oxford_txts/TC4_oxford.txt)</w:t>
        <w:br/>
      </w:r>
      <w:r>
        <w:t>Bicause</w:t>
      </w:r>
      <w:r>
        <w:t xml:space="preserve"> </w:t>
      </w:r>
      <w:r>
        <w:t>of</w:t>
      </w:r>
      <w:r>
        <w:t xml:space="preserve"> </w:t>
      </w:r>
      <w:r>
        <w:t>yow,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see.”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739 (data/oxford_txts/TC4_oxford.txt)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bote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bale.</w:t>
      </w:r>
      <w:r>
        <w:br/>
        <w:br/>
      </w:r>
    </w:p>
    <w:p>
      <w:r>
        <w:rPr>
          <w:b/>
        </w:rPr>
        <w:t>Infinitive must end in -en or -e : forgoon</w:t>
      </w:r>
      <w:r>
        <w:br/>
        <w:t>Troilus and Criseyde; Book IV 755 (data/oxford_txts/TC4_oxford.txt)</w:t>
        <w:br/>
      </w:r>
      <w:r>
        <w:t>She</w:t>
      </w:r>
      <w:r>
        <w:t xml:space="preserve"> </w:t>
      </w:r>
      <w:r>
        <w:t>mot</w:t>
      </w:r>
      <w:r>
        <w:t xml:space="preserve"> </w:t>
      </w:r>
      <w:r>
        <w:t>forgoon;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771 (data/oxford_txts/TC4_oxford.txt)</w:t>
        <w:br/>
      </w:r>
      <w:r>
        <w:t>“I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don</w:t>
      </w:r>
      <w:r>
        <w:t xml:space="preserve"> </w:t>
      </w:r>
      <w:r>
        <w:t>thus,</w:t>
      </w:r>
      <w:r>
        <w:t xml:space="preserve"> </w:t>
      </w:r>
      <w:r>
        <w:t>sin</w:t>
      </w:r>
      <w:r>
        <w:t xml:space="preserve"> </w:t>
      </w:r>
      <w:r>
        <w:t>neither</w:t>
      </w:r>
      <w:r>
        <w:t xml:space="preserve"> </w:t>
      </w:r>
      <w:r>
        <w:t>swerd</w:t>
      </w:r>
      <w:r>
        <w:t xml:space="preserve"> </w:t>
      </w:r>
      <w:r>
        <w:t>ne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779 (data/oxford_txts/TC4_oxford.txt)</w:t>
        <w:br/>
      </w:r>
      <w:r>
        <w:rPr>
          <w:i/>
        </w:rPr>
        <w:t>Shul</w:t>
      </w:r>
      <w:r>
        <w:t xml:space="preserve"> </w:t>
      </w:r>
      <w:r>
        <w:t>blake</w:t>
      </w:r>
      <w:r>
        <w:t xml:space="preserve"> </w:t>
      </w:r>
      <w:r>
        <w:t>been,</w:t>
      </w:r>
      <w:r>
        <w:t xml:space="preserve"> </w:t>
      </w:r>
      <w:r>
        <w:t>in</w:t>
      </w:r>
      <w:r>
        <w:t xml:space="preserve"> </w:t>
      </w:r>
      <w:r>
        <w:t>tokening,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787 (data/oxford_txts/TC4_oxford.txt)</w:t>
        <w:br/>
      </w:r>
      <w:r>
        <w:t>Eternally,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never</w:t>
      </w:r>
      <w:r>
        <w:t xml:space="preserve"> </w:t>
      </w:r>
      <w:r>
        <w:t>twinne.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790 (data/oxford_txts/TC4_oxford.txt)</w:t>
        <w:br/>
      </w:r>
      <w:r>
        <w:t>That</w:t>
      </w:r>
      <w:r>
        <w:t xml:space="preserve"> </w:t>
      </w:r>
      <w:r>
        <w:t>hight</w:t>
      </w:r>
      <w:r>
        <w:t xml:space="preserve"> </w:t>
      </w:r>
      <w:r>
        <w:t>Elysos,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yfere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794 (data/oxford_txts/TC4_oxford.txt)</w:t>
        <w:br/>
      </w:r>
      <w:r>
        <w:t>But</w:t>
      </w:r>
      <w:r>
        <w:t xml:space="preserve"> </w:t>
      </w:r>
      <w:r>
        <w:t>how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sorwful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plural must end in -en or -e : herd</w:t>
      </w:r>
      <w:r>
        <w:br/>
        <w:t>Troilus and Criseyde; Book IV 807 (data/oxford_txts/TC4_oxford.txt)</w:t>
        <w:br/>
      </w:r>
      <w:r>
        <w:t>Was</w:t>
      </w:r>
      <w:r>
        <w:t xml:space="preserve"> </w:t>
      </w:r>
      <w:r>
        <w:t>to</w:t>
      </w:r>
      <w:r>
        <w:t xml:space="preserve"> </w:t>
      </w:r>
      <w:r>
        <w:t>Criseyde,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rPr>
          <w:i/>
        </w:rPr>
        <w:t>herd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IV 831 (data/oxford_txts/TC4_oxford.txt)</w:t>
        <w:br/>
      </w:r>
      <w:r>
        <w:t>Wher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‘welcome’</w:t>
      </w:r>
      <w:r>
        <w:t xml:space="preserve"> </w:t>
      </w:r>
      <w:r>
        <w:t>or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849 (data/oxford_txts/TC4_oxford.txt)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“what</w:t>
      </w:r>
      <w:r>
        <w:t xml:space="preserve"> </w:t>
      </w:r>
      <w:r>
        <w:t>thenkestow</w:t>
      </w:r>
      <w:r>
        <w:t xml:space="preserve"> </w:t>
      </w:r>
      <w:r>
        <w:t>to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857 (data/oxford_txts/TC4_oxford.txt)</w:t>
        <w:br/>
      </w:r>
      <w:r>
        <w:t>“Allas!”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“what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bringe?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858 (data/oxford_txts/TC4_oxford.txt)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876 (data/oxford_txts/TC4_oxford.txt)</w:t>
        <w:br/>
      </w:r>
      <w:r>
        <w:t>“Lo,</w:t>
      </w:r>
      <w:r>
        <w:t xml:space="preserve"> </w:t>
      </w:r>
      <w:r>
        <w:t>nece,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883 (data/oxford_txts/TC4_oxford.txt)</w:t>
        <w:br/>
      </w:r>
      <w:r>
        <w:t>“For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sorwed,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893 (data/oxford_txts/TC4_oxford.txt)</w:t>
        <w:br/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long</w:t>
      </w:r>
      <w:r>
        <w:t xml:space="preserve"> </w:t>
      </w:r>
      <w:r>
        <w:t>prologe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entende;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IV 913 (data/oxford_txts/TC4_oxford.txt)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“Allas!</w:t>
      </w:r>
      <w:r>
        <w:t xml:space="preserve"> </w:t>
      </w:r>
      <w:r>
        <w:t>why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IV 914 (data/oxford_txts/TC4_oxford.txt)</w:t>
        <w:br/>
      </w:r>
      <w:r>
        <w:t>Sin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wot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920 (data/oxford_txts/TC4_oxford.txt)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fare,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not</w:t>
      </w:r>
      <w:r>
        <w:t xml:space="preserve"> </w:t>
      </w:r>
      <w: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962 (data/oxford_txts/TC4_oxford.txt)</w:t>
        <w:br/>
      </w:r>
      <w: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966 (data/oxford_txts/TC4_oxford.txt)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comen</w:t>
      </w:r>
      <w:r>
        <w:t xml:space="preserve"> </w:t>
      </w:r>
      <w:r>
        <w:t>by</w:t>
      </w:r>
      <w:r>
        <w:t xml:space="preserve"> </w:t>
      </w:r>
      <w:r>
        <w:t>predestinee.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970 (data/oxford_txts/TC4_oxford.txt)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noon;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976 (data/oxford_txts/TC4_oxford.txt)</w:t>
        <w:br/>
      </w:r>
      <w:r>
        <w:t>Than</w:t>
      </w:r>
      <w:r>
        <w:t xml:space="preserve"> </w:t>
      </w:r>
      <w:r>
        <w:t>moot</w:t>
      </w:r>
      <w:r>
        <w:t xml:space="preserve"> </w:t>
      </w:r>
      <w:r>
        <w:t>it</w:t>
      </w:r>
      <w:r>
        <w:t xml:space="preserve"> </w:t>
      </w:r>
      <w:r>
        <w:t>fallen,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991 (data/oxford_txts/TC4_oxford.txt)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shuld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cleer</w:t>
      </w:r>
      <w:r>
        <w:t xml:space="preserve"> </w:t>
      </w:r>
      <w:r>
        <w:t>witinge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992 (data/oxford_txts/TC4_oxford.txt)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doutous</w:t>
      </w:r>
      <w:r>
        <w:t xml:space="preserve"> </w:t>
      </w:r>
      <w:r>
        <w:t>weninge.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997 (data/oxford_txts/TC4_oxford.txt)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thing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999 (data/oxford_txts/TC4_oxford.txt)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come;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1006 (data/oxford_txts/TC4_oxford.txt)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purveied;</w:t>
      </w:r>
      <w:r>
        <w:t xml:space="preserve"> </w:t>
      </w:r>
      <w:r>
        <w:t>but</w:t>
      </w:r>
      <w:r>
        <w:t xml:space="preserve"> </w:t>
      </w:r>
      <w:r>
        <w:t>nedely,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1037 (data/oxford_txts/TC4_oxford.txt)</w:t>
        <w:br/>
      </w:r>
      <w:r>
        <w:t>“But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sit</w:t>
      </w:r>
      <w:r>
        <w:t xml:space="preserve"> </w:t>
      </w:r>
      <w:r>
        <w:t>not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1048 (data/oxford_txts/TC4_oxford.txt)</w:t>
        <w:br/>
      </w:r>
      <w:r>
        <w:t>By</w:t>
      </w:r>
      <w:r>
        <w:t xml:space="preserve"> </w:t>
      </w:r>
      <w:r>
        <w:t>whiche</w:t>
      </w:r>
      <w:r>
        <w:t xml:space="preserve"> </w:t>
      </w:r>
      <w:r>
        <w:t>reson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ysee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1060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abusion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1085 (data/oxford_txts/TC4_oxford.txt)</w:t>
        <w:br/>
      </w:r>
      <w:r>
        <w:t>Com</w:t>
      </w:r>
      <w:r>
        <w:t xml:space="preserve"> </w:t>
      </w:r>
      <w:r>
        <w:t>Pandare</w:t>
      </w:r>
      <w:r>
        <w:t xml:space="preserve"> </w:t>
      </w:r>
      <w:r>
        <w:t>in,</w:t>
      </w:r>
      <w:r>
        <w:t xml:space="preserve"> </w:t>
      </w:r>
      <w:r>
        <w:t>and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fordoon</w:t>
      </w:r>
      <w:r>
        <w:br/>
        <w:t>Troilus and Criseyde; Book IV 1091 (data/oxford_txts/TC4_oxford.txt)</w:t>
        <w:br/>
      </w:r>
      <w:r>
        <w:t>Why</w:t>
      </w:r>
      <w:r>
        <w:t xml:space="preserve"> </w:t>
      </w:r>
      <w:r>
        <w:t>lust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thyself</w:t>
      </w:r>
      <w:r>
        <w:t xml:space="preserve"> </w:t>
      </w:r>
      <w:r>
        <w:rPr>
          <w:i/>
        </w:rP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participle must end in -en or -e : ferd</w:t>
      </w:r>
      <w:r>
        <w:br/>
        <w:t>Troilus and Criseyde; Book IV 1094 (data/oxford_txts/TC4_oxford.txt)</w:t>
        <w:br/>
      </w:r>
      <w:r>
        <w:t>Withouten</w:t>
      </w:r>
      <w:r>
        <w:t xml:space="preserve"> </w:t>
      </w:r>
      <w:r>
        <w:t>hir,</w:t>
      </w:r>
      <w:r>
        <w:t xml:space="preserve"> </w:t>
      </w:r>
      <w:r>
        <w:t>and</w:t>
      </w:r>
      <w:r>
        <w:t xml:space="preserve"> </w:t>
      </w:r>
      <w:r>
        <w:rPr>
          <w:i/>
        </w:rPr>
        <w:t>ferd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ese?</w:t>
      </w:r>
      <w:r>
        <w:br/>
        <w:br/>
      </w:r>
    </w:p>
    <w:p>
      <w:r>
        <w:rPr>
          <w:b/>
        </w:rPr>
        <w:t>Present plural must end in -en or -e : goon</w:t>
      </w:r>
      <w:r>
        <w:br/>
        <w:t>Troilus and Criseyde; Book IV 1099 (data/oxford_txts/TC4_oxford.txt)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love,</w:t>
      </w:r>
      <w:r>
        <w:t xml:space="preserve"> </w:t>
      </w:r>
      <w:r>
        <w:t>ther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plesaunces.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1124 (data/oxford_txts/TC4_oxford.txt)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time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1141 (data/oxford_txts/TC4_oxford.txt)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rewed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peines</w:t>
      </w:r>
      <w:r>
        <w:t xml:space="preserve"> </w:t>
      </w:r>
      <w:r>
        <w:t>smerte.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1193 (data/oxford_txts/TC4_oxford.txt)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</w:t>
      </w:r>
      <w:r>
        <w:t xml:space="preserve"> </w:t>
      </w:r>
      <w:r>
        <w:t>that</w:t>
      </w:r>
      <w:r>
        <w:t xml:space="preserve"> </w:t>
      </w:r>
      <w:r>
        <w:t>falsly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1194 (data/oxford_txts/TC4_oxford.txt)</w:t>
        <w:br/>
      </w:r>
      <w:r>
        <w:t>Criseyde,</w:t>
      </w:r>
      <w:r>
        <w:t xml:space="preserve"> </w:t>
      </w:r>
      <w:r>
        <w:t>and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1194 (data/oxford_txts/TC4_oxford.txt)</w:t>
        <w:br/>
      </w:r>
      <w:r>
        <w:t>Criseyde,</w:t>
      </w:r>
      <w:r>
        <w:t xml:space="preserve"> </w:t>
      </w:r>
      <w:r>
        <w:t>and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1196 (data/oxford_txts/TC4_oxford.txt)</w:t>
        <w:br/>
      </w:r>
      <w:r>
        <w:t>Thus</w:t>
      </w:r>
      <w:r>
        <w:t xml:space="preserve"> </w:t>
      </w:r>
      <w:r>
        <w:t>cowardly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winne;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1200 (data/oxford_txts/TC4_oxford.txt)</w:t>
        <w:br/>
      </w:r>
      <w:r>
        <w:t>Shal</w:t>
      </w:r>
      <w:r>
        <w:t xml:space="preserve"> </w:t>
      </w:r>
      <w:r>
        <w:t>never</w:t>
      </w:r>
      <w:r>
        <w:t xml:space="preserve"> </w:t>
      </w:r>
      <w:r>
        <w:t>lover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1203 (data/oxford_txts/TC4_oxford.txt)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suffre</w:t>
      </w:r>
      <w:r>
        <w:t xml:space="preserve"> </w:t>
      </w:r>
      <w:r>
        <w:t>us</w:t>
      </w:r>
      <w:r>
        <w:t xml:space="preserve"> </w:t>
      </w:r>
      <w:r>
        <w:t>liven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1234 (data/oxford_txts/TC4_oxford.txt)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yourself</w:t>
      </w:r>
      <w:r>
        <w:t xml:space="preserve"> </w:t>
      </w:r>
      <w:r>
        <w:t>anoon?”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1234 (data/oxford_txts/TC4_oxford.txt)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yourself</w:t>
      </w:r>
      <w:r>
        <w:t xml:space="preserve"> </w:t>
      </w:r>
      <w:r>
        <w:t>anoon?”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1243 (data/oxford_txts/TC4_oxford.txt)</w:t>
        <w:br/>
      </w:r>
      <w:r>
        <w:t>And</w:t>
      </w:r>
      <w:r>
        <w:t xml:space="preserve"> </w:t>
      </w:r>
      <w:r>
        <w:t>late</w:t>
      </w:r>
      <w:r>
        <w:t xml:space="preserve"> </w:t>
      </w:r>
      <w:r>
        <w:t>us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IV 1254 (data/oxford_txts/TC4_oxford.txt)</w:t>
        <w:br/>
      </w:r>
      <w:r>
        <w:t>“Lo,</w:t>
      </w:r>
      <w:r>
        <w:t xml:space="preserve"> </w:t>
      </w:r>
      <w:r>
        <w:t>herte</w:t>
      </w:r>
      <w:r>
        <w:t xml:space="preserve"> </w:t>
      </w:r>
      <w:r>
        <w:t>min,</w:t>
      </w:r>
      <w:r>
        <w:t xml:space="preserve"> </w:t>
      </w:r>
      <w:r>
        <w:t>wel</w:t>
      </w:r>
      <w:r>
        <w:t xml:space="preserve"> </w:t>
      </w:r>
      <w:r>
        <w:rPr>
          <w:i/>
        </w:rPr>
        <w:t>wot</w:t>
      </w:r>
      <w:r>
        <w:t xml:space="preserve"> </w:t>
      </w:r>
      <w:r>
        <w:t>ye</w:t>
      </w:r>
      <w:r>
        <w:t xml:space="preserve"> </w:t>
      </w:r>
      <w:r>
        <w:t>this,”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1261 (data/oxford_txts/TC4_oxford.txt)</w:t>
        <w:br/>
      </w:r>
      <w:r>
        <w:t>“I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womman,</w:t>
      </w:r>
      <w:r>
        <w:t xml:space="preserve"> </w:t>
      </w:r>
      <w:r>
        <w:t>as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1284 (data/oxford_txts/TC4_oxford.txt)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1295 (data/oxford_txts/TC4_oxford.txt)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demaunde.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1296 (data/oxford_txts/TC4_oxford.txt)</w:t>
        <w:br/>
      </w:r>
      <w:r>
        <w:t>“Now</w:t>
      </w:r>
      <w:r>
        <w:t xml:space="preserve"> </w:t>
      </w:r>
      <w:r>
        <w:t>herkeneth</w:t>
      </w:r>
      <w:r>
        <w:t xml:space="preserve"> </w:t>
      </w:r>
      <w:r>
        <w:t>this,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1313 (data/oxford_txts/TC4_oxford.txt)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estat</w:t>
      </w:r>
      <w:r>
        <w:t xml:space="preserve"> </w:t>
      </w:r>
      <w:r>
        <w:t>yhere.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1320 (data/oxford_txts/TC4_oxford.txt)</w:t>
        <w:br/>
      </w:r>
      <w:r>
        <w:t>Er</w:t>
      </w:r>
      <w:r>
        <w:t xml:space="preserve"> </w:t>
      </w:r>
      <w:r>
        <w:t>dayes</w:t>
      </w:r>
      <w:r>
        <w:t xml:space="preserve"> </w:t>
      </w:r>
      <w:r>
        <w:t>ten,</w:t>
      </w:r>
      <w:r>
        <w:t xml:space="preserve"> </w:t>
      </w:r>
      <w:r>
        <w:t>this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1322 (data/oxford_txts/TC4_oxford.txt)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togederes</w:t>
      </w:r>
      <w:r>
        <w:t xml:space="preserve"> </w:t>
      </w:r>
      <w:r>
        <w:t>ever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1327 (data/oxford_txts/TC4_oxford.txt)</w:t>
        <w:br/>
      </w:r>
      <w:r>
        <w:t>In</w:t>
      </w:r>
      <w:r>
        <w:t xml:space="preserve"> </w:t>
      </w:r>
      <w:r>
        <w:t>fourtenight,</w:t>
      </w:r>
      <w:r>
        <w:t xml:space="preserve"> </w:t>
      </w:r>
      <w:r>
        <w:t>ne</w:t>
      </w:r>
      <w:r>
        <w:t xml:space="preserve"> </w:t>
      </w:r>
      <w:r>
        <w:t>see</w:t>
      </w:r>
      <w:r>
        <w:t xml:space="preserve"> </w:t>
      </w:r>
      <w:r>
        <w:t>yow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1347 (data/oxford_txts/TC4_oxford.txt)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quene</w:t>
      </w:r>
      <w:r>
        <w:t xml:space="preserve"> </w:t>
      </w:r>
      <w:r>
        <w:t>Eleine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restore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1351 (data/oxford_txts/TC4_oxford.txt)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at</w:t>
      </w:r>
      <w:r>
        <w:t xml:space="preserve"> </w:t>
      </w:r>
      <w:r>
        <w:t>ese</w:t>
      </w:r>
      <w:r>
        <w:t xml:space="preserve"> </w:t>
      </w:r>
      <w:r>
        <w:t>of</w:t>
      </w:r>
      <w:r>
        <w:t xml:space="preserve"> </w:t>
      </w:r>
      <w:r>
        <w:t>herte</w:t>
      </w:r>
      <w:r>
        <w:t xml:space="preserve"> </w:t>
      </w:r>
      <w:r>
        <w:t>abide.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1357 (data/oxford_txts/TC4_oxford.txt)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libertee</w:t>
      </w:r>
      <w:r>
        <w:t xml:space="preserve"> </w:t>
      </w:r>
      <w:r>
        <w:t>to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1361 (data/oxford_txts/TC4_oxford.txt)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come;</w:t>
      </w:r>
      <w:r>
        <w:t xml:space="preserve"> </w:t>
      </w:r>
      <w:r>
        <w:t>for</w:t>
      </w:r>
      <w:r>
        <w:t xml:space="preserve"> </w:t>
      </w:r>
      <w:r>
        <w:t>whider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1373 (data/oxford_txts/TC4_oxford.txt)</w:t>
        <w:br/>
      </w:r>
      <w:r>
        <w:t>“Lo,</w:t>
      </w:r>
      <w:r>
        <w:t xml:space="preserve"> </w:t>
      </w:r>
      <w:r>
        <w:t>Troilus,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1375 (data/oxford_txts/TC4_oxford.txt)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Past plural must end in -en or -e : mot</w:t>
      </w:r>
      <w:r>
        <w:br/>
        <w:t>Troilus and Criseyde; Book IV 1376 (data/oxford_txts/TC4_oxford.txt)</w:t>
        <w:br/>
      </w:r>
      <w:r>
        <w:rPr>
          <w:i/>
        </w:rPr>
        <w:t>Mot</w:t>
      </w:r>
      <w:r>
        <w:t xml:space="preserve"> </w:t>
      </w:r>
      <w:r>
        <w:t>spenden</w:t>
      </w:r>
      <w:r>
        <w:t xml:space="preserve"> </w:t>
      </w:r>
      <w:r>
        <w:t>part,</w:t>
      </w:r>
      <w:r>
        <w:t xml:space="preserve"> </w:t>
      </w:r>
      <w:r>
        <w:t>the</w:t>
      </w:r>
      <w:r>
        <w:t xml:space="preserve"> </w:t>
      </w:r>
      <w:r>
        <w:t>remenaunt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save.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1377 (data/oxford_txts/TC4_oxford.txt)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with</w:t>
      </w:r>
      <w:r>
        <w:t xml:space="preserve"> </w:t>
      </w:r>
      <w:r>
        <w:t>gold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1388 (data/oxford_txts/TC4_oxford.txt)</w:t>
        <w:br/>
      </w:r>
      <w:r>
        <w:t>Thus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but,</w:t>
      </w:r>
      <w:r>
        <w:t xml:space="preserve"> </w:t>
      </w:r>
      <w:r>
        <w:t>lest</w:t>
      </w:r>
      <w:r>
        <w:t xml:space="preserve"> </w:t>
      </w:r>
      <w:r>
        <w:t>it</w:t>
      </w:r>
      <w:r>
        <w:t xml:space="preserve"> </w:t>
      </w:r>
      <w:r>
        <w:t>folk</w:t>
      </w:r>
      <w:r>
        <w:t xml:space="preserve"> </w:t>
      </w:r>
      <w:r>
        <w:t>aspide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1392 (data/oxford_txts/TC4_oxford.txt)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court,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wrathe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1413 (data/oxford_txts/TC4_oxford.txt)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reed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or</w:t>
      </w:r>
      <w:r>
        <w:t xml:space="preserve"> </w:t>
      </w:r>
      <w:r>
        <w:t>tweie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1425 (data/oxford_txts/TC4_oxford.txt)</w:t>
        <w:br/>
      </w:r>
      <w:r>
        <w:t>The</w:t>
      </w:r>
      <w:r>
        <w:t xml:space="preserve"> </w:t>
      </w:r>
      <w:r>
        <w:t>selve</w:t>
      </w:r>
      <w:r>
        <w:t xml:space="preserve"> </w:t>
      </w:r>
      <w:r>
        <w:t>wit;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lete</w:t>
      </w:r>
      <w:r>
        <w:t xml:space="preserve"> </w:t>
      </w:r>
      <w:r>
        <w:t>hir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delited</w:t>
      </w:r>
      <w:r>
        <w:br/>
        <w:t>Troilus and Criseyde; Book IV 1435 (data/oxford_txts/TC4_oxford.txt)</w:t>
        <w:br/>
      </w:r>
      <w:r>
        <w:rPr>
          <w:i/>
        </w:rPr>
        <w:t>Delited</w:t>
      </w:r>
      <w:r>
        <w:t xml:space="preserve"> </w:t>
      </w:r>
      <w:r>
        <w:t>hem,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hir</w:t>
      </w:r>
      <w:r>
        <w:t xml:space="preserve"> </w:t>
      </w:r>
      <w:r>
        <w:t>hertes</w:t>
      </w:r>
      <w:r>
        <w:t xml:space="preserve"> </w:t>
      </w:r>
      <w:r>
        <w:t>clere.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1462 (data/oxford_txts/TC4_oxford.txt)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blende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womanhede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1475 (data/oxford_txts/TC4_oxford.txt)</w:t>
        <w:br/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doon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1475 (data/oxford_txts/TC4_oxford.txt)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1476 (data/oxford_txts/TC4_oxford.txt)</w:t>
        <w:br/>
      </w:r>
      <w:r>
        <w:t>And</w:t>
      </w:r>
      <w:r>
        <w:t xml:space="preserve"> </w:t>
      </w:r>
      <w:r>
        <w:t>Troilus,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1479 (data/oxford_txts/TC4_oxford.txt)</w:t>
        <w:br/>
      </w:r>
      <w:r>
        <w:t>Us</w:t>
      </w:r>
      <w:r>
        <w:t xml:space="preserve"> </w:t>
      </w:r>
      <w:r>
        <w:t>alle,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citee</w:t>
      </w:r>
      <w:r>
        <w:t xml:space="preserve"> </w:t>
      </w:r>
      <w:r>
        <w:t>nis</w:t>
      </w:r>
      <w:r>
        <w:t xml:space="preserve"> </w:t>
      </w:r>
      <w:r>
        <w:t>but</w:t>
      </w:r>
      <w:r>
        <w:t xml:space="preserve"> </w:t>
      </w:r>
      <w:r>
        <w:t>lorn;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1481 (data/oxford_txts/TC4_oxford.txt)</w:t>
        <w:br/>
      </w:r>
      <w:r>
        <w:t>Forwhy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alle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1489 (data/oxford_txts/TC4_oxford.txt)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dullen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rudenesse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1509 (data/oxford_txts/TC4_oxford.txt)</w:t>
        <w:br/>
      </w:r>
      <w:r>
        <w:t>In</w:t>
      </w:r>
      <w:r>
        <w:t xml:space="preserve"> </w:t>
      </w:r>
      <w:r>
        <w:t>cas</w:t>
      </w:r>
      <w:r>
        <w:t xml:space="preserve"> </w:t>
      </w:r>
      <w:r>
        <w:t>ye</w:t>
      </w:r>
      <w:r>
        <w:t xml:space="preserve"> </w:t>
      </w:r>
      <w:r>
        <w:t>sholden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put</w:t>
      </w:r>
      <w:r>
        <w:br/>
        <w:t>Troilus and Criseyde; Book IV 1512 (data/oxford_txts/TC4_oxford.txt)</w:t>
        <w:br/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that</w:t>
      </w:r>
      <w:r>
        <w:t xml:space="preserve"> </w:t>
      </w:r>
      <w:r>
        <w:t>sikernesse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1514 (data/oxford_txts/TC4_oxford.txt)</w:t>
        <w:br/>
      </w:r>
      <w:r>
        <w:t>Of</w:t>
      </w:r>
      <w:r>
        <w:t xml:space="preserve"> </w:t>
      </w:r>
      <w:r>
        <w:t>tresour,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1516 (data/oxford_txts/TC4_oxford.txt)</w:t>
        <w:br/>
      </w:r>
      <w:r>
        <w:t>Til</w:t>
      </w:r>
      <w:r>
        <w:t xml:space="preserve"> </w:t>
      </w:r>
      <w:r>
        <w:t>into</w:t>
      </w:r>
      <w:r>
        <w:t xml:space="preserve"> </w:t>
      </w:r>
      <w:r>
        <w:t>time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dede;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IV 1518 (data/oxford_txts/TC4_oxford.txt)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t>other</w:t>
      </w:r>
      <w:r>
        <w:t xml:space="preserve"> </w:t>
      </w:r>
      <w:r>
        <w:t>wey</w:t>
      </w:r>
      <w:r>
        <w:t xml:space="preserve"> </w:t>
      </w:r>
      <w:r>
        <w:t>ye</w:t>
      </w:r>
      <w:r>
        <w:t xml:space="preserve"> </w:t>
      </w:r>
      <w:r>
        <w:rPr>
          <w:i/>
        </w:rPr>
        <w:t>can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IV 1525 (data/oxford_txts/TC4_oxford.txt)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anoon,</w:t>
      </w:r>
      <w:r>
        <w:t xml:space="preserve"> </w:t>
      </w:r>
      <w:r>
        <w:t>for,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1529 (data/oxford_txts/TC4_oxford.txt)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stele</w:t>
      </w:r>
      <w:r>
        <w:t xml:space="preserve"> </w:t>
      </w:r>
      <w:r>
        <w:t>away,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1555 (data/oxford_txts/TC4_oxford.txt)</w:t>
        <w:br/>
      </w:r>
      <w:r>
        <w:t>“But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speke,</w:t>
      </w:r>
      <w:r>
        <w:t xml:space="preserve"> </w:t>
      </w:r>
      <w:r>
        <w:t>awey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1572 (data/oxford_txts/TC4_oxford.txt)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droof</w:t>
      </w:r>
      <w:r>
        <w:t xml:space="preserve"> </w:t>
      </w:r>
      <w:r>
        <w:t>yow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1584 (data/oxford_txts/TC4_oxford.txt)</w:t>
        <w:br/>
      </w:r>
      <w:r>
        <w:t>Men</w:t>
      </w:r>
      <w:r>
        <w:t xml:space="preserve"> </w:t>
      </w:r>
      <w:r>
        <w:t>seyn,</w:t>
      </w:r>
      <w:r>
        <w:t xml:space="preserve"> </w:t>
      </w:r>
      <w:r>
        <w:t>‘The</w:t>
      </w:r>
      <w:r>
        <w:t xml:space="preserve"> </w:t>
      </w:r>
      <w:r>
        <w:t>suffraunt</w:t>
      </w:r>
      <w:r>
        <w:t xml:space="preserve"> </w:t>
      </w:r>
      <w:r>
        <w:t>overcometh,’</w:t>
      </w:r>
      <w:r>
        <w:t xml:space="preserve"> </w:t>
      </w:r>
      <w:r>
        <w:t>pardee;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1585 (data/oxford_txts/TC4_oxford.txt)</w:t>
        <w:br/>
      </w:r>
      <w:r>
        <w:t>Eek</w:t>
      </w:r>
      <w:r>
        <w:t xml:space="preserve"> </w:t>
      </w:r>
      <w:r>
        <w:t>‘Whoso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leef,</w:t>
      </w:r>
      <w:r>
        <w:t xml:space="preserve"> </w:t>
      </w:r>
      <w:r>
        <w:t>he</w:t>
      </w:r>
      <w:r>
        <w:t xml:space="preserve"> </w:t>
      </w:r>
      <w:r>
        <w:t>leef</w:t>
      </w:r>
      <w:r>
        <w:t xml:space="preserve"> </w:t>
      </w:r>
      <w:r>
        <w:t>mot</w:t>
      </w:r>
      <w:r>
        <w:t xml:space="preserve"> </w:t>
      </w:r>
      <w:r>
        <w:t>lete’;</w:t>
      </w:r>
      <w:r>
        <w:br/>
        <w:br/>
      </w:r>
    </w:p>
    <w:p>
      <w:r>
        <w:rPr>
          <w:b/>
        </w:rPr>
        <w:t>Past plural must end in -en or -e : wist</w:t>
      </w:r>
      <w:r>
        <w:br/>
        <w:t>Troilus and Criseyde; Book IV 1618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wist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it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1622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ost.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1637 (data/oxford_txts/TC4_oxford.txt)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</w:t>
      </w:r>
      <w:r>
        <w:t xml:space="preserve"> </w:t>
      </w:r>
      <w:r>
        <w:t>seen,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bringe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1658 (data/oxford_txts/TC4_oxford.txt)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leve;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1665 (data/oxford_txts/TC4_oxford.txt)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t>doon,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1683 (data/oxford_txts/TC4_oxford.txt)</w:t>
        <w:br/>
      </w:r>
      <w:r>
        <w:t>But</w:t>
      </w:r>
      <w:r>
        <w:t xml:space="preserve"> </w:t>
      </w:r>
      <w:r>
        <w:t>Juppiter,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might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Past plural must end in -en or -e : drouped</w:t>
      </w:r>
      <w:r>
        <w:br/>
        <w:t>The General Prologue 107 (data/oxford_txts/GP_oxford.txt)</w:t>
        <w:br/>
      </w:r>
      <w:r>
        <w:t>His</w:t>
      </w:r>
      <w:r>
        <w:t xml:space="preserve"> </w:t>
      </w:r>
      <w:r>
        <w:t>arwes</w:t>
      </w:r>
      <w:r>
        <w:t xml:space="preserve"> </w:t>
      </w:r>
      <w:r>
        <w:rPr>
          <w:i/>
        </w:rPr>
        <w:t>drouped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fetheres</w:t>
      </w:r>
      <w:r>
        <w:t xml:space="preserve"> </w:t>
      </w:r>
      <w:r>
        <w:t>lowe</w:t>
      </w:r>
      <w:r>
        <w:t xml:space="preserve"> </w:t>
      </w:r>
      <w:r>
        <w:t>)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General Prologue 232 (data/oxford_txts/GP_oxford.txt)</w:t>
        <w:br/>
      </w:r>
      <w:r>
        <w:t>Men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yeve</w:t>
      </w:r>
      <w:r>
        <w:t xml:space="preserve"> </w:t>
      </w:r>
      <w:r>
        <w:t>silver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povre</w:t>
      </w:r>
      <w:r>
        <w:t xml:space="preserve"> </w:t>
      </w:r>
      <w:r>
        <w:t>freres.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General Prologue 268 (data/oxford_txts/GP_oxford.txt)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sterres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frosty</w:t>
      </w:r>
      <w:r>
        <w:t xml:space="preserve"> </w:t>
      </w:r>
      <w:r>
        <w:t>night.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377 (data/oxford_txts/GP_oxford.txt)</w:t>
        <w:br/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vigilyës</w:t>
      </w:r>
      <w:r>
        <w:t xml:space="preserve"> </w:t>
      </w:r>
      <w:r>
        <w:t>al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Infinitive must end in -en or -e : boil</w:t>
      </w:r>
      <w:r>
        <w:br/>
        <w:t>The General Prologue 380 (data/oxford_txts/GP_oxford.txt)</w:t>
        <w:br/>
      </w:r>
      <w:r>
        <w:t>To</w:t>
      </w:r>
      <w:r>
        <w:t xml:space="preserve"> </w:t>
      </w:r>
      <w:r>
        <w:rPr>
          <w:i/>
        </w:rPr>
        <w:t>boil</w:t>
      </w:r>
      <w:r>
        <w:t xml:space="preserve"> </w:t>
      </w:r>
      <w:r>
        <w:t>the</w:t>
      </w:r>
      <w:r>
        <w:t xml:space="preserve"> </w:t>
      </w:r>
      <w:r>
        <w:t>chiknes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marybones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450 (data/oxford_txts/GP_oxford.txt)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offring</w:t>
      </w:r>
      <w:r>
        <w:t xml:space="preserve"> </w:t>
      </w:r>
      <w:r>
        <w:t>bifore</w:t>
      </w:r>
      <w:r>
        <w:t xml:space="preserve"> </w:t>
      </w:r>
      <w:r>
        <w:t>hir</w:t>
      </w:r>
      <w:r>
        <w:t xml:space="preserve"> </w:t>
      </w:r>
      <w:r>
        <w:t>sholde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Infinitive must end in -en or -e : do</w:t>
      </w:r>
      <w:r>
        <w:br/>
        <w:t>The General Prologue 500 (data/oxford_txts/GP_oxford.txt)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Past plural must end in -en or -e : shold</w:t>
      </w:r>
      <w:r>
        <w:br/>
        <w:t>The General Prologue 506 (data/oxford_txts/GP_oxford.txt)</w:t>
        <w:br/>
      </w:r>
      <w:r>
        <w:t>By</w:t>
      </w:r>
      <w:r>
        <w:t xml:space="preserve"> </w:t>
      </w:r>
      <w:r>
        <w:t>his</w:t>
      </w:r>
      <w:r>
        <w:t xml:space="preserve"> </w:t>
      </w:r>
      <w:r>
        <w:t>clennesse,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sheep</w:t>
      </w:r>
      <w:r>
        <w:t xml:space="preserve"> </w:t>
      </w:r>
      <w:r>
        <w:rPr>
          <w:i/>
        </w:rPr>
        <w:t>shold</w:t>
      </w:r>
      <w:r>
        <w:t xml:space="preserve"> </w:t>
      </w:r>
      <w:r>
        <w:t>live.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General Prologue 740 (data/oxford_txts/GP_oxford.txt)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woot,</w:t>
      </w:r>
      <w:r>
        <w:t xml:space="preserve"> </w:t>
      </w:r>
      <w:r>
        <w:t>no</w:t>
      </w:r>
      <w:r>
        <w:t xml:space="preserve"> </w:t>
      </w:r>
      <w:r>
        <w:t>vileinie</w:t>
      </w:r>
      <w:r>
        <w:t xml:space="preserve"> </w:t>
      </w:r>
      <w:r>
        <w:t>is</w:t>
      </w:r>
      <w:r>
        <w:t xml:space="preserve"> </w:t>
      </w:r>
      <w:r>
        <w:t>it.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General Prologue 742 (data/oxford_txts/GP_oxford.txt)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cosin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dede.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General Prologue 746 (data/oxford_txts/GP_oxford.txt)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is</w:t>
      </w:r>
      <w:r>
        <w:t xml:space="preserve"> </w:t>
      </w:r>
      <w:r>
        <w:t>short,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understonde.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766 (data/oxford_txts/GP_oxford.txt)</w:t>
        <w:br/>
      </w:r>
      <w:r>
        <w:t>Fain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mirthe,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how.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768 (data/oxford_txts/GP_oxford.txt)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ese,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coste</w:t>
      </w:r>
      <w:r>
        <w:t xml:space="preserve"> </w:t>
      </w:r>
      <w:r>
        <w:t>noght.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769 (data/oxford_txts/GP_oxford.txt)</w:t>
        <w:br/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Caunterbury;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771 (data/oxford_txts/GP_oxford.txt)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776 (data/oxford_txts/GP_oxford.txt)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seide</w:t>
      </w:r>
      <w:r>
        <w:t xml:space="preserve"> </w:t>
      </w:r>
      <w:r>
        <w:t>erst,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confort.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795 (data/oxford_txts/GP_oxford.txt)</w:t>
        <w:br/>
      </w:r>
      <w:r>
        <w:t>Of</w:t>
      </w:r>
      <w:r>
        <w:t xml:space="preserve"> </w:t>
      </w:r>
      <w:r>
        <w:t>aventures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han</w:t>
      </w:r>
      <w:r>
        <w:t xml:space="preserve"> </w:t>
      </w:r>
      <w:r>
        <w:t>bifalle.</w:t>
      </w:r>
      <w:r>
        <w:br/>
        <w:br/>
      </w:r>
    </w:p>
    <w:p>
      <w:r>
        <w:rPr>
          <w:b/>
        </w:rPr>
        <w:t>Infinitive must end in -en or -e : seyn</w:t>
      </w:r>
      <w:r>
        <w:br/>
        <w:t>The General Prologue 797 (data/oxford_txts/GP_oxford.txt)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Infinitive must end in -en or -e : tell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t>shal</w:t>
      </w:r>
      <w:r>
        <w:t xml:space="preserve"> </w:t>
      </w:r>
      <w:r>
        <w:rPr>
          <w:i/>
        </w:rP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tale.</w:t>
      </w:r>
      <w:r>
        <w:br/>
        <w:br/>
      </w:r>
    </w:p>
    <w:p>
      <w:r>
        <w:rPr>
          <w:b/>
        </w:rPr>
        <w:t>Infinitive must end in -en or -e : pay</w:t>
      </w:r>
      <w:r>
        <w:br/>
        <w:t>The General Prologue 834 (data/oxford_txts/GP_oxford.txt)</w:t>
        <w:br/>
      </w:r>
      <w:r>
        <w:t>Shal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849 (data/oxford_txts/GP_oxford.txt)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herd;</w:t>
      </w:r>
      <w:r>
        <w:t xml:space="preserve"> </w:t>
      </w:r>
      <w:r>
        <w:t>what</w:t>
      </w:r>
      <w:r>
        <w:t xml:space="preserve"> </w:t>
      </w:r>
      <w:r>
        <w:t>nedeth</w:t>
      </w:r>
      <w:r>
        <w:t xml:space="preserve"> </w:t>
      </w:r>
      <w:r>
        <w:t>wordes</w:t>
      </w:r>
      <w:r>
        <w:t xml:space="preserve"> </w:t>
      </w:r>
      <w:r>
        <w:t>mo?</w:t>
      </w:r>
      <w:r>
        <w:br/>
        <w:br/>
      </w:r>
    </w:p>
    <w:p>
      <w:r>
        <w:rPr>
          <w:b/>
        </w:rPr>
        <w:t>Infinitive must end in -en or -e : bigin</w:t>
      </w:r>
      <w:r>
        <w:br/>
        <w:t>The General Prologue 853 (data/oxford_txts/GP_oxford.txt)</w:t>
        <w:br/>
      </w:r>
      <w:r>
        <w:t>He</w:t>
      </w:r>
      <w:r>
        <w:t xml:space="preserve"> </w:t>
      </w:r>
      <w:r>
        <w:t>seide:</w:t>
      </w:r>
      <w:r>
        <w:t xml:space="preserve"> </w:t>
      </w:r>
      <w:r>
        <w:t>“Sin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bigin</w:t>
      </w:r>
      <w:r>
        <w:t xml:space="preserve"> </w:t>
      </w:r>
      <w:r>
        <w:t>the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Infinitive must end in -en or -e : kiss</w:t>
      </w:r>
      <w:r>
        <w:br/>
        <w:t>The Miller's Tale 3284 (data/oxford_txts/MilT_oxford.txt)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Miller's Tale 3301 (data/oxford_txts/MilT_oxford.txt)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acorded</w:t>
      </w:r>
      <w:r>
        <w:t xml:space="preserve"> </w:t>
      </w:r>
      <w:r>
        <w:t>and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3337 (data/oxford_txts/MilT_oxford.txt)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somdel</w:t>
      </w:r>
      <w:r>
        <w:t xml:space="preserve"> </w:t>
      </w:r>
      <w:r>
        <w:t>squaimous°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3370 (data/oxford_txts/MilT_oxford.txt)</w:t>
        <w:br/>
      </w:r>
      <w:r>
        <w:t>¶This</w:t>
      </w:r>
      <w:r>
        <w:t xml:space="preserve"> </w:t>
      </w:r>
      <w:r>
        <w:t>passeth</w:t>
      </w:r>
      <w:r>
        <w:t xml:space="preserve"> </w:t>
      </w:r>
      <w:r>
        <w:t>forth;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wel?°</w:t>
      </w:r>
      <w:r>
        <w:br/>
        <w:br/>
      </w:r>
    </w:p>
    <w:p>
      <w:r>
        <w:rPr>
          <w:b/>
        </w:rPr>
        <w:t>Infinitive must end in -en or -e : blow</w:t>
      </w:r>
      <w:r>
        <w:br/>
        <w:t>The Miller's Tale 3387 (data/oxford_txts/MilT_oxford.txt)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t>may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horn;°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Miller's Tale 3392 (data/oxford_txts/MilT_oxford.txt)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“Alwey</w:t>
      </w:r>
      <w:r>
        <w:t xml:space="preserve"> </w:t>
      </w:r>
      <w:r>
        <w:t>the</w:t>
      </w:r>
      <w:r>
        <w:t xml:space="preserve"> </w:t>
      </w:r>
      <w:r>
        <w:t>nye</w:t>
      </w:r>
      <w:r>
        <w:t xml:space="preserve"> </w:t>
      </w:r>
      <w:r>
        <w:t>slie°</w:t>
      </w:r>
      <w:r>
        <w:br/>
        <w:br/>
      </w:r>
    </w:p>
    <w:p>
      <w:r>
        <w:rPr>
          <w:b/>
        </w:rPr>
        <w:t>Infinitive must end in -en or -e : sey</w:t>
      </w:r>
      <w:r>
        <w:br/>
        <w:t>The Miller's Tale 3412 (data/oxford_txts/MilT_oxford.txt)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t>bad°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3437 (data/oxford_txts/MilT_oxford.txt)</w:t>
        <w:br/>
      </w:r>
      <w:r>
        <w:t>“What!</w:t>
      </w:r>
      <w:r>
        <w:t xml:space="preserve"> </w:t>
      </w:r>
      <w:r>
        <w:t>how!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ye,</w:t>
      </w:r>
      <w:r>
        <w:t xml:space="preserve"> </w:t>
      </w:r>
      <w:r>
        <w:t>maister</w:t>
      </w:r>
      <w:r>
        <w:t xml:space="preserve"> </w:t>
      </w:r>
      <w:r>
        <w:t>Nicholay?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3438 (data/oxford_txts/MilT_oxford.txt)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slepen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longe</w:t>
      </w:r>
      <w:r>
        <w:t xml:space="preserve"> </w:t>
      </w:r>
      <w:r>
        <w:t>day?”</w:t>
      </w:r>
      <w:r>
        <w:br/>
        <w:br/>
      </w:r>
    </w:p>
    <w:p>
      <w:r>
        <w:rPr>
          <w:b/>
        </w:rPr>
        <w:t>Past plural must end in -en or -e : shold</w:t>
      </w:r>
      <w:r>
        <w:br/>
        <w:t>The Miller's Tale 3454 (data/oxford_txts/MilT_oxford.txt)</w:t>
        <w:br/>
      </w:r>
      <w:r>
        <w:t>Men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nat</w:t>
      </w:r>
      <w:r>
        <w:t xml:space="preserve"> </w:t>
      </w:r>
      <w:r>
        <w:t>knowe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privetee.°</w:t>
      </w:r>
      <w:r>
        <w:br/>
        <w:br/>
      </w:r>
    </w:p>
    <w:p>
      <w:r>
        <w:rPr>
          <w:b/>
        </w:rPr>
        <w:t>Present plural must end in -en or -e : don</w:t>
      </w:r>
      <w:r>
        <w:br/>
        <w:t>The Miller's Tale 3491 (data/oxford_txts/MilT_oxford.txt)</w:t>
        <w:br/>
      </w:r>
      <w:r>
        <w:t>What!</w:t>
      </w:r>
      <w:r>
        <w:t xml:space="preserve"> </w:t>
      </w:r>
      <w:r>
        <w:t>think</w:t>
      </w:r>
      <w:r>
        <w:t xml:space="preserve"> </w:t>
      </w:r>
      <w:r>
        <w:t>on</w:t>
      </w:r>
      <w:r>
        <w:t xml:space="preserve"> </w:t>
      </w:r>
      <w:r>
        <w:t>God,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don,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swinke.”°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3506 (data/oxford_txts/MilT_oxford.txt)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vengaunce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3546 (data/oxford_txts/MilT_oxford.txt)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preche</w:t>
      </w:r>
      <w:r>
        <w:t xml:space="preserve"> </w:t>
      </w:r>
      <w:r>
        <w:t>or</w:t>
      </w:r>
      <w:r>
        <w:t xml:space="preserve"> </w:t>
      </w:r>
      <w:r>
        <w:t>maken</w:t>
      </w:r>
      <w:r>
        <w:t xml:space="preserve"> </w:t>
      </w:r>
      <w:r>
        <w:t>tarying.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3551 (data/oxford_txts/MilT_oxford.txt)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therinne</w:t>
      </w:r>
      <w:r>
        <w:t xml:space="preserve"> </w:t>
      </w:r>
      <w:r>
        <w:t>vitaille°</w:t>
      </w:r>
      <w:r>
        <w:t xml:space="preserve"> </w:t>
      </w:r>
      <w:r>
        <w:t>suffisant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3570 (data/oxford_txts/MilT_oxford.txt)</w:t>
        <w:br/>
      </w:r>
      <w:r>
        <w:t>When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comth,</w:t>
      </w:r>
      <w:r>
        <w:t xml:space="preserve"> </w:t>
      </w:r>
      <w:r>
        <w:t>that</w:t>
      </w:r>
      <w:r>
        <w:t xml:space="preserve"> </w:t>
      </w:r>
      <w:r>
        <w:t>we°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3570 (data/oxford_txts/MilT_oxford.txt)</w:t>
        <w:br/>
      </w:r>
      <w:r>
        <w:t>When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comth,</w:t>
      </w:r>
      <w:r>
        <w:t xml:space="preserve"> </w:t>
      </w:r>
      <w:r>
        <w:t>that</w:t>
      </w:r>
      <w:r>
        <w:t xml:space="preserve"> </w:t>
      </w:r>
      <w:r>
        <w:t>we°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3573 (data/oxford_txts/MilT_oxford.txt)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frely</w:t>
      </w:r>
      <w:r>
        <w:t xml:space="preserve"> </w:t>
      </w:r>
      <w:r>
        <w:t>passen</w:t>
      </w:r>
      <w:r>
        <w:t xml:space="preserve"> </w:t>
      </w:r>
      <w:r>
        <w:t>forth</w:t>
      </w:r>
      <w:r>
        <w:t xml:space="preserve"> </w:t>
      </w:r>
      <w:r>
        <w:t>our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Infinitive must end in -en or -e : clep</w:t>
      </w:r>
      <w:r>
        <w:br/>
        <w:t>The Miller's Tale 3577 (data/oxford_txts/MilT_oxford.txt)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clep,°</w:t>
      </w:r>
      <w:r>
        <w:t xml:space="preserve"> </w:t>
      </w:r>
      <w:r>
        <w:t>‘how!</w:t>
      </w:r>
      <w:r>
        <w:t xml:space="preserve"> </w:t>
      </w:r>
      <w:r>
        <w:t>Alison!</w:t>
      </w:r>
      <w:r>
        <w:t xml:space="preserve"> </w:t>
      </w:r>
      <w:r>
        <w:t>how!</w:t>
      </w:r>
      <w:r>
        <w:t xml:space="preserve"> </w:t>
      </w:r>
      <w:r>
        <w:t>John!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3579 (data/oxford_txts/MilT_oxford.txt)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seyn,</w:t>
      </w:r>
      <w:r>
        <w:t xml:space="preserve"> </w:t>
      </w:r>
      <w:r>
        <w:t>‘hail,</w:t>
      </w:r>
      <w:r>
        <w:t xml:space="preserve"> </w:t>
      </w:r>
      <w:r>
        <w:t>maister</w:t>
      </w:r>
      <w:r>
        <w:t xml:space="preserve"> </w:t>
      </w:r>
      <w:r>
        <w:t>Nicholay!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Miller's Tale 3581 (data/oxford_txts/MilT_oxford.txt)</w:t>
        <w:br/>
      </w:r>
      <w:r>
        <w:t>And</w:t>
      </w:r>
      <w:r>
        <w:t xml:space="preserve"> </w:t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3594 (data/oxford_txts/MilT_oxford.txt)</w:t>
        <w:br/>
      </w:r>
      <w:r>
        <w:t>Into</w:t>
      </w:r>
      <w:r>
        <w:t xml:space="preserve"> </w:t>
      </w:r>
      <w:r>
        <w:t>our</w:t>
      </w:r>
      <w:r>
        <w:t xml:space="preserve"> </w:t>
      </w:r>
      <w:r>
        <w:t>kneding-tubbes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crepe</w:t>
      </w:r>
      <w:r>
        <w:br/>
        <w:br/>
      </w:r>
    </w:p>
    <w:p>
      <w:r>
        <w:rPr>
          <w:b/>
        </w:rPr>
        <w:t>Infinitive must end in -en or -e : com</w:t>
      </w:r>
      <w:r>
        <w:br/>
        <w:t>The Miller's Tale 3616 (data/oxford_txts/MilT_oxford.txt)</w:t>
        <w:br/>
      </w:r>
      <w:r>
        <w:t>Noës</w:t>
      </w:r>
      <w:r>
        <w:t xml:space="preserve"> </w:t>
      </w:r>
      <w:r>
        <w:t>flood</w:t>
      </w:r>
      <w:r>
        <w:t xml:space="preserve"> </w:t>
      </w:r>
      <w:r>
        <w:rPr>
          <w:i/>
        </w:rPr>
        <w:t>com</w:t>
      </w:r>
      <w:r>
        <w:t xml:space="preserve"> </w:t>
      </w:r>
      <w:r>
        <w:t>walwing°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3632 (data/oxford_txts/MilT_oxford.txt)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London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Miller's Tale 3650 (data/oxford_txts/MilT_oxford.txt)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mo,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3667 (data/oxford_txts/MilT_oxford.txt)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wont°</w:t>
      </w:r>
      <w:r>
        <w:t xml:space="preserve"> </w:t>
      </w:r>
      <w:r>
        <w:t>for</w:t>
      </w:r>
      <w:r>
        <w:t xml:space="preserve"> </w:t>
      </w:r>
      <w:r>
        <w:t>timber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3670 (data/oxford_txts/MilT_oxford.txt)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sothly°</w:t>
      </w:r>
      <w:r>
        <w:t xml:space="preserve"> </w:t>
      </w:r>
      <w:r>
        <w:t>seyn.”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3698 (data/oxford_txts/MilT_oxford.txt)</w:t>
        <w:br/>
      </w:r>
      <w:r>
        <w:t>“What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ye,</w:t>
      </w:r>
      <w:r>
        <w:t xml:space="preserve"> </w:t>
      </w:r>
      <w:r>
        <w:t>honycomb,</w:t>
      </w:r>
      <w:r>
        <w:t xml:space="preserve"> </w:t>
      </w:r>
      <w:r>
        <w:t>swete</w:t>
      </w:r>
      <w:r>
        <w:t xml:space="preserve"> </w:t>
      </w:r>
      <w:r>
        <w:t>Alisoun?</w:t>
      </w:r>
      <w:r>
        <w:br/>
        <w:br/>
      </w:r>
    </w:p>
    <w:p>
      <w:r>
        <w:rPr>
          <w:b/>
        </w:rPr>
        <w:t>Infinitive must end in -en or -e : pa</w:t>
      </w:r>
      <w:r>
        <w:br/>
        <w:t>The Miller's Tale 3709 (data/oxford_txts/MilT_oxford.txt)</w:t>
        <w:br/>
      </w:r>
      <w:r>
        <w:t>“As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‘com</w:t>
      </w:r>
      <w:r>
        <w:t xml:space="preserve"> </w:t>
      </w:r>
      <w:r>
        <w:rPr>
          <w:i/>
        </w:rPr>
        <w:t>pa</w:t>
      </w:r>
      <w:r>
        <w:t xml:space="preserve"> </w:t>
      </w:r>
      <w:r>
        <w:t>me,’°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3718 (data/oxford_txts/MilT_oxford.txt)</w:t>
        <w:br/>
      </w:r>
      <w:r>
        <w:t>¶“Wiltow</w:t>
      </w:r>
      <w:r>
        <w:t xml:space="preserve"> </w:t>
      </w:r>
      <w:r>
        <w:t>than</w:t>
      </w:r>
      <w:r>
        <w:t xml:space="preserve"> </w:t>
      </w:r>
      <w:r>
        <w:rPr>
          <w:i/>
        </w:rPr>
        <w:t>go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therwith?”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Past plural must end in -en or -e : cleped</w:t>
      </w:r>
      <w:r>
        <w:br/>
        <w:t>The Miller's Tale 3761 (data/oxford_txts/MilT_oxford.txt)</w:t>
        <w:br/>
      </w:r>
      <w:r>
        <w:t>Until</w:t>
      </w:r>
      <w:r>
        <w:t xml:space="preserve"> </w:t>
      </w:r>
      <w:r>
        <w:t>a</w:t>
      </w:r>
      <w:r>
        <w:t xml:space="preserve"> </w:t>
      </w:r>
      <w:r>
        <w:t>smith°</w:t>
      </w:r>
      <w:r>
        <w:t xml:space="preserve"> </w:t>
      </w:r>
      <w:r>
        <w:t>men</w:t>
      </w:r>
      <w:r>
        <w:t xml:space="preserve"> </w:t>
      </w:r>
      <w:r>
        <w:rPr>
          <w:i/>
        </w:rPr>
        <w:t>cleped</w:t>
      </w:r>
      <w:r>
        <w:t xml:space="preserve"> </w:t>
      </w:r>
      <w:r>
        <w:t>daun°</w:t>
      </w:r>
      <w:r>
        <w:t xml:space="preserve"> </w:t>
      </w:r>
      <w:r>
        <w:t>Gerveis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Miller's Tale 3771 (data/oxford_txts/MilT_oxford.txt)</w:t>
        <w:br/>
      </w:r>
      <w:r>
        <w:t>By</w:t>
      </w:r>
      <w:r>
        <w:t xml:space="preserve"> </w:t>
      </w:r>
      <w:r>
        <w:t>Seinte</w:t>
      </w:r>
      <w:r>
        <w:t xml:space="preserve"> </w:t>
      </w:r>
      <w:r>
        <w:t>Noet,</w:t>
      </w:r>
      <w:r>
        <w:t xml:space="preserve"> </w:t>
      </w:r>
      <w:r>
        <w:t>ye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3782 (data/oxford_txts/MilT_oxford.txt)</w:t>
        <w:br/>
      </w:r>
      <w:r>
        <w:t>Ey,</w:t>
      </w:r>
      <w:r>
        <w:t xml:space="preserve"> </w:t>
      </w:r>
      <w:r>
        <w:t>Cristes</w:t>
      </w:r>
      <w:r>
        <w:t xml:space="preserve"> </w:t>
      </w:r>
      <w:r>
        <w:t>foo!°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therwith?”</w:t>
      </w:r>
      <w:r>
        <w:br/>
        <w:br/>
      </w:r>
    </w:p>
    <w:p>
      <w:r>
        <w:rPr>
          <w:b/>
        </w:rPr>
        <w:t>Infinitive must end in -en or -e : do</w:t>
      </w:r>
      <w:r>
        <w:br/>
        <w:t>The Miller's Tale 3782 (data/oxford_txts/MilT_oxford.txt)</w:t>
        <w:br/>
      </w:r>
      <w:r>
        <w:t>Ey,</w:t>
      </w:r>
      <w:r>
        <w:t xml:space="preserve"> </w:t>
      </w:r>
      <w:r>
        <w:t>Cristes</w:t>
      </w:r>
      <w:r>
        <w:t xml:space="preserve"> </w:t>
      </w:r>
      <w:r>
        <w:t>foo!°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therwith?”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112 (data/oxford_txts/MancT_oxford.txt)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bowe</w:t>
      </w:r>
      <w:r>
        <w:t xml:space="preserve"> </w:t>
      </w:r>
      <w:r>
        <w:t>wroghte,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rede.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143 (data/oxford_txts/MancT_oxford.txt)</w:t>
        <w:br/>
      </w:r>
      <w:r>
        <w:t>Save</w:t>
      </w:r>
      <w:r>
        <w:t xml:space="preserve"> </w:t>
      </w:r>
      <w:r>
        <w:t>only,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soth°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Manciple's Tale 159 (data/oxford_txts/MancT_oxford.txt)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put</w:t>
      </w:r>
      <w:r>
        <w:t xml:space="preserve"> </w:t>
      </w:r>
      <w:r>
        <w:t>him°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grace.°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177 (data/oxford_txts/MancT_oxford.txt)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him</w:t>
      </w:r>
      <w:r>
        <w:t xml:space="preserve"> </w:t>
      </w:r>
      <w:r>
        <w:t>seen</w:t>
      </w:r>
      <w:r>
        <w:t xml:space="preserve"> </w:t>
      </w:r>
      <w:r>
        <w:t>a</w:t>
      </w:r>
      <w:r>
        <w:t xml:space="preserve"> </w:t>
      </w:r>
      <w:r>
        <w:t>mous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wal;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207 (data/oxford_txts/MancT_oxford.txt)</w:t>
        <w:br/>
      </w:r>
      <w:r>
        <w:t>¶The</w:t>
      </w:r>
      <w:r>
        <w:t xml:space="preserve"> </w:t>
      </w:r>
      <w:r>
        <w:t>wise</w:t>
      </w:r>
      <w:r>
        <w:t xml:space="preserve"> </w:t>
      </w:r>
      <w:r>
        <w:t>Plato</w:t>
      </w:r>
      <w:r>
        <w:t xml:space="preserve"> </w:t>
      </w:r>
      <w:r>
        <w:t>seith,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209 (data/oxford_txts/MancT_oxford.txt)</w:t>
        <w:br/>
      </w:r>
      <w:r>
        <w:t>If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proprely°</w:t>
      </w:r>
      <w:r>
        <w:t xml:space="preserve"> </w:t>
      </w:r>
      <w:r>
        <w:t>a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Present plural must end in -en or -e : leyn</w:t>
      </w:r>
      <w:r>
        <w:br/>
        <w:t>The Manciple's Tale 222 (data/oxford_txts/MancT_oxford.txt)</w:t>
        <w:br/>
      </w:r>
      <w:r>
        <w:t>Men</w:t>
      </w:r>
      <w:r>
        <w:t xml:space="preserve"> </w:t>
      </w:r>
      <w:r>
        <w:rPr>
          <w:i/>
        </w:rP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t>lith</w:t>
      </w:r>
      <w:r>
        <w:t xml:space="preserve"> </w:t>
      </w:r>
      <w:r>
        <w:t>that</w:t>
      </w:r>
      <w:r>
        <w:t xml:space="preserve"> </w:t>
      </w:r>
      <w:r>
        <w:t>other.°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232 (data/oxford_txts/MancT_oxford.txt)</w:t>
        <w:br/>
      </w:r>
      <w:r>
        <w:t>And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237 (data/oxford_txts/MancT_oxford.txt)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go°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bigan.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Manciple's Tale 257 (data/oxford_txts/MancT_oxford.txt)</w:t>
        <w:br/>
      </w:r>
      <w:r>
        <w:t>¶What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more?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him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Manciple's Tale 265 (data/oxford_txts/MancT_oxford.txt)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ire°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thanne</w:t>
      </w:r>
      <w:r>
        <w:t xml:space="preserve"> </w:t>
      </w:r>
      <w:r>
        <w:t>hath</w:t>
      </w:r>
      <w:r>
        <w:t xml:space="preserve"> </w:t>
      </w:r>
      <w:r>
        <w:t>he</w:t>
      </w:r>
      <w:r>
        <w:t xml:space="preserve"> </w:t>
      </w:r>
      <w:r>
        <w:t>slain.°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278 (data/oxford_txts/MancT_oxford.txt)</w:t>
        <w:br/>
      </w:r>
      <w:r>
        <w:t>O</w:t>
      </w:r>
      <w:r>
        <w:t xml:space="preserve"> </w:t>
      </w:r>
      <w:r>
        <w:t>rakel°</w:t>
      </w:r>
      <w:r>
        <w:t xml:space="preserve"> </w:t>
      </w:r>
      <w:r>
        <w:t>hand,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foule</w:t>
      </w:r>
      <w:r>
        <w:t xml:space="preserve"> </w:t>
      </w:r>
      <w:r>
        <w:t>amis!</w:t>
      </w:r>
      <w:r>
        <w:br/>
        <w:br/>
      </w:r>
    </w:p>
    <w:p>
      <w:r>
        <w:rPr>
          <w:b/>
        </w:rPr>
        <w:t>Infinitive must end in -en or -e : forgon</w:t>
      </w:r>
      <w:r>
        <w:br/>
        <w:t>The Manciple's Tale 295 (data/oxford_txts/MancT_oxford.txt)</w:t>
        <w:br/>
      </w:r>
      <w:r>
        <w:t>Now</w:t>
      </w:r>
      <w:r>
        <w:t xml:space="preserve"> </w:t>
      </w:r>
      <w:r>
        <w:t>shaltow,</w:t>
      </w:r>
      <w:r>
        <w:t xml:space="preserve"> </w:t>
      </w:r>
      <w:r>
        <w:t>false</w:t>
      </w:r>
      <w:r>
        <w:t xml:space="preserve"> </w:t>
      </w:r>
      <w:r>
        <w:t>theef,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t>forgon,°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298 (data/oxford_txts/MancT_oxford.txt)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traitour</w:t>
      </w:r>
      <w:r>
        <w:t xml:space="preserve"> </w:t>
      </w:r>
      <w:r>
        <w:t>been</w:t>
      </w:r>
      <w:r>
        <w:t xml:space="preserve"> </w:t>
      </w:r>
      <w:r>
        <w:t>awreke;°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299 (data/oxford_txts/MancT_oxford.txt)</w:t>
        <w:br/>
      </w:r>
      <w:r>
        <w:t>Thou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t>ofspring</w:t>
      </w:r>
      <w:r>
        <w:t xml:space="preserve"> </w:t>
      </w:r>
      <w:r>
        <w:t>ever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300 (data/oxford_txts/MancT_oxford.txt)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swete</w:t>
      </w:r>
      <w:r>
        <w:t xml:space="preserve"> </w:t>
      </w:r>
      <w:r>
        <w:t>noise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Manciple's Tale 302 (data/oxford_txts/MancT_oxford.txt)</w:t>
        <w:br/>
      </w:r>
      <w:r>
        <w:t>In</w:t>
      </w:r>
      <w:r>
        <w:t xml:space="preserve"> </w:t>
      </w:r>
      <w:r>
        <w:t>tokening°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t>is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Manciple's Tale 314 (data/oxford_txts/MancT_oxford.txt)</w:t>
        <w:br/>
      </w:r>
      <w:r>
        <w:t>Daun°</w:t>
      </w:r>
      <w:r>
        <w:t xml:space="preserve"> </w:t>
      </w:r>
      <w:r>
        <w:t>Salomon,</w:t>
      </w:r>
      <w:r>
        <w:t xml:space="preserve"> </w:t>
      </w:r>
      <w:r>
        <w:t>as</w:t>
      </w:r>
      <w:r>
        <w:t xml:space="preserve"> </w:t>
      </w:r>
      <w:r>
        <w:t>wise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321 (data/oxford_txts/MancT_oxford.txt)</w:t>
        <w:br/>
      </w:r>
      <w:r>
        <w:t>My</w:t>
      </w:r>
      <w:r>
        <w:t xml:space="preserve"> </w:t>
      </w:r>
      <w:r>
        <w:t>sone,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blesse;°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353 (data/oxford_txts/MancT_oxford.txt)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misseid,°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Pardoner's Tale 469 (data/oxford_txts/PardT_oxford.txt)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doon°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sacrifise</w:t>
      </w:r>
      <w:r>
        <w:br/>
        <w:br/>
      </w:r>
    </w:p>
    <w:p>
      <w:r>
        <w:rPr>
          <w:b/>
        </w:rPr>
        <w:t>Infinitive must end in -en or -e : blow</w:t>
      </w:r>
      <w:r>
        <w:br/>
        <w:t>The Pardoner's Tale 481 (data/oxford_txts/PardT_oxford.txt)</w:t>
        <w:br/>
      </w:r>
      <w:r>
        <w:t>To</w:t>
      </w:r>
      <w:r>
        <w:t xml:space="preserve"> </w:t>
      </w:r>
      <w:r>
        <w:t>kindle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lecherie</w:t>
      </w:r>
      <w:r>
        <w:br/>
        <w:br/>
      </w:r>
    </w:p>
    <w:p>
      <w:r>
        <w:rPr>
          <w:b/>
        </w:rPr>
        <w:t>Infinitive must end in -en or -e : sayn</w:t>
      </w:r>
      <w:r>
        <w:br/>
        <w:t>The Pardoner's Tale 502 (data/oxford_txts/PardT_oxford.txt)</w:t>
        <w:br/>
      </w:r>
      <w:r>
        <w:t>Lo,</w:t>
      </w:r>
      <w:r>
        <w:t xml:space="preserve"> </w:t>
      </w:r>
      <w:r>
        <w:t>how</w:t>
      </w:r>
      <w:r>
        <w:t xml:space="preserve"> </w:t>
      </w:r>
      <w:r>
        <w:t>dere,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543 (data/oxford_txts/PardT_oxford.txt)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golet°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swote;°</w:t>
      </w:r>
      <w:r>
        <w:br/>
        <w:br/>
      </w:r>
    </w:p>
    <w:p>
      <w:r>
        <w:rPr>
          <w:b/>
        </w:rPr>
        <w:t>Infinitive must end in -en or -e : sey</w:t>
      </w:r>
      <w:r>
        <w:br/>
        <w:t>The Pardoner's Tale 572 (data/oxford_txts/PardT_oxford.txt)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wol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“Sampsoun,</w:t>
      </w:r>
      <w:r>
        <w:t xml:space="preserve"> </w:t>
      </w:r>
      <w:r>
        <w:t>Sampsoun.”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587 (data/oxford_txts/PardT_oxford.txt)</w:t>
        <w:br/>
      </w:r>
      <w:r>
        <w:t>Of</w:t>
      </w:r>
      <w:r>
        <w:t xml:space="preserve"> </w:t>
      </w:r>
      <w:r>
        <w:t>win-yeving°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justise.°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618 (data/oxford_txts/PardT_oxford.txt)</w:t>
        <w:br/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allien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hasardours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655 (data/oxford_txts/PardT_oxford.txt)</w:t>
        <w:br/>
      </w:r>
      <w:r>
        <w:t>This</w:t>
      </w:r>
      <w:r>
        <w:t xml:space="preserve"> </w:t>
      </w:r>
      <w:r>
        <w:t>dagger</w:t>
      </w:r>
      <w:r>
        <w:t xml:space="preserve"> </w:t>
      </w:r>
      <w:r>
        <w:t>shal</w:t>
      </w:r>
      <w:r>
        <w:t xml:space="preserve"> </w:t>
      </w:r>
      <w:r>
        <w:t>thurghout</w:t>
      </w:r>
      <w:r>
        <w:t xml:space="preserve"> </w:t>
      </w:r>
      <w:r>
        <w:t>thin</w:t>
      </w:r>
      <w:r>
        <w:t xml:space="preserve"> </w:t>
      </w:r>
      <w:r>
        <w:t>herte</w:t>
      </w:r>
      <w:r>
        <w:t xml:space="preserve"> </w:t>
      </w:r>
      <w:r>
        <w:t>go”—</w:t>
      </w:r>
      <w:r>
        <w:br/>
        <w:br/>
      </w:r>
    </w:p>
    <w:p>
      <w:r>
        <w:rPr>
          <w:b/>
        </w:rPr>
        <w:t>Past plural must end in -en or -e : cam</w:t>
      </w:r>
      <w:r>
        <w:br/>
        <w:t>The Pardoner's Tale 671 (data/oxford_txts/PardT_oxford.txt)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told,°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heer,</w:t>
      </w:r>
      <w:r>
        <w:t xml:space="preserve"> </w:t>
      </w:r>
      <w:r>
        <w:t>two</w:t>
      </w:r>
      <w:r>
        <w:t xml:space="preserve"> </w:t>
      </w:r>
      <w:r>
        <w:t>houres;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Pardoner's Tale 673 (data/oxford_txts/PardT_oxford.txt)</w:t>
        <w:br/>
      </w:r>
      <w:r>
        <w:t>And</w:t>
      </w:r>
      <w:r>
        <w:t xml:space="preserve"> </w:t>
      </w:r>
      <w:r>
        <w:t>sodeinly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tonight,°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Pardoner's Tale 679 (data/oxford_txts/PardT_oxford.txt)</w:t>
        <w:br/>
      </w:r>
      <w:r>
        <w:t>He</w:t>
      </w:r>
      <w:r>
        <w:t xml:space="preserve"> </w:t>
      </w:r>
      <w:r>
        <w:t>hath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rPr>
          <w:i/>
        </w:rPr>
        <w:t>slain</w:t>
      </w:r>
      <w:r>
        <w:t xml:space="preserve"> </w:t>
      </w:r>
      <w:r>
        <w:t>this</w:t>
      </w:r>
      <w:r>
        <w:t xml:space="preserve"> </w:t>
      </w:r>
      <w:r>
        <w:t>pestilence:°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Pardoner's Tale 686 (data/oxford_txts/PardT_oxford.txt)</w:t>
        <w:br/>
      </w:r>
      <w:r>
        <w:t>“The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sooth,°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rPr>
          <w:i/>
        </w:rPr>
        <w:t>slain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699 (data/oxford_txts/PardT_oxford.txt)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sleen</w:t>
      </w:r>
      <w:r>
        <w:t xml:space="preserve"> </w:t>
      </w:r>
      <w:r>
        <w:t>this</w:t>
      </w:r>
      <w:r>
        <w:t xml:space="preserve"> </w:t>
      </w:r>
      <w:r>
        <w:t>false</w:t>
      </w:r>
      <w:r>
        <w:t xml:space="preserve"> </w:t>
      </w:r>
      <w:r>
        <w:t>traitour</w:t>
      </w:r>
      <w:r>
        <w:t xml:space="preserve"> </w:t>
      </w:r>
      <w:r>
        <w:t>Deeth;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702 (data/oxford_txts/PardT_oxford.txt)</w:t>
        <w:br/>
      </w:r>
      <w:r>
        <w:t>Togidres°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three</w:t>
      </w:r>
      <w:r>
        <w:t xml:space="preserve"> </w:t>
      </w:r>
      <w:r>
        <w:t>her</w:t>
      </w:r>
      <w:r>
        <w:t xml:space="preserve"> </w:t>
      </w:r>
      <w:r>
        <w:t>trouthes°</w:t>
      </w:r>
      <w:r>
        <w:t xml:space="preserve"> </w:t>
      </w:r>
      <w:r>
        <w:t>plight,°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Pardoner's Tale 706 (data/oxford_txts/PardT_oxford.txt)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towardes</w:t>
      </w:r>
      <w:r>
        <w:t xml:space="preserve"> </w:t>
      </w:r>
      <w:r>
        <w:t>that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708 (data/oxford_txts/PardT_oxford.txt)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Pardoner's Tale 708 (data/oxford_txts/PardT_oxford.txt)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</w:t>
      </w:r>
      <w:r>
        <w:t xml:space="preserve"> </w:t>
      </w:r>
      <w:r>
        <w:t>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711 (data/oxford_txts/PardT_oxford.txt)</w:t>
        <w:br/>
      </w:r>
      <w:r>
        <w:t>¶Whan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nat</w:t>
      </w:r>
      <w:r>
        <w:t xml:space="preserve"> </w:t>
      </w:r>
      <w:r>
        <w:t>fully°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712 (data/oxford_txts/PardT_oxford.txt)</w:t>
        <w:br/>
      </w:r>
      <w:r>
        <w:t>Right°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troden°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stile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725 (data/oxford_txts/PardT_oxford.txt)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han°</w:t>
      </w:r>
      <w:r>
        <w:t xml:space="preserve"> </w:t>
      </w:r>
      <w:r>
        <w:t>min</w:t>
      </w:r>
      <w:r>
        <w:t xml:space="preserve"> </w:t>
      </w:r>
      <w:r>
        <w:t>age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727 (data/oxford_txts/PardT_oxford.txt)</w:t>
        <w:br/>
      </w:r>
      <w:r>
        <w:t>Ne</w:t>
      </w:r>
      <w:r>
        <w:t xml:space="preserve"> </w:t>
      </w:r>
      <w:r>
        <w:t>deeth,</w:t>
      </w:r>
      <w:r>
        <w:t xml:space="preserve"> </w:t>
      </w:r>
      <w:r>
        <w:t>allas!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t>nat°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lif;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733 (data/oxford_txts/PardT_oxford.txt)</w:t>
        <w:br/>
      </w:r>
      <w:r>
        <w:t>Allas!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my</w:t>
      </w:r>
      <w:r>
        <w:t xml:space="preserve"> </w:t>
      </w:r>
      <w:r>
        <w:t>bones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reste?</w:t>
      </w:r>
      <w:r>
        <w:br/>
        <w:br/>
      </w:r>
    </w:p>
    <w:p>
      <w:r>
        <w:rPr>
          <w:b/>
        </w:rPr>
        <w:t>Infinitive must end in -en or -e : do</w:t>
      </w:r>
      <w:r>
        <w:br/>
        <w:t>The Pardoner's Tale 737 (data/oxford_txts/PardT_oxford.txt)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742 (data/oxford_txts/PardT_oxford.txt)</w:t>
        <w:br/>
      </w:r>
      <w:r>
        <w:t>In</w:t>
      </w:r>
      <w:r>
        <w:t xml:space="preserve"> </w:t>
      </w:r>
      <w:r>
        <w:t>holy</w:t>
      </w:r>
      <w:r>
        <w:t xml:space="preserve"> </w:t>
      </w:r>
      <w:r>
        <w:t>writ°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yourself</w:t>
      </w:r>
      <w:r>
        <w:t xml:space="preserve"> </w:t>
      </w:r>
      <w:r>
        <w:t>wel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(data/oxford_txts/PardT_oxford.txt)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(data/oxford_txts/PardT_oxford.txt)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781 (data/oxford_txts/PardT_oxford.txt)</w:t>
        <w:br/>
      </w:r>
      <w:r>
        <w:t>And</w:t>
      </w:r>
      <w:r>
        <w:t xml:space="preserve"> </w:t>
      </w:r>
      <w:r>
        <w:t>lightly°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comth,°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spende.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783 (data/oxford_txts/PardT_oxford.txt)</w:t>
        <w:br/>
      </w:r>
      <w:r>
        <w:t>Today,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grace?°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Pardoner's Tale 786 (data/oxford_txts/PardT_oxford.txt)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gold</w:t>
      </w:r>
      <w:r>
        <w:t xml:space="preserve"> </w:t>
      </w:r>
      <w:r>
        <w:t>is</w:t>
      </w:r>
      <w:r>
        <w:t xml:space="preserve"> </w:t>
      </w:r>
      <w:r>
        <w:t>oures—</w:t>
      </w:r>
      <w:r>
        <w:br/>
        <w:br/>
      </w:r>
    </w:p>
    <w:p>
      <w:r>
        <w:rPr>
          <w:b/>
        </w:rPr>
        <w:t>Infinitive must end in -en or -e : seyn</w:t>
      </w:r>
      <w:r>
        <w:br/>
        <w:t>The Pardoner's Tale 789 (data/oxford_txts/PardT_oxford.txt)</w:t>
        <w:br/>
      </w:r>
      <w:r>
        <w:t>Men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theves</w:t>
      </w:r>
      <w:r>
        <w:t xml:space="preserve"> </w:t>
      </w:r>
      <w:r>
        <w:t>stronge,°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798 (data/oxford_txts/PardT_oxford.txt)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kepen</w:t>
      </w:r>
      <w:r>
        <w:t xml:space="preserve"> </w:t>
      </w:r>
      <w:r>
        <w:t>subtilly°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(data/oxford_txts/PardT_oxford.txt)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seye?”</w:t>
      </w:r>
      <w:r>
        <w:br/>
        <w:br/>
      </w:r>
    </w:p>
    <w:p>
      <w:r>
        <w:rPr>
          <w:b/>
        </w:rPr>
        <w:t>Infinitive must end in -en or -e : doon</w:t>
      </w:r>
      <w:r>
        <w:br/>
        <w:t>The Pardoner's Tale 818 (data/oxford_txts/PardT_oxford.txt)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doon,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seye?”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(data/oxford_txts/PardT_oxford.txt)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seye?”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821 (data/oxford_txts/PardT_oxford.txt)</w:t>
        <w:br/>
      </w:r>
      <w:r>
        <w:t>What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doon,</w:t>
      </w:r>
      <w:r>
        <w:t xml:space="preserve"> </w:t>
      </w:r>
      <w:r>
        <w:t>and</w:t>
      </w:r>
      <w:r>
        <w:t xml:space="preserve"> </w:t>
      </w:r>
      <w:r>
        <w:t>bringe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aboute.”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825 (data/oxford_txts/PardT_oxford.txt)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strenger</w:t>
      </w:r>
      <w:r>
        <w:t xml:space="preserve"> </w:t>
      </w:r>
      <w:r>
        <w:t>be</w:t>
      </w:r>
      <w:r>
        <w:t xml:space="preserve"> </w:t>
      </w:r>
      <w:r>
        <w:t>than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833 (data/oxford_txts/PardT_oxford.txt)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our</w:t>
      </w:r>
      <w:r>
        <w:t xml:space="preserve"> </w:t>
      </w:r>
      <w:r>
        <w:t>lustes°</w:t>
      </w:r>
      <w:r>
        <w:t xml:space="preserve"> </w:t>
      </w:r>
      <w:r>
        <w:t>al</w:t>
      </w:r>
      <w:r>
        <w:t xml:space="preserve"> </w:t>
      </w:r>
      <w:r>
        <w:t>fulfille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836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the</w:t>
      </w:r>
      <w:r>
        <w:t xml:space="preserve"> </w:t>
      </w:r>
      <w:r>
        <w:t>thridde,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Past plural must end in -en or -e : had</w:t>
      </w:r>
      <w:r>
        <w:br/>
        <w:t>The Pardoner's Tale 880 (data/oxford_txts/PardT_oxford.txt)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cast°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Infinitive must end in -en or -e : tak</w:t>
      </w:r>
      <w:r>
        <w:br/>
        <w:t>The Pardoner's Tale 886 (data/oxford_txts/PardT_oxford.txt)</w:t>
        <w:br/>
      </w:r>
      <w:r>
        <w:t>To</w:t>
      </w:r>
      <w:r>
        <w:t xml:space="preserve"> </w:t>
      </w:r>
      <w:r>
        <w:rPr>
          <w:i/>
        </w:rPr>
        <w:t>tak</w:t>
      </w:r>
      <w:r>
        <w:t xml:space="preserve"> </w:t>
      </w:r>
      <w:r>
        <w:t>the</w:t>
      </w:r>
      <w:r>
        <w:t xml:space="preserve"> </w:t>
      </w:r>
      <w:r>
        <w:t>botel</w:t>
      </w:r>
      <w:r>
        <w:t xml:space="preserve"> </w:t>
      </w:r>
      <w:r>
        <w:t>ther°</w:t>
      </w:r>
      <w:r>
        <w:t xml:space="preserve"> </w:t>
      </w:r>
      <w:r>
        <w:t>the</w:t>
      </w:r>
      <w:r>
        <w:t xml:space="preserve"> </w:t>
      </w:r>
      <w:r>
        <w:t>poison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Past plural must end in -en or -e : had</w:t>
      </w:r>
      <w:r>
        <w:br/>
        <w:t>The Pardoner's Tale 892 (data/oxford_txts/PardT_oxford.txt)</w:t>
        <w:br/>
      </w:r>
      <w:r>
        <w:t>Than</w:t>
      </w:r>
      <w:r>
        <w:t xml:space="preserve"> </w:t>
      </w:r>
      <w:r>
        <w:rPr>
          <w:i/>
        </w:rPr>
        <w:t>had</w:t>
      </w:r>
      <w:r>
        <w:t xml:space="preserve"> </w:t>
      </w:r>
      <w:r>
        <w:t>thise</w:t>
      </w:r>
      <w:r>
        <w:t xml:space="preserve"> </w:t>
      </w:r>
      <w:r>
        <w:t>wrecches</w:t>
      </w:r>
      <w:r>
        <w:t xml:space="preserve"> </w:t>
      </w:r>
      <w:r>
        <w:t>two,</w:t>
      </w:r>
      <w:r>
        <w:t xml:space="preserve"> </w:t>
      </w:r>
      <w:r>
        <w:t>er</w:t>
      </w:r>
      <w:r>
        <w:t xml:space="preserve"> </w:t>
      </w:r>
      <w:r>
        <w:t>hir</w:t>
      </w:r>
      <w:r>
        <w:t xml:space="preserve"> </w:t>
      </w:r>
      <w:r>
        <w:t>ending.°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912 (data/oxford_txts/PardT_oxford.txt)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Infinitive must end in -en or -e : gon</w:t>
      </w:r>
      <w:r>
        <w:br/>
        <w:t>The Pardoner's Tale 912 (data/oxford_txts/PardT_oxford.txt)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924 (data/oxford_txts/PardT_oxford.txt)</w:t>
        <w:br/>
      </w:r>
      <w:r>
        <w:t>Offren,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min</w:t>
      </w:r>
      <w:r>
        <w:t xml:space="preserve"> </w:t>
      </w:r>
      <w:r>
        <w:t>absolucioun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934 (data/oxford_txts/PardT_oxford.txt)</w:t>
        <w:br/>
      </w:r>
      <w:r>
        <w:t>For</w:t>
      </w:r>
      <w:r>
        <w:t xml:space="preserve"> </w:t>
      </w:r>
      <w:r>
        <w:t>aventures°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bitide.</w:t>
      </w:r>
      <w:r>
        <w:br/>
        <w:br/>
      </w:r>
    </w:p>
    <w:p>
      <w:r>
        <w:rPr>
          <w:b/>
        </w:rPr>
        <w:t>Infinitive must end in -en or -e : kiss</w:t>
      </w:r>
      <w:r>
        <w:br/>
        <w:t>The Pardoner's Tale 944 (data/oxford_txts/PardT_oxford.txt)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reliks</w:t>
      </w:r>
      <w:r>
        <w:t xml:space="preserve"> </w:t>
      </w:r>
      <w:r>
        <w:t>everichon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955 (data/oxford_txts/PardT_oxford.txt)</w:t>
        <w:br/>
      </w:r>
      <w:r>
        <w:t>Thay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shrined°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hogges</w:t>
      </w:r>
      <w:r>
        <w:t xml:space="preserve"> </w:t>
      </w:r>
      <w:r>
        <w:t>tord.”°</w:t>
      </w:r>
      <w:r>
        <w:br/>
        <w:br/>
      </w:r>
    </w:p>
    <w:p>
      <w:r>
        <w:rPr>
          <w:b/>
        </w:rPr>
        <w:t>Present plural must end in -en or -e : kiss</w:t>
      </w:r>
      <w:r>
        <w:br/>
        <w:t>The Pardoner's Tale 965 (data/oxford_txts/PardT_oxford.txt)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Pardoner.</w:t>
      </w:r>
      <w:r>
        <w:br/>
        <w:br/>
      </w:r>
    </w:p>
    <w:p>
      <w:r>
        <w:rPr>
          <w:b/>
        </w:rPr>
        <w:t>Past plural must end in -en or -e : wer</w:t>
      </w:r>
      <w:r>
        <w:br/>
        <w:t>The Shipman's Tale 35 (data/oxford_txts/ShipT_oxford.txt)</w:t>
        <w:br/>
      </w:r>
      <w:r>
        <w:rPr>
          <w:i/>
        </w:rPr>
        <w:t>Wer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yborn</w:t>
      </w:r>
      <w:r>
        <w:t xml:space="preserve"> </w:t>
      </w:r>
      <w:r>
        <w:t>in</w:t>
      </w:r>
      <w:r>
        <w:t xml:space="preserve"> </w:t>
      </w:r>
      <w:r>
        <w:t>o°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plural must end in -en or -e : seith</w:t>
      </w:r>
      <w:r>
        <w:br/>
        <w:t>The Shipman's Tale 37 (data/oxford_txts/ShipT_oxford.txt)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again,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45 (data/oxford_txts/ShipT_oxford.txt)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plesaunce,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greet</w:t>
      </w:r>
      <w:r>
        <w:t xml:space="preserve"> </w:t>
      </w:r>
      <w:r>
        <w:t>costage.°</w:t>
      </w:r>
      <w:r>
        <w:br/>
        <w:br/>
      </w:r>
    </w:p>
    <w:p>
      <w:r>
        <w:rPr>
          <w:b/>
        </w:rPr>
        <w:t>Infinitive must end in -en or -e : tell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137 (data/oxford_txts/ShipT_oxford.txt)</w:t>
        <w:br/>
      </w:r>
      <w:r>
        <w:t>Ne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never,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goon°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173 (data/oxford_txts/ShipT_oxford.txt)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naturelly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189 (data/oxford_txts/ShipT_oxford.txt)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that°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praye.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191 (data/oxford_txts/ShipT_oxford.txt)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t>plesance°</w:t>
      </w:r>
      <w:r>
        <w:t xml:space="preserve"> </w:t>
      </w:r>
      <w:r>
        <w:t>and</w:t>
      </w:r>
      <w:r>
        <w:t xml:space="preserve"> </w:t>
      </w:r>
      <w:r>
        <w:t>service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192 (data/oxford_txts/ShipT_oxford.txt)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Infinitive must end in -en or -e : deliver</w:t>
      </w:r>
      <w:r>
        <w:br/>
        <w:t>The Shipman's Tale 200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deliver</w:t>
      </w:r>
      <w:r>
        <w:t xml:space="preserve"> </w:t>
      </w:r>
      <w:r>
        <w:t>yow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care;°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205 (data/oxford_txts/ShipT_oxford.txt)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dine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215 (data/oxford_txts/ShipT_oxford.txt)</w:t>
        <w:br/>
      </w:r>
      <w:r>
        <w:t>Quod</w:t>
      </w:r>
      <w:r>
        <w:t xml:space="preserve"> </w:t>
      </w:r>
      <w:r>
        <w:t>she,</w:t>
      </w:r>
      <w:r>
        <w:t xml:space="preserve"> </w:t>
      </w:r>
      <w:r>
        <w:t>“what,</w:t>
      </w:r>
      <w:r>
        <w:t xml:space="preserve"> </w:t>
      </w:r>
      <w:r>
        <w:t>sir,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faste?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216 (data/oxford_txts/ShipT_oxford.txt)</w:t>
        <w:br/>
      </w:r>
      <w:r>
        <w:t>How</w:t>
      </w:r>
      <w:r>
        <w:t xml:space="preserve"> </w:t>
      </w:r>
      <w:r>
        <w:t>longe</w:t>
      </w:r>
      <w:r>
        <w:t xml:space="preserve"> </w:t>
      </w:r>
      <w:r>
        <w:t>time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rekene°</w:t>
      </w:r>
      <w:r>
        <w:t xml:space="preserve"> </w:t>
      </w:r>
      <w:r>
        <w:t>and</w:t>
      </w:r>
      <w:r>
        <w:t xml:space="preserve"> </w:t>
      </w:r>
      <w:r>
        <w:t>caste°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222 (data/oxford_txts/ShipT_oxford.txt)</w:t>
        <w:br/>
      </w:r>
      <w: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elenge°</w:t>
      </w:r>
      <w:r>
        <w:t xml:space="preserve"> </w:t>
      </w:r>
      <w:r>
        <w:t>goon?</w:t>
      </w:r>
      <w:r>
        <w:br/>
        <w:br/>
      </w:r>
    </w:p>
    <w:p>
      <w:r>
        <w:rPr>
          <w:b/>
        </w:rPr>
        <w:t>Present plural must end in -en or -e : go</w:t>
      </w:r>
      <w:r>
        <w:br/>
        <w:t>The Shipman's Tale 223 (data/oxford_txts/ShipT_oxford.txt)</w:t>
        <w:br/>
      </w:r>
      <w:r>
        <w:t>What!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here°</w:t>
      </w:r>
      <w:r>
        <w:t xml:space="preserve"> </w:t>
      </w:r>
      <w:r>
        <w:t>a</w:t>
      </w:r>
      <w:r>
        <w:t xml:space="preserve"> </w:t>
      </w:r>
      <w:r>
        <w:t>messe,°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we°</w:t>
      </w:r>
      <w:r>
        <w:t xml:space="preserve"> </w:t>
      </w:r>
      <w:r>
        <w:t>dine.”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230 (data/oxford_txts/ShipT_oxford.txt)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make</w:t>
      </w:r>
      <w:r>
        <w:t xml:space="preserve"> </w:t>
      </w:r>
      <w:r>
        <w:t>chere°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visage,°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239 (data/oxford_txts/ShipT_oxford.txt)</w:t>
        <w:br/>
      </w:r>
      <w:r>
        <w:t>¶To</w:t>
      </w:r>
      <w:r>
        <w:t xml:space="preserve"> </w:t>
      </w:r>
      <w:r>
        <w:t>Flaundres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t xml:space="preserve"> </w:t>
      </w:r>
      <w:r>
        <w:t>tomorwe</w:t>
      </w:r>
      <w:r>
        <w:t xml:space="preserve"> </w:t>
      </w:r>
      <w:r>
        <w:t>at</w:t>
      </w:r>
      <w:r>
        <w:t xml:space="preserve"> </w:t>
      </w:r>
      <w:r>
        <w:t>day,°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258 (data/oxford_txts/ShipT_oxford.txt)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258 (data/oxford_txts/ShipT_oxford.txt)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267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comande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268 (data/oxford_txts/ShipT_oxford.txt)</w:t>
        <w:br/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Infinitive must end in -en or -e : prey</w:t>
      </w:r>
      <w:r>
        <w:br/>
        <w:t>The Shipman's Tale 270 (data/oxford_txts/ShipT_oxford.txt)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yow;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lene°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289 (data/oxford_txts/ShipT_oxford.txt)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creaunce°</w:t>
      </w:r>
      <w:r>
        <w:t xml:space="preserve"> </w:t>
      </w:r>
      <w:r>
        <w:t>whil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gon</w:t>
      </w:r>
      <w:r>
        <w:br/>
        <w:t>The Shipman's Tale 313 (data/oxford_txts/ShipT_oxford.txt)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Shipman's Tale 341 (data/oxford_txts/ShipT_oxford.txt)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ben</w:t>
      </w:r>
      <w:r>
        <w:t xml:space="preserve"> </w:t>
      </w:r>
      <w:r>
        <w:t>met</w:t>
      </w:r>
      <w:r>
        <w:t xml:space="preserve"> </w:t>
      </w:r>
      <w:r>
        <w:t>yfere.°</w:t>
      </w:r>
      <w:r>
        <w:br/>
        <w:br/>
      </w:r>
    </w:p>
    <w:p>
      <w:r>
        <w:rPr>
          <w:b/>
        </w:rPr>
        <w:t>Present plural must end in -en or -e : ar</w:t>
      </w:r>
      <w:r>
        <w:br/>
        <w:t>The Shipman's Tale 350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in</w:t>
      </w:r>
      <w:r>
        <w:t xml:space="preserve"> </w:t>
      </w:r>
      <w:r>
        <w:t>hele°</w:t>
      </w:r>
      <w:r>
        <w:t xml:space="preserve"> </w:t>
      </w:r>
      <w:r>
        <w:rPr>
          <w:i/>
        </w:rPr>
        <w:t>ar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again.</w:t>
      </w:r>
      <w:r>
        <w:br/>
        <w:br/>
      </w:r>
    </w:p>
    <w:p>
      <w:r>
        <w:rPr>
          <w:b/>
        </w:rPr>
        <w:t>Past plural must end in -en or -e : shold</w:t>
      </w:r>
      <w:r>
        <w:br/>
        <w:t>The Shipman's Tale 352 (data/oxford_txts/ShipT_oxford.txt)</w:t>
        <w:br/>
      </w:r>
      <w:r>
        <w:t>Of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sheeld</w:t>
      </w:r>
      <w:r>
        <w:t xml:space="preserve"> </w:t>
      </w:r>
      <w:r>
        <w:rPr>
          <w:i/>
        </w:rPr>
        <w:t>shold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misse,°</w:t>
      </w:r>
      <w:r>
        <w:br/>
        <w:br/>
      </w:r>
    </w:p>
    <w:p>
      <w:r>
        <w:rPr>
          <w:b/>
        </w:rPr>
        <w:t>Past plural must end in -en or -e : lent</w:t>
      </w:r>
      <w:r>
        <w:br/>
        <w:t>The Shipman's Tale 354 (data/oxford_txts/ShipT_oxford.txt)</w:t>
        <w:br/>
      </w:r>
      <w:r>
        <w:rPr>
          <w:i/>
        </w:rPr>
        <w:t>Lent</w:t>
      </w:r>
      <w:r>
        <w:t xml:space="preserve"> </w:t>
      </w:r>
      <w:r>
        <w:t>me</w:t>
      </w:r>
      <w:r>
        <w:t xml:space="preserve"> </w:t>
      </w:r>
      <w:r>
        <w:t>gold;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gon</w:t>
      </w:r>
      <w:r>
        <w:br/>
        <w:t>The Shipman's Tale 362 (data/oxford_txts/ShipT_oxford.txt)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compaignye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gon.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385 (data/oxford_txts/ShipT_oxford.txt)</w:t>
        <w:br/>
      </w:r>
      <w:r>
        <w:t>And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why?</w:t>
      </w:r>
      <w:r>
        <w:t xml:space="preserve"> </w:t>
      </w:r>
      <w:r>
        <w:t>by</w:t>
      </w:r>
      <w:r>
        <w:t xml:space="preserve"> </w:t>
      </w:r>
      <w:r>
        <w:t>God,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386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maad°</w:t>
      </w:r>
      <w:r>
        <w:t xml:space="preserve"> </w:t>
      </w:r>
      <w:r>
        <w:t>a</w:t>
      </w:r>
      <w:r>
        <w:t xml:space="preserve"> </w:t>
      </w:r>
      <w:r>
        <w:t>maner</w:t>
      </w:r>
      <w:r>
        <w:t xml:space="preserve"> </w:t>
      </w:r>
      <w:r>
        <w:t>straungenesse°</w:t>
      </w:r>
      <w:r>
        <w:br/>
        <w:br/>
      </w:r>
    </w:p>
    <w:p>
      <w:r>
        <w:rPr>
          <w:b/>
        </w:rPr>
        <w:t>Infinitive must end in -en or -e : han</w:t>
      </w:r>
      <w:r>
        <w:br/>
        <w:t>The Shipman's Tale 388 (data/oxford_txts/ShipT_oxford.txt)</w:t>
        <w:br/>
      </w:r>
      <w:r>
        <w:t>Ye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warned</w:t>
      </w:r>
      <w:r>
        <w:t xml:space="preserve"> </w:t>
      </w:r>
      <w:r>
        <w:t>me,</w:t>
      </w:r>
      <w:r>
        <w:t xml:space="preserve"> </w:t>
      </w:r>
      <w:r>
        <w:t>er°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408 (data/oxford_txts/ShipT_oxford.txt)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therwith</w:t>
      </w:r>
      <w:r>
        <w:t xml:space="preserve"> </w:t>
      </w:r>
      <w:r>
        <w:t>min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prow,°</w:t>
      </w:r>
      <w:r>
        <w:br/>
        <w:br/>
      </w:r>
    </w:p>
    <w:p>
      <w:r>
        <w:rPr>
          <w:b/>
        </w:rPr>
        <w:t>Infinitive must end in -en or -e : answer</w:t>
      </w:r>
      <w:r>
        <w:br/>
        <w:t>The Shipman's Tale 412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answer</w:t>
      </w:r>
      <w:r>
        <w:t xml:space="preserve"> </w:t>
      </w:r>
      <w:r>
        <w:t>yow</w:t>
      </w:r>
      <w:r>
        <w:t xml:space="preserve"> </w:t>
      </w:r>
      <w:r>
        <w:t>shortly,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413 (data/oxford_txts/ShipT_oxford.txt)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mo</w:t>
      </w:r>
      <w:r>
        <w:t xml:space="preserve"> </w:t>
      </w:r>
      <w:r>
        <w:t>slakker°</w:t>
      </w:r>
      <w:r>
        <w:t xml:space="preserve"> </w:t>
      </w:r>
      <w:r>
        <w:t>dettours</w:t>
      </w:r>
      <w:r>
        <w:t xml:space="preserve"> </w:t>
      </w:r>
      <w:r>
        <w:t>than</w:t>
      </w:r>
      <w:r>
        <w:t xml:space="preserve"> </w:t>
      </w:r>
      <w:r>
        <w:t>am</w:t>
      </w:r>
      <w:r>
        <w:t xml:space="preserve"> </w:t>
      </w:r>
      <w:r>
        <w:t>I!</w:t>
      </w:r>
      <w:r>
        <w:br/>
        <w:br/>
      </w:r>
    </w:p>
    <w:p>
      <w:r>
        <w:rPr>
          <w:b/>
        </w:rPr>
        <w:t>Infinitive must end in -en or -e : pay</w:t>
      </w:r>
      <w:r>
        <w:br/>
        <w:t>The Shipman's Tale 414 (data/oxford_txts/ShipT_oxford.txt)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redily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Shipman's Tale 423 (data/oxford_txts/ShipT_oxford.txt)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joly°</w:t>
      </w:r>
      <w:r>
        <w:t xml:space="preserve"> </w:t>
      </w:r>
      <w:r>
        <w:t>body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wedde;°</w:t>
      </w:r>
      <w:r>
        <w:br/>
        <w:br/>
      </w:r>
    </w:p>
    <w:p>
      <w:r>
        <w:rPr>
          <w:b/>
        </w:rPr>
        <w:t>Infinitive must end in -en or -e : pay</w:t>
      </w:r>
      <w:r>
        <w:br/>
        <w:t>The Shipman's Tale 424 (data/oxford_txts/ShipT_oxford.txt)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but</w:t>
      </w:r>
      <w:r>
        <w:t xml:space="preserve"> </w:t>
      </w:r>
      <w:r>
        <w:t>abedde.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1251 (data/oxford_txts/MerT_oxford.txt)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foles°</w:t>
      </w:r>
      <w:r>
        <w:t xml:space="preserve"> </w:t>
      </w:r>
      <w:r>
        <w:t>that</w:t>
      </w:r>
      <w:r>
        <w:t xml:space="preserve"> </w:t>
      </w:r>
      <w:r>
        <w:t>ben</w:t>
      </w:r>
      <w:r>
        <w:t xml:space="preserve"> </w:t>
      </w:r>
      <w:r>
        <w:t>seculeer.°</w:t>
      </w:r>
      <w:r>
        <w:br/>
        <w:br/>
      </w:r>
    </w:p>
    <w:p>
      <w:r>
        <w:rPr>
          <w:b/>
        </w:rPr>
        <w:t>Infinitive must end in -en or -e : sey</w:t>
      </w:r>
      <w:r>
        <w:br/>
        <w:t>The Merchant's Tale 1254 (data/oxford_txts/MerT_oxford.txt)</w:t>
        <w:br/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sey,</w:t>
      </w:r>
      <w:r>
        <w:t xml:space="preserve"> </w:t>
      </w:r>
      <w:r>
        <w:t>but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corage°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(data/oxford_txts/MerT_oxford.txt)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se,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(data/oxford_txts/MerT_oxford.txt)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se,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preve,°</w:t>
      </w:r>
      <w:r>
        <w:br/>
        <w:br/>
      </w:r>
    </w:p>
    <w:p>
      <w:r>
        <w:rPr>
          <w:b/>
        </w:rPr>
        <w:t>Infinitive must end in -en or -e : prey</w:t>
      </w:r>
      <w:r>
        <w:br/>
        <w:t>The Merchant's Tale 1353 (data/oxford_txts/MerT_oxford.txt)</w:t>
        <w:br/>
      </w:r>
      <w:r>
        <w:t>Or</w:t>
      </w:r>
      <w:r>
        <w:t xml:space="preserve"> </w:t>
      </w:r>
      <w:r>
        <w:t>elles°</w:t>
      </w:r>
      <w:r>
        <w:t xml:space="preserve"> </w:t>
      </w:r>
      <w:r>
        <w:rPr>
          <w:i/>
        </w:rP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1361 (data/oxford_txts/MerT_oxford.txt)</w:t>
        <w:br/>
      </w:r>
      <w:r>
        <w:t>Do</w:t>
      </w:r>
      <w:r>
        <w:t xml:space="preserve"> </w:t>
      </w:r>
      <w:r>
        <w:t>alwey°</w:t>
      </w:r>
      <w:r>
        <w:t xml:space="preserve"> </w:t>
      </w:r>
      <w:r>
        <w:t>so</w:t>
      </w:r>
      <w:r>
        <w:t xml:space="preserve"> </w:t>
      </w:r>
      <w:r>
        <w:t>as°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rede.°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1371 (data/oxford_txts/MerT_oxford.txt)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slain;</w:t>
      </w:r>
      <w:r>
        <w:t xml:space="preserve"> </w:t>
      </w:r>
      <w:r>
        <w:t>and</w:t>
      </w:r>
      <w:r>
        <w:t xml:space="preserve"> </w:t>
      </w:r>
      <w:r>
        <w:t>loke,°</w:t>
      </w:r>
      <w:r>
        <w:t xml:space="preserve"> </w:t>
      </w:r>
      <w:r>
        <w:t>Ester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Merchant's Tale 1424 (data/oxford_txts/MerT_oxford.txt)</w:t>
        <w:br/>
      </w:r>
      <w:r>
        <w:t>They</w:t>
      </w:r>
      <w:r>
        <w:t xml:space="preserve"> </w:t>
      </w:r>
      <w:r>
        <w:t>can°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craft°</w:t>
      </w:r>
      <w:r>
        <w:t xml:space="preserve"> </w:t>
      </w:r>
      <w:r>
        <w:t>on</w:t>
      </w:r>
      <w:r>
        <w:t xml:space="preserve"> </w:t>
      </w:r>
      <w:r>
        <w:t>Wades</w:t>
      </w:r>
      <w:r>
        <w:t xml:space="preserve"> </w:t>
      </w:r>
      <w:r>
        <w:t>boot,°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1430 (data/oxford_txts/MerT_oxford.txt)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warm</w:t>
      </w:r>
      <w:r>
        <w:t xml:space="preserve"> </w:t>
      </w:r>
      <w:r>
        <w:t>wex</w:t>
      </w:r>
      <w:r>
        <w:t xml:space="preserve"> </w:t>
      </w:r>
      <w:r>
        <w:t>with</w:t>
      </w:r>
      <w:r>
        <w:t xml:space="preserve"> </w:t>
      </w:r>
      <w:r>
        <w:t>handes</w:t>
      </w:r>
      <w:r>
        <w:t xml:space="preserve"> </w:t>
      </w:r>
      <w:r>
        <w:t>plie.°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1432 (data/oxford_txts/MerT_oxford.txt)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non</w:t>
      </w:r>
      <w:r>
        <w:t xml:space="preserve"> </w:t>
      </w:r>
      <w:r>
        <w:t>old</w:t>
      </w:r>
      <w:r>
        <w:t xml:space="preserve"> </w:t>
      </w:r>
      <w:r>
        <w:t>wif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1434 (data/oxford_txts/MerT_oxford.txt)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ne</w:t>
      </w:r>
      <w:r>
        <w:t xml:space="preserve"> </w:t>
      </w:r>
      <w:r>
        <w:t>coude°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plesaunce,°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1436 (data/oxford_txts/MerT_oxford.txt)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die.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1438 (data/oxford_txts/MerT_oxford.txt)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lever°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1460 (data/oxford_txts/MerT_oxford.txt)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myselven</w:t>
      </w:r>
      <w:r>
        <w:t xml:space="preserve"> </w:t>
      </w:r>
      <w:r>
        <w:t>best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1467 (data/oxford_txts/MerT_oxford.txt)</w:t>
        <w:br/>
      </w:r>
      <w:r>
        <w:t>And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entente,°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1472 (data/oxford_txts/MerT_oxford.txt)</w:t>
        <w:br/>
      </w:r>
      <w:r>
        <w:t>But</w:t>
      </w:r>
      <w:r>
        <w:t xml:space="preserve"> </w:t>
      </w:r>
      <w:r>
        <w:t>atte</w:t>
      </w:r>
      <w:r>
        <w:t xml:space="preserve"> </w:t>
      </w:r>
      <w:r>
        <w:t>laste,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1479 (data/oxford_txts/MerT_oxford.txt)</w:t>
        <w:br/>
      </w:r>
      <w:r>
        <w:t>Ful</w:t>
      </w:r>
      <w:r>
        <w:t xml:space="preserve"> </w:t>
      </w:r>
      <w:r>
        <w:t>litel</w:t>
      </w:r>
      <w:r>
        <w:t xml:space="preserve"> </w:t>
      </w:r>
      <w:r>
        <w:t>nede°</w:t>
      </w:r>
      <w:r>
        <w:t xml:space="preserve"> </w:t>
      </w:r>
      <w:r>
        <w:rPr>
          <w:i/>
        </w:rPr>
        <w:t>had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1506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yourselven</w:t>
      </w:r>
      <w:r>
        <w:t xml:space="preserve"> </w:t>
      </w:r>
      <w:r>
        <w:t>shewed°</w:t>
      </w:r>
      <w:r>
        <w:t xml:space="preserve"> </w:t>
      </w:r>
      <w:r>
        <w:t>heer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1522 (data/oxford_txts/MerT_oxford.txt)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seid,°</w:t>
      </w:r>
      <w:r>
        <w:t xml:space="preserve"> </w:t>
      </w:r>
      <w:r>
        <w:t>and</w:t>
      </w:r>
      <w:r>
        <w:t xml:space="preserve"> </w:t>
      </w:r>
      <w:r>
        <w:t>herkneth°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Past plural must end in -en or -e : coud</w:t>
      </w:r>
      <w:r>
        <w:br/>
        <w:t>The Merchant's Tale 1539 (data/oxford_txts/MerT_oxford.txt)</w:t>
        <w:br/>
      </w:r>
      <w:r>
        <w:t>Ne</w:t>
      </w:r>
      <w:r>
        <w:t xml:space="preserve"> </w:t>
      </w:r>
      <w:r>
        <w:t>man</w:t>
      </w:r>
      <w:r>
        <w:t xml:space="preserve"> </w:t>
      </w:r>
      <w:r>
        <w:t>ne°</w:t>
      </w:r>
      <w:r>
        <w:t xml:space="preserve"> </w:t>
      </w:r>
      <w:r>
        <w:t>beest,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coud</w:t>
      </w:r>
      <w:r>
        <w:t xml:space="preserve"> </w:t>
      </w:r>
      <w:r>
        <w:t>devise;</w:t>
      </w:r>
      <w:r>
        <w:br/>
        <w:br/>
      </w:r>
    </w:p>
    <w:p>
      <w:r>
        <w:rPr>
          <w:b/>
        </w:rPr>
        <w:t>Strong participle must end in -en or -e : wept</w:t>
      </w:r>
      <w:r>
        <w:br/>
        <w:t>The Merchant's Tale 1544 (data/oxford_txts/MerT_oxford.txt)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rPr>
          <w:i/>
        </w:rPr>
        <w:t>wept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tere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1551 (data/oxford_txts/MerT_oxford.txt)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stedefast°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1554 (data/oxford_txts/MerT_oxford.txt)</w:t>
        <w:br/>
      </w:r>
      <w:r>
        <w:t>Ye</w:t>
      </w:r>
      <w:r>
        <w:t xml:space="preserve"> </w:t>
      </w:r>
      <w:r>
        <w:t>mowe,</w:t>
      </w:r>
      <w:r>
        <w:t xml:space="preserve"> </w:t>
      </w:r>
      <w:r>
        <w:t>for</w:t>
      </w:r>
      <w:r>
        <w:t xml:space="preserve"> </w:t>
      </w:r>
      <w:r>
        <w:t>me,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yow</w:t>
      </w:r>
      <w:r>
        <w:t xml:space="preserve"> </w:t>
      </w:r>
      <w:r>
        <w:t>liketh</w:t>
      </w:r>
      <w:r>
        <w:t xml:space="preserve"> </w:t>
      </w:r>
      <w:r>
        <w:t>do;°</w:t>
      </w:r>
      <w:r>
        <w:br/>
        <w:br/>
      </w:r>
    </w:p>
    <w:p>
      <w:r>
        <w:rPr>
          <w:b/>
        </w:rPr>
        <w:t>Present plural must end in -en or -e : a</w:t>
      </w:r>
      <w:r>
        <w:br/>
        <w:t>The Merchant's Tale 1555 (data/oxford_txts/MerT_oxford.txt)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ye</w:t>
      </w:r>
      <w:r>
        <w:t xml:space="preserve"> </w:t>
      </w:r>
      <w:r>
        <w:t>been</w:t>
      </w:r>
      <w:r>
        <w:t xml:space="preserve"> </w:t>
      </w:r>
      <w:r>
        <w:rPr>
          <w:i/>
        </w:rPr>
        <w:t>a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1563 (data/oxford_txts/MerT_oxford.txt)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</w:t>
      </w:r>
      <w:r>
        <w:t xml:space="preserve"> </w:t>
      </w:r>
      <w:r>
        <w:t>ful</w:t>
      </w:r>
      <w:r>
        <w:t xml:space="preserve"> </w:t>
      </w:r>
      <w:r>
        <w:t>plesaunce.°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Merchant's Tale 1571 (data/oxford_txts/MerT_oxford.txt)</w:t>
        <w:br/>
      </w:r>
      <w:r>
        <w:t>To</w:t>
      </w:r>
      <w:r>
        <w:t xml:space="preserve"> </w:t>
      </w:r>
      <w:r>
        <w:t>my</w:t>
      </w:r>
      <w:r>
        <w:t xml:space="preserve"> </w:t>
      </w:r>
      <w:r>
        <w:t>purpos;</w:t>
      </w:r>
      <w:r>
        <w:t xml:space="preserve"> </w:t>
      </w:r>
      <w:r>
        <w:t>Placebo,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Infinitive must end in -en or -e : goon</w:t>
      </w:r>
      <w:r>
        <w:br/>
        <w:t>The Merchant's Tale 1596 (data/oxford_txts/MerT_oxford.txt)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alle</w:t>
      </w:r>
      <w:r>
        <w:t xml:space="preserve"> </w:t>
      </w:r>
      <w:r>
        <w:t>other°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1615 (data/oxford_txts/MerT_oxford.txt)</w:t>
        <w:br/>
      </w:r>
      <w:r>
        <w:t>Nedeth</w:t>
      </w:r>
      <w:r>
        <w:t xml:space="preserve"> </w:t>
      </w:r>
      <w:r>
        <w:t>namore°</w:t>
      </w:r>
      <w:r>
        <w:t xml:space="preserve"> </w:t>
      </w:r>
      <w:r>
        <w:t>for</w:t>
      </w:r>
      <w:r>
        <w:t xml:space="preserve"> </w:t>
      </w:r>
      <w:r>
        <w:t>him°</w:t>
      </w:r>
      <w:r>
        <w:t xml:space="preserve"> </w:t>
      </w:r>
      <w:r>
        <w:t>to</w:t>
      </w:r>
      <w:r>
        <w:t xml:space="preserve"> </w:t>
      </w:r>
      <w:r>
        <w:t>go°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1627 (data/oxford_txts/MerT_oxford.txt)</w:t>
        <w:br/>
      </w:r>
      <w:r>
        <w:t>Which</w:t>
      </w:r>
      <w:r>
        <w:t xml:space="preserve"> </w:t>
      </w:r>
      <w:r>
        <w:t>maide,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wif,°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1638 (data/oxford_txts/MerT_oxford.txt)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parfit°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don</w:t>
      </w:r>
      <w:r>
        <w:br/>
        <w:t>The Merchant's Tale 1651 (data/oxford_txts/MerT_oxford.txt)</w:t>
        <w:br/>
      </w:r>
      <w:r>
        <w:t>As</w:t>
      </w:r>
      <w:r>
        <w:t xml:space="preserve"> </w:t>
      </w:r>
      <w:r>
        <w:t>alle</w:t>
      </w:r>
      <w:r>
        <w:t xml:space="preserve"> </w:t>
      </w:r>
      <w:r>
        <w:t>wedded</w:t>
      </w:r>
      <w:r>
        <w:t xml:space="preserve"> </w:t>
      </w:r>
      <w:r>
        <w:t>men</w:t>
      </w:r>
      <w:r>
        <w:t xml:space="preserve"> </w:t>
      </w:r>
      <w:r>
        <w:rPr>
          <w:i/>
        </w:rPr>
        <w:t>don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wivis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1663 (data/oxford_txts/MerT_oxford.txt)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repente</w:t>
      </w:r>
      <w:r>
        <w:t xml:space="preserve"> </w:t>
      </w:r>
      <w:r>
        <w:t>of</w:t>
      </w:r>
      <w:r>
        <w:t xml:space="preserve"> </w:t>
      </w:r>
      <w:r>
        <w:t>wedded</w:t>
      </w:r>
      <w:r>
        <w:t xml:space="preserve"> </w:t>
      </w:r>
      <w:r>
        <w:t>mannes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1664 (data/oxford_txts/MerT_oxford.txt)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strif.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1674 (data/oxford_txts/MerT_oxford.txt)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to</w:t>
      </w:r>
      <w:r>
        <w:t xml:space="preserve"> </w:t>
      </w:r>
      <w:r>
        <w:t>God,</w:t>
      </w:r>
      <w:r>
        <w:t xml:space="preserve"> </w:t>
      </w:r>
      <w:r>
        <w:t>herafter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knowe,°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1677 (data/oxford_txts/MerT_oxford.txt)</w:t>
        <w:br/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lette°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1690 (data/oxford_txts/MerT_oxford.txt)</w:t>
        <w:br/>
      </w:r>
      <w:r>
        <w:rPr>
          <w:i/>
        </w:rPr>
        <w:t>Han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leve,°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of</w:t>
      </w:r>
      <w:r>
        <w:t xml:space="preserve"> </w:t>
      </w:r>
      <w:r>
        <w:t>other.°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1729 (data/oxford_txts/MerT_oxford.txt)</w:t>
        <w:br/>
      </w:r>
      <w:r>
        <w:t>And</w:t>
      </w:r>
      <w:r>
        <w:t xml:space="preserve"> </w:t>
      </w:r>
      <w:r>
        <w:t>certeinly,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1740 (data/oxford_txts/MerT_oxford.txt)</w:t>
        <w:br/>
      </w:r>
      <w:r>
        <w:t>Assayeth°</w:t>
      </w:r>
      <w:r>
        <w:t xml:space="preserve"> </w:t>
      </w:r>
      <w:r>
        <w:t>it</w:t>
      </w:r>
      <w:r>
        <w:t xml:space="preserve"> </w:t>
      </w:r>
      <w:r>
        <w:t>yourself,</w:t>
      </w:r>
      <w:r>
        <w:t xml:space="preserve"> </w:t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witen°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1791 (data/oxford_txts/MerT_oxford.txt)</w:t>
        <w:br/>
      </w:r>
      <w:r>
        <w:t>Entendeth°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vileinie.°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Merchant's Tale 1804 (data/oxford_txts/MerT_oxford.txt)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sie°</w:t>
      </w:r>
      <w:r>
        <w:t xml:space="preserve"> </w:t>
      </w:r>
      <w:r>
        <w:t>hir</w:t>
      </w:r>
      <w:r>
        <w:t xml:space="preserve"> </w:t>
      </w:r>
      <w:r>
        <w:t>time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1816 (data/oxford_txts/MerT_oxford.txt)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plural must end in -en or -e : mow</w:t>
      </w:r>
      <w:r>
        <w:br/>
        <w:t>The Merchant's Tale 1838 (data/oxford_txts/MerT_oxford.txt)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rPr>
          <w:i/>
        </w:rPr>
        <w:t>mow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sinne.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1838 (data/oxford_txts/MerT_oxford.txt)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t>mow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sinne.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1839 (data/oxford_txts/MerT_oxford.txt)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sinne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1841 (data/oxford_txts/MerT_oxford.txt)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leve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us°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lawe.”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1862 (data/oxford_txts/MerT_oxford.txt)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labour°</w:t>
      </w:r>
      <w:r>
        <w:t xml:space="preserve"> </w:t>
      </w:r>
      <w:r>
        <w:t>somtime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1864 (data/oxford_txts/MerT_oxford.txt)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no</w:t>
      </w:r>
      <w:r>
        <w:t xml:space="preserve"> </w:t>
      </w:r>
      <w:r>
        <w:t>lives°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Infinitive must end in -en or -e : tell</w:t>
      </w:r>
      <w:r>
        <w:br/>
        <w:t>The Merchant's Tale 1872 (data/oxford_txts/MerT_oxford.txt)</w:t>
        <w:br/>
      </w:r>
      <w:r>
        <w:rPr>
          <w:i/>
        </w:rPr>
        <w:t>Tell</w:t>
      </w:r>
      <w:r>
        <w:t xml:space="preserve"> </w:t>
      </w:r>
      <w:r>
        <w:t>thy</w:t>
      </w:r>
      <w:r>
        <w:t xml:space="preserve"> </w:t>
      </w:r>
      <w:r>
        <w:t>wo?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alwey</w:t>
      </w:r>
      <w:r>
        <w:t xml:space="preserve"> </w:t>
      </w:r>
      <w:r>
        <w:t>seye</w:t>
      </w:r>
      <w:r>
        <w:t xml:space="preserve"> </w:t>
      </w:r>
      <w:r>
        <w:t>‘nay’;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1892 (data/oxford_txts/MerT_oxford.txt)</w:t>
        <w:br/>
      </w:r>
      <w:r>
        <w:t>Ypassed</w:t>
      </w:r>
      <w:r>
        <w:t xml:space="preserve"> </w:t>
      </w:r>
      <w:r>
        <w:t>been;</w:t>
      </w:r>
      <w:r>
        <w:t xml:space="preserve"> </w:t>
      </w:r>
      <w:r>
        <w:t>than</w:t>
      </w:r>
      <w:r>
        <w:t xml:space="preserve"> </w:t>
      </w:r>
      <w:r>
        <w:t>lat</w:t>
      </w:r>
      <w:r>
        <w:t xml:space="preserve"> </w:t>
      </w:r>
      <w:r>
        <w:t>hir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feste.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1922 (data/oxford_txts/MerT_oxford.txt)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chambre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plural must end in -en or -e : go</w:t>
      </w:r>
      <w:r>
        <w:br/>
        <w:t>The Merchant's Tale 1923 (data/oxford_txts/MerT_oxford.txt)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t xml:space="preserve"> </w:t>
      </w:r>
      <w:r>
        <w:t>see</w:t>
      </w:r>
      <w:r>
        <w:t xml:space="preserve"> </w:t>
      </w:r>
      <w:r>
        <w:t>this</w:t>
      </w:r>
      <w:r>
        <w:t xml:space="preserve"> </w:t>
      </w:r>
      <w:r>
        <w:t>Damian;</w:t>
      </w:r>
      <w:r>
        <w:br/>
        <w:br/>
      </w:r>
    </w:p>
    <w:p>
      <w:r>
        <w:rPr>
          <w:b/>
        </w:rPr>
        <w:t>Present plural must end in -en or -e : discover</w:t>
      </w:r>
      <w:r>
        <w:br/>
        <w:t>The Merchant's Tale 1942 (data/oxford_txts/MerT_oxford.txt)</w:t>
        <w:br/>
      </w:r>
      <w:r>
        <w:t>“Mercy!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discover°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get</w:t>
      </w:r>
      <w:r>
        <w:br/>
        <w:t>The Merchant's Tale 1945 (data/oxford_txts/MerT_oxford.txt)</w:t>
        <w:br/>
      </w:r>
      <w:r>
        <w:t>And</w:t>
      </w:r>
      <w:r>
        <w:t xml:space="preserve"> </w:t>
      </w:r>
      <w:r>
        <w:t>wente</w:t>
      </w:r>
      <w:r>
        <w:t xml:space="preserve"> </w:t>
      </w:r>
      <w:r>
        <w:t>hir</w:t>
      </w:r>
      <w:r>
        <w:t xml:space="preserve"> </w:t>
      </w:r>
      <w:r>
        <w:t>wey;</w:t>
      </w:r>
      <w:r>
        <w:t xml:space="preserve"> </w:t>
      </w:r>
      <w:r>
        <w:t>ye</w:t>
      </w:r>
      <w:r>
        <w:t xml:space="preserve"> </w:t>
      </w:r>
      <w:r>
        <w:rPr>
          <w:i/>
        </w:rPr>
        <w:t>get</w:t>
      </w:r>
      <w:r>
        <w:t xml:space="preserve"> </w:t>
      </w:r>
      <w:r>
        <w:t>namore</w:t>
      </w:r>
      <w:r>
        <w:t xml:space="preserve"> </w:t>
      </w:r>
      <w:r>
        <w:t>of°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Infinitive must end in -en or -e : gon</w:t>
      </w:r>
      <w:r>
        <w:br/>
        <w:t>The Merchant's Tale 1950 (data/oxford_txts/MerT_oxford.txt)</w:t>
        <w:br/>
      </w:r>
      <w:r>
        <w:t>She</w:t>
      </w:r>
      <w:r>
        <w:t xml:space="preserve"> </w:t>
      </w:r>
      <w:r>
        <w:t>feined</w:t>
      </w:r>
      <w:r>
        <w:t xml:space="preserve"> </w:t>
      </w:r>
      <w:r>
        <w:t>hir°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Strong participle must end in -en or -e : awaked</w:t>
      </w:r>
      <w:r>
        <w:br/>
        <w:t>The Merchant's Tale 1957 (data/oxford_txts/MerT_oxford.txt)</w:t>
        <w:br/>
      </w:r>
      <w:r>
        <w:t>That</w:t>
      </w:r>
      <w:r>
        <w:t xml:space="preserve"> </w:t>
      </w:r>
      <w:r>
        <w:t>sleep,°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t>hath</w:t>
      </w:r>
      <w:r>
        <w:t xml:space="preserve"> </w:t>
      </w:r>
      <w:r>
        <w:t>him</w:t>
      </w:r>
      <w:r>
        <w:t xml:space="preserve"> </w:t>
      </w:r>
      <w:r>
        <w:t>awaked;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1959 (data/oxford_txts/MerT_oxford.txt)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hir,°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1972 (data/oxford_txts/MerT_oxford.txt)</w:t>
        <w:br/>
      </w:r>
      <w:r>
        <w:t>(For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t>hath</w:t>
      </w:r>
      <w:r>
        <w:t xml:space="preserve"> </w:t>
      </w:r>
      <w:r>
        <w:t>time,°</w:t>
      </w:r>
      <w:r>
        <w:t xml:space="preserve"> </w:t>
      </w:r>
      <w:r>
        <w:t>as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clerkes)</w:t>
      </w:r>
      <w:r>
        <w:br/>
        <w:br/>
      </w:r>
    </w:p>
    <w:p>
      <w:r>
        <w:rPr>
          <w:b/>
        </w:rPr>
        <w:t>Infinitive must end in -en or -e : hold</w:t>
      </w:r>
      <w:r>
        <w:br/>
        <w:t>The Merchant's Tale 1976 (data/oxford_txts/MerT_oxford.txt)</w:t>
        <w:br/>
      </w:r>
      <w:r>
        <w:t>He</w:t>
      </w:r>
      <w:r>
        <w:t xml:space="preserve"> </w:t>
      </w:r>
      <w:r>
        <w:t>deme°</w:t>
      </w:r>
      <w:r>
        <w:t xml:space="preserve"> </w:t>
      </w:r>
      <w:r>
        <w:t>of</w:t>
      </w:r>
      <w:r>
        <w:t xml:space="preserve"> </w:t>
      </w:r>
      <w:r>
        <w:t>al,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hold</w:t>
      </w:r>
      <w:r>
        <w:t xml:space="preserve"> </w:t>
      </w:r>
      <w:r>
        <w:t>my</w:t>
      </w:r>
      <w:r>
        <w:t xml:space="preserve"> </w:t>
      </w:r>
      <w:r>
        <w:t>pees.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1987 (data/oxford_txts/MerT_oxford.txt)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excellent</w:t>
      </w:r>
      <w:r>
        <w:t xml:space="preserve"> </w:t>
      </w:r>
      <w:r>
        <w:t>franchise°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1991 (data/oxford_txts/MerT_oxford.txt)</w:t>
        <w:br/>
      </w:r>
      <w:r>
        <w:t>Which°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lete</w:t>
      </w:r>
      <w:r>
        <w:t xml:space="preserve"> </w:t>
      </w:r>
      <w:r>
        <w:t>him</w:t>
      </w:r>
      <w:r>
        <w:t xml:space="preserve"> </w:t>
      </w:r>
      <w:r>
        <w:t>sterven°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1992 (data/oxford_txts/MerT_oxford.txt)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graunted</w:t>
      </w:r>
      <w:r>
        <w:t xml:space="preserve"> </w:t>
      </w:r>
      <w:r>
        <w:t>him</w:t>
      </w:r>
      <w:r>
        <w:t xml:space="preserve"> </w:t>
      </w:r>
      <w:r>
        <w:t>hir</w:t>
      </w:r>
      <w:r>
        <w:t xml:space="preserve"> </w:t>
      </w:r>
      <w:r>
        <w:t>grace;°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2049 (data/oxford_txts/MerT_oxford.txt)</w:t>
        <w:br/>
      </w:r>
      <w:r>
        <w:t>In</w:t>
      </w:r>
      <w:r>
        <w:t xml:space="preserve"> </w:t>
      </w:r>
      <w:r>
        <w:t>somer</w:t>
      </w:r>
      <w:r>
        <w:t xml:space="preserve"> </w:t>
      </w:r>
      <w:r>
        <w:t>seson,</w:t>
      </w:r>
      <w:r>
        <w:t xml:space="preserve"> </w:t>
      </w:r>
      <w:r>
        <w:t>thider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Merchant's Tale 2085 (data/oxford_txts/MerT_oxford.txt)</w:t>
        <w:br/>
      </w:r>
      <w:r>
        <w:t>Save,°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doute,°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forgoon°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2090 (data/oxford_txts/MerT_oxford.txt)</w:t>
        <w:br/>
      </w:r>
      <w:r>
        <w:t>He</w:t>
      </w:r>
      <w:r>
        <w:t xml:space="preserve"> </w:t>
      </w:r>
      <w:r>
        <w:t>nolde</w:t>
      </w:r>
      <w:r>
        <w:t xml:space="preserve"> </w:t>
      </w:r>
      <w:r>
        <w:t>suffre°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2124 (data/oxford_txts/MerT_oxford.txt)</w:t>
        <w:br/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heren,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abide.°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2128 (data/oxford_txts/MerT_oxford.txt)</w:t>
        <w:br/>
      </w:r>
      <w:r>
        <w:t>By</w:t>
      </w:r>
      <w:r>
        <w:t xml:space="preserve"> </w:t>
      </w:r>
      <w:r>
        <w:t>Piramus</w:t>
      </w:r>
      <w:r>
        <w:t xml:space="preserve"> </w:t>
      </w:r>
      <w:r>
        <w:t>and</w:t>
      </w:r>
      <w:r>
        <w:t xml:space="preserve"> </w:t>
      </w:r>
      <w:r>
        <w:t>Tesbee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lere;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2131 (data/oxford_txts/MerT_oxford.txt)</w:t>
        <w:br/>
      </w:r>
      <w:r>
        <w:t>Ther°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founde</w:t>
      </w:r>
      <w:r>
        <w:t xml:space="preserve"> </w:t>
      </w:r>
      <w:r>
        <w:t>out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sleighte.°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2151 (data/oxford_txts/MerT_oxford.txt)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biforen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cliket: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2170 (data/oxford_txts/MerT_oxford.txt)</w:t>
        <w:br/>
      </w:r>
      <w:r>
        <w:t>Three</w:t>
      </w:r>
      <w:r>
        <w:t xml:space="preserve"> </w:t>
      </w:r>
      <w:r>
        <w:t>thinges,</w:t>
      </w:r>
      <w:r>
        <w:t xml:space="preserve"> </w:t>
      </w:r>
      <w:r>
        <w:t>certes,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winne</w:t>
      </w:r>
      <w:r>
        <w:t xml:space="preserve"> </w:t>
      </w:r>
      <w:r>
        <w:t>therby;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2205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contenance,°</w:t>
      </w:r>
      <w:r>
        <w:t xml:space="preserve"> </w:t>
      </w:r>
      <w:r>
        <w:t>I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Infinitive must end in -en or -e : sey</w:t>
      </w:r>
      <w:r>
        <w:br/>
        <w:t>The Merchant's Tale 2237 (data/oxford_txts/MerT_oxford.txt)</w:t>
        <w:br/>
      </w:r>
      <w:r>
        <w:t>¶“My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nay;°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2264 (data/oxford_txts/MerT_oxford.txt)</w:t>
        <w:br/>
      </w:r>
      <w:r>
        <w:t>¶“Ye</w:t>
      </w:r>
      <w:r>
        <w:t xml:space="preserve"> </w:t>
      </w:r>
      <w:r>
        <w:t>shal,”</w:t>
      </w:r>
      <w:r>
        <w:t xml:space="preserve"> </w:t>
      </w:r>
      <w:r>
        <w:t>quod</w:t>
      </w:r>
      <w:r>
        <w:t xml:space="preserve"> </w:t>
      </w:r>
      <w:r>
        <w:t>Proserpine,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t>so?°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2264 (data/oxford_txts/MerT_oxford.txt)</w:t>
        <w:br/>
      </w:r>
      <w:r>
        <w:t>¶“Ye</w:t>
      </w:r>
      <w:r>
        <w:t xml:space="preserve"> </w:t>
      </w:r>
      <w:r>
        <w:t>shal,”</w:t>
      </w:r>
      <w:r>
        <w:t xml:space="preserve"> </w:t>
      </w:r>
      <w:r>
        <w:t>quod</w:t>
      </w:r>
      <w:r>
        <w:t xml:space="preserve"> </w:t>
      </w:r>
      <w:r>
        <w:t>Proserpine,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t>so?°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2273 (data/oxford_txts/MerT_oxford.txt)</w:t>
        <w:br/>
      </w:r>
      <w:r>
        <w:t>Yit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wommen</w:t>
      </w:r>
      <w:r>
        <w:t xml:space="preserve"> </w:t>
      </w:r>
      <w:r>
        <w:t>visage</w:t>
      </w:r>
      <w:r>
        <w:t xml:space="preserve"> </w:t>
      </w:r>
      <w:r>
        <w:t>it°</w:t>
      </w:r>
      <w:r>
        <w:t xml:space="preserve"> </w:t>
      </w:r>
      <w:r>
        <w:t>hardily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2275 (data/oxford_txts/MerT_oxford.txt)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lewed°</w:t>
      </w:r>
      <w:r>
        <w:t xml:space="preserve"> </w:t>
      </w:r>
      <w:r>
        <w:t>as</w:t>
      </w:r>
      <w:r>
        <w:t xml:space="preserve"> </w:t>
      </w:r>
      <w:r>
        <w:t>gees.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2336 (data/oxford_txts/MerT_oxford.txt)</w:t>
        <w:br/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to°</w:t>
      </w:r>
      <w:r>
        <w:t xml:space="preserve"> </w:t>
      </w:r>
      <w:r>
        <w:t>fruit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The Merchant's Tale 2379 (data/oxford_txts/MerT_oxford.txt)</w:t>
        <w:br/>
      </w:r>
      <w:r>
        <w:t>And</w:t>
      </w:r>
      <w:r>
        <w:t xml:space="preserve"> </w:t>
      </w:r>
      <w:r>
        <w:t>elles°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2382 (data/oxford_txts/MerT_oxford.txt)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unto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2383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glimsing°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2393 (data/oxford_txts/MerT_oxford.txt)</w:t>
        <w:br/>
      </w:r>
      <w:r>
        <w:t>But,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soule,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han°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2396 (data/oxford_txts/MerT_oxford.txt)</w:t>
        <w:br/>
      </w:r>
      <w:r>
        <w:t>“Ye,</w:t>
      </w:r>
      <w:r>
        <w:t xml:space="preserve"> </w:t>
      </w:r>
      <w:r>
        <w:t>sire,”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wene°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763 (data/oxford_txts/FranT_oxford.txt)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longe</w:t>
      </w:r>
      <w:r>
        <w:t xml:space="preserve"> </w:t>
      </w:r>
      <w:r>
        <w:t>holden</w:t>
      </w:r>
      <w:r>
        <w:t xml:space="preserve"> </w:t>
      </w:r>
      <w:r>
        <w:t>compaignie.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770 (data/oxford_txts/FranT_oxford.txt)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soth</w:t>
      </w:r>
      <w:r>
        <w:t xml:space="preserve"> </w:t>
      </w:r>
      <w:r>
        <w:t>seyen</w:t>
      </w:r>
      <w:r>
        <w:t xml:space="preserve"> </w:t>
      </w:r>
      <w:r>
        <w:t>shal.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Franklin's Tale 774 (data/oxford_txts/FranT_oxford.txt)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venquisseth,°</w:t>
      </w:r>
      <w:r>
        <w:t xml:space="preserve"> </w:t>
      </w:r>
      <w:r>
        <w:t>as</w:t>
      </w:r>
      <w:r>
        <w:t xml:space="preserve"> </w:t>
      </w:r>
      <w:r>
        <w:t>thise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776 (data/oxford_txts/FranT_oxford.txt)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chide</w:t>
      </w:r>
      <w:r>
        <w:t xml:space="preserve"> </w:t>
      </w:r>
      <w:r>
        <w:t>or</w:t>
      </w:r>
      <w:r>
        <w:t xml:space="preserve"> </w:t>
      </w:r>
      <w:r>
        <w:t>pleine.°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777 (data/oxford_txts/FranT_oxford.txt)</w:t>
        <w:br/>
      </w:r>
      <w:r>
        <w:t>Lerneth</w:t>
      </w:r>
      <w:r>
        <w:t xml:space="preserve"> </w:t>
      </w:r>
      <w:r>
        <w:t>to</w:t>
      </w:r>
      <w:r>
        <w:t xml:space="preserve"> </w:t>
      </w:r>
      <w:r>
        <w:t>suffre,</w:t>
      </w:r>
      <w:r>
        <w:t xml:space="preserve"> </w:t>
      </w:r>
      <w:r>
        <w:t>or</w:t>
      </w:r>
      <w:r>
        <w:t xml:space="preserve"> </w:t>
      </w:r>
      <w:r>
        <w:t>els,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Infinitive must end in -en or -e : tell</w:t>
      </w:r>
      <w:r>
        <w:br/>
        <w:t>The Franklin's Tale 803 (data/oxford_txts/FranT_oxford.txt)</w:t>
        <w:br/>
      </w:r>
      <w:r>
        <w:t>¶Who</w:t>
      </w:r>
      <w:r>
        <w:t xml:space="preserve"> </w:t>
      </w:r>
      <w:r>
        <w:t>coude</w:t>
      </w:r>
      <w:r>
        <w:t xml:space="preserve"> </w:t>
      </w:r>
      <w:r>
        <w:t>tell,</w:t>
      </w:r>
      <w:r>
        <w:t xml:space="preserve"> </w:t>
      </w:r>
      <w:r>
        <w:t>but°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wedded</w:t>
      </w:r>
      <w:r>
        <w:t xml:space="preserve"> </w:t>
      </w:r>
      <w:r>
        <w:t>be,°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818 (data/oxford_txts/FranT_oxford.txt)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wives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liketh.°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823 (data/oxford_txts/FranT_oxford.txt)</w:t>
        <w:br/>
      </w:r>
      <w:r>
        <w:t>Conforten°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they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827 (data/oxford_txts/FranT_oxford.txt)</w:t>
        <w:br/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bisinesse,°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830 (data/oxford_txts/FranT_oxford.txt)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graven°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832 (data/oxford_txts/FranT_oxford.txt)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conforted</w:t>
      </w:r>
      <w:r>
        <w:t xml:space="preserve"> </w:t>
      </w:r>
      <w:r>
        <w:t>hir,</w:t>
      </w:r>
      <w:r>
        <w:t xml:space="preserve"> </w:t>
      </w:r>
      <w:r>
        <w:t>til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com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rPr>
          <w:i/>
        </w:rPr>
        <w:t>com</w:t>
      </w:r>
      <w:r>
        <w:t xml:space="preserve"> </w:t>
      </w:r>
      <w:r>
        <w:t>hastily</w:t>
      </w:r>
      <w:r>
        <w:t xml:space="preserve"> </w:t>
      </w:r>
      <w:r>
        <w:t>again;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840 (data/oxford_txts/FranT_oxford.txt)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had°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864 (data/oxford_txts/FranT_oxford.txt)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sikes°</w:t>
      </w:r>
      <w:r>
        <w:t xml:space="preserve"> </w:t>
      </w:r>
      <w:r>
        <w:t>colde: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872 (data/oxford_txts/FranT_oxford.txt)</w:t>
        <w:br/>
      </w:r>
      <w:r>
        <w:t>Why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wroght°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unresonable?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878 (data/oxford_txts/FranT_oxford.txt)</w:t>
        <w:br/>
      </w:r>
      <w:r>
        <w:rPr>
          <w:i/>
        </w:rPr>
        <w:t>Han</w:t>
      </w:r>
      <w:r>
        <w:t xml:space="preserve"> </w:t>
      </w:r>
      <w:r>
        <w:t>rokkes</w:t>
      </w:r>
      <w:r>
        <w:t xml:space="preserve"> </w:t>
      </w:r>
      <w:r>
        <w:t>slain,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Franklin's Tale 884 (data/oxford_txts/FranT_oxford.txt)</w:t>
        <w:br/>
      </w:r>
      <w:r>
        <w:t>Whiche</w:t>
      </w:r>
      <w:r>
        <w:t xml:space="preserve"> </w:t>
      </w:r>
      <w:r>
        <w:t>menes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good,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anoyen?°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885 (data/oxford_txts/FranT_oxford.txt)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seyn,</w:t>
      </w:r>
      <w:r>
        <w:t xml:space="preserve"> </w:t>
      </w:r>
      <w:r>
        <w:t>as</w:t>
      </w:r>
      <w:r>
        <w:t xml:space="preserve"> </w:t>
      </w:r>
      <w:r>
        <w:t>hem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Past plural must end in -en or -e : wer</w:t>
      </w:r>
      <w:r>
        <w:br/>
        <w:t>The Franklin's Tale 892 (data/oxford_txts/FranT_oxford.txt)</w:t>
        <w:br/>
      </w:r>
      <w:r>
        <w:rPr>
          <w:i/>
        </w:rPr>
        <w:t>Wer</w:t>
      </w:r>
      <w:r>
        <w:t xml:space="preserve"> </w:t>
      </w:r>
      <w:r>
        <w:t>sonken°</w:t>
      </w:r>
      <w:r>
        <w:t xml:space="preserve"> </w:t>
      </w:r>
      <w:r>
        <w:t>into</w:t>
      </w:r>
      <w:r>
        <w:t xml:space="preserve"> </w:t>
      </w:r>
      <w:r>
        <w:t>helle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sake!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894 (data/oxford_txts/FranT_oxford.txt)</w:t>
        <w:br/>
      </w:r>
      <w:r>
        <w:t>Thus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seyn,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pitous°</w:t>
      </w:r>
      <w:r>
        <w:t xml:space="preserve"> </w:t>
      </w:r>
      <w:r>
        <w:t>tere.</w:t>
      </w:r>
      <w:r>
        <w:br/>
        <w:br/>
      </w:r>
    </w:p>
    <w:p>
      <w:r>
        <w:rPr>
          <w:b/>
        </w:rPr>
        <w:t>Past plural must end in -en or -e : saw</w:t>
      </w:r>
      <w:r>
        <w:br/>
        <w:t>The Franklin's Tale 895 (data/oxford_txts/FranT_oxford.txt)</w:t>
        <w:br/>
      </w:r>
      <w:r>
        <w:t>¶Hir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saw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disport°</w:t>
      </w:r>
      <w:r>
        <w:br/>
        <w:br/>
      </w:r>
    </w:p>
    <w:p>
      <w:r>
        <w:rPr>
          <w:b/>
        </w:rPr>
        <w:t>Past plural must end in -en or -e : had</w:t>
      </w:r>
      <w:r>
        <w:br/>
        <w:t>The Franklin's Tale 903 (data/oxford_txts/FranT_oxford.txt)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maad</w:t>
      </w:r>
      <w:r>
        <w:t xml:space="preserve"> </w:t>
      </w:r>
      <w:r>
        <w:t>hir</w:t>
      </w:r>
      <w:r>
        <w:t xml:space="preserve"> </w:t>
      </w:r>
      <w:r>
        <w:t>ordinaunce°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921 (data/oxford_txts/FranT_oxford.txt)</w:t>
        <w:br/>
      </w:r>
      <w:r>
        <w:t>For°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saugh</w:t>
      </w:r>
      <w:r>
        <w:t xml:space="preserve"> </w:t>
      </w:r>
      <w:r>
        <w:t>him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daunce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heer</w:t>
      </w:r>
      <w:r>
        <w:br/>
        <w:t>The Franklin's Tale 953 (data/oxford_txts/FranT_oxford.txt)</w:t>
        <w:br/>
      </w:r>
      <w:r>
        <w:t>In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heer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975 (data/oxford_txts/FranT_oxford.txt)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sleen°</w:t>
      </w:r>
      <w:r>
        <w:t xml:space="preserve"> </w:t>
      </w:r>
      <w:r>
        <w:t>or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978 (data/oxford_txts/FranT_oxford.txt)</w:t>
        <w:br/>
      </w:r>
      <w:r>
        <w:t>Have</w:t>
      </w:r>
      <w:r>
        <w:t xml:space="preserve"> </w:t>
      </w:r>
      <w:r>
        <w:t>mercy,</w:t>
      </w:r>
      <w:r>
        <w:t xml:space="preserve"> </w:t>
      </w:r>
      <w:r>
        <w:t>swete,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me°</w:t>
      </w:r>
      <w:r>
        <w:t xml:space="preserve"> </w:t>
      </w:r>
      <w:r>
        <w:t>deye!”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978 (data/oxford_txts/FranT_oxford.txt)</w:t>
        <w:br/>
      </w:r>
      <w:r>
        <w:t>Have</w:t>
      </w:r>
      <w:r>
        <w:t xml:space="preserve"> </w:t>
      </w:r>
      <w:r>
        <w:t>mercy,</w:t>
      </w:r>
      <w:r>
        <w:t xml:space="preserve"> </w:t>
      </w:r>
      <w:r>
        <w:t>swete,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me°</w:t>
      </w:r>
      <w:r>
        <w:t xml:space="preserve"> </w:t>
      </w:r>
      <w:r>
        <w:t>deye!”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Franklin's Tale 980 (data/oxford_txts/FranT_oxford.txt)</w:t>
        <w:br/>
      </w:r>
      <w:r>
        <w:t>“Is</w:t>
      </w:r>
      <w:r>
        <w:t xml:space="preserve"> </w:t>
      </w:r>
      <w:r>
        <w:t>this</w:t>
      </w:r>
      <w:r>
        <w:t xml:space="preserve"> </w:t>
      </w:r>
      <w:r>
        <w:t>your</w:t>
      </w:r>
      <w:r>
        <w:t xml:space="preserve"> </w:t>
      </w:r>
      <w:r>
        <w:t>wil,”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thus?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994 (data/oxford_txts/FranT_oxford.txt)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lette°</w:t>
      </w:r>
      <w:r>
        <w:t xml:space="preserve"> </w:t>
      </w:r>
      <w:r>
        <w:t>ship</w:t>
      </w:r>
      <w:r>
        <w:t xml:space="preserve"> </w:t>
      </w:r>
      <w:r>
        <w:t>ne°</w:t>
      </w:r>
      <w:r>
        <w:t xml:space="preserve"> </w:t>
      </w:r>
      <w:r>
        <w:t>boot</w:t>
      </w:r>
      <w:r>
        <w:t xml:space="preserve"> </w:t>
      </w:r>
      <w:r>
        <w:t>to</w:t>
      </w:r>
      <w:r>
        <w:t xml:space="preserve"> </w:t>
      </w:r>
      <w:r>
        <w:t>goon—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995 (data/oxford_txts/FranT_oxford.txt)</w:t>
        <w:br/>
      </w:r>
      <w:r>
        <w:t>I</w:t>
      </w:r>
      <w:r>
        <w:t xml:space="preserve"> </w:t>
      </w:r>
      <w:r>
        <w:t>sey,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the</w:t>
      </w:r>
      <w:r>
        <w:t xml:space="preserve"> </w:t>
      </w:r>
      <w:r>
        <w:t>coost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1004 (data/oxford_txts/FranT_oxford.txt)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love</w:t>
      </w:r>
      <w:r>
        <w:t xml:space="preserve"> </w:t>
      </w:r>
      <w:r>
        <w:t>another</w:t>
      </w:r>
      <w:r>
        <w:t xml:space="preserve"> </w:t>
      </w:r>
      <w:r>
        <w:t>mannes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Franklin's Tale 1038 (data/oxford_txts/FranT_oxford.txt)</w:t>
        <w:br/>
      </w:r>
      <w:r>
        <w:t>Lo,</w:t>
      </w:r>
      <w:r>
        <w:t xml:space="preserve"> </w:t>
      </w:r>
      <w:r>
        <w:t>lord!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hath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ysworn°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1042 (data/oxford_txts/FranT_oxford.txt)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helpen,</w:t>
      </w:r>
      <w:r>
        <w:t xml:space="preserve"> </w:t>
      </w:r>
      <w:r>
        <w:t>save°</w:t>
      </w:r>
      <w:r>
        <w:t xml:space="preserve"> </w:t>
      </w:r>
      <w:r>
        <w:t>my</w:t>
      </w:r>
      <w:r>
        <w:t xml:space="preserve"> </w:t>
      </w:r>
      <w:r>
        <w:t>lady,</w:t>
      </w:r>
      <w:r>
        <w:t xml:space="preserve"> </w:t>
      </w:r>
      <w:r>
        <w:t>best.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1103 (data/oxford_txts/FranT_oxford.txt)</w:t>
        <w:br/>
      </w:r>
      <w:r>
        <w:t>Er</w:t>
      </w:r>
      <w:r>
        <w:t xml:space="preserve"> </w:t>
      </w:r>
      <w:r>
        <w:t>any</w:t>
      </w:r>
      <w:r>
        <w:t xml:space="preserve"> </w:t>
      </w:r>
      <w:r>
        <w:t>foot</w:t>
      </w:r>
      <w:r>
        <w:t xml:space="preserve"> </w:t>
      </w:r>
      <w:r>
        <w:t>he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erthe</w:t>
      </w:r>
      <w:r>
        <w:t xml:space="preserve"> </w:t>
      </w:r>
      <w:r>
        <w:t>goon;°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1108 (data/oxford_txts/FranT_oxford.txt)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dorste°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know</w:t>
      </w:r>
      <w:r>
        <w:br/>
        <w:t>The Franklin's Tale 1113 (data/oxford_txts/FranT_oxford.txt)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sursanure°</w:t>
      </w:r>
      <w:r>
        <w:br/>
        <w:br/>
      </w:r>
    </w:p>
    <w:p>
      <w:r>
        <w:rPr>
          <w:b/>
        </w:rPr>
        <w:t>Past plural must end in -en or -e : might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Infinitive must end in -en or -e : touch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Infinitive must end in -en or -e : com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Present plural must end in -en or -e : hath</w:t>
      </w:r>
      <w:r>
        <w:br/>
        <w:t>The Franklin's Tale 1146 (data/oxford_txts/FranT_oxford.txt)</w:t>
        <w:br/>
      </w:r>
      <w:r>
        <w:t>Somtime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semed</w:t>
      </w:r>
      <w:r>
        <w:t xml:space="preserve"> </w:t>
      </w:r>
      <w:r>
        <w:t>come</w:t>
      </w:r>
      <w:r>
        <w:t xml:space="preserve"> </w:t>
      </w:r>
      <w:r>
        <w:t>a</w:t>
      </w:r>
      <w:r>
        <w:t xml:space="preserve"> </w:t>
      </w:r>
      <w:r>
        <w:t>grim</w:t>
      </w:r>
      <w:r>
        <w:t xml:space="preserve"> </w:t>
      </w:r>
      <w:r>
        <w:t>leoun;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1160 (data/oxford_txts/FranT_oxford.txt)</w:t>
        <w:br/>
      </w:r>
      <w:r>
        <w:t>And</w:t>
      </w:r>
      <w:r>
        <w:t xml:space="preserve"> </w:t>
      </w:r>
      <w:r>
        <w:t>shippes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brinke°</w:t>
      </w:r>
      <w:r>
        <w:t xml:space="preserve"> </w:t>
      </w:r>
      <w:r>
        <w:t>comen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1167 (data/oxford_txts/FranT_oxford.txt)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confort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Past plural must end in -en or -e : wer</w:t>
      </w:r>
      <w:r>
        <w:br/>
        <w:t>The Franklin's Tale 1195 (data/oxford_txts/FranT_oxford.txt)</w:t>
        <w:br/>
      </w:r>
      <w:r>
        <w:t>He</w:t>
      </w:r>
      <w:r>
        <w:t xml:space="preserve"> </w:t>
      </w:r>
      <w:r>
        <w:t>saugh,</w:t>
      </w:r>
      <w:r>
        <w:t xml:space="preserve"> </w:t>
      </w:r>
      <w:r>
        <w:t>whan</w:t>
      </w:r>
      <w:r>
        <w:t xml:space="preserve"> </w:t>
      </w:r>
      <w:r>
        <w:t>voided°</w:t>
      </w:r>
      <w:r>
        <w:t xml:space="preserve"> </w:t>
      </w:r>
      <w:r>
        <w:rPr>
          <w:i/>
        </w:rPr>
        <w:t>wer</w:t>
      </w:r>
      <w:r>
        <w:t xml:space="preserve"> </w:t>
      </w:r>
      <w:r>
        <w:t>thise</w:t>
      </w:r>
      <w:r>
        <w:t xml:space="preserve"> </w:t>
      </w:r>
      <w:r>
        <w:t>wilde</w:t>
      </w:r>
      <w:r>
        <w:t xml:space="preserve"> </w:t>
      </w:r>
      <w:r>
        <w:t>deer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1197 (data/oxford_txts/FranT_oxford.txt)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1197 (data/oxford_txts/FranT_oxford.txt)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Past plural must end in -en or -e : remoeved</w:t>
      </w:r>
      <w:r>
        <w:br/>
        <w:t>The Franklin's Tale 1205 (data/oxford_txts/FranT_oxford.txt)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remoeved°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1216 (data/oxford_txts/FranT_oxford.txt)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redy,</w:t>
      </w:r>
      <w:r>
        <w:t xml:space="preserve"> </w:t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right</w:t>
      </w:r>
      <w:r>
        <w:t xml:space="preserve"> </w:t>
      </w:r>
      <w:r>
        <w:t>now.”</w:t>
      </w:r>
      <w:r>
        <w:br/>
        <w:br/>
      </w:r>
    </w:p>
    <w:p>
      <w:r>
        <w:rPr>
          <w:b/>
        </w:rPr>
        <w:t>Present plural must end in -en or -e : go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Infinitive must end in -en or -e : soup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1220 (data/oxford_txts/FranT_oxford.txt)</w:t>
        <w:br/>
      </w:r>
      <w:r>
        <w:t>What</w:t>
      </w:r>
      <w:r>
        <w:t xml:space="preserve"> </w:t>
      </w:r>
      <w:r>
        <w:t>somme°</w:t>
      </w:r>
      <w:r>
        <w:t xml:space="preserve"> </w:t>
      </w:r>
      <w:r>
        <w:rPr>
          <w:i/>
        </w:rPr>
        <w:t>shold</w:t>
      </w:r>
      <w:r>
        <w:t xml:space="preserve"> </w:t>
      </w:r>
      <w:r>
        <w:t>this</w:t>
      </w:r>
      <w:r>
        <w:t xml:space="preserve"> </w:t>
      </w:r>
      <w:r>
        <w:t>maistres</w:t>
      </w:r>
      <w:r>
        <w:t xml:space="preserve"> </w:t>
      </w:r>
      <w:r>
        <w:t>gerdon°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1225 (data/oxford_txts/FranT_oxford.txt)</w:t>
        <w:br/>
      </w:r>
      <w:r>
        <w:t>Ne</w:t>
      </w:r>
      <w:r>
        <w:t xml:space="preserve"> </w:t>
      </w:r>
      <w:r>
        <w:t>gladly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somme°</w:t>
      </w:r>
      <w:r>
        <w:t xml:space="preserve"> </w:t>
      </w:r>
      <w:r>
        <w:t>he</w:t>
      </w:r>
      <w:r>
        <w:t xml:space="preserve"> </w:t>
      </w:r>
      <w:r>
        <w:t>wold</w:t>
      </w:r>
      <w:r>
        <w:t xml:space="preserve"> </w:t>
      </w:r>
      <w:r>
        <w:t>nat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1231 (data/oxford_txts/FranT_oxford.txt)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payed</w:t>
      </w:r>
      <w:r>
        <w:t xml:space="preserve"> </w:t>
      </w:r>
      <w:r>
        <w:t>trewly,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trouthe!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1305 (data/oxford_txts/FranT_oxford.txt)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holpen°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cares</w:t>
      </w:r>
      <w:r>
        <w:t xml:space="preserve"> </w:t>
      </w:r>
      <w:r>
        <w:t>colde”:°</w:t>
      </w:r>
      <w:r>
        <w:br/>
        <w:br/>
      </w:r>
    </w:p>
    <w:p>
      <w:r>
        <w:rPr>
          <w:b/>
        </w:rPr>
        <w:t>Infinitive must end in -en or -e : tell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I°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wo</w:t>
      </w:r>
      <w:r>
        <w:t xml:space="preserve"> </w:t>
      </w:r>
      <w:r>
        <w:t>bigon;°</w:t>
      </w:r>
      <w:r>
        <w:br/>
        <w:br/>
      </w:r>
    </w:p>
    <w:p>
      <w:r>
        <w:rPr>
          <w:b/>
        </w:rPr>
        <w:t>Present plural must end in -en or -e : breek</w:t>
      </w:r>
      <w:r>
        <w:br/>
        <w:t>The Franklin's Tale 1320 (data/oxford_txts/FranT_oxford.txt)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breek</w:t>
      </w:r>
      <w:r>
        <w:t xml:space="preserve"> </w:t>
      </w:r>
      <w:r>
        <w:t>your</w:t>
      </w:r>
      <w:r>
        <w:t xml:space="preserve"> </w:t>
      </w:r>
      <w:r>
        <w:t>trouthe.°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1323 (data/oxford_txts/FranT_oxford.txt)</w:t>
        <w:br/>
      </w:r>
      <w:r>
        <w:t>For,</w:t>
      </w:r>
      <w:r>
        <w:t xml:space="preserve"> </w:t>
      </w:r>
      <w:r>
        <w:t>madame,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hight;°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1323 (data/oxford_txts/FranT_oxford.txt)</w:t>
        <w:br/>
      </w:r>
      <w:r>
        <w:t>For,</w:t>
      </w:r>
      <w:r>
        <w:t xml:space="preserve"> </w:t>
      </w:r>
      <w:r>
        <w:t>madame,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hight;°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1327 (data/oxford_txts/FranT_oxford.txt)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bihighten°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Past plural must end in -en or -e : so</w:t>
      </w:r>
      <w:r>
        <w:br/>
        <w:t>The Franklin's Tale 1329 (data/oxford_txts/FranT_oxford.txt)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ye</w:t>
      </w:r>
      <w:r>
        <w:t xml:space="preserve"> </w:t>
      </w:r>
      <w:r>
        <w:t>seide</w:t>
      </w:r>
      <w:r>
        <w:t xml:space="preserve"> </w:t>
      </w:r>
      <w:r>
        <w:rPr>
          <w:i/>
        </w:rPr>
        <w:t>so</w:t>
      </w:r>
      <w:r>
        <w:br/>
        <w:br/>
      </w:r>
    </w:p>
    <w:p>
      <w:r>
        <w:rPr>
          <w:b/>
        </w:rPr>
        <w:t>Past plural must end in -en or -e : comanded</w:t>
      </w:r>
      <w:r>
        <w:br/>
        <w:t>The Franklin's Tale 1333 (data/oxford_txts/FranT_oxford.txt)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do°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comanded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Franklin's Tale 1336 (data/oxford_txts/FranT_oxford.txt)</w:t>
        <w:br/>
      </w:r>
      <w:r>
        <w:t>For</w:t>
      </w:r>
      <w:r>
        <w:t xml:space="preserve"> </w:t>
      </w:r>
      <w:r>
        <w:t>quik°</w:t>
      </w:r>
      <w:r>
        <w:t xml:space="preserve"> </w:t>
      </w:r>
      <w:r>
        <w:t>or</w:t>
      </w:r>
      <w:r>
        <w:t xml:space="preserve"> </w:t>
      </w:r>
      <w:r>
        <w:t>deed,</w:t>
      </w:r>
      <w:r>
        <w:t xml:space="preserve"> </w:t>
      </w:r>
      <w:r>
        <w:t>right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finde;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1337 (data/oxford_txts/FranT_oxford.txt)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al,</w:t>
      </w:r>
      <w:r>
        <w:t xml:space="preserve"> </w:t>
      </w:r>
      <w:r>
        <w:t>to</w:t>
      </w:r>
      <w:r>
        <w:t xml:space="preserve"> </w:t>
      </w:r>
      <w:r>
        <w:t>do°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deye;—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1341 (data/oxford_txts/FranT_oxford.txt)</w:t>
        <w:br/>
      </w:r>
      <w:r>
        <w:t>She</w:t>
      </w:r>
      <w:r>
        <w:t xml:space="preserve"> </w:t>
      </w:r>
      <w:r>
        <w:t>wende°</w:t>
      </w:r>
      <w:r>
        <w:t xml:space="preserve"> </w:t>
      </w:r>
      <w:r>
        <w:t>never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trappe: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1347 (data/oxford_txts/FranT_oxford.txt)</w:t>
        <w:br/>
      </w:r>
      <w:r>
        <w:t>For</w:t>
      </w:r>
      <w:r>
        <w:t xml:space="preserve"> </w:t>
      </w:r>
      <w:r>
        <w:t>verray°</w:t>
      </w:r>
      <w:r>
        <w:t xml:space="preserve"> </w:t>
      </w:r>
      <w:r>
        <w:t>fere</w:t>
      </w:r>
      <w:r>
        <w:t xml:space="preserve"> </w:t>
      </w:r>
      <w:r>
        <w:t>unnethe°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Infinitive must end in -en or -e : know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rPr>
          <w:i/>
        </w:rP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lees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rPr>
          <w:i/>
        </w:rP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Franklin's Tale 1365 (data/oxford_txts/FranT_oxford.txt)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maide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hirself,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1366 (data/oxford_txts/FranT_oxford.txt)</w:t>
        <w:br/>
      </w:r>
      <w:r>
        <w:t>Rather</w:t>
      </w:r>
      <w:r>
        <w:t xml:space="preserve"> </w:t>
      </w:r>
      <w:r>
        <w:t>than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trespas?°</w:t>
      </w:r>
      <w:r>
        <w:br/>
        <w:br/>
      </w:r>
    </w:p>
    <w:p>
      <w:r>
        <w:rPr>
          <w:b/>
        </w:rPr>
        <w:t>Past plural must end in -en or -e : had</w:t>
      </w:r>
      <w:r>
        <w:br/>
        <w:t>The Franklin's Tale 1369 (data/oxford_txts/FranT_oxford.txt)</w:t>
        <w:br/>
      </w:r>
      <w:r>
        <w:rPr>
          <w:i/>
        </w:rPr>
        <w:t>Had</w:t>
      </w:r>
      <w:r>
        <w:t xml:space="preserve"> </w:t>
      </w:r>
      <w: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1369 (data/oxford_txts/FranT_oxford.txt)</w:t>
        <w:br/>
      </w:r>
      <w:r>
        <w:t>Had</w:t>
      </w:r>
      <w:r>
        <w:t xml:space="preserve"> </w:t>
      </w:r>
      <w:r>
        <w:rPr>
          <w:i/>
        </w:rP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1389 (data/oxford_txts/FranT_oxford.txt)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slain</w:t>
      </w:r>
      <w:r>
        <w:t xml:space="preserve"> </w:t>
      </w:r>
      <w:r>
        <w:t>was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1392 (data/oxford_txts/FranT_oxford.txt)</w:t>
        <w:br/>
      </w:r>
      <w:r>
        <w:t>Fro</w:t>
      </w:r>
      <w:r>
        <w:t xml:space="preserve"> </w:t>
      </w:r>
      <w:r>
        <w:t>which</w:t>
      </w:r>
      <w:r>
        <w:t xml:space="preserve"> </w:t>
      </w:r>
      <w:r>
        <w:t>image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1394 (data/oxford_txts/FranT_oxford.txt)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selve°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Past plural must end in -en or -e : wan</w:t>
      </w:r>
      <w:r>
        <w:br/>
        <w:t>The Franklin's Tale 1401 (data/oxford_txts/FranT_oxford.txt)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saugh</w:t>
      </w:r>
      <w:r>
        <w:t xml:space="preserve"> </w:t>
      </w:r>
      <w:r>
        <w:t>that</w:t>
      </w:r>
      <w:r>
        <w:t xml:space="preserve"> </w:t>
      </w:r>
      <w:r>
        <w:t>Romains</w:t>
      </w:r>
      <w:r>
        <w:t xml:space="preserve"> </w:t>
      </w:r>
      <w:r>
        <w:rPr>
          <w:i/>
        </w:rPr>
        <w:t>wan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Franklin's Tale 1405 (data/oxford_txts/FranT_oxford.txt)</w:t>
        <w:br/>
      </w:r>
      <w: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hirself,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1410 (data/oxford_txts/FranT_oxford.txt)</w:t>
        <w:br/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hemself,</w:t>
      </w:r>
      <w:r>
        <w:t xml:space="preserve"> </w:t>
      </w:r>
      <w:r>
        <w:t>for</w:t>
      </w:r>
      <w:r>
        <w:t xml:space="preserve"> </w:t>
      </w:r>
      <w:r>
        <w:t>verray°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1410 (data/oxford_txts/FranT_oxford.txt)</w:t>
        <w:br/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hemself,</w:t>
      </w:r>
      <w:r>
        <w:t xml:space="preserve"> </w:t>
      </w:r>
      <w:r>
        <w:t>for</w:t>
      </w:r>
      <w:r>
        <w:t xml:space="preserve"> </w:t>
      </w:r>
      <w:r>
        <w:t>verray°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sayn</w:t>
      </w:r>
      <w:r>
        <w:br/>
        <w:t>The Franklin's Tale 1419 (data/oxford_txts/FranT_oxford.txt)</w:t>
        <w:br/>
      </w:r>
      <w:r>
        <w:t>¶“What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</w:t>
      </w:r>
      <w:r>
        <w:t xml:space="preserve"> </w:t>
      </w:r>
      <w:r>
        <w:t>ensamples</w:t>
      </w:r>
      <w:r>
        <w:t xml:space="preserve"> </w:t>
      </w:r>
      <w:r>
        <w:t>heerof°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1420 (data/oxford_txts/FranT_oxford.txt)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manie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hemselven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1420 (data/oxford_txts/FranT_oxford.txt)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manie</w:t>
      </w:r>
      <w:r>
        <w:t xml:space="preserve"> </w:t>
      </w:r>
      <w:r>
        <w:t>han</w:t>
      </w:r>
      <w:r>
        <w:t xml:space="preserve"> </w:t>
      </w:r>
      <w:r>
        <w:t>hemselven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Past plural must end in -en or -e : wold</w:t>
      </w:r>
      <w:r>
        <w:br/>
        <w:t>The Franklin's Tale 1421 (data/oxford_txts/FranT_oxford.txt)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defouled</w:t>
      </w:r>
      <w:r>
        <w:t xml:space="preserve"> </w:t>
      </w:r>
      <w:r>
        <w:t>be?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1446 (data/oxford_txts/FranT_oxford.txt)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at</w:t>
      </w:r>
      <w:r>
        <w:t xml:space="preserve"> </w:t>
      </w:r>
      <w:r>
        <w:t>Troy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t xml:space="preserve"> </w:t>
      </w:r>
      <w:r>
        <w:t>Protheselaus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Franklin's Tale 1464 (data/oxford_txts/FranT_oxford.txt)</w:t>
        <w:br/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seid,”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sworn”—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1465 (data/oxford_txts/FranT_oxford.txt)</w:t>
        <w:br/>
      </w:r>
      <w:r>
        <w:t>And</w:t>
      </w:r>
      <w:r>
        <w:t xml:space="preserve"> </w:t>
      </w:r>
      <w:r>
        <w:t>told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Franklin's Tale 1474 (data/oxford_txts/FranT_oxford.txt)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your</w:t>
      </w:r>
      <w:r>
        <w:t xml:space="preserve"> </w:t>
      </w:r>
      <w:r>
        <w:t>trouthe°</w:t>
      </w:r>
      <w:r>
        <w:t xml:space="preserve"> </w:t>
      </w:r>
      <w:r>
        <w:t>holden,°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fay!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1478 (data/oxford_txts/FranT_oxford.txt)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shold°</w:t>
      </w:r>
      <w:r>
        <w:t xml:space="preserve"> </w:t>
      </w:r>
      <w:r>
        <w:t>your</w:t>
      </w:r>
      <w:r>
        <w:t xml:space="preserve"> </w:t>
      </w:r>
      <w:r>
        <w:t>trouthe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save.°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1486 (data/oxford_txts/FranT_oxford.txt)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t>of°</w:t>
      </w:r>
      <w:r>
        <w:t xml:space="preserve"> </w:t>
      </w:r>
      <w:r>
        <w:t>yow</w:t>
      </w:r>
      <w:r>
        <w:t xml:space="preserve"> </w:t>
      </w:r>
      <w:r>
        <w:rPr>
          <w:i/>
        </w:rPr>
        <w:t>may</w:t>
      </w:r>
      <w:r>
        <w:t xml:space="preserve"> </w:t>
      </w:r>
      <w:r>
        <w:t>demen°</w:t>
      </w:r>
      <w:r>
        <w:t xml:space="preserve"> </w:t>
      </w:r>
      <w:r>
        <w:t>harm</w:t>
      </w:r>
      <w:r>
        <w:t xml:space="preserve"> </w:t>
      </w:r>
      <w:r>
        <w:t>or</w:t>
      </w:r>
      <w:r>
        <w:t xml:space="preserve"> </w:t>
      </w:r>
      <w:r>
        <w:t>gesse.”°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1490 (data/oxford_txts/FranT_oxford.txt)</w:t>
        <w:br/>
      </w:r>
      <w:r>
        <w:t>They</w:t>
      </w:r>
      <w:r>
        <w:t xml:space="preserve"> </w:t>
      </w:r>
      <w:r>
        <w:t>take°</w:t>
      </w:r>
      <w:r>
        <w:t xml:space="preserve"> </w:t>
      </w:r>
      <w:r>
        <w:t>hir°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1498 (data/oxford_txts/FranT_oxford.txt)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tale,</w:t>
      </w:r>
      <w:r>
        <w:t xml:space="preserve"> </w:t>
      </w:r>
      <w:r>
        <w:t>demeth.°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1506 (data/oxford_txts/FranT_oxford.txt)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spied,°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1523 (data/oxford_txts/FranT_oxford.txt)</w:t>
        <w:br/>
      </w:r>
      <w:r>
        <w:t>Than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cherlish°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1529 (data/oxford_txts/FranT_oxford.txt)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were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shame°</w:t>
      </w:r>
      <w:r>
        <w:t xml:space="preserve"> </w:t>
      </w:r>
      <w:r>
        <w:t>(and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routhe°)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1530 (data/oxford_txts/FranT_oxford.txt)</w:t>
        <w:br/>
      </w:r>
      <w:r>
        <w:t>Than°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breke</w:t>
      </w:r>
      <w:r>
        <w:t xml:space="preserve"> </w:t>
      </w:r>
      <w:r>
        <w:t>thus</w:t>
      </w:r>
      <w:r>
        <w:t xml:space="preserve"> </w:t>
      </w:r>
      <w:r>
        <w:t>your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1535 (data/oxford_txts/FranT_oxford.txt)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heerbiforn,°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1547 (data/oxford_txts/FranT_oxford.txt)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said;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1561 (data/oxford_txts/FranT_oxford.txt)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philosophre!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do?°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1593 (data/oxford_txts/FranT_oxford.txt)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al,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bifore;</w:t>
      </w:r>
      <w:r>
        <w:br/>
        <w:br/>
      </w:r>
    </w:p>
    <w:p>
      <w:r>
        <w:rPr>
          <w:b/>
        </w:rPr>
        <w:t>Infinitive must end in -en or -e : sein</w:t>
      </w:r>
      <w:r>
        <w:br/>
        <w:t>The Franklin's Tale 1606 (data/oxford_txts/FranT_oxford.txt)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som,°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</w:t>
      </w:r>
      <w:r>
        <w:t xml:space="preserve"> </w:t>
      </w:r>
      <w:r>
        <w:t>to</w:t>
      </w:r>
      <w:r>
        <w:t xml:space="preserve"> </w:t>
      </w:r>
      <w:r>
        <w:t>sein.”</w:t>
      </w:r>
      <w:r>
        <w:br/>
        <w:br/>
      </w:r>
    </w:p>
    <w:p>
      <w:r>
        <w:rPr>
          <w:b/>
        </w:rPr>
        <w:t>Infinitive must end in -en or -e : goon</w:t>
      </w:r>
      <w:r>
        <w:br/>
        <w:t>Sir Thopas 805 (data/oxford_txts/Thop_oxford.txt)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dorste°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