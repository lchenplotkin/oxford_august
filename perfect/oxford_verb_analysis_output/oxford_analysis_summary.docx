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Verb Declension Analysis Summary</w:t>
      </w:r>
    </w:p>
    <w:p>
      <w:pPr>
        <w:pStyle w:val="Heading1"/>
      </w:pPr>
      <w:r>
        <w:t>Exceptions</w:t>
      </w:r>
    </w:p>
    <w:p>
      <w:r>
        <w:t>Total exceptions found: 1614</w:t>
      </w:r>
    </w:p>
    <w:p>
      <w:pPr>
        <w:pStyle w:val="Heading1"/>
      </w:pPr>
      <w:r>
        <w:t>Ending Distribution by Tag</w:t>
      </w:r>
    </w:p>
    <w:p>
      <w:r>
        <w:rPr>
          <w:b/>
        </w:rPr>
        <w:t xml:space="preserve">adv: </w:t>
      </w:r>
      <w:r>
        <w:t xml:space="preserve">other=6922 (57.5%)  </w:t>
      </w:r>
      <w:r>
        <w:t xml:space="preserve">-e=1634 (13.6%)  </w:t>
      </w:r>
      <w:r>
        <w:t xml:space="preserve">-t=1593 (13.2%)  </w:t>
      </w:r>
      <w:r>
        <w:t xml:space="preserve">vowel=1783 (14.8%)  </w:t>
      </w:r>
      <w:r>
        <w:t xml:space="preserve">-d=65 (0.5%)  </w:t>
      </w:r>
      <w:r>
        <w:t xml:space="preserve">-en=29 (0.2%)  </w:t>
      </w:r>
      <w:r>
        <w:t xml:space="preserve">-eth=1 (0.0%)  </w:t>
      </w:r>
      <w:r>
        <w:t xml:space="preserve">-ed=2 (0.0%)  </w:t>
      </w:r>
    </w:p>
    <w:p>
      <w:r>
        <w:rPr>
          <w:b/>
        </w:rPr>
        <w:t xml:space="preserve">indef_art: </w:t>
      </w:r>
      <w:r>
        <w:t xml:space="preserve">vowel=2520 (94.3%)  </w:t>
      </w:r>
      <w:r>
        <w:t xml:space="preserve">other=150 (5.6%)  </w:t>
      </w:r>
      <w:r>
        <w:t xml:space="preserve">-t=1 (0.0%)  </w:t>
      </w:r>
      <w:r>
        <w:t xml:space="preserve">-e=2 (0.1%)  </w:t>
      </w:r>
    </w:p>
    <w:p>
      <w:r>
        <w:rPr>
          <w:b/>
        </w:rPr>
        <w:t xml:space="preserve">adj: </w:t>
      </w:r>
      <w:r>
        <w:t xml:space="preserve">-t=459 (8.1%)  </w:t>
      </w:r>
      <w:r>
        <w:t xml:space="preserve">-en=40 (0.7%)  </w:t>
      </w:r>
      <w:r>
        <w:t xml:space="preserve">other=2100 (37.0%)  </w:t>
      </w:r>
      <w:r>
        <w:t xml:space="preserve">-e=2570 (45.3%)  </w:t>
      </w:r>
      <w:r>
        <w:t xml:space="preserve">-d=316 (5.6%)  </w:t>
      </w:r>
      <w:r>
        <w:t xml:space="preserve">-ed=178 (3.1%)  </w:t>
      </w:r>
      <w:r>
        <w:t xml:space="preserve">vowel=6 (0.1%)  </w:t>
      </w:r>
    </w:p>
    <w:p>
      <w:r>
        <w:rPr>
          <w:b/>
        </w:rPr>
        <w:t xml:space="preserve">n: </w:t>
      </w:r>
      <w:r>
        <w:t xml:space="preserve">-e=8310 (47.8%)  </w:t>
      </w:r>
      <w:r>
        <w:t xml:space="preserve">other=6019 (34.6%)  </w:t>
      </w:r>
      <w:r>
        <w:t xml:space="preserve">-t=1486 (8.5%)  </w:t>
      </w:r>
      <w:r>
        <w:t xml:space="preserve">-d=924 (5.3%)  </w:t>
      </w:r>
      <w:r>
        <w:t xml:space="preserve">vowel=266 (1.5%)  </w:t>
      </w:r>
      <w:r>
        <w:t xml:space="preserve">-en=117 (0.7%)  </w:t>
      </w:r>
      <w:r>
        <w:t xml:space="preserve">-ed=178 (1.0%)  </w:t>
      </w:r>
      <w:r>
        <w:t xml:space="preserve">-eth=93 (0.5%)  </w:t>
      </w:r>
    </w:p>
    <w:p>
      <w:r>
        <w:rPr>
          <w:b/>
        </w:rPr>
        <w:t xml:space="preserve">prep: </w:t>
      </w:r>
      <w:r>
        <w:t xml:space="preserve">other=8400 (79.8%)  </w:t>
      </w:r>
      <w:r>
        <w:t xml:space="preserve">vowel=1463 (13.9%)  </w:t>
      </w:r>
      <w:r>
        <w:t xml:space="preserve">-t=327 (3.1%)  </w:t>
      </w:r>
      <w:r>
        <w:t xml:space="preserve">-e=197 (1.9%)  </w:t>
      </w:r>
      <w:r>
        <w:t xml:space="preserve">-en=112 (1.1%)  </w:t>
      </w:r>
      <w:r>
        <w:t xml:space="preserve">-d=25 (0.2%)  </w:t>
      </w:r>
      <w:r>
        <w:t xml:space="preserve">-eth=1 (0.0%)  </w:t>
      </w:r>
      <w:r>
        <w:t xml:space="preserve">-ed=1 (0.0%)  </w:t>
      </w:r>
    </w:p>
    <w:p>
      <w:r>
        <w:rPr>
          <w:b/>
        </w:rPr>
        <w:t xml:space="preserve">v%ppl_abs: </w:t>
      </w:r>
      <w:r>
        <w:t xml:space="preserve">-ed=80 (41.7%)  </w:t>
      </w:r>
      <w:r>
        <w:t xml:space="preserve">-en=11 (5.7%)  </w:t>
      </w:r>
      <w:r>
        <w:t xml:space="preserve">-d=14 (7.3%)  </w:t>
      </w:r>
      <w:r>
        <w:t xml:space="preserve">-t=28 (14.6%)  </w:t>
      </w:r>
      <w:r>
        <w:t xml:space="preserve">other=22 (11.5%)  </w:t>
      </w:r>
      <w:r>
        <w:t xml:space="preserve">-e=32 (16.7%)  </w:t>
      </w:r>
      <w:r>
        <w:t xml:space="preserve">vowel=5 (2.6%)  </w:t>
      </w:r>
    </w:p>
    <w:p>
      <w:r>
        <w:rPr>
          <w:b/>
        </w:rPr>
        <w:t xml:space="preserve">art&amp;gram_adj: </w:t>
      </w:r>
      <w:r>
        <w:t xml:space="preserve">-t=341 (99.4%)  </w:t>
      </w:r>
      <w:r>
        <w:t xml:space="preserve">-e=1 (0.3%)  </w:t>
      </w:r>
      <w:r>
        <w:t xml:space="preserve">other=1 (0.3%)  </w:t>
      </w:r>
    </w:p>
    <w:p>
      <w:r>
        <w:rPr>
          <w:b/>
        </w:rPr>
        <w:t xml:space="preserve">conj: </w:t>
      </w:r>
      <w:r>
        <w:t xml:space="preserve">-d=6124 (48.0%)  </w:t>
      </w:r>
      <w:r>
        <w:t xml:space="preserve">other=4166 (32.7%)  </w:t>
      </w:r>
      <w:r>
        <w:t xml:space="preserve">-t=2056 (16.1%)  </w:t>
      </w:r>
      <w:r>
        <w:t xml:space="preserve">-e=348 (2.7%)  </w:t>
      </w:r>
      <w:r>
        <w:t xml:space="preserve">vowel=45 (0.4%)  </w:t>
      </w:r>
      <w:r>
        <w:t xml:space="preserve">-en=7 (0.1%)  </w:t>
      </w:r>
    </w:p>
    <w:p>
      <w:r>
        <w:rPr>
          <w:b/>
        </w:rPr>
        <w:t xml:space="preserve">pron%gen: </w:t>
      </w:r>
      <w:r>
        <w:t xml:space="preserve">other=4466 (99.4%)  </w:t>
      </w:r>
      <w:r>
        <w:t xml:space="preserve">-e=20 (0.4%)  </w:t>
      </w:r>
      <w:r>
        <w:t xml:space="preserve">vowel=5 (0.1%)  </w:t>
      </w:r>
      <w:r>
        <w:t xml:space="preserve">-t=1 (0.0%)  </w:t>
      </w:r>
    </w:p>
    <w:p>
      <w:r>
        <w:rPr>
          <w:b/>
        </w:rPr>
        <w:t xml:space="preserve">def_art: </w:t>
      </w:r>
      <w:r>
        <w:t xml:space="preserve">-e=3870 (99.9%)  </w:t>
      </w:r>
      <w:r>
        <w:t xml:space="preserve">other=2 (0.1%)  </w:t>
      </w:r>
      <w:r>
        <w:t xml:space="preserve">vowel=1 (0.0%)  </w:t>
      </w:r>
      <w:r>
        <w:t xml:space="preserve">-t=1 (0.0%)  </w:t>
      </w:r>
    </w:p>
    <w:p>
      <w:r>
        <w:rPr>
          <w:b/>
        </w:rPr>
        <w:t xml:space="preserve">n%pl: </w:t>
      </w:r>
      <w:r>
        <w:t xml:space="preserve">-en=437 (15.9%)  </w:t>
      </w:r>
      <w:r>
        <w:t xml:space="preserve">other=2298 (83.4%)  </w:t>
      </w:r>
      <w:r>
        <w:t xml:space="preserve">-t=14 (0.5%)  </w:t>
      </w:r>
      <w:r>
        <w:t xml:space="preserve">-e=6 (0.2%)  </w:t>
      </w:r>
    </w:p>
    <w:p>
      <w:r>
        <w:rPr>
          <w:b/>
        </w:rPr>
        <w:t xml:space="preserve">v%pt_pl: </w:t>
      </w:r>
      <w:r>
        <w:t xml:space="preserve">-t=13 (2.0%)  </w:t>
      </w:r>
      <w:r>
        <w:t xml:space="preserve">-e=351 (53.9%)  </w:t>
      </w:r>
      <w:r>
        <w:t xml:space="preserve">-ed=33 (5.1%)  </w:t>
      </w:r>
      <w:r>
        <w:t xml:space="preserve">-en=176 (27.0%)  </w:t>
      </w:r>
      <w:r>
        <w:t xml:space="preserve">other=35 (5.4%)  </w:t>
      </w:r>
      <w:r>
        <w:t xml:space="preserve">-d=41 (6.3%)  </w:t>
      </w:r>
      <w:r>
        <w:t xml:space="preserve">vowel=2 (0.3%)  </w:t>
      </w:r>
    </w:p>
    <w:p>
      <w:r>
        <w:rPr>
          <w:b/>
        </w:rPr>
        <w:t xml:space="preserve">v%inf: </w:t>
      </w:r>
      <w:r>
        <w:t xml:space="preserve">-e=4045 (74.7%)  </w:t>
      </w:r>
      <w:r>
        <w:t xml:space="preserve">other=514 (9.5%)  </w:t>
      </w:r>
      <w:r>
        <w:t xml:space="preserve">vowel=188 (3.5%)  </w:t>
      </w:r>
      <w:r>
        <w:t xml:space="preserve">-en=642 (11.9%)  </w:t>
      </w:r>
      <w:r>
        <w:t xml:space="preserve">-t=17 (0.3%)  </w:t>
      </w:r>
      <w:r>
        <w:t xml:space="preserve">-ed=3 (0.1%)  </w:t>
      </w:r>
      <w:r>
        <w:t xml:space="preserve">-d=8 (0.1%)  </w:t>
      </w:r>
    </w:p>
    <w:p>
      <w:r>
        <w:rPr>
          <w:b/>
        </w:rPr>
        <w:t xml:space="preserve">pron: </w:t>
      </w:r>
      <w:r>
        <w:t xml:space="preserve">-t=3184 (68.7%)  </w:t>
      </w:r>
      <w:r>
        <w:t xml:space="preserve">other=1303 (28.1%)  </w:t>
      </w:r>
      <w:r>
        <w:t xml:space="preserve">-e=102 (2.2%)  </w:t>
      </w:r>
      <w:r>
        <w:t xml:space="preserve">-en=48 (1.0%)  </w:t>
      </w:r>
    </w:p>
    <w:p>
      <w:r>
        <w:rPr>
          <w:b/>
        </w:rPr>
        <w:t xml:space="preserve">v%pt_: </w:t>
      </w:r>
      <w:r>
        <w:t xml:space="preserve">other=2191 (36.5%)  </w:t>
      </w:r>
      <w:r>
        <w:t xml:space="preserve">-d=1129 (18.8%)  </w:t>
      </w:r>
      <w:r>
        <w:t xml:space="preserve">-e=2163 (36.0%)  </w:t>
      </w:r>
      <w:r>
        <w:t xml:space="preserve">-ed=283 (4.7%)  </w:t>
      </w:r>
      <w:r>
        <w:t xml:space="preserve">-t=232 (3.9%)  </w:t>
      </w:r>
      <w:r>
        <w:t xml:space="preserve">vowel=7 (0.1%)  </w:t>
      </w:r>
      <w:r>
        <w:t xml:space="preserve">-eth=1 (0.0%)  </w:t>
      </w:r>
    </w:p>
    <w:p>
      <w:r>
        <w:rPr>
          <w:b/>
        </w:rPr>
        <w:t xml:space="preserve">gram_adj: </w:t>
      </w:r>
      <w:r>
        <w:t xml:space="preserve">other=2914 (71.9%)  </w:t>
      </w:r>
      <w:r>
        <w:t xml:space="preserve">-e=388 (9.6%)  </w:t>
      </w:r>
      <w:r>
        <w:t xml:space="preserve">vowel=633 (15.6%)  </w:t>
      </w:r>
      <w:r>
        <w:t xml:space="preserve">-t=119 (2.9%)  </w:t>
      </w:r>
    </w:p>
    <w:p>
      <w:r>
        <w:rPr>
          <w:b/>
        </w:rPr>
        <w:t xml:space="preserve">n#adj: </w:t>
      </w:r>
      <w:r>
        <w:t xml:space="preserve">other=164 (78.5%)  </w:t>
      </w:r>
      <w:r>
        <w:t xml:space="preserve">-e=30 (14.4%)  </w:t>
      </w:r>
      <w:r>
        <w:t xml:space="preserve">-d=8 (3.8%)  </w:t>
      </w:r>
      <w:r>
        <w:t xml:space="preserve">-t=3 (1.4%)  </w:t>
      </w:r>
      <w:r>
        <w:t xml:space="preserve">-en=4 (1.9%)  </w:t>
      </w:r>
    </w:p>
    <w:p>
      <w:r>
        <w:rPr>
          <w:b/>
        </w:rPr>
        <w:t xml:space="preserve">v%pr_: </w:t>
      </w:r>
      <w:r>
        <w:t xml:space="preserve">other=3529 (54.6%)  </w:t>
      </w:r>
      <w:r>
        <w:t xml:space="preserve">-e=1401 (21.7%)  </w:t>
      </w:r>
      <w:r>
        <w:t xml:space="preserve">-t=724 (11.2%)  </w:t>
      </w:r>
      <w:r>
        <w:t xml:space="preserve">-eth=739 (11.4%)  </w:t>
      </w:r>
      <w:r>
        <w:t xml:space="preserve">-ed=4 (0.1%)  </w:t>
      </w:r>
      <w:r>
        <w:t xml:space="preserve">vowel=63 (1.0%)  </w:t>
      </w:r>
      <w:r>
        <w:t xml:space="preserve">-d=4 (0.1%)  </w:t>
      </w:r>
      <w:r>
        <w:t xml:space="preserve">-en=1 (0.0%)  </w:t>
      </w:r>
    </w:p>
    <w:p>
      <w:r>
        <w:rPr>
          <w:b/>
        </w:rPr>
        <w:t xml:space="preserve">part: </w:t>
      </w:r>
      <w:r>
        <w:t xml:space="preserve">vowel=2158 (79.7%)  </w:t>
      </w:r>
      <w:r>
        <w:t xml:space="preserve">-t=545 (20.1%)  </w:t>
      </w:r>
      <w:r>
        <w:t xml:space="preserve">-e=3 (0.1%)  </w:t>
      </w:r>
      <w:r>
        <w:t xml:space="preserve">-eth=2 (0.1%)  </w:t>
      </w:r>
      <w:r>
        <w:t xml:space="preserve">other=1 (0.0%)  </w:t>
      </w:r>
    </w:p>
    <w:p>
      <w:r>
        <w:rPr>
          <w:b/>
        </w:rPr>
        <w:t xml:space="preserve">pron%pl_gen: </w:t>
      </w:r>
      <w:r>
        <w:t xml:space="preserve">other=1049 (98.6%)  </w:t>
      </w:r>
      <w:r>
        <w:t xml:space="preserve">-e=15 (1.4%)  </w:t>
      </w:r>
    </w:p>
    <w:p>
      <w:r>
        <w:rPr>
          <w:b/>
        </w:rPr>
        <w:t xml:space="preserve">gram_adj%pl: </w:t>
      </w:r>
      <w:r>
        <w:t xml:space="preserve">other=18 (9.4%)  </w:t>
      </w:r>
      <w:r>
        <w:t xml:space="preserve">-e=148 (77.5%)  </w:t>
      </w:r>
      <w:r>
        <w:t xml:space="preserve">vowel=25 (13.1%)  </w:t>
      </w:r>
    </w:p>
    <w:p>
      <w:r>
        <w:rPr>
          <w:b/>
        </w:rPr>
        <w:t xml:space="preserve">n%gen: </w:t>
      </w:r>
      <w:r>
        <w:t xml:space="preserve">other=396 (100.0%)  </w:t>
      </w:r>
    </w:p>
    <w:p>
      <w:r>
        <w:rPr>
          <w:b/>
        </w:rPr>
        <w:t xml:space="preserve">num_adj: </w:t>
      </w:r>
      <w:r>
        <w:t xml:space="preserve">-en=22 (3.3%)  </w:t>
      </w:r>
      <w:r>
        <w:t xml:space="preserve">-e=262 (39.5%)  </w:t>
      </w:r>
      <w:r>
        <w:t xml:space="preserve">-d=48 (7.2%)  </w:t>
      </w:r>
      <w:r>
        <w:t xml:space="preserve">vowel=216 (32.6%)  </w:t>
      </w:r>
      <w:r>
        <w:t xml:space="preserve">other=85 (12.8%)  </w:t>
      </w:r>
      <w:r>
        <w:t xml:space="preserve">-ed=24 (3.6%)  </w:t>
      </w:r>
      <w:r>
        <w:t xml:space="preserve">-t=6 (0.9%)  </w:t>
      </w:r>
    </w:p>
    <w:p>
      <w:r>
        <w:rPr>
          <w:b/>
        </w:rPr>
        <w:t xml:space="preserve">n#propn%gen: </w:t>
      </w:r>
      <w:r>
        <w:t xml:space="preserve">other=202 (100.0%)  </w:t>
      </w:r>
    </w:p>
    <w:p>
      <w:r>
        <w:rPr>
          <w:b/>
        </w:rPr>
        <w:t xml:space="preserve">pron%obj: </w:t>
      </w:r>
      <w:r>
        <w:t xml:space="preserve">other=1044 (44.7%)  </w:t>
      </w:r>
      <w:r>
        <w:t xml:space="preserve">-e=1291 (55.2%)  </w:t>
      </w:r>
      <w:r>
        <w:t xml:space="preserve">-t=1 (0.0%)  </w:t>
      </w:r>
      <w:r>
        <w:t xml:space="preserve">-ed=1 (0.0%)  </w:t>
      </w:r>
    </w:p>
    <w:p>
      <w:r>
        <w:rPr>
          <w:b/>
        </w:rPr>
        <w:t xml:space="preserve">v%ppl: </w:t>
      </w:r>
      <w:r>
        <w:t xml:space="preserve">-t=355 (17.8%)  </w:t>
      </w:r>
      <w:r>
        <w:t xml:space="preserve">-d=220 (11.0%)  </w:t>
      </w:r>
      <w:r>
        <w:t xml:space="preserve">-en=187 (9.4%)  </w:t>
      </w:r>
      <w:r>
        <w:t xml:space="preserve">-ed=636 (31.9%)  </w:t>
      </w:r>
      <w:r>
        <w:t xml:space="preserve">-e=299 (15.0%)  </w:t>
      </w:r>
      <w:r>
        <w:t xml:space="preserve">other=253 (12.7%)  </w:t>
      </w:r>
      <w:r>
        <w:t xml:space="preserve">vowel=42 (2.1%)  </w:t>
      </w:r>
    </w:p>
    <w:p>
      <w:r>
        <w:rPr>
          <w:b/>
        </w:rPr>
        <w:t xml:space="preserve">interj: </w:t>
      </w:r>
      <w:r>
        <w:t xml:space="preserve">-e=64 (7.3%)  </w:t>
      </w:r>
      <w:r>
        <w:t xml:space="preserve">vowel=425 (48.6%)  </w:t>
      </w:r>
      <w:r>
        <w:t xml:space="preserve">other=342 (39.1%)  </w:t>
      </w:r>
      <w:r>
        <w:t xml:space="preserve">-t=41 (4.7%)  </w:t>
      </w:r>
      <w:r>
        <w:t xml:space="preserve">-en=1 (0.1%)  </w:t>
      </w:r>
      <w:r>
        <w:t xml:space="preserve">-d=1 (0.1%)  </w:t>
      </w:r>
    </w:p>
    <w:p>
      <w:r>
        <w:rPr>
          <w:b/>
        </w:rPr>
        <w:t xml:space="preserve">pron%nom: </w:t>
      </w:r>
      <w:r>
        <w:t xml:space="preserve">-e=4010 (50.8%)  </w:t>
      </w:r>
      <w:r>
        <w:t xml:space="preserve">vowel=3837 (48.6%)  </w:t>
      </w:r>
      <w:r>
        <w:t xml:space="preserve">-t=5 (0.1%)  </w:t>
      </w:r>
      <w:r>
        <w:t xml:space="preserve">other=45 (0.6%)  </w:t>
      </w:r>
    </w:p>
    <w:p>
      <w:r>
        <w:rPr>
          <w:b/>
        </w:rPr>
        <w:t xml:space="preserve">pron%fem_gen: </w:t>
      </w:r>
      <w:r>
        <w:t xml:space="preserve">other=845 (99.2%)  </w:t>
      </w:r>
      <w:r>
        <w:t xml:space="preserve">-e=7 (0.8%)  </w:t>
      </w:r>
    </w:p>
    <w:p>
      <w:r>
        <w:rPr>
          <w:b/>
        </w:rPr>
        <w:t xml:space="preserve">n#propn: </w:t>
      </w:r>
      <w:r>
        <w:t xml:space="preserve">other=1273 (48.4%)  </w:t>
      </w:r>
      <w:r>
        <w:t xml:space="preserve">-t=45 (1.7%)  </w:t>
      </w:r>
      <w:r>
        <w:t xml:space="preserve">-d=448 (17.0%)  </w:t>
      </w:r>
      <w:r>
        <w:t xml:space="preserve">vowel=141 (5.4%)  </w:t>
      </w:r>
      <w:r>
        <w:t xml:space="preserve">-e=703 (26.7%)  </w:t>
      </w:r>
      <w:r>
        <w:t xml:space="preserve">-en=12 (0.5%)  </w:t>
      </w:r>
      <w:r>
        <w:t xml:space="preserve">-eth=7 (0.3%)  </w:t>
      </w:r>
      <w:r>
        <w:t xml:space="preserve">-ed=1 (0.0%)  </w:t>
      </w:r>
    </w:p>
    <w:p>
      <w:r>
        <w:rPr>
          <w:b/>
        </w:rPr>
        <w:t xml:space="preserve">v%prp_abs: </w:t>
      </w:r>
      <w:r>
        <w:t xml:space="preserve">-e=41 (43.2%)  </w:t>
      </w:r>
      <w:r>
        <w:t xml:space="preserve">other=54 (56.8%)  </w:t>
      </w:r>
    </w:p>
    <w:p>
      <w:r>
        <w:rPr>
          <w:b/>
        </w:rPr>
        <w:t xml:space="preserve">lat_adj: </w:t>
      </w:r>
      <w:r>
        <w:t xml:space="preserve">vowel=4 (100.0%)  </w:t>
      </w:r>
    </w:p>
    <w:p>
      <w:r>
        <w:rPr>
          <w:b/>
        </w:rPr>
        <w:t xml:space="preserve">lat_n: </w:t>
      </w:r>
      <w:r>
        <w:t xml:space="preserve">other=11 (64.7%)  </w:t>
      </w:r>
      <w:r>
        <w:t xml:space="preserve">vowel=5 (29.4%)  </w:t>
      </w:r>
      <w:r>
        <w:t xml:space="preserve">-e=1 (5.9%)  </w:t>
      </w:r>
    </w:p>
    <w:p>
      <w:r>
        <w:rPr>
          <w:b/>
        </w:rPr>
        <w:t xml:space="preserve">adv%comp: </w:t>
      </w:r>
      <w:r>
        <w:t xml:space="preserve">other=120 (41.7%)  </w:t>
      </w:r>
      <w:r>
        <w:t xml:space="preserve">-e=106 (36.8%)  </w:t>
      </w:r>
      <w:r>
        <w:t xml:space="preserve">-t=43 (14.9%)  </w:t>
      </w:r>
      <w:r>
        <w:t xml:space="preserve">vowel=19 (6.6%)  </w:t>
      </w:r>
    </w:p>
    <w:p>
      <w:r>
        <w:rPr>
          <w:b/>
        </w:rPr>
        <w:t xml:space="preserve">adj%comp: </w:t>
      </w:r>
      <w:r>
        <w:t xml:space="preserve">other=119 (41.5%)  </w:t>
      </w:r>
      <w:r>
        <w:t xml:space="preserve">-t=18 (6.3%)  </w:t>
      </w:r>
      <w:r>
        <w:t xml:space="preserve">-e=101 (35.2%)  </w:t>
      </w:r>
      <w:r>
        <w:t xml:space="preserve">vowel=49 (17.1%)  </w:t>
      </w:r>
    </w:p>
    <w:p>
      <w:r>
        <w:rPr>
          <w:b/>
        </w:rPr>
        <w:t xml:space="preserve">pron%fem_obj: </w:t>
      </w:r>
      <w:r>
        <w:t xml:space="preserve">other=443 (98.2%)  </w:t>
      </w:r>
      <w:r>
        <w:t xml:space="preserve">-e=8 (1.8%)  </w:t>
      </w:r>
    </w:p>
    <w:p>
      <w:r>
        <w:rPr>
          <w:b/>
        </w:rPr>
        <w:t xml:space="preserve">prep#adv: </w:t>
      </w:r>
      <w:r>
        <w:t xml:space="preserve">other=585 (99.8%)  </w:t>
      </w:r>
      <w:r>
        <w:t xml:space="preserve">vowel=1 (0.2%)  </w:t>
      </w:r>
    </w:p>
    <w:p>
      <w:r>
        <w:rPr>
          <w:b/>
        </w:rPr>
        <w:t xml:space="preserve">adv&amp;conj: </w:t>
      </w:r>
      <w:r>
        <w:t xml:space="preserve">other=862 (94.5%)  </w:t>
      </w:r>
      <w:r>
        <w:t xml:space="preserve">-e=20 (2.2%)  </w:t>
      </w:r>
      <w:r>
        <w:t xml:space="preserve">vowel=8 (0.9%)  </w:t>
      </w:r>
      <w:r>
        <w:t xml:space="preserve">-en=21 (2.3%)  </w:t>
      </w:r>
      <w:r>
        <w:t xml:space="preserve">-t=1 (0.1%)  </w:t>
      </w:r>
    </w:p>
    <w:p>
      <w:r>
        <w:rPr>
          <w:b/>
        </w:rPr>
        <w:t xml:space="preserve">pron%pl_nom: </w:t>
      </w:r>
      <w:r>
        <w:t xml:space="preserve">-e=1015 (63.6%)  </w:t>
      </w:r>
      <w:r>
        <w:t xml:space="preserve">other=579 (36.3%)  </w:t>
      </w:r>
      <w:r>
        <w:t xml:space="preserve">-t=1 (0.1%)  </w:t>
      </w:r>
      <w:r>
        <w:t xml:space="preserve">vowel=2 (0.1%)  </w:t>
      </w:r>
    </w:p>
    <w:p>
      <w:r>
        <w:rPr>
          <w:b/>
        </w:rPr>
        <w:t xml:space="preserve">v%pr_pl: </w:t>
      </w:r>
      <w:r>
        <w:t xml:space="preserve">-e=490 (30.2%)  </w:t>
      </w:r>
      <w:r>
        <w:t xml:space="preserve">other=615 (37.8%)  </w:t>
      </w:r>
      <w:r>
        <w:t xml:space="preserve">-en=449 (27.6%)  </w:t>
      </w:r>
      <w:r>
        <w:t xml:space="preserve">vowel=35 (2.2%)  </w:t>
      </w:r>
      <w:r>
        <w:t xml:space="preserve">-t=32 (2.0%)  </w:t>
      </w:r>
      <w:r>
        <w:t xml:space="preserve">-eth=1 (0.1%)  </w:t>
      </w:r>
      <w:r>
        <w:t xml:space="preserve">-d=3 (0.2%)  </w:t>
      </w:r>
    </w:p>
    <w:p>
      <w:r>
        <w:rPr>
          <w:b/>
        </w:rPr>
        <w:t xml:space="preserve">prp_abs: </w:t>
      </w:r>
      <w:r>
        <w:t xml:space="preserve">other=1 (100.0%)  </w:t>
      </w:r>
    </w:p>
    <w:p>
      <w:r>
        <w:rPr>
          <w:b/>
        </w:rPr>
        <w:t xml:space="preserve">ger: </w:t>
      </w:r>
      <w:r>
        <w:t xml:space="preserve">other=171 (59.2%)  </w:t>
      </w:r>
      <w:r>
        <w:t xml:space="preserve">-e=118 (40.8%)  </w:t>
      </w:r>
    </w:p>
    <w:p>
      <w:r>
        <w:rPr>
          <w:b/>
        </w:rPr>
        <w:t xml:space="preserve">ppl#adj: </w:t>
      </w:r>
      <w:r>
        <w:t xml:space="preserve">-ed=38 (69.1%)  </w:t>
      </w:r>
      <w:r>
        <w:t xml:space="preserve">-e=7 (12.7%)  </w:t>
      </w:r>
      <w:r>
        <w:t xml:space="preserve">-t=5 (9.1%)  </w:t>
      </w:r>
      <w:r>
        <w:t xml:space="preserve">-en=2 (3.6%)  </w:t>
      </w:r>
      <w:r>
        <w:t xml:space="preserve">other=2 (3.6%)  </w:t>
      </w:r>
      <w:r>
        <w:t xml:space="preserve">-d=1 (1.8%)  </w:t>
      </w:r>
    </w:p>
    <w:p>
      <w:r>
        <w:rPr>
          <w:b/>
        </w:rPr>
        <w:t xml:space="preserve">v%pr__pron: </w:t>
      </w:r>
      <w:r>
        <w:t xml:space="preserve">other=136 (94.4%)  </w:t>
      </w:r>
      <w:r>
        <w:t xml:space="preserve">vowel=6 (4.2%)  </w:t>
      </w:r>
      <w:r>
        <w:t xml:space="preserve">-t=2 (1.4%)  </w:t>
      </w:r>
    </w:p>
    <w:p>
      <w:r>
        <w:rPr>
          <w:b/>
        </w:rPr>
        <w:t xml:space="preserve">pron_gram_adj: </w:t>
      </w:r>
      <w:r>
        <w:t xml:space="preserve">other=364 (87.7%)  </w:t>
      </w:r>
      <w:r>
        <w:t xml:space="preserve">-e=51 (12.3%)  </w:t>
      </w:r>
    </w:p>
    <w:p>
      <w:r>
        <w:rPr>
          <w:b/>
        </w:rPr>
        <w:t xml:space="preserve">adj#n%sup: </w:t>
      </w:r>
      <w:r>
        <w:t xml:space="preserve">-e=61 (91.0%)  </w:t>
      </w:r>
      <w:r>
        <w:t xml:space="preserve">-t=6 (9.0%)  </w:t>
      </w:r>
    </w:p>
    <w:p>
      <w:r>
        <w:rPr>
          <w:b/>
        </w:rPr>
        <w:t xml:space="preserve">interj#n: </w:t>
      </w:r>
      <w:r>
        <w:t xml:space="preserve">other=11 (100.0%)  </w:t>
      </w:r>
    </w:p>
    <w:p>
      <w:r>
        <w:rPr>
          <w:b/>
        </w:rPr>
        <w:t xml:space="preserve">v%pt__neg: </w:t>
      </w:r>
      <w:r>
        <w:t xml:space="preserve">-e=58 (46.4%)  </w:t>
      </w:r>
      <w:r>
        <w:t xml:space="preserve">other=59 (47.2%)  </w:t>
      </w:r>
      <w:r>
        <w:t xml:space="preserve">-d=7 (5.6%)  </w:t>
      </w:r>
      <w:r>
        <w:t xml:space="preserve">vowel=1 (0.8%)  </w:t>
      </w:r>
    </w:p>
    <w:p>
      <w:r>
        <w:rPr>
          <w:b/>
        </w:rPr>
        <w:t xml:space="preserve">pron%pl_obj: </w:t>
      </w:r>
      <w:r>
        <w:t xml:space="preserve">other=1281 (96.7%)  </w:t>
      </w:r>
      <w:r>
        <w:t xml:space="preserve">vowel=36 (2.7%)  </w:t>
      </w:r>
      <w:r>
        <w:t xml:space="preserve">-e=7 (0.5%)  </w:t>
      </w:r>
      <w:r>
        <w:t xml:space="preserve">-t=1 (0.1%)  </w:t>
      </w:r>
    </w:p>
    <w:p>
      <w:r>
        <w:rPr>
          <w:b/>
        </w:rPr>
        <w:t xml:space="preserve">v%imp: </w:t>
      </w:r>
      <w:r>
        <w:t xml:space="preserve">other=273 (30.2%)  </w:t>
      </w:r>
      <w:r>
        <w:t xml:space="preserve">-e=211 (23.3%)  </w:t>
      </w:r>
      <w:r>
        <w:t xml:space="preserve">-eth=184 (20.3%)  </w:t>
      </w:r>
      <w:r>
        <w:t xml:space="preserve">-t=120 (13.3%)  </w:t>
      </w:r>
      <w:r>
        <w:t xml:space="preserve">vowel=69 (7.6%)  </w:t>
      </w:r>
      <w:r>
        <w:t xml:space="preserve">-d=31 (3.4%)  </w:t>
      </w:r>
      <w:r>
        <w:t xml:space="preserve">-ed=12 (1.3%)  </w:t>
      </w:r>
      <w:r>
        <w:t xml:space="preserve">-en=5 (0.6%)  </w:t>
      </w:r>
    </w:p>
    <w:p>
      <w:r>
        <w:rPr>
          <w:b/>
        </w:rPr>
        <w:t xml:space="preserve">v%pr__neg: </w:t>
      </w:r>
      <w:r>
        <w:t xml:space="preserve">-t=34 (23.6%)  </w:t>
      </w:r>
      <w:r>
        <w:t xml:space="preserve">other=108 (75.0%)  </w:t>
      </w:r>
      <w:r>
        <w:t xml:space="preserve">-e=2 (1.4%)  </w:t>
      </w:r>
    </w:p>
    <w:p>
      <w:r>
        <w:rPr>
          <w:b/>
        </w:rPr>
        <w:t xml:space="preserve">num_n: </w:t>
      </w:r>
      <w:r>
        <w:t xml:space="preserve">-e=68 (75.6%)  </w:t>
      </w:r>
      <w:r>
        <w:t xml:space="preserve">vowel=14 (15.6%)  </w:t>
      </w:r>
      <w:r>
        <w:t xml:space="preserve">other=1 (1.1%)  </w:t>
      </w:r>
      <w:r>
        <w:t xml:space="preserve">-en=3 (3.3%)  </w:t>
      </w:r>
      <w:r>
        <w:t xml:space="preserve">-d=2 (2.2%)  </w:t>
      </w:r>
      <w:r>
        <w:t xml:space="preserve">-t=1 (1.1%)  </w:t>
      </w:r>
      <w:r>
        <w:t xml:space="preserve">-ed=1 (1.1%)  </w:t>
      </w:r>
    </w:p>
    <w:p>
      <w:r>
        <w:rPr>
          <w:b/>
        </w:rPr>
        <w:t xml:space="preserve">gram_adjas_n: </w:t>
      </w:r>
      <w:r>
        <w:t xml:space="preserve">other=196 (92.9%)  </w:t>
      </w:r>
      <w:r>
        <w:t xml:space="preserve">-e=14 (6.6%)  </w:t>
      </w:r>
      <w:r>
        <w:t xml:space="preserve">-en=1 (0.5%)  </w:t>
      </w:r>
    </w:p>
    <w:p>
      <w:r>
        <w:rPr>
          <w:b/>
        </w:rPr>
        <w:t xml:space="preserve">v#adj%ppl: </w:t>
      </w:r>
      <w:r>
        <w:t xml:space="preserve">-ed=79 (58.1%)  </w:t>
      </w:r>
      <w:r>
        <w:t xml:space="preserve">other=7 (5.1%)  </w:t>
      </w:r>
      <w:r>
        <w:t xml:space="preserve">-e=24 (17.6%)  </w:t>
      </w:r>
      <w:r>
        <w:t xml:space="preserve">-t=13 (9.6%)  </w:t>
      </w:r>
      <w:r>
        <w:t xml:space="preserve">-en=9 (6.6%)  </w:t>
      </w:r>
      <w:r>
        <w:t xml:space="preserve">-d=4 (2.9%)  </w:t>
      </w:r>
    </w:p>
    <w:p>
      <w:r>
        <w:rPr>
          <w:b/>
        </w:rPr>
        <w:t xml:space="preserve">ppl: </w:t>
      </w:r>
      <w:r>
        <w:t xml:space="preserve">-ed=17 (73.9%)  </w:t>
      </w:r>
      <w:r>
        <w:t xml:space="preserve">-t=2 (8.7%)  </w:t>
      </w:r>
      <w:r>
        <w:t xml:space="preserve">-d=4 (17.4%)  </w:t>
      </w:r>
    </w:p>
    <w:p>
      <w:r>
        <w:rPr>
          <w:b/>
        </w:rPr>
        <w:t xml:space="preserve">adj%sup: </w:t>
      </w:r>
      <w:r>
        <w:t xml:space="preserve">-t=48 (35.6%)  </w:t>
      </w:r>
      <w:r>
        <w:t xml:space="preserve">-e=87 (64.4%)  </w:t>
      </w:r>
    </w:p>
    <w:p>
      <w:r>
        <w:rPr>
          <w:b/>
        </w:rPr>
        <w:t xml:space="preserve">dash: </w:t>
      </w:r>
      <w:r>
        <w:t xml:space="preserve">-d=17 (16.8%)  </w:t>
      </w:r>
      <w:r>
        <w:t xml:space="preserve">vowel=21 (20.8%)  </w:t>
      </w:r>
      <w:r>
        <w:t xml:space="preserve">-e=10 (9.9%)  </w:t>
      </w:r>
      <w:r>
        <w:t xml:space="preserve">other=39 (38.6%)  </w:t>
      </w:r>
      <w:r>
        <w:t xml:space="preserve">-t=11 (10.9%)  </w:t>
      </w:r>
      <w:r>
        <w:t xml:space="preserve">-ed=3 (3.0%)  </w:t>
      </w:r>
    </w:p>
    <w:p>
      <w:r>
        <w:rPr>
          <w:b/>
        </w:rPr>
        <w:t xml:space="preserve">adv%sup: </w:t>
      </w:r>
      <w:r>
        <w:t xml:space="preserve">-t=116 (89.2%)  </w:t>
      </w:r>
      <w:r>
        <w:t xml:space="preserve">-e=13 (10.0%)  </w:t>
      </w:r>
      <w:r>
        <w:t xml:space="preserve">other=1 (0.8%)  </w:t>
      </w:r>
    </w:p>
    <w:p>
      <w:r>
        <w:rPr>
          <w:b/>
        </w:rPr>
        <w:t xml:space="preserve">v&amp;%inf: </w:t>
      </w:r>
      <w:r>
        <w:t xml:space="preserve">-en=2 (40.0%)  </w:t>
      </w:r>
      <w:r>
        <w:t xml:space="preserve">-e=3 (60.0%)  </w:t>
      </w:r>
    </w:p>
    <w:p>
      <w:r>
        <w:rPr>
          <w:b/>
        </w:rPr>
        <w:t xml:space="preserve">adj#n%pl: </w:t>
      </w:r>
      <w:r>
        <w:t xml:space="preserve">-e=4 (100.0%)  </w:t>
      </w:r>
    </w:p>
    <w:p>
      <w:r>
        <w:rPr>
          <w:b/>
        </w:rPr>
        <w:t xml:space="preserve">adv#interj: </w:t>
      </w:r>
      <w:r>
        <w:t xml:space="preserve">other=7 (77.8%)  </w:t>
      </w:r>
      <w:r>
        <w:t xml:space="preserve">vowel=2 (22.2%)  </w:t>
      </w:r>
    </w:p>
    <w:p>
      <w:r>
        <w:rPr>
          <w:b/>
        </w:rPr>
        <w:t xml:space="preserve">adj#prep: </w:t>
      </w:r>
      <w:r>
        <w:t xml:space="preserve">other=1 (100.0%)  </w:t>
      </w:r>
    </w:p>
    <w:p>
      <w:r>
        <w:rPr>
          <w:b/>
        </w:rPr>
        <w:t xml:space="preserve">adv&amp;adj: </w:t>
      </w:r>
      <w:r>
        <w:t xml:space="preserve">-e=19 (79.2%)  </w:t>
      </w:r>
      <w:r>
        <w:t xml:space="preserve">other=5 (20.8%)  </w:t>
      </w:r>
    </w:p>
    <w:p>
      <w:r>
        <w:rPr>
          <w:b/>
        </w:rPr>
        <w:t xml:space="preserve">lat_pron: </w:t>
      </w:r>
      <w:r>
        <w:t xml:space="preserve">vowel=2 (50.0%)  </w:t>
      </w:r>
      <w:r>
        <w:t xml:space="preserve">-e=1 (25.0%)  </w:t>
      </w:r>
      <w:r>
        <w:t xml:space="preserve">other=1 (25.0%)  </w:t>
      </w:r>
    </w:p>
    <w:p>
      <w:r>
        <w:rPr>
          <w:b/>
        </w:rPr>
        <w:t xml:space="preserve">v%prp: </w:t>
      </w:r>
      <w:r>
        <w:t xml:space="preserve">-e=5 (41.7%)  </w:t>
      </w:r>
      <w:r>
        <w:t xml:space="preserve">other=7 (58.3%)  </w:t>
      </w:r>
    </w:p>
    <w:p>
      <w:r>
        <w:rPr>
          <w:b/>
        </w:rPr>
        <w:t xml:space="preserve">pron%pl: </w:t>
      </w:r>
      <w:r>
        <w:t xml:space="preserve">-e=7 (21.2%)  </w:t>
      </w:r>
      <w:r>
        <w:t xml:space="preserve">other=13 (39.4%)  </w:t>
      </w:r>
      <w:r>
        <w:t xml:space="preserve">vowel=11 (33.3%)  </w:t>
      </w:r>
      <w:r>
        <w:t xml:space="preserve">-en=2 (6.1%)  </w:t>
      </w:r>
    </w:p>
    <w:p>
      <w:r>
        <w:rPr>
          <w:b/>
        </w:rPr>
        <w:t xml:space="preserve">num_conj: </w:t>
      </w:r>
      <w:r>
        <w:t xml:space="preserve">-e=48 (68.6%)  </w:t>
      </w:r>
      <w:r>
        <w:t xml:space="preserve">other=22 (31.4%)  </w:t>
      </w:r>
    </w:p>
    <w:p>
      <w:r>
        <w:rPr>
          <w:b/>
        </w:rPr>
        <w:t xml:space="preserve">ppl#adj_n: </w:t>
      </w:r>
      <w:r>
        <w:t xml:space="preserve">-ed=1 (100.0%)  </w:t>
      </w:r>
    </w:p>
    <w:p>
      <w:r>
        <w:rPr>
          <w:b/>
        </w:rPr>
        <w:t xml:space="preserve">adj#n: </w:t>
      </w:r>
      <w:r>
        <w:t xml:space="preserve">other=16 (36.4%)  </w:t>
      </w:r>
      <w:r>
        <w:t xml:space="preserve">-e=22 (50.0%)  </w:t>
      </w:r>
      <w:r>
        <w:t xml:space="preserve">-t=5 (11.4%)  </w:t>
      </w:r>
      <w:r>
        <w:t xml:space="preserve">-en=1 (2.3%)  </w:t>
      </w:r>
    </w:p>
    <w:p>
      <w:r>
        <w:rPr>
          <w:b/>
        </w:rPr>
        <w:t xml:space="preserve">adjas_n%sup: </w:t>
      </w:r>
      <w:r>
        <w:t xml:space="preserve">-t=13 (22.8%)  </w:t>
      </w:r>
      <w:r>
        <w:t xml:space="preserve">-e=44 (77.2%)  </w:t>
      </w:r>
    </w:p>
    <w:p>
      <w:r>
        <w:rPr>
          <w:b/>
        </w:rPr>
        <w:t xml:space="preserve">pron%gen_abs: </w:t>
      </w:r>
      <w:r>
        <w:t xml:space="preserve">other=9 (81.8%)  </w:t>
      </w:r>
      <w:r>
        <w:t xml:space="preserve">-e=2 (18.2%)  </w:t>
      </w:r>
    </w:p>
    <w:p>
      <w:r>
        <w:rPr>
          <w:b/>
        </w:rPr>
        <w:t xml:space="preserve">pron_impers: </w:t>
      </w:r>
      <w:r>
        <w:t xml:space="preserve">-en=11 (100.0%)  </w:t>
      </w:r>
    </w:p>
    <w:p>
      <w:r>
        <w:rPr>
          <w:b/>
        </w:rPr>
        <w:t xml:space="preserve">prp#adj: </w:t>
      </w:r>
      <w:r>
        <w:t xml:space="preserve">other=3 (50.0%)  </w:t>
      </w:r>
      <w:r>
        <w:t xml:space="preserve">-e=3 (50.0%)  </w:t>
      </w:r>
    </w:p>
    <w:p>
      <w:r>
        <w:rPr>
          <w:b/>
        </w:rPr>
        <w:t xml:space="preserve">advas_adj: </w:t>
      </w:r>
      <w:r>
        <w:t xml:space="preserve">-e=35 (97.2%)  </w:t>
      </w:r>
      <w:r>
        <w:t xml:space="preserve">-t=1 (2.8%)  </w:t>
      </w:r>
    </w:p>
    <w:p>
      <w:r>
        <w:rPr>
          <w:b/>
        </w:rPr>
        <w:t xml:space="preserve">adv#conj: </w:t>
      </w:r>
      <w:r>
        <w:t xml:space="preserve">-en=1 (100.0%)  </w:t>
      </w:r>
    </w:p>
    <w:p>
      <w:r>
        <w:rPr>
          <w:b/>
        </w:rPr>
        <w:t xml:space="preserve">ger%pl: </w:t>
      </w:r>
      <w:r>
        <w:t xml:space="preserve">other=22 (100.0%)  </w:t>
      </w:r>
    </w:p>
    <w:p>
      <w:r>
        <w:rPr>
          <w:b/>
        </w:rPr>
        <w:t xml:space="preserve">pron%indef: </w:t>
      </w:r>
      <w:r>
        <w:t xml:space="preserve">-e=14 (100.0%)  </w:t>
      </w:r>
    </w:p>
    <w:p>
      <w:r>
        <w:rPr>
          <w:b/>
        </w:rPr>
        <w:t xml:space="preserve">lat_prep: </w:t>
      </w:r>
      <w:r>
        <w:t xml:space="preserve">other=2 (50.0%)  </w:t>
      </w:r>
      <w:r>
        <w:t xml:space="preserve">-d=1 (25.0%)  </w:t>
      </w:r>
      <w:r>
        <w:t xml:space="preserve">-e=1 (25.0%)  </w:t>
      </w:r>
    </w:p>
    <w:p>
      <w:r>
        <w:rPr>
          <w:b/>
        </w:rPr>
        <w:t xml:space="preserve">lat_adv: </w:t>
      </w:r>
      <w:r>
        <w:t xml:space="preserve">other=1 (100.0%)  </w:t>
      </w:r>
    </w:p>
    <w:p>
      <w:r>
        <w:rPr>
          <w:b/>
        </w:rPr>
        <w:t xml:space="preserve">n%pl_gen: </w:t>
      </w:r>
      <w:r>
        <w:t xml:space="preserve">other=7 (100.0%)  </w:t>
      </w:r>
    </w:p>
    <w:p>
      <w:r>
        <w:rPr>
          <w:b/>
        </w:rPr>
        <w:t xml:space="preserve">fr_pron: </w:t>
      </w:r>
      <w:r>
        <w:t xml:space="preserve">-e=2 (33.3%)  </w:t>
      </w:r>
      <w:r>
        <w:t xml:space="preserve">other=2 (33.3%)  </w:t>
      </w:r>
      <w:r>
        <w:t xml:space="preserve">vowel=2 (33.3%)  </w:t>
      </w:r>
    </w:p>
    <w:p>
      <w:r>
        <w:rPr>
          <w:b/>
        </w:rPr>
        <w:t xml:space="preserve">fr_v: </w:t>
      </w:r>
      <w:r>
        <w:t xml:space="preserve">other=2 (100.0%)  </w:t>
      </w:r>
    </w:p>
    <w:p>
      <w:r>
        <w:rPr>
          <w:b/>
        </w:rPr>
        <w:t xml:space="preserve">fr_prep: </w:t>
      </w:r>
      <w:r>
        <w:t xml:space="preserve">other=1 (100.0%)  </w:t>
      </w:r>
    </w:p>
    <w:p>
      <w:r>
        <w:rPr>
          <w:b/>
        </w:rPr>
        <w:t xml:space="preserve">fr_n: </w:t>
      </w:r>
      <w:r>
        <w:t xml:space="preserve">-e=1 (100.0%)  </w:t>
      </w:r>
    </w:p>
    <w:p>
      <w:r>
        <w:rPr>
          <w:b/>
        </w:rPr>
        <w:t xml:space="preserve">prep#conj: </w:t>
      </w:r>
      <w:r>
        <w:t xml:space="preserve">-e=7 (100.0%)  </w:t>
      </w:r>
    </w:p>
    <w:p>
      <w:r>
        <w:rPr>
          <w:b/>
        </w:rPr>
        <w:t xml:space="preserve">v%pt_pl_neg: </w:t>
      </w:r>
      <w:r>
        <w:t xml:space="preserve">-en=1 (16.7%)  </w:t>
      </w:r>
      <w:r>
        <w:t xml:space="preserve">-e=5 (83.3%)  </w:t>
      </w:r>
    </w:p>
    <w:p>
      <w:r>
        <w:rPr>
          <w:b/>
        </w:rPr>
        <w:t xml:space="preserve">lat_v: </w:t>
      </w:r>
      <w:r>
        <w:t xml:space="preserve">-t=2 (66.7%)  </w:t>
      </w:r>
      <w:r>
        <w:t xml:space="preserve">vowel=1 (33.3%)  </w:t>
      </w:r>
    </w:p>
    <w:p>
      <w:r>
        <w:rPr>
          <w:b/>
        </w:rPr>
        <w:t xml:space="preserve">v%pt__pron: </w:t>
      </w:r>
      <w:r>
        <w:t xml:space="preserve">vowel=1 (7.7%)  </w:t>
      </w:r>
      <w:r>
        <w:t xml:space="preserve">other=12 (92.3%)  </w:t>
      </w:r>
    </w:p>
    <w:p>
      <w:r>
        <w:rPr>
          <w:b/>
        </w:rPr>
        <w:t xml:space="preserve">v#adj%prp: </w:t>
      </w:r>
      <w:r>
        <w:t xml:space="preserve">-e=11 (37.9%)  </w:t>
      </w:r>
      <w:r>
        <w:t xml:space="preserve">other=17 (58.6%)  </w:t>
      </w:r>
      <w:r>
        <w:t xml:space="preserve">-t=1 (3.4%)  </w:t>
      </w:r>
    </w:p>
    <w:p>
      <w:r>
        <w:rPr>
          <w:b/>
        </w:rPr>
        <w:t xml:space="preserve">adj#adv: </w:t>
      </w:r>
      <w:r>
        <w:t xml:space="preserve">other=3 (60.0%)  </w:t>
      </w:r>
      <w:r>
        <w:t xml:space="preserve">-e=2 (40.0%)  </w:t>
      </w:r>
    </w:p>
    <w:p>
      <w:r>
        <w:rPr>
          <w:b/>
        </w:rPr>
        <w:t xml:space="preserve">adj&amp;adv: </w:t>
      </w:r>
      <w:r>
        <w:t xml:space="preserve">-e=5 (71.4%)  </w:t>
      </w:r>
      <w:r>
        <w:t xml:space="preserve">-t=2 (28.6%)  </w:t>
      </w:r>
    </w:p>
    <w:p>
      <w:r>
        <w:rPr>
          <w:b/>
        </w:rPr>
        <w:t xml:space="preserve">n#propn%pl: </w:t>
      </w:r>
      <w:r>
        <w:t xml:space="preserve">other=3 (100.0%)  </w:t>
      </w:r>
    </w:p>
    <w:p>
      <w:r>
        <w:rPr>
          <w:b/>
        </w:rPr>
        <w:t xml:space="preserve">pron_adj: </w:t>
      </w:r>
      <w:r>
        <w:t xml:space="preserve">-e=11 (50.0%)  </w:t>
      </w:r>
      <w:r>
        <w:t xml:space="preserve">other=11 (50.0%)  </w:t>
      </w:r>
    </w:p>
    <w:p>
      <w:r>
        <w:rPr>
          <w:b/>
        </w:rPr>
        <w:t xml:space="preserve">adj%pl: </w:t>
      </w:r>
      <w:r>
        <w:t xml:space="preserve">other=5 (100.0%)  </w:t>
      </w:r>
    </w:p>
    <w:p>
      <w:r>
        <w:rPr>
          <w:b/>
        </w:rPr>
        <w:t xml:space="preserve">v%pr__neg_pron: </w:t>
      </w:r>
      <w:r>
        <w:t xml:space="preserve">other=5 (100.0%)  </w:t>
      </w:r>
    </w:p>
    <w:p>
      <w:r>
        <w:rPr>
          <w:b/>
        </w:rPr>
        <w:t xml:space="preserve">adv_abs: </w:t>
      </w:r>
      <w:r>
        <w:t xml:space="preserve">other=1 (100.0%)  </w:t>
      </w:r>
    </w:p>
    <w:p>
      <w:r>
        <w:rPr>
          <w:b/>
        </w:rPr>
        <w:t xml:space="preserve">ppl_abs: </w:t>
      </w:r>
      <w:r>
        <w:t xml:space="preserve">-ed=9 (75.0%)  </w:t>
      </w:r>
      <w:r>
        <w:t xml:space="preserve">-d=1 (8.3%)  </w:t>
      </w:r>
      <w:r>
        <w:t xml:space="preserve">-t=2 (16.7%)  </w:t>
      </w:r>
    </w:p>
    <w:p>
      <w:r>
        <w:rPr>
          <w:b/>
        </w:rPr>
        <w:t xml:space="preserve">n#propn_interj: </w:t>
      </w:r>
      <w:r>
        <w:t xml:space="preserve">other=2 (100.0%)  </w:t>
      </w:r>
    </w:p>
    <w:p>
      <w:r>
        <w:rPr>
          <w:b/>
        </w:rPr>
        <w:t xml:space="preserve">pron%fem_obj_indef: </w:t>
      </w:r>
      <w:r>
        <w:t xml:space="preserve">-e=1 (100.0%)  </w:t>
      </w:r>
    </w:p>
    <w:p>
      <w:r>
        <w:rPr>
          <w:b/>
        </w:rPr>
        <w:t xml:space="preserve">adjas_n: </w:t>
      </w:r>
      <w:r>
        <w:t xml:space="preserve">-e=3 (75.0%)  </w:t>
      </w:r>
      <w:r>
        <w:t xml:space="preserve">-d=1 (25.0%)  </w:t>
      </w:r>
    </w:p>
    <w:p>
      <w:r>
        <w:rPr>
          <w:b/>
        </w:rPr>
        <w:t xml:space="preserve">v%imp_: </w:t>
      </w:r>
      <w:r>
        <w:t xml:space="preserve">-e=1 (100.0%)  </w:t>
      </w:r>
    </w:p>
    <w:p>
      <w:r>
        <w:rPr>
          <w:b/>
        </w:rPr>
        <w:t xml:space="preserve">n#interj: </w:t>
      </w:r>
      <w:r>
        <w:t xml:space="preserve">other=8 (88.9%)  </w:t>
      </w:r>
      <w:r>
        <w:t xml:space="preserve">vowel=1 (11.1%)  </w:t>
      </w:r>
    </w:p>
    <w:p>
      <w:r>
        <w:rPr>
          <w:b/>
        </w:rPr>
        <w:t xml:space="preserve">ger#adj: </w:t>
      </w:r>
      <w:r>
        <w:t xml:space="preserve">other=3 (100.0%)  </w:t>
      </w:r>
    </w:p>
    <w:p>
      <w:r>
        <w:rPr>
          <w:b/>
        </w:rPr>
        <w:t xml:space="preserve">adj#n_propn: </w:t>
      </w:r>
      <w:r>
        <w:t xml:space="preserve">-e=1 (100.0%)  </w:t>
      </w:r>
    </w:p>
    <w:p>
      <w:r>
        <w:rPr>
          <w:b/>
        </w:rPr>
        <w:t xml:space="preserve">v#adj%ppl_n: </w:t>
      </w:r>
      <w:r>
        <w:t xml:space="preserve">-ed=1 (100.0%)  </w:t>
      </w:r>
    </w:p>
    <w:p>
      <w:r>
        <w:rPr>
          <w:b/>
        </w:rPr>
        <w:t xml:space="preserve">adj#adv%sup: </w:t>
      </w:r>
      <w:r>
        <w:t xml:space="preserve">-t=1 (100.0%)  </w:t>
      </w:r>
    </w:p>
    <w:p>
      <w:r>
        <w:rPr>
          <w:b/>
        </w:rPr>
        <w:t xml:space="preserve">adv#n: </w:t>
      </w:r>
      <w:r>
        <w:t xml:space="preserve">-e=2 (66.7%)  </w:t>
      </w:r>
      <w:r>
        <w:t xml:space="preserve">other=1 (33.3%)  </w:t>
      </w:r>
    </w:p>
    <w:p>
      <w:r>
        <w:rPr>
          <w:b/>
        </w:rPr>
        <w:t xml:space="preserve">n#propn_adj: </w:t>
      </w:r>
      <w:r>
        <w:t xml:space="preserve">-d=1 (20.0%)  </w:t>
      </w:r>
      <w:r>
        <w:t xml:space="preserve">-e=4 (80.0%)  </w:t>
      </w:r>
    </w:p>
    <w:p>
      <w:r>
        <w:rPr>
          <w:b/>
        </w:rPr>
        <w:t xml:space="preserve">interj&amp;: </w:t>
      </w:r>
      <w:r>
        <w:t xml:space="preserve">other=4 (100.0%)  </w:t>
      </w:r>
    </w:p>
    <w:p>
      <w:r>
        <w:rPr>
          <w:b/>
        </w:rPr>
        <w:t xml:space="preserve">pron%neut_gen: </w:t>
      </w:r>
      <w:r>
        <w:t xml:space="preserve">other=1 (100.0%)  </w:t>
      </w:r>
    </w:p>
    <w:p>
      <w:r>
        <w:rPr>
          <w:b/>
        </w:rPr>
        <w:t xml:space="preserve">ger#propn%pl: </w:t>
      </w:r>
      <w:r>
        <w:t xml:space="preserve">other=1 (100.0%)  </w:t>
      </w:r>
    </w:p>
    <w:p>
      <w:r>
        <w:rPr>
          <w:b/>
        </w:rPr>
        <w:t xml:space="preserve">n#adj%pl: </w:t>
      </w:r>
      <w:r>
        <w:t xml:space="preserve">other=2 (100.0%)  </w:t>
      </w:r>
    </w:p>
    <w:p>
      <w:r>
        <w:rPr>
          <w:b/>
        </w:rPr>
        <w:t xml:space="preserve">n#adv: </w:t>
      </w:r>
      <w:r>
        <w:t xml:space="preserve">-t=5 (100.0%)  </w:t>
      </w:r>
    </w:p>
    <w:p>
      <w:r>
        <w:rPr>
          <w:b/>
        </w:rPr>
        <w:t xml:space="preserve">n%sup: </w:t>
      </w:r>
      <w:r>
        <w:t xml:space="preserve">-e=1 (100.0%)  </w:t>
      </w:r>
    </w:p>
    <w:p>
      <w:r>
        <w:rPr>
          <w:b/>
        </w:rPr>
        <w:t xml:space="preserve">pron%contr: </w:t>
      </w:r>
      <w:r>
        <w:t xml:space="preserve">other=2 (100.0%)  </w:t>
      </w:r>
    </w:p>
    <w:p>
      <w:r>
        <w:rPr>
          <w:b/>
        </w:rPr>
        <w:t xml:space="preserve">v%pr_pl_neg: </w:t>
      </w:r>
      <w:r>
        <w:t xml:space="preserve">other=3 (100.0%)  </w:t>
      </w:r>
    </w:p>
    <w:p>
      <w:r>
        <w:rPr>
          <w:b/>
        </w:rPr>
        <w:t xml:space="preserve">adv#prep: </w:t>
      </w:r>
      <w:r>
        <w:t xml:space="preserve">other=1 (100.0%)  </w:t>
      </w:r>
    </w:p>
    <w:p>
      <w:r>
        <w:rPr>
          <w:b/>
        </w:rPr>
        <w:t xml:space="preserve">lat_n#propn: </w:t>
      </w:r>
      <w:r>
        <w:t xml:space="preserve">other=1 (100.0%)  </w:t>
      </w:r>
    </w:p>
    <w:p>
      <w:r>
        <w:rPr>
          <w:b/>
        </w:rPr>
        <w:t xml:space="preserve">num_n%gen: </w:t>
      </w:r>
      <w:r>
        <w:t xml:space="preserve">other=1 (100.0%)  </w:t>
      </w:r>
    </w:p>
    <w:p>
      <w:r>
        <w:rPr>
          <w:b/>
        </w:rPr>
        <w:t xml:space="preserve">v&amp;%pr_: </w:t>
      </w:r>
      <w:r>
        <w:t xml:space="preserve">-eth=2 (100.0%)  </w:t>
      </w:r>
    </w:p>
    <w:p>
      <w:r>
        <w:rPr>
          <w:b/>
        </w:rPr>
        <w:t xml:space="preserve">v#adv%prp: </w:t>
      </w:r>
      <w:r>
        <w:t xml:space="preserve">other=1 (100.0%)  </w:t>
      </w:r>
    </w:p>
    <w:p>
      <w:r>
        <w:rPr>
          <w:b/>
        </w:rPr>
        <w:t xml:space="preserve">adj&amp;advas_n%comp: </w:t>
      </w:r>
      <w:r>
        <w:t xml:space="preserve">-t=1 (100.0%)  </w:t>
      </w:r>
    </w:p>
    <w:p>
      <w:r>
        <w:rPr>
          <w:b/>
        </w:rPr>
        <w:t xml:space="preserve">fr_adv: </w:t>
      </w:r>
      <w:r>
        <w:t xml:space="preserve">vowel=1 (100.0%)  </w:t>
      </w:r>
    </w:p>
    <w:p>
      <w:r>
        <w:rPr>
          <w:b/>
        </w:rPr>
        <w:t xml:space="preserve">pron%fem_obj_adj: </w:t>
      </w:r>
      <w:r>
        <w:t xml:space="preserve">other=1 (100.0%)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