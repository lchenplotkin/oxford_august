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Analysis Summary (excluded)</w:t>
      </w:r>
    </w:p>
    <w:p>
      <w:pPr>
        <w:pStyle w:val="Heading1"/>
      </w:pPr>
      <w:r>
        <w:t>Exceptions</w:t>
      </w:r>
    </w:p>
    <w:p>
      <w:r>
        <w:t>Total exceptions found: 1869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other=6709 (56.3%)  </w:t>
      </w:r>
      <w:r>
        <w:t xml:space="preserve">-e=1631 (13.7%)  </w:t>
      </w:r>
      <w:r>
        <w:t xml:space="preserve">-t=1593 (13.4%)  </w:t>
      </w:r>
      <w:r>
        <w:t xml:space="preserve">vowel=1719 (14.4%)  </w:t>
      </w:r>
      <w:r>
        <w:t xml:space="preserve">-d=64 (0.5%)  </w:t>
      </w:r>
      <w:r>
        <w:t xml:space="preserve">-th=164 (1.4%)  </w:t>
      </w:r>
      <w:r>
        <w:t xml:space="preserve">-en=29 (0.2%)  </w:t>
      </w:r>
      <w:r>
        <w:t xml:space="preserve">-ed=2 (0.0%)  </w:t>
      </w:r>
    </w:p>
    <w:p>
      <w:r>
        <w:rPr>
          <w:b/>
        </w:rPr>
        <w:t xml:space="preserve">indef_art: </w:t>
      </w:r>
      <w:r>
        <w:t xml:space="preserve">vowel=2520 (94.3%)  </w:t>
      </w:r>
      <w:r>
        <w:t xml:space="preserve">other=150 (5.6%)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-t=446 (8.6%)  </w:t>
      </w:r>
      <w:r>
        <w:t xml:space="preserve">-en=39 (0.8%)  </w:t>
      </w:r>
      <w:r>
        <w:t xml:space="preserve">other=1906 (36.8%)  </w:t>
      </w:r>
      <w:r>
        <w:t xml:space="preserve">-e=2244 (43.3%)  </w:t>
      </w:r>
      <w:r>
        <w:t xml:space="preserve">-d=316 (6.1%)  </w:t>
      </w:r>
      <w:r>
        <w:t xml:space="preserve">-th=50 (1.0%)  </w:t>
      </w:r>
      <w:r>
        <w:t xml:space="preserve">-ed=177 (3.4%)  </w:t>
      </w:r>
      <w:r>
        <w:t xml:space="preserve">vowel=6 (0.1%)  </w:t>
      </w:r>
    </w:p>
    <w:p>
      <w:r>
        <w:rPr>
          <w:b/>
        </w:rPr>
        <w:t xml:space="preserve">n: </w:t>
      </w:r>
      <w:r>
        <w:t xml:space="preserve">-e=6486 (45.2%)  </w:t>
      </w:r>
      <w:r>
        <w:t xml:space="preserve">other=5230 (36.4%)  </w:t>
      </w:r>
      <w:r>
        <w:t xml:space="preserve">-t=1248 (8.7%)  </w:t>
      </w:r>
      <w:r>
        <w:t xml:space="preserve">-d=783 (5.5%)  </w:t>
      </w:r>
      <w:r>
        <w:t xml:space="preserve">vowel=259 (1.8%)  </w:t>
      </w:r>
      <w:r>
        <w:t xml:space="preserve">-en=102 (0.7%)  </w:t>
      </w:r>
      <w:r>
        <w:t xml:space="preserve">-ed=32 (0.2%)  </w:t>
      </w:r>
      <w:r>
        <w:t xml:space="preserve">-th=210 (1.5%)  </w:t>
      </w:r>
    </w:p>
    <w:p>
      <w:r>
        <w:rPr>
          <w:b/>
        </w:rPr>
        <w:t xml:space="preserve">prep: </w:t>
      </w:r>
      <w:r>
        <w:t xml:space="preserve">other=7588 (72.2%)  </w:t>
      </w:r>
      <w:r>
        <w:t xml:space="preserve">vowel=1446 (13.8%)  </w:t>
      </w:r>
      <w:r>
        <w:t xml:space="preserve">-t=327 (3.1%)  </w:t>
      </w:r>
      <w:r>
        <w:t xml:space="preserve">-th=813 (7.7%)  </w:t>
      </w:r>
      <w:r>
        <w:t xml:space="preserve">-e=197 (1.9%)  </w:t>
      </w:r>
      <w:r>
        <w:t xml:space="preserve">-en=112 (1.1%)  </w:t>
      </w:r>
      <w:r>
        <w:t xml:space="preserve">-d=25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-ed=80 (41.7%)  </w:t>
      </w:r>
      <w:r>
        <w:t xml:space="preserve">-en=11 (5.7%)  </w:t>
      </w:r>
      <w:r>
        <w:t xml:space="preserve">-d=14 (7.3%)  </w:t>
      </w:r>
      <w:r>
        <w:t xml:space="preserve">-t=28 (14.6%)  </w:t>
      </w:r>
      <w:r>
        <w:t xml:space="preserve">other=22 (11.5%)  </w:t>
      </w:r>
      <w:r>
        <w:t xml:space="preserve">-e=32 (16.7%)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-t=341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-d=6123 (50.0%)  </w:t>
      </w:r>
      <w:r>
        <w:t xml:space="preserve">other=3983 (32.5%)  </w:t>
      </w:r>
      <w:r>
        <w:t xml:space="preserve">-t=2056 (16.8%)  </w:t>
      </w:r>
      <w:r>
        <w:t xml:space="preserve">-th=46 (0.4%)  </w:t>
      </w:r>
      <w:r>
        <w:t xml:space="preserve">-e=10 (0.1%)  </w:t>
      </w:r>
      <w:r>
        <w:t xml:space="preserve">vowel=32 (0.3%)  </w:t>
      </w:r>
      <w:r>
        <w:t xml:space="preserve">-en=7 (0.1%)  </w:t>
      </w:r>
    </w:p>
    <w:p>
      <w:r>
        <w:rPr>
          <w:b/>
        </w:rPr>
        <w:t xml:space="preserve">pron%gen: </w:t>
      </w:r>
      <w:r>
        <w:t xml:space="preserve">other=4466 (99.4%)  </w:t>
      </w:r>
      <w:r>
        <w:t xml:space="preserve">-e=20 (0.4%)  </w:t>
      </w:r>
      <w:r>
        <w:t xml:space="preserve">vowel=5 (0.1%)  </w:t>
      </w:r>
      <w:r>
        <w:t xml:space="preserve">-t=1 (0.0%)  </w:t>
      </w:r>
    </w:p>
    <w:p>
      <w:r>
        <w:rPr>
          <w:b/>
        </w:rPr>
        <w:t xml:space="preserve">def_art: </w:t>
      </w:r>
      <w:r>
        <w:t xml:space="preserve">-e=3870 (99.9%)  </w:t>
      </w:r>
      <w:r>
        <w:t xml:space="preserve">other=2 (0.1%)  </w:t>
      </w:r>
      <w:r>
        <w:t xml:space="preserve">vowel=1 (0.0%)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-e=441 (58.1%)  </w:t>
      </w:r>
      <w:r>
        <w:t xml:space="preserve">other=213 (28.1%)  </w:t>
      </w:r>
      <w:r>
        <w:t xml:space="preserve">-d=47 (6.2%)  </w:t>
      </w:r>
      <w:r>
        <w:t xml:space="preserve">-t=40 (5.3%)  </w:t>
      </w:r>
      <w:r>
        <w:t xml:space="preserve">-ed=10 (1.3%)  </w:t>
      </w:r>
      <w:r>
        <w:t xml:space="preserve">-en=6 (0.8%)  </w:t>
      </w:r>
      <w:r>
        <w:t xml:space="preserve">vowel=2 (0.3%)  </w:t>
      </w:r>
    </w:p>
    <w:p>
      <w:r>
        <w:rPr>
          <w:b/>
        </w:rPr>
        <w:t xml:space="preserve">n%pl: </w:t>
      </w:r>
      <w:r>
        <w:t xml:space="preserve">-en=437 (15.9%)  </w:t>
      </w:r>
      <w:r>
        <w:t xml:space="preserve">other=2298 (83.4%)  </w:t>
      </w:r>
      <w:r>
        <w:t xml:space="preserve">-t=14 (0.5%)  </w:t>
      </w:r>
      <w:r>
        <w:t xml:space="preserve">-e=6 (0.2%)  </w:t>
      </w:r>
    </w:p>
    <w:p>
      <w:r>
        <w:rPr>
          <w:b/>
        </w:rPr>
        <w:t xml:space="preserve">v%pt_pl: </w:t>
      </w:r>
      <w:r>
        <w:t xml:space="preserve">-t=13 (2.0%)  </w:t>
      </w:r>
      <w:r>
        <w:t xml:space="preserve">-e=351 (53.9%)  </w:t>
      </w:r>
      <w:r>
        <w:t xml:space="preserve">-ed=33 (5.1%)  </w:t>
      </w:r>
      <w:r>
        <w:t xml:space="preserve">-en=176 (27.0%)  </w:t>
      </w:r>
      <w:r>
        <w:t xml:space="preserve">other=35 (5.4%)  </w:t>
      </w:r>
      <w:r>
        <w:t xml:space="preserve">-d=41 (6.3%)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-e=4045 (74.7%)  </w:t>
      </w:r>
      <w:r>
        <w:t xml:space="preserve">other=514 (9.5%)  </w:t>
      </w:r>
      <w:r>
        <w:t xml:space="preserve">vowel=188 (3.5%)  </w:t>
      </w:r>
      <w:r>
        <w:t xml:space="preserve">-en=642 (11.9%)  </w:t>
      </w:r>
      <w:r>
        <w:t xml:space="preserve">-t=17 (0.3%)  </w:t>
      </w:r>
      <w:r>
        <w:t xml:space="preserve">-ed=3 (0.1%)  </w:t>
      </w:r>
      <w:r>
        <w:t xml:space="preserve">-d=8 (0.1%)  </w:t>
      </w:r>
    </w:p>
    <w:p>
      <w:r>
        <w:rPr>
          <w:b/>
        </w:rPr>
        <w:t xml:space="preserve">pron: </w:t>
      </w:r>
      <w:r>
        <w:t xml:space="preserve">-t=3184 (68.7%)  </w:t>
      </w:r>
      <w:r>
        <w:t xml:space="preserve">other=1302 (28.1%)  </w:t>
      </w:r>
      <w:r>
        <w:t xml:space="preserve">-e=102 (2.2%)  </w:t>
      </w:r>
      <w:r>
        <w:t xml:space="preserve">-en=48 (1.0%)  </w:t>
      </w:r>
      <w:r>
        <w:t xml:space="preserve">-th=1 (0.0%)  </w:t>
      </w:r>
    </w:p>
    <w:p>
      <w:r>
        <w:rPr>
          <w:b/>
        </w:rPr>
        <w:t xml:space="preserve">v%pt_3: </w:t>
      </w:r>
      <w:r>
        <w:t xml:space="preserve">other=2031 (37.1%)  </w:t>
      </w:r>
      <w:r>
        <w:t xml:space="preserve">-d=1052 (19.2%)  </w:t>
      </w:r>
      <w:r>
        <w:t xml:space="preserve">-e=1948 (35.5%)  </w:t>
      </w:r>
      <w:r>
        <w:t xml:space="preserve">-ed=264 (4.8%)  </w:t>
      </w:r>
      <w:r>
        <w:t xml:space="preserve">-t=181 (3.3%)  </w:t>
      </w:r>
      <w:r>
        <w:t xml:space="preserve">vowel=3 (0.1%)  </w:t>
      </w:r>
      <w:r>
        <w:t xml:space="preserve">-th=1 (0.0%)  </w:t>
      </w:r>
    </w:p>
    <w:p>
      <w:r>
        <w:rPr>
          <w:b/>
        </w:rPr>
        <w:t xml:space="preserve">n1: </w:t>
      </w:r>
      <w:r>
        <w:t xml:space="preserve">-e=1250 (59.9%)  </w:t>
      </w:r>
      <w:r>
        <w:t xml:space="preserve">other=413 (19.8%)  </w:t>
      </w:r>
      <w:r>
        <w:t xml:space="preserve">-d=94 (4.5%)  </w:t>
      </w:r>
      <w:r>
        <w:t xml:space="preserve">-t=168 (8.1%)  </w:t>
      </w:r>
      <w:r>
        <w:t xml:space="preserve">-ed=135 (6.5%)  </w:t>
      </w:r>
      <w:r>
        <w:t xml:space="preserve">-th=13 (0.6%)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other=2914 (71.9%)  </w:t>
      </w:r>
      <w:r>
        <w:t xml:space="preserve">-e=388 (9.6%)  </w:t>
      </w:r>
      <w:r>
        <w:t xml:space="preserve">vowel=633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other=155 (80.3%)  </w:t>
      </w:r>
      <w:r>
        <w:t xml:space="preserve">-e=24 (12.4%)  </w:t>
      </w:r>
      <w:r>
        <w:t xml:space="preserve">-d=8 (4.1%)  </w:t>
      </w:r>
      <w:r>
        <w:t xml:space="preserve">-t=2 (1.0%)  </w:t>
      </w:r>
      <w:r>
        <w:t xml:space="preserve">-en=4 (2.1%)  </w:t>
      </w:r>
    </w:p>
    <w:p>
      <w:r>
        <w:rPr>
          <w:b/>
        </w:rPr>
        <w:t xml:space="preserve">v%pr_3: </w:t>
      </w:r>
      <w:r>
        <w:t xml:space="preserve">other=2189 (50.2%)  </w:t>
      </w:r>
      <w:r>
        <w:t xml:space="preserve">-th=1289 (29.6%)  </w:t>
      </w:r>
      <w:r>
        <w:t xml:space="preserve">-e=574 (13.2%)  </w:t>
      </w:r>
      <w:r>
        <w:t xml:space="preserve">-t=286 (6.6%)  </w:t>
      </w:r>
      <w:r>
        <w:t xml:space="preserve">-ed=4 (0.1%)  </w:t>
      </w:r>
      <w:r>
        <w:t xml:space="preserve">vowel=16 (0.4%)  </w:t>
      </w:r>
      <w:r>
        <w:t xml:space="preserve">-d=2 (0.0%)  </w:t>
      </w:r>
      <w:r>
        <w:t xml:space="preserve">-en=1 (0.0%)  </w:t>
      </w:r>
    </w:p>
    <w:p>
      <w:r>
        <w:rPr>
          <w:b/>
        </w:rPr>
        <w:t xml:space="preserve">part: </w:t>
      </w:r>
      <w:r>
        <w:t xml:space="preserve">vowel=2158 (79.7%)  </w:t>
      </w:r>
      <w:r>
        <w:t xml:space="preserve">-t=545 (20.1%)  </w:t>
      </w:r>
      <w:r>
        <w:t xml:space="preserve">-e=3 (0.1%)  </w:t>
      </w:r>
      <w:r>
        <w:t xml:space="preserve">-th=2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other=1049 (98.6%)  </w:t>
      </w:r>
      <w:r>
        <w:t xml:space="preserve">-e=15 (1.4%)  </w:t>
      </w:r>
    </w:p>
    <w:p>
      <w:r>
        <w:rPr>
          <w:b/>
        </w:rPr>
        <w:t xml:space="preserve">gram_adj%pl: </w:t>
      </w:r>
      <w:r>
        <w:t xml:space="preserve">other=18 (9.4%)  </w:t>
      </w:r>
      <w:r>
        <w:t xml:space="preserve">-e=148 (77.5%)  </w:t>
      </w:r>
      <w:r>
        <w:t xml:space="preserve">vowel=25 (13.1%)  </w:t>
      </w:r>
    </w:p>
    <w:p>
      <w:r>
        <w:rPr>
          <w:b/>
        </w:rPr>
        <w:t xml:space="preserve">n%gen: </w:t>
      </w:r>
      <w:r>
        <w:t xml:space="preserve">other=396 (100.0%)  </w:t>
      </w:r>
    </w:p>
    <w:p>
      <w:r>
        <w:rPr>
          <w:b/>
        </w:rPr>
        <w:t xml:space="preserve">num_adj: </w:t>
      </w:r>
      <w:r>
        <w:t xml:space="preserve">-en=22 (3.3%)  </w:t>
      </w:r>
      <w:r>
        <w:t xml:space="preserve">-e=262 (39.5%)  </w:t>
      </w:r>
      <w:r>
        <w:t xml:space="preserve">-d=48 (7.2%)  </w:t>
      </w:r>
      <w:r>
        <w:t xml:space="preserve">vowel=216 (32.6%)  </w:t>
      </w:r>
      <w:r>
        <w:t xml:space="preserve">other=77 (11.6%)  </w:t>
      </w:r>
      <w:r>
        <w:t xml:space="preserve">-th=8 (1.2%)  </w:t>
      </w:r>
      <w:r>
        <w:t xml:space="preserve">-ed=24 (3.6%)  </w:t>
      </w:r>
      <w:r>
        <w:t xml:space="preserve">-t=6 (0.9%)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other=1044 (44.7%)  </w:t>
      </w:r>
      <w:r>
        <w:t xml:space="preserve">-e=1291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(17.8%)  </w:t>
      </w:r>
      <w:r>
        <w:t xml:space="preserve">-d=220 (11.0%)  </w:t>
      </w:r>
      <w:r>
        <w:t xml:space="preserve">-en=187 (9.4%)  </w:t>
      </w:r>
      <w:r>
        <w:t xml:space="preserve">-ed=636 (31.9%)  </w:t>
      </w:r>
      <w:r>
        <w:t xml:space="preserve">-e=299 (15.0%)  </w:t>
      </w:r>
      <w:r>
        <w:t xml:space="preserve">other=253 (12.7%)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vowel=425 (48.6%)  </w:t>
      </w:r>
      <w:r>
        <w:t xml:space="preserve">other=341 (39.0%)  </w:t>
      </w:r>
      <w:r>
        <w:t xml:space="preserve">-t=41 (4.7%)  </w:t>
      </w:r>
      <w:r>
        <w:t xml:space="preserve">-th=1 (0.1%)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-e=4010 (50.8%)  </w:t>
      </w:r>
      <w:r>
        <w:t xml:space="preserve">vowel=3837 (48.6%)  </w:t>
      </w:r>
      <w:r>
        <w:t xml:space="preserve">-t=5 (0.1%)  </w:t>
      </w:r>
      <w:r>
        <w:t xml:space="preserve">other=45 (0.6%)  </w:t>
      </w:r>
    </w:p>
    <w:p>
      <w:r>
        <w:rPr>
          <w:b/>
        </w:rPr>
        <w:t xml:space="preserve">pron%fem_gen: </w:t>
      </w:r>
      <w:r>
        <w:t xml:space="preserve">other=845 (99.2%)  </w:t>
      </w:r>
      <w:r>
        <w:t xml:space="preserve">-e=7 (0.8%)  </w:t>
      </w:r>
    </w:p>
    <w:p>
      <w:r>
        <w:rPr>
          <w:b/>
        </w:rPr>
        <w:t xml:space="preserve">adj1: </w:t>
      </w:r>
      <w:r>
        <w:t xml:space="preserve">-e=297 (88.7%)  </w:t>
      </w:r>
      <w:r>
        <w:t xml:space="preserve">other=36 (10.7%)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other=34 (54.8%)  </w:t>
      </w:r>
      <w:r>
        <w:t xml:space="preserve">-e=18 (29.0%)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-t=36 (2.1%)  </w:t>
      </w:r>
      <w:r>
        <w:t xml:space="preserve">other=990 (58.5%)  </w:t>
      </w:r>
      <w:r>
        <w:t xml:space="preserve">vowel=119 (7.0%)  </w:t>
      </w:r>
      <w:r>
        <w:t xml:space="preserve">-e=505 (29.9%)  </w:t>
      </w:r>
      <w:r>
        <w:t xml:space="preserve">-en=9 (0.5%)  </w:t>
      </w:r>
      <w:r>
        <w:t xml:space="preserve">-d=24 (1.4%)  </w:t>
      </w:r>
      <w:r>
        <w:t xml:space="preserve">-th=7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-e=41 (43.2%)  </w:t>
      </w:r>
      <w:r>
        <w:t xml:space="preserve">other=54 (56.8%)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other=120 (41.7%)  </w:t>
      </w:r>
      <w:r>
        <w:t xml:space="preserve">-e=106 (36.8%)  </w:t>
      </w:r>
      <w:r>
        <w:t xml:space="preserve">-t=43 (14.9%)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-e=107 (68.6%)  </w:t>
      </w:r>
      <w:r>
        <w:t xml:space="preserve">other=18 (11.5%)  </w:t>
      </w:r>
      <w:r>
        <w:t xml:space="preserve">-ed=1 (0.6%)  </w:t>
      </w:r>
      <w:r>
        <w:t xml:space="preserve">-t=29 (18.6%)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other=119 (41.5%)  </w:t>
      </w:r>
      <w:r>
        <w:t xml:space="preserve">-t=18 (6.3%)  </w:t>
      </w:r>
      <w:r>
        <w:t xml:space="preserve">-e=101 (35.2%)  </w:t>
      </w:r>
      <w:r>
        <w:t xml:space="preserve">vowel=49 (17.1%)  </w:t>
      </w:r>
    </w:p>
    <w:p>
      <w:r>
        <w:rPr>
          <w:b/>
        </w:rPr>
        <w:t xml:space="preserve">pron%fem_obj: </w:t>
      </w:r>
      <w:r>
        <w:t xml:space="preserve">other=443 (98.2%)  </w:t>
      </w:r>
      <w:r>
        <w:t xml:space="preserve">-e=8 (1.8%)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other=862 (94.5%)  </w:t>
      </w:r>
      <w:r>
        <w:t xml:space="preserve">-e=20 (2.2%)  </w:t>
      </w:r>
      <w:r>
        <w:t xml:space="preserve">vowel=8 (0.9%)  </w:t>
      </w:r>
      <w:r>
        <w:t xml:space="preserve">-en=21 (2.3%)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-e=1015 (63.6%)  </w:t>
      </w:r>
      <w:r>
        <w:t xml:space="preserve">other=579 (36.3%)  </w:t>
      </w:r>
      <w:r>
        <w:t xml:space="preserve">-t=1 (0.1%)  </w:t>
      </w:r>
      <w:r>
        <w:t xml:space="preserve">vowel=2 (0.1%)  </w:t>
      </w:r>
    </w:p>
    <w:p>
      <w:r>
        <w:rPr>
          <w:b/>
        </w:rPr>
        <w:t xml:space="preserve">v%pr_pl: </w:t>
      </w:r>
      <w:r>
        <w:t xml:space="preserve">-e=490 (30.2%)  </w:t>
      </w:r>
      <w:r>
        <w:t xml:space="preserve">other=613 (37.7%)  </w:t>
      </w:r>
      <w:r>
        <w:t xml:space="preserve">-en=449 (27.6%)  </w:t>
      </w:r>
      <w:r>
        <w:t xml:space="preserve">vowel=35 (2.2%)  </w:t>
      </w:r>
      <w:r>
        <w:t xml:space="preserve">-t=32 (2.0%)  </w:t>
      </w:r>
      <w:r>
        <w:t xml:space="preserve">-th=3 (0.2%)  </w:t>
      </w:r>
      <w:r>
        <w:t xml:space="preserve">-d=3 (0.2%)  </w:t>
      </w:r>
    </w:p>
    <w:p>
      <w:r>
        <w:rPr>
          <w:b/>
        </w:rPr>
        <w:t xml:space="preserve">v%pr_1: </w:t>
      </w:r>
      <w:r>
        <w:t xml:space="preserve">-e=755 (45.8%)  </w:t>
      </w:r>
      <w:r>
        <w:t xml:space="preserve">other=776 (47.1%)  </w:t>
      </w:r>
      <w:r>
        <w:t xml:space="preserve">vowel=38 (2.3%)  </w:t>
      </w:r>
      <w:r>
        <w:t xml:space="preserve">-t=78 (4.7%)  </w:t>
      </w:r>
      <w:r>
        <w:t xml:space="preserve">-d=1 (0.1%)  </w:t>
      </w:r>
    </w:p>
    <w:p>
      <w:r>
        <w:rPr>
          <w:b/>
        </w:rPr>
        <w:t xml:space="preserve">prp_abs: </w:t>
      </w:r>
      <w:r>
        <w:t xml:space="preserve">other=1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other=147 (58.8%)  </w:t>
      </w:r>
      <w:r>
        <w:t xml:space="preserve">-e=103 (41.2%)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other=136 (94.4%)  </w:t>
      </w:r>
      <w:r>
        <w:t xml:space="preserve">vowel=6 (4.2%)  </w:t>
      </w:r>
      <w:r>
        <w:t xml:space="preserve">-t=2 (1.4%)  </w:t>
      </w:r>
    </w:p>
    <w:p>
      <w:r>
        <w:rPr>
          <w:b/>
        </w:rPr>
        <w:t xml:space="preserve">n1#propn: </w:t>
      </w:r>
      <w:r>
        <w:t xml:space="preserve">other=160 (20.6%)  </w:t>
      </w:r>
      <w:r>
        <w:t xml:space="preserve">-d=424 (54.7%)  </w:t>
      </w:r>
      <w:r>
        <w:t xml:space="preserve">vowel=15 (1.9%)  </w:t>
      </w:r>
      <w:r>
        <w:t xml:space="preserve">-e=171 (22.1%)  </w:t>
      </w:r>
      <w:r>
        <w:t xml:space="preserve">-t=5 (0.6%)  </w:t>
      </w:r>
    </w:p>
    <w:p>
      <w:r>
        <w:rPr>
          <w:b/>
        </w:rPr>
        <w:t xml:space="preserve">pron_gram_adj: </w:t>
      </w:r>
      <w:r>
        <w:t xml:space="preserve">other=364 (87.7%)  </w:t>
      </w:r>
      <w:r>
        <w:t xml:space="preserve">-e=51 (12.3%)  </w:t>
      </w:r>
    </w:p>
    <w:p>
      <w:r>
        <w:rPr>
          <w:b/>
        </w:rPr>
        <w:t xml:space="preserve">adj#n%sup: </w:t>
      </w:r>
      <w:r>
        <w:t xml:space="preserve">-e=46 (90.2%)  </w:t>
      </w:r>
      <w:r>
        <w:t xml:space="preserve">-t=5 (9.8%)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-t=360 (78.9%)  </w:t>
      </w:r>
      <w:r>
        <w:t xml:space="preserve">-e=72 (15.8%)  </w:t>
      </w:r>
      <w:r>
        <w:t xml:space="preserve">other=14 (3.1%)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other=19 (59.4%)  </w:t>
      </w:r>
      <w:r>
        <w:t xml:space="preserve">-e=13 (40.6%)  </w:t>
      </w:r>
    </w:p>
    <w:p>
      <w:r>
        <w:rPr>
          <w:b/>
        </w:rPr>
        <w:t xml:space="preserve">n8: </w:t>
      </w:r>
      <w:r>
        <w:t xml:space="preserve">-e=8 (88.9%)  </w:t>
      </w:r>
      <w:r>
        <w:t xml:space="preserve">other=1 (11.1%)  </w:t>
      </w:r>
    </w:p>
    <w:p>
      <w:r>
        <w:rPr>
          <w:b/>
        </w:rPr>
        <w:t xml:space="preserve">v%pt_3_neg: </w:t>
      </w:r>
      <w:r>
        <w:t xml:space="preserve">-e=40 (38.8%)  </w:t>
      </w:r>
      <w:r>
        <w:t xml:space="preserve">other=58 (56.3%)  </w:t>
      </w:r>
      <w:r>
        <w:t xml:space="preserve">-d=4 (3.9%)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other=1281 (96.7%)  </w:t>
      </w:r>
      <w:r>
        <w:t xml:space="preserve">vowel=36 (2.7%)  </w:t>
      </w:r>
      <w:r>
        <w:t xml:space="preserve">-e=7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other=77 (64.7%)  </w:t>
      </w:r>
      <w:r>
        <w:t xml:space="preserve">-e=29 (24.4%)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other=247 (27.3%)  </w:t>
      </w:r>
      <w:r>
        <w:t xml:space="preserve">-e=211 (23.3%)  </w:t>
      </w:r>
      <w:r>
        <w:t xml:space="preserve">-th=210 (23.2%)  </w:t>
      </w:r>
      <w:r>
        <w:t xml:space="preserve">-t=120 (13.3%)  </w:t>
      </w:r>
      <w:r>
        <w:t xml:space="preserve">vowel=69 (7.6%)  </w:t>
      </w:r>
      <w:r>
        <w:t xml:space="preserve">-d=31 (3.4%)  </w:t>
      </w:r>
      <w:r>
        <w:t xml:space="preserve">-ed=12 (1.3%)  </w:t>
      </w:r>
      <w:r>
        <w:t xml:space="preserve">-en=5 (0.6%)  </w:t>
      </w:r>
    </w:p>
    <w:p>
      <w:r>
        <w:rPr>
          <w:b/>
        </w:rPr>
        <w:t xml:space="preserve">v%pt_1: </w:t>
      </w:r>
      <w:r>
        <w:t xml:space="preserve">-d=77 (16.5%)  </w:t>
      </w:r>
      <w:r>
        <w:t xml:space="preserve">-e=198 (42.4%)  </w:t>
      </w:r>
      <w:r>
        <w:t xml:space="preserve">other=151 (32.3%)  </w:t>
      </w:r>
      <w:r>
        <w:t xml:space="preserve">-t=17 (3.6%)  </w:t>
      </w:r>
      <w:r>
        <w:t xml:space="preserve">-ed=19 (4.1%)  </w:t>
      </w:r>
      <w:r>
        <w:t xml:space="preserve">vowel=4 (0.9%)  </w:t>
      </w:r>
      <w:r>
        <w:t xml:space="preserve">-th=1 (0.2%)  </w:t>
      </w:r>
    </w:p>
    <w:p>
      <w:r>
        <w:rPr>
          <w:b/>
        </w:rPr>
        <w:t xml:space="preserve">conj1: </w:t>
      </w:r>
      <w:r>
        <w:t xml:space="preserve">-e=338 (69.1%)  </w:t>
      </w:r>
      <w:r>
        <w:t xml:space="preserve">other=137 (28.0%)  </w:t>
      </w:r>
      <w:r>
        <w:t xml:space="preserve">vowel=13 (2.7%)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(49.0%)  </w:t>
      </w:r>
      <w:r>
        <w:t xml:space="preserve">other=23 (46.9%)  </w:t>
      </w:r>
      <w:r>
        <w:t xml:space="preserve">-e=2 (4.1%)  </w:t>
      </w:r>
    </w:p>
    <w:p>
      <w:r>
        <w:rPr>
          <w:b/>
        </w:rPr>
        <w:t xml:space="preserve">num_n: </w:t>
      </w:r>
      <w:r>
        <w:t xml:space="preserve">-e=68 (75.6%)  </w:t>
      </w:r>
      <w:r>
        <w:t xml:space="preserve">vowel=14 (15.6%)  </w:t>
      </w:r>
      <w:r>
        <w:t xml:space="preserve">-th=1 (1.1%)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(92.9%)  </w:t>
      </w:r>
      <w:r>
        <w:t xml:space="preserve">-e=14 (6.6%)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-ed=65 (59.6%)  </w:t>
      </w:r>
      <w:r>
        <w:t xml:space="preserve">-t=11 (10.1%)  </w:t>
      </w:r>
      <w:r>
        <w:t xml:space="preserve">-en=9 (8.3%)  </w:t>
      </w:r>
      <w:r>
        <w:t xml:space="preserve">-e=16 (14.7%)  </w:t>
      </w:r>
      <w:r>
        <w:t xml:space="preserve">other=4 (3.7%)  </w:t>
      </w:r>
      <w:r>
        <w:t xml:space="preserve">-d=4 (3.7%)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-ed=17 (73.9%)  </w:t>
      </w:r>
      <w:r>
        <w:t xml:space="preserve">-t=2 (8.7%)  </w:t>
      </w:r>
      <w:r>
        <w:t xml:space="preserve">-d=4 (17.4%)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other=33 (34.7%)  </w:t>
      </w:r>
      <w:r>
        <w:t xml:space="preserve">-e=1 (1.1%)  </w:t>
      </w:r>
    </w:p>
    <w:p>
      <w:r>
        <w:rPr>
          <w:b/>
        </w:rPr>
        <w:t xml:space="preserve">adj%sup: </w:t>
      </w:r>
      <w:r>
        <w:t xml:space="preserve">-t=48 (35.6%)  </w:t>
      </w:r>
      <w:r>
        <w:t xml:space="preserve">-e=87 (64.4%)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vowel=21 (20.8%)  </w:t>
      </w:r>
      <w:r>
        <w:t xml:space="preserve">-e=10 (9.9%)  </w:t>
      </w:r>
      <w:r>
        <w:t xml:space="preserve">other=37 (36.6%)  </w:t>
      </w:r>
      <w:r>
        <w:t xml:space="preserve">-t=11 (10.9%)  </w:t>
      </w:r>
      <w:r>
        <w:t xml:space="preserve">-ed=3 (3.0%)  </w:t>
      </w:r>
      <w:r>
        <w:t xml:space="preserve">-th=2 (2.0%)  </w:t>
      </w:r>
    </w:p>
    <w:p>
      <w:r>
        <w:rPr>
          <w:b/>
        </w:rPr>
        <w:t xml:space="preserve">adv%sup: </w:t>
      </w:r>
      <w:r>
        <w:t xml:space="preserve">-t=116 (89.2%)  </w:t>
      </w:r>
      <w:r>
        <w:t xml:space="preserve">-e=13 (10.0%)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-ed=8 (42.1%)  </w:t>
      </w:r>
      <w:r>
        <w:t xml:space="preserve">-e=8 (42.1%)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-e=16 (57.1%)  </w:t>
      </w:r>
      <w:r>
        <w:t xml:space="preserve">other=11 (39.3%)  </w:t>
      </w:r>
      <w:r>
        <w:t xml:space="preserve">-t=1 (3.6%)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-e=19 (79.2%)  </w:t>
      </w:r>
      <w:r>
        <w:t xml:space="preserve">other=5 (20.8%)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-e=5 (41.7%)  </w:t>
      </w:r>
      <w:r>
        <w:t xml:space="preserve">other=7 (58.3%)  </w:t>
      </w:r>
    </w:p>
    <w:p>
      <w:r>
        <w:rPr>
          <w:b/>
        </w:rPr>
        <w:t xml:space="preserve">pron%pl: </w:t>
      </w:r>
      <w:r>
        <w:t xml:space="preserve">-e=7 (21.2%)  </w:t>
      </w:r>
      <w:r>
        <w:t xml:space="preserve">other=13 (39.4%)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-e=48 (68.6%)  </w:t>
      </w:r>
      <w:r>
        <w:t xml:space="preserve">-th=22 (31.4%)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-t=13 (22.8%)  </w:t>
      </w:r>
      <w:r>
        <w:t xml:space="preserve">-e=44 (77.2%)  </w:t>
      </w:r>
    </w:p>
    <w:p>
      <w:r>
        <w:rPr>
          <w:b/>
        </w:rPr>
        <w:t xml:space="preserve">v%pr_3_neg: </w:t>
      </w:r>
      <w:r>
        <w:t xml:space="preserve">-th=2 (2.2%)  </w:t>
      </w:r>
      <w:r>
        <w:t xml:space="preserve">other=83 (93.3%)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-e=17 (28.8%)  </w:t>
      </w:r>
      <w:r>
        <w:t xml:space="preserve">other=8 (13.6%)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-e=22 (53.7%)  </w:t>
      </w:r>
      <w:r>
        <w:t xml:space="preserve">other=13 (31.7%)  </w:t>
      </w:r>
      <w:r>
        <w:t xml:space="preserve">-t=5 (12.2%)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other=9 (81.8%)  </w:t>
      </w:r>
      <w:r>
        <w:t xml:space="preserve">-e=2 (18.2%)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-e=15 (93.8%)  </w:t>
      </w:r>
      <w:r>
        <w:t xml:space="preserve">-t=1 (6.2%)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other=3 (50.0%)  </w:t>
      </w:r>
      <w:r>
        <w:t xml:space="preserve">-e=3 (50.0%)  </w:t>
      </w:r>
    </w:p>
    <w:p>
      <w:r>
        <w:rPr>
          <w:b/>
        </w:rPr>
        <w:t xml:space="preserve">advas_adj: </w:t>
      </w:r>
      <w:r>
        <w:t xml:space="preserve">-e=35 (97.2%)  </w:t>
      </w:r>
      <w:r>
        <w:t xml:space="preserve">-t=1 (2.8%)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other=2 (33.3%)  </w:t>
      </w:r>
      <w:r>
        <w:t xml:space="preserve">vowel=2 (33.3%)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-d=3 (14.3%)  </w:t>
      </w:r>
      <w:r>
        <w:t xml:space="preserve">-e=17 (81.0%)  </w:t>
      </w:r>
      <w:r>
        <w:t xml:space="preserve">other=1 (4.8%)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-t=1 (25.0%)  </w:t>
      </w:r>
    </w:p>
    <w:p>
      <w:r>
        <w:rPr>
          <w:b/>
        </w:rPr>
        <w:t xml:space="preserve">v#adj%prp: </w:t>
      </w:r>
      <w:r>
        <w:t xml:space="preserve">-e=11 (40.7%)  </w:t>
      </w:r>
      <w:r>
        <w:t xml:space="preserve">other=15 (55.6%)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-e=2 (40.0%)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other=2 (100.0%)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other=2 (100.0%)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other=3 (100.0%)  </w:t>
      </w:r>
    </w:p>
    <w:p>
      <w:r>
        <w:rPr>
          <w:b/>
        </w:rPr>
        <w:t xml:space="preserve">v1#adj%prp: </w:t>
      </w:r>
      <w:r>
        <w:t xml:space="preserve">other=2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-th=1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other=1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527 / 648 successes (81.3%)</w:t>
      </w:r>
    </w:p>
    <w:p>
      <w:r>
        <w:rPr>
          <w:b/>
        </w:rPr>
        <w:t xml:space="preserve">Infinitive ends in -en/-e: </w:t>
      </w:r>
      <w:r>
        <w:t>4687 / 5240 successes (89.4%)</w:t>
      </w:r>
    </w:p>
    <w:p>
      <w:r>
        <w:rPr>
          <w:b/>
        </w:rPr>
        <w:t xml:space="preserve">Weak pt sg ends in -ed/-d/-t: </w:t>
      </w:r>
      <w:r>
        <w:t>406 / 844 successes (48.1%)</w:t>
      </w:r>
    </w:p>
    <w:p>
      <w:r>
        <w:rPr>
          <w:b/>
        </w:rPr>
        <w:t xml:space="preserve">Present 3rd sg ends in -th: </w:t>
      </w:r>
      <w:r>
        <w:t>1284 / 1640 successes (78.3%)</w:t>
      </w:r>
    </w:p>
    <w:p>
      <w:r>
        <w:rPr>
          <w:b/>
        </w:rPr>
        <w:t xml:space="preserve">Present plural ends in -en/-e: </w:t>
      </w:r>
      <w:r>
        <w:t>919 / 1215 successes (75.6%)</w:t>
      </w:r>
    </w:p>
    <w:p>
      <w:r>
        <w:rPr>
          <w:b/>
        </w:rPr>
        <w:t xml:space="preserve">Strong pt sg not -en/-e: </w:t>
      </w:r>
      <w:r>
        <w:t>665 / 714 successes (93.1%)</w:t>
      </w:r>
    </w:p>
    <w:p>
      <w:r>
        <w:rPr>
          <w:b/>
        </w:rPr>
        <w:t xml:space="preserve">Strong participle ends in -en/-e: </w:t>
      </w:r>
      <w:r>
        <w:t>244 / 300 successes (81.3%)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