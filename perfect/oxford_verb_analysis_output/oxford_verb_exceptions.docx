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Verb Declension Exceptions</w:t>
      </w:r>
    </w:p>
    <w:p>
      <w:r>
        <w:rPr>
          <w:b/>
        </w:rPr>
        <w:t>Past plural must end in -en or -e : might</w:t>
      </w:r>
      <w:r>
        <w:br/>
        <w:t>The Prioress' Tale 493 (data/oxford_txts/PrT_oxford.txt)</w:t>
        <w:br/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Past plural must end in -en or -e : used</w:t>
      </w:r>
      <w:r>
        <w:br/>
        <w:t>The Prioress' Tale 499 (data/oxford_txts/PrT_oxford.txt)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(data/oxford_txts/PrT_oxford.txt)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singen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(data/oxford_txts/PrT_oxford.txt)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moder,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3rd sg must end in -eth : goth</w:t>
      </w:r>
      <w:r>
        <w:br/>
        <w:t>The Prioress' Tale 508 (data/oxford_txts/PrT_oxford.txt)</w:t>
        <w:br/>
      </w:r>
      <w:r>
        <w:t>His</w:t>
      </w:r>
      <w:r>
        <w:t xml:space="preserve"> </w:t>
      </w:r>
      <w:r>
        <w:t>Ave</w:t>
      </w:r>
      <w:r>
        <w:t xml:space="preserve"> </w:t>
      </w:r>
      <w:r>
        <w:t>Marie,°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509 (data/oxford_txts/PrT_oxford.txt)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widwe</w:t>
      </w:r>
      <w:r>
        <w:t xml:space="preserve"> </w:t>
      </w:r>
      <w:r>
        <w:t>hir</w:t>
      </w:r>
      <w:r>
        <w:t xml:space="preserve"> </w:t>
      </w:r>
      <w:r>
        <w:t>litel</w:t>
      </w:r>
      <w:r>
        <w:t xml:space="preserve"> </w:t>
      </w:r>
      <w:r>
        <w:t>sone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(data/oxford_txts/PrT_oxford.txt)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redemptoris°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Prioress' Tale 520 (data/oxford_txts/PrT_oxford.txt)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dorste,°</w:t>
      </w:r>
      <w:r>
        <w:t xml:space="preserve"> </w:t>
      </w:r>
      <w:r>
        <w:t>he</w:t>
      </w:r>
      <w:r>
        <w:t xml:space="preserve"> </w:t>
      </w:r>
      <w:r>
        <w:t>drough°</w:t>
      </w:r>
      <w:r>
        <w:t xml:space="preserve"> </w:t>
      </w:r>
      <w:r>
        <w:t>him</w:t>
      </w:r>
      <w:r>
        <w:t xml:space="preserve"> </w:t>
      </w:r>
      <w:r>
        <w:t>ner</w:t>
      </w:r>
      <w:r>
        <w:t xml:space="preserve"> </w:t>
      </w:r>
      <w:r>
        <w:t>and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-eth : have</w:t>
      </w:r>
      <w:r>
        <w:br/>
        <w:t>The Prioress' Tale 531 (data/oxford_txts/PrT_oxford.txt)</w:t>
        <w:br/>
      </w:r>
      <w:r>
        <w:t>Answerde</w:t>
      </w:r>
      <w:r>
        <w:t xml:space="preserve"> </w:t>
      </w:r>
      <w:r>
        <w:t>him</w:t>
      </w:r>
      <w:r>
        <w:t xml:space="preserve"> </w:t>
      </w:r>
      <w:r>
        <w:t>thus:</w:t>
      </w:r>
      <w:r>
        <w:t xml:space="preserve"> </w:t>
      </w:r>
      <w:r>
        <w:t>“This</w:t>
      </w:r>
      <w:r>
        <w:t xml:space="preserve"> </w:t>
      </w:r>
      <w:r>
        <w:t>song,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537 (data/oxford_txts/PrT_oxford.txt)</w:t>
        <w:br/>
      </w:r>
      <w:r>
        <w:t>“And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(data/oxford_txts/PrT_oxford.txt)</w:t>
        <w:br/>
      </w:r>
      <w:r>
        <w:t>“Now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(data/oxford_txts/PrT_oxford.txt)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-eth : can</w:t>
      </w:r>
      <w:r>
        <w:br/>
        <w:t>The Prioress' Tale 557 (data/oxford_txts/PrT_oxford.txt)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</w:t>
      </w:r>
      <w:r>
        <w:t xml:space="preserve"> </w:t>
      </w:r>
      <w:r>
        <w:t>of°</w:t>
      </w:r>
      <w:r>
        <w:t xml:space="preserve"> </w:t>
      </w:r>
      <w:r>
        <w:t>singing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(data/oxford_txts/PrT_oxford.txt)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honest,°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(data/oxford_txts/PrT_oxford.txt)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honest,°</w:t>
      </w:r>
      <w:r>
        <w:br/>
        <w:br/>
      </w:r>
    </w:p>
    <w:p>
      <w:r>
        <w:rPr>
          <w:b/>
        </w:rPr>
        <w:t>Present 3rd sg must end in -eth : shal</w:t>
      </w:r>
      <w:r>
        <w:br/>
        <w:t>The Prioress' Tale 562 (data/oxford_txts/PrT_oxford.txt)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rPr>
          <w:i/>
        </w:rP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3rd sg must end in -eth : lest</w:t>
      </w:r>
      <w:r>
        <w:br/>
        <w:t>The Prioress' Tale 562 (data/oxford_txts/PrT_oxford.txt)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(data/oxford_txts/PrT_oxford.txt)</w:t>
        <w:br/>
      </w:r>
      <w:r>
        <w:t>An</w:t>
      </w:r>
      <w:r>
        <w:t xml:space="preserve"> </w:t>
      </w:r>
      <w:r>
        <w:t>homicide°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hired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Prioress' Tale 571 (data/oxford_txts/PrT_oxford.txt)</w:t>
        <w:br/>
      </w:r>
      <w:r>
        <w:t>And</w:t>
      </w:r>
      <w:r>
        <w:t xml:space="preserve"> </w:t>
      </w:r>
      <w:r>
        <w:t>kitte°</w:t>
      </w:r>
      <w:r>
        <w:t xml:space="preserve"> </w:t>
      </w:r>
      <w:r>
        <w:t>his</w:t>
      </w:r>
      <w:r>
        <w:t xml:space="preserve"> </w:t>
      </w:r>
      <w:r>
        <w:t>throte,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pit</w:t>
      </w:r>
      <w:r>
        <w:t xml:space="preserve"> </w:t>
      </w:r>
      <w:r>
        <w:t>him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Present 3rd sg must end in -eth : may</w:t>
      </w:r>
      <w:r>
        <w:br/>
        <w:t>The Prioress' Tale 575 (data/oxford_txts/PrT_oxford.txt)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ivel</w:t>
      </w:r>
      <w:r>
        <w:t xml:space="preserve"> </w:t>
      </w:r>
      <w:r>
        <w:t>entente</w:t>
      </w:r>
      <w:r>
        <w:t xml:space="preserve"> </w:t>
      </w:r>
      <w:r>
        <w:t>yow</w:t>
      </w:r>
      <w:r>
        <w:t xml:space="preserve"> </w:t>
      </w:r>
      <w:r>
        <w:t>availle?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576 (data/oxford_txts/PrT_oxford.txt)</w:t>
        <w:br/>
      </w:r>
      <w:r>
        <w:t>Mordre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out,</w:t>
      </w:r>
      <w:r>
        <w:t xml:space="preserve"> </w:t>
      </w:r>
      <w:r>
        <w:t>certein,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Prioress' Tale 583 (data/oxford_txts/PrT_oxford.txt)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wroot,°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(data/oxford_txts/PrT_oxford.txt)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wroot,°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595 (data/oxford_txts/PrT_oxford.txt)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place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Prioress' Tale 598 (data/oxford_txts/PrT_oxford.txt)</w:t>
        <w:br/>
      </w:r>
      <w:r>
        <w:t>She</w:t>
      </w:r>
      <w:r>
        <w:t xml:space="preserve"> </w:t>
      </w:r>
      <w:r>
        <w:t>cride,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t>wroghte,°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Prioress' Tale 605 (data/oxford_txts/PrT_oxford.txt)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after°</w:t>
      </w:r>
      <w:r>
        <w:t xml:space="preserve"> </w:t>
      </w:r>
      <w:r>
        <w:t>hir</w:t>
      </w:r>
      <w:r>
        <w:t xml:space="preserve"> </w:t>
      </w:r>
      <w:r>
        <w:t>son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(data/oxford_txts/PrT_oxford.txt)</w:t>
        <w:br/>
      </w:r>
      <w:r>
        <w:t>The</w:t>
      </w:r>
      <w:r>
        <w:t xml:space="preserve"> </w:t>
      </w:r>
      <w:r>
        <w:t>Cristen</w:t>
      </w:r>
      <w:r>
        <w:t xml:space="preserve"> </w:t>
      </w:r>
      <w:r>
        <w:t>folk,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dooth</w:t>
      </w:r>
      <w:r>
        <w:br/>
        <w:t>The Prioress' Tale 629 (data/oxford_txts/PrT_oxford.txt)</w:t>
        <w:br/>
      </w:r>
      <w:r>
        <w:t>This</w:t>
      </w:r>
      <w:r>
        <w:t xml:space="preserve"> </w:t>
      </w:r>
      <w:r>
        <w:t>provost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thes</w:t>
      </w:r>
      <w:r>
        <w:t xml:space="preserve"> </w:t>
      </w:r>
      <w:r>
        <w:t>Jewes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sterve°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632 (data/oxford_txts/PrT_oxford.txt)</w:t>
        <w:br/>
      </w:r>
      <w:r>
        <w:t>Ivel</w:t>
      </w:r>
      <w:r>
        <w:t xml:space="preserve"> </w:t>
      </w:r>
      <w:r>
        <w:t>shal</w:t>
      </w:r>
      <w:r>
        <w:t xml:space="preserve"> </w:t>
      </w:r>
      <w:r>
        <w:t>have,</w:t>
      </w:r>
      <w:r>
        <w:t xml:space="preserve"> </w:t>
      </w:r>
      <w:r>
        <w:t>that</w:t>
      </w:r>
      <w:r>
        <w:t xml:space="preserve"> </w:t>
      </w:r>
      <w:r>
        <w:t>ivel</w:t>
      </w:r>
      <w:r>
        <w:t xml:space="preserve"> </w:t>
      </w:r>
      <w:r>
        <w:rPr>
          <w:i/>
        </w:rPr>
        <w:t>wol</w:t>
      </w:r>
      <w:r>
        <w:t xml:space="preserve"> </w:t>
      </w:r>
      <w:r>
        <w:t>deserve.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647 (data/oxford_txts/PrT_oxford.txt)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648 (data/oxford_txts/PrT_oxford.txt)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throte</w:t>
      </w:r>
      <w:r>
        <w:t xml:space="preserve"> </w:t>
      </w:r>
      <w:r>
        <w:rPr>
          <w:i/>
        </w:rPr>
        <w:t>is</w:t>
      </w:r>
      <w:r>
        <w:t xml:space="preserve"> </w:t>
      </w:r>
      <w:r>
        <w:t>cut,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seminge?”°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653 (data/oxford_txts/PrT_oxford.txt)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(data/oxford_txts/PrT_oxford.txt)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668 (data/oxford_txts/PrT_oxford.txt)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grein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tonge</w:t>
      </w:r>
      <w:r>
        <w:t xml:space="preserve"> </w:t>
      </w:r>
      <w:r>
        <w:t>ytake;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(data/oxford_txts/PrT_oxford.txt)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rein,°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683 (data/oxford_txts/PrT_oxford.txt)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now,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meete.°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685 (data/oxford_txts/PrT_oxford.txt)</w:t>
        <w:br/>
      </w:r>
      <w:r>
        <w:t>With</w:t>
      </w:r>
      <w:r>
        <w:t xml:space="preserve"> </w:t>
      </w:r>
      <w:r>
        <w:t>cursed</w:t>
      </w:r>
      <w:r>
        <w:t xml:space="preserve"> </w:t>
      </w:r>
      <w:r>
        <w:t>Jewes,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notable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Prioress' Tale 689 (data/oxford_txts/PrT_oxford.txt)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3 (data/oxford_txts/TC2_oxford.txt)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boot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travaile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17 (data/oxford_txts/TC2_oxford.txt)</w:t>
        <w:br/>
      </w:r>
      <w:r>
        <w:t>Disblameth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rPr>
          <w:i/>
        </w:rPr>
        <w:t>be</w:t>
      </w:r>
      <w:r>
        <w:t xml:space="preserve"> </w:t>
      </w:r>
      <w:r>
        <w:t>lame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21 (data/oxford_txts/TC2_oxford.txt)</w:t>
        <w:br/>
      </w:r>
      <w:r>
        <w:t>A</w:t>
      </w:r>
      <w:r>
        <w:t xml:space="preserve"> </w:t>
      </w:r>
      <w:r>
        <w:t>blind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juggen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hewis.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 (data/oxford_txts/TC2_oxford.txt)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forme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(data/oxford_txts/TC2_oxford.txt)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do;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31 (data/oxford_txts/TC2_oxford.txt)</w:t>
        <w:br/>
      </w:r>
      <w:r>
        <w:t>That</w:t>
      </w:r>
      <w:r>
        <w:t xml:space="preserve"> </w:t>
      </w:r>
      <w:r>
        <w:t>herkeneth,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 (data/oxford_txts/TC2_oxford.txt)</w:t>
        <w:br/>
      </w:r>
      <w:r>
        <w:t>I</w:t>
      </w:r>
      <w:r>
        <w:t xml:space="preserve"> </w:t>
      </w:r>
      <w:r>
        <w:t>noot;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wonderinge;</w:t>
      </w:r>
      <w:r>
        <w:br/>
        <w:br/>
      </w:r>
    </w:p>
    <w:p>
      <w:r>
        <w:rPr>
          <w:b/>
        </w:rPr>
        <w:t>Present 3rd sg must end in -eth : went</w:t>
      </w:r>
      <w:r>
        <w:br/>
        <w:t>Troilus and Criseyde; Book II 36 (data/oxford_txts/TC2_oxford.txt)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 37 (data/oxford_txts/TC2_oxford.txt)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path,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manere.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(data/oxford_txts/TC2_oxford.txt)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45 (data/oxford_txts/TC2_oxford.txt)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purpos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liken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II 48 (data/oxford_txts/TC2_oxford.txt)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bitit;</w:t>
      </w:r>
      <w:r>
        <w:t xml:space="preserve"> </w:t>
      </w:r>
      <w:r>
        <w:t>but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 (data/oxford_txts/TC2_oxford.txt)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bawme</w:t>
      </w:r>
      <w:r>
        <w:t xml:space="preserve"> </w:t>
      </w:r>
      <w:r>
        <w:rPr>
          <w:i/>
        </w:rPr>
        <w:t>is</w:t>
      </w:r>
      <w:r>
        <w:t xml:space="preserve"> </w:t>
      </w:r>
      <w:r>
        <w:t>fletinge</w:t>
      </w:r>
      <w:r>
        <w:t xml:space="preserve"> </w:t>
      </w:r>
      <w:r>
        <w:t>every</w:t>
      </w:r>
      <w:r>
        <w:t xml:space="preserve"> </w:t>
      </w:r>
      <w:r>
        <w:t>mede;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(data/oxford_txts/TC2_oxford.txt)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Bole,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(data/oxford_txts/TC2_oxford.txt)</w:t>
        <w:br/>
      </w:r>
      <w:r>
        <w:t>In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(data/oxford_txts/TC2_oxford.txt)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viage,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 (data/oxford_txts/TC2_oxford.txt)</w:t>
        <w:br/>
      </w:r>
      <w:r>
        <w:t>“Wher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lady?”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folk</w:t>
      </w:r>
      <w:r>
        <w:t xml:space="preserve"> </w:t>
      </w:r>
      <w:r>
        <w:t>quod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98 (data/oxford_txts/TC2_oxford.txt)</w:t>
        <w:br/>
      </w:r>
      <w:r>
        <w:t>“Uncle,”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“your</w:t>
      </w:r>
      <w:r>
        <w:t xml:space="preserve"> </w:t>
      </w:r>
      <w:r>
        <w:t>maistresse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here!”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t>deide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104 (data/oxford_txts/TC2_oxford.txt)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bisshop,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(data/oxford_txts/TC2_oxford.txt)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observaunce.”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113 (data/oxford_txts/TC2_oxford.txt)</w:t>
        <w:br/>
      </w:r>
      <w:r>
        <w:t>“I?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“Be</w:t>
      </w:r>
      <w:r>
        <w:t xml:space="preserve"> </w:t>
      </w:r>
      <w:r>
        <w:t>ye</w:t>
      </w:r>
      <w:r>
        <w:t xml:space="preserve"> </w:t>
      </w:r>
      <w:r>
        <w:t>mad?”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 (data/oxford_txts/TC2_oxford.txt)</w:t>
        <w:br/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you</w:t>
      </w:r>
      <w:r>
        <w:t xml:space="preserve"> </w:t>
      </w:r>
      <w:r>
        <w:t>save?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114 (data/oxford_txts/TC2_oxford.txt)</w:t>
        <w:br/>
      </w:r>
      <w: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you</w:t>
      </w:r>
      <w:r>
        <w:t xml:space="preserve"> </w:t>
      </w:r>
      <w:r>
        <w:t>save?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(data/oxford_txts/TC2_oxford.txt)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(data/oxford_txts/TC2_oxford.txt)</w:t>
        <w:br/>
      </w:r>
      <w:r>
        <w:t>Lat</w:t>
      </w:r>
      <w:r>
        <w:t xml:space="preserve"> </w:t>
      </w:r>
      <w:r>
        <w:t>maidens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daunce,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wives.”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(data/oxford_txts/TC2_oxford.txt)</w:t>
        <w:br/>
      </w:r>
      <w:r>
        <w:t>“Yet</w:t>
      </w:r>
      <w:r>
        <w:t xml:space="preserve"> </w:t>
      </w:r>
      <w:r>
        <w:t>coude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</w:t>
      </w:r>
      <w:r>
        <w:t xml:space="preserve"> </w:t>
      </w:r>
      <w:r>
        <w:t>pleie.”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123 (data/oxford_txts/TC2_oxford.txt)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love;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assege</w:t>
      </w:r>
      <w:r>
        <w:t xml:space="preserve"> </w:t>
      </w:r>
      <w:r>
        <w:t>aweye?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127 (data/oxford_txts/TC2_oxford.txt)</w:t>
        <w:br/>
      </w:r>
      <w:r>
        <w:t>“Ye,</w:t>
      </w:r>
      <w:r>
        <w:t xml:space="preserve"> </w:t>
      </w:r>
      <w:r>
        <w:t>holy</w:t>
      </w:r>
      <w:r>
        <w:t xml:space="preserve"> </w:t>
      </w:r>
      <w:r>
        <w:t>God!”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130 (data/oxford_txts/TC2_oxford.txt)</w:t>
        <w:br/>
      </w:r>
      <w:r>
        <w:t>It</w:t>
      </w:r>
      <w:r>
        <w:t xml:space="preserve"> </w:t>
      </w:r>
      <w:r>
        <w:t>sholde</w:t>
      </w:r>
      <w:r>
        <w:t xml:space="preserve"> </w:t>
      </w:r>
      <w:r>
        <w:t>been;</w:t>
      </w:r>
      <w:r>
        <w:t xml:space="preserve"> </w:t>
      </w:r>
      <w:r>
        <w:t>som</w:t>
      </w:r>
      <w:r>
        <w:t xml:space="preserve"> </w:t>
      </w:r>
      <w:r>
        <w:t>jape,</w:t>
      </w:r>
      <w:r>
        <w:t xml:space="preserve"> </w:t>
      </w:r>
      <w:r>
        <w:t>I</w:t>
      </w:r>
      <w:r>
        <w:t xml:space="preserve"> </w:t>
      </w:r>
      <w:r>
        <w:t>trowe,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131 (data/oxford_txts/TC2_oxford.txt)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yourselven</w:t>
      </w:r>
      <w:r>
        <w:t xml:space="preserve"> </w:t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132 (data/oxford_txts/TC2_oxford.txt)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arede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lene;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133 (data/oxford_txts/TC2_oxford.txt)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Present 3rd sg must end in -eth : desired</w:t>
      </w:r>
      <w:r>
        <w:br/>
        <w:t>Troilus and Criseyde; Book II 144 (data/oxford_txts/TC2_oxford.txt)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(data/oxford_txts/TC2_oxford.txt)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disese.”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(data/oxford_txts/TC2_oxford.txt)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yfere;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him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163 (data/oxford_txts/TC2_oxford.txt)</w:t>
        <w:br/>
      </w:r>
      <w:r>
        <w:t>They</w:t>
      </w:r>
      <w:r>
        <w:t xml:space="preserve"> </w:t>
      </w:r>
      <w:r>
        <w:t>faren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(data/oxford_txts/TC2_oxford.txt)</w:t>
        <w:br/>
      </w:r>
      <w:r>
        <w:t>A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169 (data/oxford_txts/TC2_oxford.txt)</w:t>
        <w:br/>
      </w:r>
      <w:r>
        <w:t>“In</w:t>
      </w:r>
      <w:r>
        <w:t xml:space="preserve"> </w:t>
      </w:r>
      <w:r>
        <w:t>good</w:t>
      </w:r>
      <w:r>
        <w:t xml:space="preserve"> </w:t>
      </w:r>
      <w:r>
        <w:t>feith,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170 (data/oxford_txts/TC2_oxford.txt)</w:t>
        <w:br/>
      </w:r>
      <w:r>
        <w:t>But,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sones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171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mene,</w:t>
      </w:r>
      <w:r>
        <w:t xml:space="preserve"> </w:t>
      </w:r>
      <w:r>
        <w:t>Ector</w:t>
      </w:r>
      <w:r>
        <w:t xml:space="preserve"> </w:t>
      </w:r>
      <w:r>
        <w:t>and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175 (data/oxford_txts/TC2_oxford.txt)</w:t>
        <w:br/>
      </w:r>
      <w:r>
        <w:t>Hir</w:t>
      </w:r>
      <w:r>
        <w:t xml:space="preserve"> </w:t>
      </w:r>
      <w:r>
        <w:t>might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wide</w:t>
      </w:r>
      <w:r>
        <w:t xml:space="preserve"> </w:t>
      </w:r>
      <w:r>
        <w:t>yknowe,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conne.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179 (data/oxford_txts/TC2_oxford.txt)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more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than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182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not</w:t>
      </w:r>
      <w:r>
        <w:t xml:space="preserve"> </w:t>
      </w:r>
      <w:r>
        <w:t>swiche</w:t>
      </w:r>
      <w:r>
        <w:t xml:space="preserve"> </w:t>
      </w:r>
      <w:r>
        <w:t>tweie.”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183 (data/oxford_txts/TC2_oxford.txt)</w:t>
        <w:br/>
      </w:r>
      <w:r>
        <w:t>“By</w:t>
      </w:r>
      <w:r>
        <w:t xml:space="preserve"> </w:t>
      </w:r>
      <w:r>
        <w:t>God,”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“of</w:t>
      </w:r>
      <w:r>
        <w:t xml:space="preserve"> </w:t>
      </w:r>
      <w:r>
        <w:t>Ector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185 (data/oxford_txts/TC2_oxford.txt)</w:t>
        <w:br/>
      </w:r>
      <w:r>
        <w:t>For</w:t>
      </w:r>
      <w:r>
        <w:t xml:space="preserve"> </w:t>
      </w:r>
      <w:r>
        <w:t>dredelees,</w:t>
      </w:r>
      <w:r>
        <w:t xml:space="preserve"> </w:t>
      </w:r>
      <w:r>
        <w:t>men</w:t>
      </w:r>
      <w:r>
        <w:t xml:space="preserve"> </w:t>
      </w:r>
      <w:r>
        <w:t>tellen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(data/oxford_txts/TC2_oxford.txt)</w:t>
        <w:br/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(data/oxford_txts/TC2_oxford.txt)</w:t>
        <w:br/>
      </w:r>
      <w:r>
        <w:t>He</w:t>
      </w:r>
      <w:r>
        <w:t xml:space="preserve"> </w:t>
      </w:r>
      <w:r>
        <w:t>might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196 (data/oxford_txts/TC2_oxford.txt)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cry</w:t>
      </w:r>
      <w:r>
        <w:t xml:space="preserve"> </w:t>
      </w:r>
      <w:r>
        <w:t>but</w:t>
      </w:r>
      <w:r>
        <w:t xml:space="preserve"> </w:t>
      </w:r>
      <w:r>
        <w:t>‘Troilus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there!’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199 (data/oxford_txts/TC2_oxford.txt)</w:t>
        <w:br/>
      </w:r>
      <w:r>
        <w:t>Now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t>hurte,</w:t>
      </w:r>
      <w:r>
        <w:t xml:space="preserve"> </w:t>
      </w:r>
      <w:r>
        <w:t>and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caste;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202 (data/oxford_txts/TC2_oxford.txt)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noon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204 (data/oxford_txts/TC2_oxford.txt)</w:t>
        <w:br/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freendlieste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206 (data/oxford_txts/TC2_oxford.txt)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206 (data/oxford_txts/TC2_oxford.txt)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(data/oxford_txts/TC2_oxford.txt)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wommen?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(data/oxford_txts/TC2_oxford.txt)</w:t>
        <w:br/>
      </w:r>
      <w:r>
        <w:t>With</w:t>
      </w:r>
      <w:r>
        <w:t xml:space="preserve"> </w:t>
      </w:r>
      <w:r>
        <w:t>yow,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(data/oxford_txts/TC2_oxford.txt)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that,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223 (data/oxford_txts/TC2_oxford.txt)</w:t>
        <w:br/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yourself</w:t>
      </w:r>
      <w:r>
        <w:t xml:space="preserve"> </w:t>
      </w:r>
      <w:r>
        <w:t>to</w:t>
      </w:r>
      <w:r>
        <w:t xml:space="preserve"> </w:t>
      </w:r>
      <w:r>
        <w:t>disfigure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224 (data/oxford_txts/TC2_oxford.txt)</w:t>
        <w:br/>
      </w:r>
      <w:r>
        <w:t>Sith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faire</w:t>
      </w:r>
      <w:r>
        <w:t xml:space="preserve"> </w:t>
      </w:r>
      <w:r>
        <w:t>an</w:t>
      </w:r>
      <w:r>
        <w:t xml:space="preserve"> </w:t>
      </w:r>
      <w:r>
        <w:t>aventure?”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242 (data/oxford_txts/TC2_oxford.txt)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quit;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249 (data/oxford_txts/TC2_oxford.txt)</w:t>
        <w:br/>
      </w:r>
      <w:r>
        <w:t>And</w:t>
      </w:r>
      <w:r>
        <w:t xml:space="preserve"> </w:t>
      </w:r>
      <w:r>
        <w:t>sey</w:t>
      </w:r>
      <w:r>
        <w:t xml:space="preserve"> </w:t>
      </w:r>
      <w:r>
        <w:t>to</w:t>
      </w:r>
      <w:r>
        <w:t xml:space="preserve"> </w:t>
      </w:r>
      <w:r>
        <w:t>me,</w:t>
      </w:r>
      <w:r>
        <w:t xml:space="preserve"> </w:t>
      </w:r>
      <w:r>
        <w:t>your</w:t>
      </w:r>
      <w:r>
        <w:t xml:space="preserve"> </w:t>
      </w:r>
      <w:r>
        <w:t>nece,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liste”:</w:t>
      </w:r>
      <w:r>
        <w:br/>
        <w:br/>
      </w:r>
    </w:p>
    <w:p>
      <w:r>
        <w:rPr>
          <w:b/>
        </w:rPr>
        <w:t>Present 3rd sg must end in -eth : kiste</w:t>
      </w:r>
      <w:r>
        <w:br/>
        <w:t>Troilus and Criseyde; Book II 250 (data/oxford_txts/TC2_oxford.txt)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(data/oxford_txts/TC2_oxford.txt)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261 (data/oxford_txts/TC2_oxford.txt)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bihovely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271 (data/oxford_txts/TC2_oxford.txt)</w:t>
        <w:br/>
      </w:r>
      <w:r>
        <w:t>For</w:t>
      </w:r>
      <w:r>
        <w:t xml:space="preserve"> </w:t>
      </w:r>
      <w:r>
        <w:t>tendre</w:t>
      </w:r>
      <w:r>
        <w:t xml:space="preserve"> </w:t>
      </w:r>
      <w:r>
        <w:t>wittes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wile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(data/oxford_txts/TC2_oxford.txt)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er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ye,</w:t>
      </w:r>
      <w:r>
        <w:t xml:space="preserve"> </w:t>
      </w:r>
      <w:r>
        <w:t>no?”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282 (data/oxford_txts/TC2_oxford.txt)</w:t>
        <w:br/>
      </w:r>
      <w:r>
        <w:t>Som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receiven;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282 (data/oxford_txts/TC2_oxford.txt)</w:t>
        <w:br/>
      </w:r>
      <w:r>
        <w:t>Som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shape,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receiven;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287 (data/oxford_txts/TC2_oxford.txt)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blame,</w:t>
      </w:r>
      <w:r>
        <w:t xml:space="preserve"> </w:t>
      </w:r>
      <w:r>
        <w:t>I</w:t>
      </w:r>
      <w:r>
        <w:t xml:space="preserve"> </w:t>
      </w:r>
      <w:r>
        <w:t>gesse.</w:t>
      </w:r>
      <w:r>
        <w:br/>
        <w:br/>
      </w:r>
    </w:p>
    <w:p>
      <w:r>
        <w:rPr>
          <w:b/>
        </w:rPr>
        <w:t>Present 3rd sg must end in -eth : slake</w:t>
      </w:r>
      <w:r>
        <w:br/>
        <w:t>Troilus and Criseyde; Book II 291 (data/oxford_txts/TC2_oxford.txt)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anoon,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t>slake.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293 (data/oxford_txts/TC2_oxford.txt)</w:t>
        <w:br/>
      </w:r>
      <w:r>
        <w:t>Yif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(data/oxford_txts/TC2_oxford.txt)</w:t>
        <w:br/>
      </w:r>
      <w:r>
        <w:t>By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304 (data/oxford_txts/TC2_oxford.txt)</w:t>
        <w:br/>
      </w:r>
      <w:r>
        <w:t>For</w:t>
      </w:r>
      <w:r>
        <w:t xml:space="preserve"> </w:t>
      </w:r>
      <w:r>
        <w:t>hardely,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do;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305 (data/oxford_txts/TC2_oxford.txt)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(data/oxford_txts/TC2_oxford.txt)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finde</w:t>
      </w:r>
      <w:r>
        <w:t xml:space="preserve"> </w:t>
      </w:r>
      <w:r>
        <w:t>trewe;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310 (data/oxford_txts/TC2_oxford.txt)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“com</w:t>
      </w:r>
      <w:r>
        <w:t xml:space="preserve"> </w:t>
      </w:r>
      <w:r>
        <w:t>of,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(data/oxford_txts/TC2_oxford.txt)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313 (data/oxford_txts/TC2_oxford.txt)</w:t>
        <w:br/>
      </w:r>
      <w:r>
        <w:t>For</w:t>
      </w:r>
      <w:r>
        <w:t xml:space="preserve"> </w:t>
      </w:r>
      <w:r>
        <w:t>whether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rPr>
          <w:i/>
        </w:rPr>
        <w:t>be</w:t>
      </w:r>
      <w:r>
        <w:t xml:space="preserve"> </w:t>
      </w:r>
      <w:r>
        <w:t>amis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(data/oxford_txts/TC2_oxford.txt)</w:t>
        <w:br/>
      </w:r>
      <w:r>
        <w:t>“So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now</w:t>
      </w:r>
      <w:r>
        <w:t xml:space="preserve"> </w:t>
      </w:r>
      <w:r>
        <w:t>herkneth,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telle: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322 (data/oxford_txts/TC2_oxford.txt)</w:t>
        <w:br/>
      </w:r>
      <w:r>
        <w:t>Doth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330 (data/oxford_txts/TC2_oxford.txt)</w:t>
        <w:br/>
      </w:r>
      <w:r>
        <w:t>“Allas!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337 (data/oxford_txts/TC2_oxford.txt)</w:t>
        <w:br/>
      </w:r>
      <w:r>
        <w:t>“If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cruel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338 (data/oxford_txts/TC2_oxford.txt)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339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worthy,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341 (data/oxford_txts/TC2_oxford.txt)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swich,</w:t>
      </w:r>
      <w:r>
        <w:t xml:space="preserve"> </w:t>
      </w:r>
      <w:r>
        <w:t>your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343 (data/oxford_txts/TC2_oxford.txt)</w:t>
        <w:br/>
      </w:r>
      <w:r>
        <w:t>Avisement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bifore</w:t>
      </w:r>
      <w:r>
        <w:t xml:space="preserve"> </w:t>
      </w:r>
      <w:r>
        <w:t>the</w:t>
      </w:r>
      <w:r>
        <w:t xml:space="preserve"> </w:t>
      </w:r>
      <w:r>
        <w:t>nede.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344 (data/oxford_txts/TC2_oxford.txt)</w:t>
        <w:br/>
      </w:r>
      <w:r>
        <w:t>“Wo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t>gemme</w:t>
      </w:r>
      <w:r>
        <w:t xml:space="preserve"> </w:t>
      </w:r>
      <w:r>
        <w:t>vertulees!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345 (data/oxford_txts/TC2_oxford.txt)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no</w:t>
      </w:r>
      <w:r>
        <w:t xml:space="preserve"> </w:t>
      </w:r>
      <w:r>
        <w:t>bote!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345 (data/oxford_txts/TC2_oxford.txt)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bote!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346 (data/oxford_txts/TC2_oxford.txt)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beautee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routhelees!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346 (data/oxford_txts/TC2_oxford.txt)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beautee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routhelees!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349 (data/oxford_txts/TC2_oxford.txt)</w:t>
        <w:br/>
      </w:r>
      <w:r>
        <w:t>If</w:t>
      </w:r>
      <w:r>
        <w:t xml:space="preserve"> </w:t>
      </w:r>
      <w:r>
        <w:t>therwithal</w:t>
      </w:r>
      <w:r>
        <w:t xml:space="preserve"> </w:t>
      </w:r>
      <w:r>
        <w:t>in</w:t>
      </w:r>
      <w:r>
        <w:t xml:space="preserve"> </w:t>
      </w:r>
      <w:r>
        <w:t>you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351 (data/oxford_txts/TC2_oxford.txt)</w:t>
        <w:br/>
      </w:r>
      <w:r>
        <w:t>“And</w:t>
      </w:r>
      <w:r>
        <w:t xml:space="preserve"> </w:t>
      </w:r>
      <w:r>
        <w:t>also</w:t>
      </w:r>
      <w:r>
        <w:t xml:space="preserve"> </w:t>
      </w:r>
      <w:r>
        <w:t>think</w:t>
      </w:r>
      <w:r>
        <w:t xml:space="preserve"> </w:t>
      </w:r>
      <w:r>
        <w:t>wel,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gaude;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(data/oxford_txts/TC2_oxford.txt)</w:t>
        <w:br/>
      </w:r>
      <w:r>
        <w:t>Were</w:t>
      </w:r>
      <w:r>
        <w:t xml:space="preserve"> </w:t>
      </w:r>
      <w:r>
        <w:t>hanged,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-eth : shente</w:t>
      </w:r>
      <w:r>
        <w:br/>
        <w:t>Troilus and Criseyde; Book II 357 (data/oxford_txts/TC2_oxford.txt)</w:t>
        <w:br/>
      </w:r>
      <w:r>
        <w:t>Thorugh</w:t>
      </w:r>
      <w:r>
        <w:t xml:space="preserve"> </w:t>
      </w:r>
      <w:r>
        <w:t>min</w:t>
      </w:r>
      <w:r>
        <w:t xml:space="preserve"> </w:t>
      </w:r>
      <w:r>
        <w:t>abet,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thin</w:t>
      </w:r>
      <w:r>
        <w:t xml:space="preserve"> </w:t>
      </w:r>
      <w:r>
        <w:t>honour</w:t>
      </w:r>
      <w:r>
        <w:t xml:space="preserve"> </w:t>
      </w:r>
      <w:r>
        <w:t>shente.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(data/oxford_txts/TC2_oxford.txt)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 364 (data/oxford_txts/TC2_oxford.txt)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other</w:t>
      </w:r>
      <w:r>
        <w:t xml:space="preserve"> </w:t>
      </w:r>
      <w:r>
        <w:t>mente.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366 (data/oxford_txts/TC2_oxford.txt)</w:t>
        <w:br/>
      </w:r>
      <w:r>
        <w:t>Ne</w:t>
      </w:r>
      <w:r>
        <w:t xml:space="preserve"> </w:t>
      </w:r>
      <w:r>
        <w:t>doute</w:t>
      </w:r>
      <w:r>
        <w:t xml:space="preserve"> </w:t>
      </w:r>
      <w:r>
        <w:t>of</w:t>
      </w:r>
      <w:r>
        <w:t xml:space="preserve"> </w:t>
      </w:r>
      <w:r>
        <w:t>reson,</w:t>
      </w:r>
      <w:r>
        <w:t xml:space="preserve"> </w:t>
      </w:r>
      <w:r>
        <w:t>pardee,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370 (data/oxford_txts/TC2_oxford.txt)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fool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371 (data/oxford_txts/TC2_oxford.txt)</w:t>
        <w:br/>
      </w:r>
      <w:r>
        <w:rPr>
          <w:i/>
        </w:rPr>
        <w:t>Wol</w:t>
      </w:r>
      <w:r>
        <w:t xml:space="preserve"> </w:t>
      </w:r>
      <w:r>
        <w:t>deme</w:t>
      </w:r>
      <w:r>
        <w:t xml:space="preserve"> </w:t>
      </w:r>
      <w:r>
        <w:t>it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freendship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minde.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374 (data/oxford_txts/TC2_oxford.txt)</w:t>
        <w:br/>
      </w:r>
      <w:r>
        <w:t>Thenk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wisly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377 (data/oxford_txts/TC2_oxford.txt)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therto,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so</w:t>
      </w:r>
      <w:r>
        <w:t xml:space="preserve"> </w:t>
      </w:r>
      <w:r>
        <w:t>selde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Troilus and Criseyde; Book II 378 (data/oxford_txts/TC2_oxford.txt)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behelde?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381 (data/oxford_txts/TC2_oxford.txt)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t>your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389 (data/oxford_txts/TC2_oxford.txt)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reed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doon</w:t>
      </w:r>
      <w:r>
        <w:t xml:space="preserve"> </w:t>
      </w:r>
      <w:r>
        <w:t>of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(data/oxford_txts/TC2_oxford.txt)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“certain,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(data/oxford_txts/TC2_oxford.txt)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“certain,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392 (data/oxford_txts/TC2_oxford.txt)</w:t>
        <w:br/>
      </w:r>
      <w:r>
        <w:t>As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skilful</w:t>
      </w:r>
      <w:r>
        <w:t xml:space="preserve"> </w:t>
      </w:r>
      <w:r>
        <w:t>guerdoninge.</w:t>
      </w:r>
      <w:r>
        <w:br/>
        <w:br/>
      </w:r>
    </w:p>
    <w:p>
      <w:r>
        <w:rPr>
          <w:b/>
        </w:rPr>
        <w:t>Present 3rd sg must end in -eth : devoure</w:t>
      </w:r>
      <w:r>
        <w:br/>
        <w:t>Troilus and Criseyde; Book II 395 (data/oxford_txts/TC2_oxford.txt)</w:t>
        <w:br/>
      </w:r>
      <w:r>
        <w:t>And</w:t>
      </w:r>
      <w:r>
        <w:t xml:space="preserve"> </w:t>
      </w:r>
      <w:r>
        <w:t>therfore,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396 (data/oxford_txts/TC2_oxford.txt)</w:t>
        <w:br/>
      </w:r>
      <w:r>
        <w:t>Go</w:t>
      </w:r>
      <w:r>
        <w:t xml:space="preserve"> </w:t>
      </w:r>
      <w:r>
        <w:t>love,</w:t>
      </w:r>
      <w:r>
        <w:t xml:space="preserve"> </w:t>
      </w:r>
      <w:r>
        <w:t>for,</w:t>
      </w:r>
      <w:r>
        <w:t xml:space="preserve"> </w:t>
      </w:r>
      <w:r>
        <w:t>old,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thee.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(data/oxford_txts/TC2_oxford.txt)</w:t>
        <w:br/>
      </w:r>
      <w:r>
        <w:t>‘To</w:t>
      </w:r>
      <w:r>
        <w:t xml:space="preserve"> </w:t>
      </w:r>
      <w:r>
        <w:t>late</w:t>
      </w:r>
      <w:r>
        <w:t xml:space="preserve"> </w:t>
      </w:r>
      <w:r>
        <w:t>ywar,’</w:t>
      </w:r>
      <w:r>
        <w:t xml:space="preserve"> </w:t>
      </w:r>
      <w:r>
        <w:t>quod</w:t>
      </w:r>
      <w:r>
        <w:t xml:space="preserve"> </w:t>
      </w:r>
      <w:r>
        <w:t>Beautee,</w:t>
      </w:r>
      <w:r>
        <w:t xml:space="preserve"> </w:t>
      </w:r>
      <w:r>
        <w:t>‘whan</w:t>
      </w:r>
      <w:r>
        <w:t xml:space="preserve"> </w:t>
      </w:r>
      <w:r>
        <w:t>it</w:t>
      </w:r>
      <w:r>
        <w:t xml:space="preserve"> </w:t>
      </w:r>
      <w:r>
        <w:t>paste;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400 (data/oxford_txts/TC2_oxford.txt)</w:t>
        <w:br/>
      </w:r>
      <w:r>
        <w:t>“The</w:t>
      </w:r>
      <w:r>
        <w:t xml:space="preserve"> </w:t>
      </w:r>
      <w:r>
        <w:t>kinges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cryen</w:t>
      </w:r>
      <w:r>
        <w:t xml:space="preserve"> </w:t>
      </w:r>
      <w:r>
        <w:t>loude</w:t>
      </w:r>
      <w:r>
        <w:br/>
        <w:br/>
      </w:r>
    </w:p>
    <w:p>
      <w:r>
        <w:rPr>
          <w:b/>
        </w:rPr>
        <w:t>Infinitive must end in -en or -e : pri</w:t>
      </w:r>
      <w:r>
        <w:br/>
        <w:t>Troilus and Criseyde; Book II 404 (data/oxford_txts/TC2_oxford.txt)</w:t>
        <w:br/>
      </w:r>
      <w:r>
        <w:t>And</w:t>
      </w:r>
      <w:r>
        <w:t xml:space="preserve"> </w:t>
      </w:r>
      <w:r>
        <w:t>send</w:t>
      </w:r>
      <w:r>
        <w:t xml:space="preserve"> </w:t>
      </w:r>
      <w:r>
        <w:t>yow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mirour</w:t>
      </w:r>
      <w:r>
        <w:t xml:space="preserve"> </w:t>
      </w:r>
      <w:r>
        <w:t>in</w:t>
      </w:r>
      <w:r>
        <w:t xml:space="preserve"> </w:t>
      </w:r>
      <w:r>
        <w:t>to</w:t>
      </w:r>
      <w:r>
        <w:t xml:space="preserve"> </w:t>
      </w:r>
      <w:r>
        <w:t>prië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(data/oxford_txts/TC2_oxford.txt)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ret</w:t>
      </w:r>
      <w:r>
        <w:br/>
        <w:t>Troilus and Criseyde; Book II 413 (data/oxford_txts/TC2_oxford.txt)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(data/oxford_txts/TC2_oxford.txt)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II 420 (data/oxford_txts/TC2_oxford.txt)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world,</w:t>
      </w:r>
      <w:r>
        <w:t xml:space="preserve"> </w:t>
      </w:r>
      <w:r>
        <w:t>allas!</w:t>
      </w:r>
      <w:r>
        <w:t xml:space="preserve"> </w:t>
      </w:r>
      <w:r>
        <w:t>who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leve?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421 (data/oxford_txts/TC2_oxford.txt)</w:t>
        <w:br/>
      </w:r>
      <w:r>
        <w:t>“What?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feste?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reed,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reed,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423 (data/oxford_txts/TC2_oxford.txt)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mede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beheste?</w:t>
      </w:r>
      <w:r>
        <w:br/>
        <w:br/>
      </w:r>
    </w:p>
    <w:p>
      <w:r>
        <w:rPr>
          <w:b/>
        </w:rPr>
        <w:t>Present 3rd sg must end in -eth : purveie</w:t>
      </w:r>
      <w:r>
        <w:br/>
        <w:t>Troilus and Criseyde; Book II 426 (data/oxford_txts/TC2_oxford.txt)</w:t>
        <w:br/>
      </w:r>
      <w:r>
        <w:t>Thou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purveie;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II 430 (data/oxford_txts/TC2_oxford.txt)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 439 (data/oxford_txts/TC2_oxford.txt)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II 448 (data/oxford_txts/TC2_oxford.txt)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again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t>caughte.</w:t>
      </w:r>
      <w:r>
        <w:br/>
        <w:br/>
      </w:r>
    </w:p>
    <w:p>
      <w:r>
        <w:rPr>
          <w:b/>
        </w:rPr>
        <w:t>Present 3rd sg must end in -eth : slee</w:t>
      </w:r>
      <w:r>
        <w:br/>
        <w:t>Troilus and Criseyde; Book II 459 (data/oxford_txts/TC2_oxford.txt)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slee</w:t>
      </w:r>
      <w:r>
        <w:t xml:space="preserve"> </w:t>
      </w:r>
      <w:r>
        <w:t>here</w:t>
      </w:r>
      <w:r>
        <w:t xml:space="preserve"> </w:t>
      </w:r>
      <w:r>
        <w:t>himself,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460 (data/oxford_txts/TC2_oxford.txt)</w:t>
        <w:br/>
      </w:r>
      <w:r>
        <w:t>In</w:t>
      </w:r>
      <w:r>
        <w:t xml:space="preserve"> </w:t>
      </w:r>
      <w:r>
        <w:t>my</w:t>
      </w:r>
      <w:r>
        <w:t xml:space="preserve"> </w:t>
      </w:r>
      <w:r>
        <w:t>presence,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solas.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464 (data/oxford_txts/TC2_oxford.txt)</w:t>
        <w:br/>
      </w:r>
      <w:r>
        <w:t>“A!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(data/oxford_txts/TC2_oxford.txt)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Weak pt sg must end in -ed, -d, or -t : for</w:t>
      </w:r>
      <w:r>
        <w:br/>
        <w:t>Troilus and Criseyde; Book II 469 (data/oxford_txts/TC2_oxford.txt)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lif”;</w:t>
      </w:r>
      <w:r>
        <w:t xml:space="preserve"> </w:t>
      </w:r>
      <w:r>
        <w:t>and</w:t>
      </w:r>
      <w:r>
        <w:t xml:space="preserve"> </w:t>
      </w:r>
      <w:r>
        <w:t>stinte</w:t>
      </w:r>
      <w:r>
        <w:t xml:space="preserve"> </w:t>
      </w:r>
      <w:r>
        <w:rPr>
          <w:i/>
        </w:rPr>
        <w:t>for</w:t>
      </w:r>
      <w:r>
        <w:t xml:space="preserve"> </w:t>
      </w:r>
      <w:r>
        <w:t>to</w:t>
      </w:r>
      <w:r>
        <w:t xml:space="preserve"> </w:t>
      </w:r>
      <w:r>
        <w:t>wepe.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470 (data/oxford_txts/TC2_oxford.txt)</w:t>
        <w:br/>
      </w:r>
      <w:r>
        <w:t>“Of</w:t>
      </w:r>
      <w:r>
        <w:t xml:space="preserve"> </w:t>
      </w:r>
      <w:r>
        <w:t>harmes</w:t>
      </w:r>
      <w:r>
        <w:t xml:space="preserve"> </w:t>
      </w:r>
      <w:r>
        <w:t>two,</w:t>
      </w:r>
      <w:r>
        <w:t xml:space="preserve"> </w:t>
      </w:r>
      <w:r>
        <w:t>the</w:t>
      </w:r>
      <w:r>
        <w:t xml:space="preserve"> </w:t>
      </w:r>
      <w:r>
        <w:t>lesse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(data/oxford_txts/TC2_oxford.txt)</w:t>
        <w:br/>
      </w:r>
      <w:r>
        <w:t>“Now</w:t>
      </w:r>
      <w:r>
        <w:t xml:space="preserve"> </w:t>
      </w:r>
      <w:r>
        <w:t>wel,”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483 (data/oxford_txts/TC2_oxford.txt)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cause,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(data/oxford_txts/TC2_oxford.txt)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488 (data/oxford_txts/TC2_oxford.txt)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on</w:t>
      </w:r>
      <w:r>
        <w:t xml:space="preserve"> </w:t>
      </w:r>
      <w:r>
        <w:t>o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(data/oxford_txts/TC2_oxford.txt)</w:t>
        <w:br/>
      </w:r>
      <w:r>
        <w:t>“That,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(data/oxford_txts/TC2_oxford.txt)</w:t>
        <w:br/>
      </w:r>
      <w:r>
        <w:t>“Ne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matere,”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 502 (data/oxford_txts/TC2_oxford.txt)</w:t>
        <w:br/>
      </w:r>
      <w:r>
        <w:rPr>
          <w:i/>
        </w:rPr>
        <w:t>Wot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ye?”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“No.”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503 (data/oxford_txts/TC2_oxford.txt)</w:t>
        <w:br/>
      </w:r>
      <w:r>
        <w:t>“Can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love?”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“I</w:t>
      </w:r>
      <w:r>
        <w:t xml:space="preserve"> </w:t>
      </w:r>
      <w:r>
        <w:t>preie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531 (data/oxford_txts/TC2_oxford.txt)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goost</w:t>
      </w:r>
      <w:r>
        <w:t xml:space="preserve"> </w:t>
      </w:r>
      <w:r>
        <w:t>departe</w:t>
      </w:r>
      <w:r>
        <w:t xml:space="preserve"> </w:t>
      </w:r>
      <w:r>
        <w:t>awey</w:t>
      </w:r>
      <w:r>
        <w:t xml:space="preserve"> </w:t>
      </w:r>
      <w:r>
        <w:t>fro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533 (data/oxford_txts/TC2_oxford.txt)</w:t>
        <w:br/>
      </w:r>
      <w:r>
        <w:t>“</w:t>
      </w:r>
      <w:r>
        <w:t xml:space="preserve"> </w:t>
      </w:r>
      <w:r>
        <w:t>‘For</w:t>
      </w:r>
      <w:r>
        <w:t xml:space="preserve"> </w:t>
      </w:r>
      <w:r>
        <w:t>certes,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wounded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535 (data/oxford_txts/TC2_oxford.txt)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min</w:t>
      </w:r>
      <w:r>
        <w:t xml:space="preserve"> </w:t>
      </w:r>
      <w:r>
        <w:t>hertes</w:t>
      </w:r>
      <w:r>
        <w:t xml:space="preserve"> </w:t>
      </w:r>
      <w:r>
        <w:t>botme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ysounded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537 (data/oxford_txts/TC2_oxford.txt)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worste: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biwrien;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(data/oxford_txts/TC2_oxford.txt)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546 (data/oxford_txts/TC2_oxford.txt)</w:t>
        <w:br/>
      </w:r>
      <w:r>
        <w:t>It</w:t>
      </w:r>
      <w:r>
        <w:t xml:space="preserve"> </w:t>
      </w:r>
      <w:r>
        <w:t>semeth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yow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547 (data/oxford_txts/TC2_oxford.txt)</w:t>
        <w:br/>
      </w:r>
      <w:r>
        <w:t>“</w:t>
      </w:r>
      <w:r>
        <w:t xml:space="preserve"> </w:t>
      </w:r>
      <w:r>
        <w:t>‘That</w:t>
      </w:r>
      <w:r>
        <w:t xml:space="preserve"> </w:t>
      </w:r>
      <w:r>
        <w:t>slepen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wake.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(data/oxford_txts/TC2_oxford.txt)</w:t>
        <w:br/>
      </w:r>
      <w:r>
        <w:t>‘Ye,</w:t>
      </w:r>
      <w:r>
        <w:t xml:space="preserve"> </w:t>
      </w:r>
      <w:r>
        <w:t>freend,’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‘do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(data/oxford_txts/TC2_oxford.txt)</w:t>
        <w:br/>
      </w:r>
      <w:r>
        <w:t>And</w:t>
      </w:r>
      <w:r>
        <w:t xml:space="preserve"> </w:t>
      </w:r>
      <w:r>
        <w:t>neer</w:t>
      </w:r>
      <w:r>
        <w:t xml:space="preserve"> </w:t>
      </w:r>
      <w:r>
        <w:t>I</w:t>
      </w:r>
      <w:r>
        <w:t xml:space="preserve"> </w:t>
      </w:r>
      <w:r>
        <w:t>com,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sore;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563 (data/oxford_txts/TC2_oxford.txt)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 568 (data/oxford_txts/TC2_oxford.txt)</w:t>
        <w:br/>
      </w:r>
      <w:r>
        <w:t>“And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nevere,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II 570 (data/oxford_txts/TC2_oxford.txt)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571 (data/oxford_txts/TC2_oxford.txt)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who</w:t>
      </w:r>
      <w:r>
        <w:t xml:space="preserve"> </w:t>
      </w:r>
      <w:r>
        <w:t>might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leche.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577 (data/oxford_txts/TC2_oxford.txt)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578 (data/oxford_txts/TC2_oxford.txt)</w:t>
        <w:br/>
      </w:r>
      <w:r>
        <w:t>Swich</w:t>
      </w:r>
      <w:r>
        <w:t xml:space="preserve"> </w:t>
      </w:r>
      <w:r>
        <w:t>chere</w:t>
      </w:r>
      <w:r>
        <w:t xml:space="preserve"> </w:t>
      </w:r>
      <w:r>
        <w:t>him</w:t>
      </w:r>
      <w:r>
        <w:t xml:space="preserve"> </w:t>
      </w:r>
      <w:r>
        <w:t>dooth,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liven.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585 (data/oxford_txts/TC2_oxford.txt)</w:t>
        <w:br/>
      </w:r>
      <w:r>
        <w:t>Wel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ring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ruby</w:t>
      </w:r>
      <w:r>
        <w:t xml:space="preserve"> </w:t>
      </w:r>
      <w:r>
        <w:t>set.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587 (data/oxford_txts/TC2_oxford.txt)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al</w:t>
      </w:r>
      <w:r>
        <w:t xml:space="preserve"> </w:t>
      </w:r>
      <w:r>
        <w:t>hool,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youre: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590 (data/oxford_txts/TC2_oxford.txt)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(data/oxford_txts/TC2_oxford.txt)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598 (data/oxford_txts/TC2_oxford.txt)</w:t>
        <w:br/>
      </w:r>
      <w:r>
        <w:t>Criseyde</w:t>
      </w:r>
      <w:r>
        <w:t xml:space="preserve"> </w:t>
      </w:r>
      <w:r>
        <w:t>aroos,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607 (data/oxford_txts/TC2_oxford.txt)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love,</w:t>
      </w:r>
      <w:r>
        <w:t xml:space="preserve"> </w:t>
      </w:r>
      <w:r>
        <w:t>of</w:t>
      </w:r>
      <w:r>
        <w:t xml:space="preserve"> </w:t>
      </w:r>
      <w:r>
        <w:t>possibilitee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608 (data/oxford_txts/TC2_oxford.txt)</w:t>
        <w:br/>
      </w:r>
      <w:r>
        <w:t>A</w:t>
      </w:r>
      <w:r>
        <w:t xml:space="preserve"> </w:t>
      </w:r>
      <w:r>
        <w:t>womman</w:t>
      </w:r>
      <w:r>
        <w:t xml:space="preserve"> </w:t>
      </w:r>
      <w:r>
        <w:t>so,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tobreste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609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love</w:t>
      </w:r>
      <w:r>
        <w:t xml:space="preserve"> </w:t>
      </w:r>
      <w:r>
        <w:t>ayein,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613 (data/oxford_txts/TC2_oxford.txt)</w:t>
        <w:br/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put</w:t>
      </w:r>
      <w:r>
        <w:t xml:space="preserve"> </w:t>
      </w:r>
      <w:r>
        <w:t>to</w:t>
      </w:r>
      <w:r>
        <w:t xml:space="preserve"> </w:t>
      </w:r>
      <w:r>
        <w:t>flight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route!”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(data/oxford_txts/TC2_oxford.txt)</w:t>
        <w:br/>
      </w:r>
      <w:r>
        <w:t>“A!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see,</w:t>
      </w:r>
      <w:r>
        <w:t xml:space="preserve"> </w:t>
      </w:r>
      <w:r>
        <w:t>caste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wide;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618 (data/oxford_txts/TC2_oxford.txt)</w:t>
        <w:br/>
      </w:r>
      <w:r>
        <w:t>Of</w:t>
      </w:r>
      <w:r>
        <w:t xml:space="preserve"> </w:t>
      </w:r>
      <w:r>
        <w:t>Dardanus,</w:t>
      </w:r>
      <w:r>
        <w:t xml:space="preserve"> </w:t>
      </w:r>
      <w:r>
        <w:t>ther</w:t>
      </w:r>
      <w:r>
        <w:t xml:space="preserve"> </w:t>
      </w:r>
      <w:r>
        <w:t>open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cheine.”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623 (data/oxford_txts/TC2_oxford.txt)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bitiden</w:t>
      </w:r>
      <w:r>
        <w:t xml:space="preserve"> </w:t>
      </w:r>
      <w:r>
        <w:t>of</w:t>
      </w:r>
      <w:r>
        <w:t xml:space="preserve"> </w:t>
      </w:r>
      <w:r>
        <w:t>necessitee.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(data/oxford_txts/TC2_oxford.txt)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rinde;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(data/oxford_txts/TC2_oxford.txt)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crien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648 (data/oxford_txts/TC2_oxford.txt)</w:t>
        <w:br/>
      </w:r>
      <w:r>
        <w:t>How</w:t>
      </w:r>
      <w:r>
        <w:t xml:space="preserve"> </w:t>
      </w:r>
      <w:r>
        <w:t>sobreliche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doun</w:t>
      </w:r>
      <w:r>
        <w:t xml:space="preserve"> </w:t>
      </w:r>
      <w:r>
        <w:t>his</w:t>
      </w:r>
      <w:r>
        <w:t xml:space="preserve"> </w:t>
      </w:r>
      <w:r>
        <w:t>yën.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653 (data/oxford_txts/TC2_oxford.txt)</w:t>
        <w:br/>
      </w:r>
      <w:r>
        <w:t>Remembringe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“Lo,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 654 (data/oxford_txts/TC2_oxford.txt)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min</w:t>
      </w:r>
      <w:r>
        <w:t xml:space="preserve"> </w:t>
      </w:r>
      <w:r>
        <w:t>uncle</w:t>
      </w:r>
      <w:r>
        <w:t xml:space="preserve"> </w:t>
      </w:r>
      <w:r>
        <w:t>swereth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(data/oxford_txts/TC2_oxford.txt)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670 (data/oxford_txts/TC2_oxford.txt)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so,</w:t>
      </w:r>
      <w:r>
        <w:t xml:space="preserve"> </w:t>
      </w:r>
      <w:r>
        <w:t>mote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ythee!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670 (data/oxford_txts/TC2_oxford.txt)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so,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ythee!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672 (data/oxford_txts/TC2_oxford.txt)</w:t>
        <w:br/>
      </w:r>
      <w:r>
        <w:t>Er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wrought,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684 (data/oxford_txts/TC2_oxford.txt)</w:t>
        <w:br/>
      </w:r>
      <w:r>
        <w:t>And,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nas</w:t>
      </w:r>
      <w:r>
        <w:t xml:space="preserve"> </w:t>
      </w:r>
      <w:r>
        <w:t>nat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686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soner</w:t>
      </w:r>
      <w:r>
        <w:t xml:space="preserve"> </w:t>
      </w:r>
      <w:r>
        <w:t>spedde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686 (data/oxford_txts/TC2_oxford.txt)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soner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696 (data/oxford_txts/TC2_oxford.txt)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best</w:t>
      </w:r>
      <w:r>
        <w:t xml:space="preserve"> </w:t>
      </w:r>
      <w:r>
        <w:t>were,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708 (data/oxford_txts/TC2_oxford.txt)</w:t>
        <w:br/>
      </w:r>
      <w:r>
        <w:t>“Eek,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kinges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709 (data/oxford_txts/TC2_oxford.txt)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me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715 (data/oxford_txts/TC2_oxford.txt)</w:t>
        <w:br/>
      </w:r>
      <w:r>
        <w:t>“In</w:t>
      </w:r>
      <w:r>
        <w:t xml:space="preserve"> </w:t>
      </w:r>
      <w:r>
        <w:t>every</w:t>
      </w:r>
      <w:r>
        <w:t xml:space="preserve"> </w:t>
      </w:r>
      <w:r>
        <w:t>thing,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mesure.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716 (data/oxford_txts/TC2_oxford.txt)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forbet</w:t>
      </w:r>
      <w:r>
        <w:br/>
        <w:t>Troilus and Criseyde; Book II 717 (data/oxford_txts/TC2_oxford.txt)</w:t>
        <w:br/>
      </w:r>
      <w:r>
        <w:t>He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718 (data/oxford_txts/TC2_oxford.txt)</w:t>
        <w:br/>
      </w:r>
      <w:r>
        <w:rPr>
          <w:i/>
        </w:rPr>
        <w:t>Be</w:t>
      </w:r>
      <w:r>
        <w:t xml:space="preserve"> </w:t>
      </w:r>
      <w:r>
        <w:t>drinkelees</w:t>
      </w:r>
      <w:r>
        <w:t xml:space="preserve"> </w:t>
      </w:r>
      <w:r>
        <w:t>for</w:t>
      </w:r>
      <w:r>
        <w:t xml:space="preserve"> </w:t>
      </w:r>
      <w:r>
        <w:t>alwey,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723 (data/oxford_txts/TC2_oxford.txt)</w:t>
        <w:br/>
      </w:r>
      <w:r>
        <w:t>His</w:t>
      </w:r>
      <w:r>
        <w:t xml:space="preserve"> </w:t>
      </w:r>
      <w:r>
        <w:t>thewes</w:t>
      </w:r>
      <w:r>
        <w:t xml:space="preserve"> </w:t>
      </w:r>
      <w:r>
        <w:t>goode,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nice.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727 (data/oxford_txts/TC2_oxford.txt)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t xml:space="preserve"> </w:t>
      </w:r>
      <w:r>
        <w:t>avaunt,</w:t>
      </w:r>
      <w:r>
        <w:t xml:space="preserve"> </w:t>
      </w:r>
      <w:r>
        <w:t>by</w:t>
      </w:r>
      <w:r>
        <w:t xml:space="preserve"> </w:t>
      </w:r>
      <w:r>
        <w:t>juste</w:t>
      </w:r>
      <w:r>
        <w:t xml:space="preserve"> </w:t>
      </w:r>
      <w:r>
        <w:t>cause;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728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binde</w:t>
      </w:r>
      <w:r>
        <w:t xml:space="preserve"> </w:t>
      </w:r>
      <w:r>
        <w:t>in</w:t>
      </w:r>
      <w:r>
        <w:t xml:space="preserve"> </w:t>
      </w:r>
      <w:r>
        <w:t>swiche</w:t>
      </w:r>
      <w:r>
        <w:t xml:space="preserve"> </w:t>
      </w:r>
      <w:r>
        <w:t>a</w:t>
      </w:r>
      <w:r>
        <w:t xml:space="preserve"> </w:t>
      </w:r>
      <w:r>
        <w:t>clause.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729 (data/oxford_txts/TC2_oxford.txt)</w:t>
        <w:br/>
      </w:r>
      <w:r>
        <w:t>“Now</w:t>
      </w:r>
      <w:r>
        <w:t xml:space="preserve"> </w:t>
      </w:r>
      <w:r>
        <w:t>set</w:t>
      </w:r>
      <w:r>
        <w:t xml:space="preserve"> </w:t>
      </w:r>
      <w:r>
        <w:t>a</w:t>
      </w:r>
      <w:r>
        <w:t xml:space="preserve"> </w:t>
      </w:r>
      <w:r>
        <w:t>cas,</w:t>
      </w:r>
      <w:r>
        <w:t xml:space="preserve"> </w:t>
      </w:r>
      <w:r>
        <w:t>the</w:t>
      </w:r>
      <w:r>
        <w:t xml:space="preserve"> </w:t>
      </w:r>
      <w:r>
        <w:t>hardest</w:t>
      </w:r>
      <w:r>
        <w:t xml:space="preserve"> </w:t>
      </w:r>
      <w:r>
        <w:t>is,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739 (data/oxford_txts/TC2_oxford.txt)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740 (data/oxford_txts/TC2_oxford.txt)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Ector,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741 (data/oxford_txts/TC2_oxford.txt)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al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742 (data/oxford_txts/TC2_oxford.txt)</w:t>
        <w:br/>
      </w:r>
      <w:r>
        <w:t>But</w:t>
      </w:r>
      <w:r>
        <w:t xml:space="preserve"> </w:t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min</w:t>
      </w:r>
      <w:r>
        <w:t xml:space="preserve"> </w:t>
      </w:r>
      <w:r>
        <w:t>aventure.</w:t>
      </w:r>
      <w:r>
        <w:br/>
        <w:br/>
      </w:r>
    </w:p>
    <w:p>
      <w:r>
        <w:rPr>
          <w:b/>
        </w:rPr>
        <w:t>Present 3rd sg must end in -eth : spede</w:t>
      </w:r>
      <w:r>
        <w:br/>
        <w:t>Troilus and Criseyde; Book II 744 (data/oxford_txts/TC2_oxford.txt)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749 (data/oxford_txts/TC2_oxford.txt)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have</w:t>
      </w:r>
      <w:r>
        <w:t xml:space="preserve"> </w:t>
      </w:r>
      <w:r>
        <w:t>joye?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749 (data/oxford_txts/TC2_oxford.txt)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(data/oxford_txts/TC2_oxford.txt)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doon?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761 (data/oxford_txts/TC2_oxford.txt)</w:t>
        <w:br/>
      </w:r>
      <w:r>
        <w:t>Upon</w:t>
      </w:r>
      <w:r>
        <w:t xml:space="preserve"> </w:t>
      </w:r>
      <w:r>
        <w:t>this</w:t>
      </w:r>
      <w:r>
        <w:t xml:space="preserve"> </w:t>
      </w:r>
      <w:r>
        <w:t>knight,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(data/oxford_txts/TC2_oxford.txt)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766 (data/oxford_txts/TC2_oxford.txt)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cloud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with</w:t>
      </w:r>
      <w:r>
        <w:t xml:space="preserve"> </w:t>
      </w:r>
      <w:r>
        <w:t>wind</w:t>
      </w:r>
      <w:r>
        <w:t xml:space="preserve"> </w:t>
      </w:r>
      <w:r>
        <w:t>to</w:t>
      </w:r>
      <w:r>
        <w:t xml:space="preserve"> </w:t>
      </w:r>
      <w:r>
        <w:t>flighte</w:t>
      </w:r>
      <w:r>
        <w:br/>
        <w:br/>
      </w:r>
    </w:p>
    <w:p>
      <w:r>
        <w:rPr>
          <w:b/>
        </w:rPr>
        <w:t>Present 3rd sg must end in -eth : oversprat</w:t>
      </w:r>
      <w:r>
        <w:br/>
        <w:t>Troilus and Criseyde; Book II 767 (data/oxford_txts/TC2_oxford.txt)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778 (data/oxford_txts/TC2_oxford.txt)</w:t>
        <w:br/>
      </w:r>
      <w:r>
        <w:t>“For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stormy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783 (data/oxford_txts/TC2_oxford.txt)</w:t>
        <w:br/>
      </w:r>
      <w:r>
        <w:t>Whan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wo,</w:t>
      </w:r>
      <w:r>
        <w:t xml:space="preserve"> </w:t>
      </w:r>
      <w:r>
        <w:t>but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sitte</w:t>
      </w:r>
      <w:r>
        <w:t xml:space="preserve"> </w:t>
      </w:r>
      <w:r>
        <w:t>and</w:t>
      </w:r>
      <w:r>
        <w:t xml:space="preserve"> </w:t>
      </w:r>
      <w:r>
        <w:t>thinke;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784 (data/oxford_txts/TC2_oxford.txt)</w:t>
        <w:br/>
      </w:r>
      <w:r>
        <w:t>Our</w:t>
      </w:r>
      <w:r>
        <w:t xml:space="preserve"> </w:t>
      </w:r>
      <w:r>
        <w:t>wreche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our</w:t>
      </w:r>
      <w:r>
        <w:t xml:space="preserve"> </w:t>
      </w:r>
      <w:r>
        <w:t>owene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789 (data/oxford_txts/TC2_oxford.txt)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rewe.</w:t>
      </w:r>
      <w:r>
        <w:br/>
        <w:br/>
      </w:r>
    </w:p>
    <w:p>
      <w:r>
        <w:rPr>
          <w:b/>
        </w:rPr>
        <w:t>Present 3rd sg must end in -eth : rewe</w:t>
      </w:r>
      <w:r>
        <w:br/>
        <w:t>Troilus and Criseyde; Book II 789 (data/oxford_txts/TC2_oxford.txt)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794 (data/oxford_txts/TC2_oxford.txt)</w:t>
        <w:br/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love,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796 (data/oxford_txts/TC2_oxford.txt)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bicomth</w:t>
      </w:r>
      <w:r>
        <w:br/>
        <w:t>Troilus and Criseyde; Book II 797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bicomth;</w:t>
      </w:r>
      <w:r>
        <w:t xml:space="preserve"> </w:t>
      </w:r>
      <w:r>
        <w:t>lo,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sporneth;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801 (data/oxford_txts/TC2_oxford.txt)</w:t>
        <w:br/>
      </w:r>
      <w:r>
        <w:t>And</w:t>
      </w:r>
      <w:r>
        <w:t xml:space="preserve"> </w:t>
      </w:r>
      <w:r>
        <w:t>coye</w:t>
      </w:r>
      <w:r>
        <w:t xml:space="preserve"> </w:t>
      </w:r>
      <w:r>
        <w:t>hem,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</w:t>
      </w:r>
      <w:r>
        <w:t xml:space="preserve"> </w:t>
      </w:r>
      <w:r>
        <w:t>non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me?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802 (data/oxford_txts/TC2_oxford.txt)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cause,</w:t>
      </w:r>
      <w:r>
        <w:t xml:space="preserve"> </w:t>
      </w:r>
      <w:r>
        <w:t>yet</w:t>
      </w:r>
      <w:r>
        <w:t xml:space="preserve"> </w:t>
      </w:r>
      <w:r>
        <w:t>hem</w:t>
      </w:r>
      <w:r>
        <w:t xml:space="preserve"> </w:t>
      </w:r>
      <w:r>
        <w:t>semen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803 (data/oxford_txts/TC2_oxford.txt)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hir</w:t>
      </w:r>
      <w:r>
        <w:t xml:space="preserve"> </w:t>
      </w:r>
      <w:r>
        <w:t>freendes</w:t>
      </w:r>
      <w:r>
        <w:t xml:space="preserve"> </w:t>
      </w:r>
      <w:r>
        <w:t>quemen;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804 (data/oxford_txts/TC2_oxford.txt)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stoppen</w:t>
      </w:r>
      <w:r>
        <w:t xml:space="preserve"> </w:t>
      </w:r>
      <w:r>
        <w:t>every</w:t>
      </w:r>
      <w:r>
        <w:t xml:space="preserve"> </w:t>
      </w:r>
      <w:r>
        <w:t>wikked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(data/oxford_txts/TC2_oxford.txt)</w:t>
        <w:br/>
      </w:r>
      <w:r>
        <w:t>Adoun</w:t>
      </w:r>
      <w:r>
        <w:t xml:space="preserve"> </w:t>
      </w:r>
      <w:r>
        <w:t>the</w:t>
      </w:r>
      <w:r>
        <w:t xml:space="preserve"> </w:t>
      </w:r>
      <w:r>
        <w:t>steire</w:t>
      </w:r>
      <w:r>
        <w:t xml:space="preserve"> </w:t>
      </w:r>
      <w:r>
        <w:t>anoonright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827 (data/oxford_txts/TC2_oxford.txt)</w:t>
        <w:br/>
      </w:r>
      <w:r>
        <w:t>She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love,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(data/oxford_txts/TC2_oxford.txt)</w:t>
        <w:br/>
      </w:r>
      <w:r>
        <w:t>“Ye,</w:t>
      </w:r>
      <w:r>
        <w:t xml:space="preserve"> </w:t>
      </w:r>
      <w:r>
        <w:t>blisful</w:t>
      </w:r>
      <w:r>
        <w:t xml:space="preserve"> </w:t>
      </w:r>
      <w:r>
        <w:t>God,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beset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841 (data/oxford_txts/TC2_oxford.txt)</w:t>
        <w:br/>
      </w:r>
      <w:r>
        <w:t>“As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worthinesse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846 (data/oxford_txts/TC2_oxford.txt)</w:t>
        <w:br/>
      </w:r>
      <w:r>
        <w:t>Ywis,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him</w:t>
      </w:r>
      <w:r>
        <w:t xml:space="preserve"> </w:t>
      </w:r>
      <w:r>
        <w:t>best,</w:t>
      </w:r>
      <w:r>
        <w:t xml:space="preserve"> </w:t>
      </w:r>
      <w:r>
        <w:t>so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847 (data/oxford_txts/TC2_oxford.txt)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he,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847 (data/oxford_txts/TC2_oxford.txt)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t>have</w:t>
      </w:r>
      <w:r>
        <w:t xml:space="preserve"> </w:t>
      </w:r>
      <w:r>
        <w:t>he,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851 (data/oxford_txts/TC2_oxford.txt)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853 (data/oxford_txts/TC2_oxford.txt)</w:t>
        <w:br/>
      </w:r>
      <w:r>
        <w:t>This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vertu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855 (data/oxford_txts/TC2_oxford.txt)</w:t>
        <w:br/>
      </w:r>
      <w:r>
        <w:t>“And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855 (data/oxford_txts/TC2_oxford.txt)</w:t>
        <w:br/>
      </w:r>
      <w:r>
        <w:t>“And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862 (data/oxford_txts/TC2_oxford.txt)</w:t>
        <w:br/>
      </w:r>
      <w:r>
        <w:t>“What,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wers,</w:t>
      </w:r>
      <w:r>
        <w:t xml:space="preserve"> </w:t>
      </w:r>
      <w:r>
        <w:t>of</w:t>
      </w:r>
      <w:r>
        <w:t xml:space="preserve"> </w:t>
      </w:r>
      <w:r>
        <w:t>kinde</w:t>
      </w:r>
      <w:r>
        <w:t xml:space="preserve"> </w:t>
      </w:r>
      <w:r>
        <w:t>righte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864 (data/oxford_txts/TC2_oxford.txt)</w:t>
        <w:br/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endure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for</w:t>
      </w:r>
      <w:r>
        <w:t xml:space="preserve"> </w:t>
      </w:r>
      <w:r>
        <w:t>brighte?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866 (data/oxford_txts/TC2_oxford.txt)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866 (data/oxford_txts/TC2_oxford.txt)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t>is</w:t>
      </w:r>
      <w:r>
        <w:t xml:space="preserve"> </w:t>
      </w:r>
      <w:r>
        <w:t>worth,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870 (data/oxford_txts/TC2_oxford.txt)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love,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872 (data/oxford_txts/TC2_oxford.txt)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growen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875 (data/oxford_txts/TC2_oxford.txt)</w:t>
        <w:br/>
      </w:r>
      <w:r>
        <w:t>Now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wel,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peril</w:t>
      </w:r>
      <w:r>
        <w:t xml:space="preserve"> </w:t>
      </w:r>
      <w:r>
        <w:t>inne.”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876 (data/oxford_txts/TC2_oxford.txt)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right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885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</w:t>
      </w:r>
      <w:r>
        <w:t xml:space="preserve"> </w:t>
      </w:r>
      <w:r>
        <w:t>swich</w:t>
      </w:r>
      <w:r>
        <w:t xml:space="preserve"> </w:t>
      </w:r>
      <w:r>
        <w:t>blisse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890 (data/oxford_txts/TC2_oxford.txt)</w:t>
        <w:br/>
      </w:r>
      <w:r>
        <w:t>“But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(data/oxford_txts/TC2_oxford.txt)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(data/oxford_txts/TC2_oxford.txt)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hoot;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(data/oxford_txts/TC2_oxford.txt)</w:t>
        <w:br/>
      </w:r>
      <w:r>
        <w:t>Do</w:t>
      </w:r>
      <w:r>
        <w:t xml:space="preserve"> </w:t>
      </w:r>
      <w:r>
        <w:t>wey,</w:t>
      </w:r>
      <w:r>
        <w:t xml:space="preserve"> </w:t>
      </w:r>
      <w:r>
        <w:t>do</w:t>
      </w:r>
      <w:r>
        <w:t xml:space="preserve"> </w:t>
      </w:r>
      <w:r>
        <w:t>wey,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this!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895 (data/oxford_txts/TC2_oxford.txt)</w:t>
        <w:br/>
      </w:r>
      <w:r>
        <w:t>Aught</w:t>
      </w:r>
      <w:r>
        <w:t xml:space="preserve"> </w:t>
      </w:r>
      <w:r>
        <w:t>fair</w:t>
      </w:r>
      <w:r>
        <w:t xml:space="preserve"> </w:t>
      </w:r>
      <w:r>
        <w:t>in</w:t>
      </w:r>
      <w:r>
        <w:t xml:space="preserve"> </w:t>
      </w:r>
      <w:r>
        <w:t>heven;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(data/oxford_txts/TC2_oxford.txt)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nought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898 (data/oxford_txts/TC2_oxford.txt)</w:t>
        <w:br/>
      </w:r>
      <w:r>
        <w:t>But</w:t>
      </w:r>
      <w:r>
        <w:t xml:space="preserve"> </w:t>
      </w:r>
      <w:r>
        <w:t>seide,</w:t>
      </w:r>
      <w:r>
        <w:t xml:space="preserve"> </w:t>
      </w:r>
      <w:r>
        <w:t>“Ywis,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night</w:t>
      </w:r>
      <w:r>
        <w:t xml:space="preserve"> </w:t>
      </w:r>
      <w:r>
        <w:t>as</w:t>
      </w:r>
      <w:r>
        <w:t xml:space="preserve"> </w:t>
      </w:r>
      <w:r>
        <w:t>faste.”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(data/oxford_txts/TC2_oxford.txt)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(data/oxford_txts/TC2_oxford.txt)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breste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929 (data/oxford_txts/TC2_oxford.txt)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933 (data/oxford_txts/TC2_oxford.txt)</w:t>
        <w:br/>
      </w:r>
      <w:r>
        <w:t>Of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t>riden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934 (data/oxford_txts/TC2_oxford.txt)</w:t>
        <w:br/>
      </w:r>
      <w:r>
        <w:t>Fro</w:t>
      </w:r>
      <w:r>
        <w:t xml:space="preserve"> </w:t>
      </w:r>
      <w:r>
        <w:t>the</w:t>
      </w:r>
      <w:r>
        <w:t xml:space="preserve"> </w:t>
      </w:r>
      <w:r>
        <w:t>scarmuche,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940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942 (data/oxford_txts/TC2_oxford.txt)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him</w:t>
      </w:r>
      <w:r>
        <w:t xml:space="preserve"> </w:t>
      </w:r>
      <w:r>
        <w:t>an</w:t>
      </w:r>
      <w:r>
        <w:t xml:space="preserve"> </w:t>
      </w:r>
      <w:r>
        <w:t>hete?”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(data/oxford_txts/TC2_oxford.txt)</w:t>
        <w:br/>
      </w:r>
      <w:r>
        <w:t>But</w:t>
      </w:r>
      <w:r>
        <w:t xml:space="preserve"> </w:t>
      </w:r>
      <w:r>
        <w:t>ris,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reste.”</w:t>
      </w:r>
      <w:r>
        <w:br/>
        <w:br/>
      </w:r>
    </w:p>
    <w:p>
      <w:r>
        <w:rPr>
          <w:b/>
        </w:rPr>
        <w:t>Weak pt sg must end in -ed, -d, or -t : dighte</w:t>
      </w:r>
      <w:r>
        <w:br/>
        <w:t>Troilus and Criseyde; Book II 948 (data/oxford_txts/TC2_oxford.txt)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dighte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(data/oxford_txts/TC2_oxford.txt)</w:t>
        <w:br/>
      </w:r>
      <w:r>
        <w:t>For</w:t>
      </w:r>
      <w:r>
        <w:t xml:space="preserve"> </w:t>
      </w:r>
      <w:r>
        <w:t>wo,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tidinge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(data/oxford_txts/TC2_oxford.txt)</w:t>
        <w:br/>
      </w:r>
      <w:r>
        <w:t>Sire,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964 (data/oxford_txts/TC2_oxford.txt)</w:t>
        <w:br/>
      </w:r>
      <w:r>
        <w:t>Algate</w:t>
      </w:r>
      <w:r>
        <w:t xml:space="preserve"> </w:t>
      </w:r>
      <w:r>
        <w:t>a</w:t>
      </w:r>
      <w:r>
        <w:t xml:space="preserve"> </w:t>
      </w:r>
      <w:r>
        <w:t>foot</w:t>
      </w:r>
      <w:r>
        <w:t xml:space="preserve"> </w:t>
      </w:r>
      <w:r>
        <w:rPr>
          <w:i/>
        </w:rPr>
        <w:t>is</w:t>
      </w:r>
      <w:r>
        <w:t xml:space="preserve"> </w:t>
      </w:r>
      <w:r>
        <w:t>hameled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sorwe.”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bifore,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975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t>al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have;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980 (data/oxford_txts/TC2_oxford.txt)</w:t>
        <w:br/>
      </w:r>
      <w:r>
        <w:t>It</w:t>
      </w:r>
      <w:r>
        <w:t xml:space="preserve"> </w:t>
      </w:r>
      <w:r>
        <w:t>spredeth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joye,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tosterte!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(data/oxford_txts/TC2_oxford.txt)</w:t>
        <w:br/>
      </w:r>
      <w:r>
        <w:t>“But</w:t>
      </w:r>
      <w:r>
        <w:t xml:space="preserve"> </w:t>
      </w:r>
      <w:r>
        <w:t>Lord,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liven?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983 (data/oxford_txts/TC2_oxford.txt)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t>awey</w:t>
      </w:r>
      <w:r>
        <w:t xml:space="preserve"> </w:t>
      </w:r>
      <w:r>
        <w:t>be</w:t>
      </w:r>
      <w:r>
        <w:t xml:space="preserve"> </w:t>
      </w:r>
      <w:r>
        <w:t>driven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989 (data/oxford_txts/TC2_oxford.txt)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“For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time;</w:t>
      </w:r>
      <w:r>
        <w:br/>
        <w:br/>
      </w:r>
    </w:p>
    <w:p>
      <w:r>
        <w:rPr>
          <w:b/>
        </w:rPr>
        <w:t>Present 3rd sg must end in -eth : departe</w:t>
      </w:r>
      <w:r>
        <w:br/>
        <w:t>Troilus and Criseyde; Book II 990 (data/oxford_txts/TC2_oxford.txt)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night</w:t>
      </w:r>
      <w:r>
        <w:t xml:space="preserve"> </w:t>
      </w:r>
      <w:r>
        <w:t>departe;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1001 (data/oxford_txts/TC2_oxford.txt)</w:t>
        <w:br/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along</w:t>
      </w:r>
      <w:r>
        <w:t xml:space="preserve"> </w:t>
      </w:r>
      <w:r>
        <w:t>thin</w:t>
      </w:r>
      <w:r>
        <w:t xml:space="preserve"> </w:t>
      </w:r>
      <w:r>
        <w:t>ivel</w:t>
      </w:r>
      <w:r>
        <w:t xml:space="preserve"> </w:t>
      </w:r>
      <w:r>
        <w:t>fare.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1004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1016 (data/oxford_txts/TC2_oxford.txt)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list,</w:t>
      </w:r>
      <w:r>
        <w:t xml:space="preserve"> </w:t>
      </w:r>
      <w:r>
        <w:t>than</w:t>
      </w:r>
      <w:r>
        <w:t xml:space="preserve"> </w:t>
      </w:r>
      <w:r>
        <w:t>maystow</w:t>
      </w:r>
      <w:r>
        <w:t xml:space="preserve"> </w:t>
      </w:r>
      <w:r>
        <w:t>us</w:t>
      </w:r>
      <w:r>
        <w:t xml:space="preserve"> </w:t>
      </w:r>
      <w:r>
        <w:t>saluwe</w:t>
      </w:r>
      <w:r>
        <w:br/>
        <w:br/>
      </w:r>
    </w:p>
    <w:p>
      <w:r>
        <w:rPr>
          <w:b/>
        </w:rPr>
        <w:t>Present 3rd sg must end in -eth : us</w:t>
      </w:r>
      <w:r>
        <w:br/>
        <w:t>Troilus and Criseyde; Book II 1019 (data/oxford_txts/TC2_oxford.txt)</w:t>
        <w:br/>
      </w:r>
      <w:r>
        <w:t>To</w:t>
      </w:r>
      <w:r>
        <w:t xml:space="preserve"> </w:t>
      </w:r>
      <w:r>
        <w:t>tarien</w:t>
      </w:r>
      <w:r>
        <w:t xml:space="preserve"> </w:t>
      </w:r>
      <w:r>
        <w:t>ought,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rPr>
          <w:i/>
        </w:rPr>
        <w:t>us</w:t>
      </w:r>
      <w:r>
        <w:t xml:space="preserve"> </w:t>
      </w:r>
      <w:r>
        <w:t>fro</w:t>
      </w:r>
      <w:r>
        <w:t xml:space="preserve"> </w:t>
      </w:r>
      <w:r>
        <w:t>mischaunce!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somwhat,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II 1026 (data/oxford_txts/TC2_oxford.txt)</w:t>
        <w:br/>
      </w:r>
      <w:r>
        <w:t>Ne</w:t>
      </w:r>
      <w:r>
        <w:t xml:space="preserve"> </w:t>
      </w:r>
      <w:r>
        <w:t>scrivenish</w:t>
      </w:r>
      <w:r>
        <w:t xml:space="preserve"> </w:t>
      </w:r>
      <w:r>
        <w:t>or</w:t>
      </w:r>
      <w:r>
        <w:t xml:space="preserve"> </w:t>
      </w:r>
      <w:r>
        <w:t>craftily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write;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1040 (data/oxford_txts/TC2_oxford.txt)</w:t>
        <w:br/>
      </w:r>
      <w:r>
        <w:t>The</w:t>
      </w:r>
      <w:r>
        <w:t xml:space="preserve"> </w:t>
      </w:r>
      <w:r>
        <w:t>forme</w:t>
      </w:r>
      <w:r>
        <w:t xml:space="preserve"> </w:t>
      </w:r>
      <w:r>
        <w:t>alwey,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lik.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1051 (data/oxford_txts/TC2_oxford.txt)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(data/oxford_txts/TC2_oxford.txt)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1056 (data/oxford_txts/TC2_oxford.txt)</w:t>
        <w:br/>
      </w:r>
      <w:r>
        <w:t>Lat</w:t>
      </w:r>
      <w:r>
        <w:t xml:space="preserve"> </w:t>
      </w:r>
      <w:r>
        <w:t>be;</w:t>
      </w:r>
      <w:r>
        <w:t xml:space="preserve"> </w:t>
      </w:r>
      <w:r>
        <w:t>and</w:t>
      </w:r>
      <w:r>
        <w:t xml:space="preserve"> </w:t>
      </w:r>
      <w:r>
        <w:t>sory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live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(data/oxford_txts/TC2_oxford.txt)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(data/oxford_txts/TC2_oxford.txt)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rPr>
          <w:i/>
        </w:rP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(data/oxford_txts/TC2_oxford.txt)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1092 (data/oxford_txts/TC2_oxford.txt)</w:t>
        <w:br/>
      </w:r>
      <w:r>
        <w:t>Thee</w:t>
      </w:r>
      <w:r>
        <w:t xml:space="preserve"> </w:t>
      </w:r>
      <w:r>
        <w:t>shapen</w:t>
      </w:r>
      <w:r>
        <w:t xml:space="preserve"> </w:t>
      </w:r>
      <w:r>
        <w:t>is,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1092 (data/oxford_txts/TC2_oxford.txt)</w:t>
        <w:br/>
      </w:r>
      <w:r>
        <w:t>Thee</w:t>
      </w:r>
      <w:r>
        <w:t xml:space="preserve"> </w:t>
      </w:r>
      <w:r>
        <w:t>shapen</w:t>
      </w:r>
      <w:r>
        <w:t xml:space="preserve"> </w:t>
      </w:r>
      <w:r>
        <w:t>is,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(data/oxford_txts/TC2_oxford.txt)</w:t>
        <w:br/>
      </w:r>
      <w:r>
        <w:t>Amorwe,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 1097 (data/oxford_txts/TC2_oxford.txt)</w:t>
        <w:br/>
      </w:r>
      <w:r>
        <w:t>So</w:t>
      </w:r>
      <w:r>
        <w:t xml:space="preserve"> </w:t>
      </w:r>
      <w:r>
        <w:t>fresh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(data/oxford_txts/TC2_oxford.txt)</w:t>
        <w:br/>
      </w:r>
      <w:r>
        <w:t>Criseyde,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(data/oxford_txts/TC2_oxford.txt)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cominge,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breste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laugh,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breste.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1110 (data/oxford_txts/TC2_oxford.txt)</w:t>
        <w:br/>
      </w:r>
      <w:r>
        <w:t>Game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hood,</w:t>
      </w:r>
      <w:r>
        <w:t xml:space="preserve"> </w:t>
      </w:r>
      <w:r>
        <w:t>but</w:t>
      </w:r>
      <w:r>
        <w:t xml:space="preserve"> </w:t>
      </w:r>
      <w:r>
        <w:t>herkneth,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1111 (data/oxford_txts/TC2_oxford.txt)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toune</w:t>
      </w:r>
      <w:r>
        <w:t xml:space="preserve"> </w:t>
      </w:r>
      <w:r>
        <w:t>a</w:t>
      </w:r>
      <w:r>
        <w:t xml:space="preserve"> </w:t>
      </w:r>
      <w:r>
        <w:t>geste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rPr>
          <w:i/>
        </w:rP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(data/oxford_txts/TC2_oxford.txt)</w:t>
        <w:br/>
      </w:r>
      <w:r>
        <w:t>“Into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t>go</w:t>
      </w:r>
      <w:r>
        <w:t xml:space="preserve"> </w:t>
      </w:r>
      <w:r>
        <w:t>we,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(data/oxford_txts/TC2_oxford.txt)</w:t>
        <w:br/>
      </w:r>
      <w:r>
        <w:t>Aviseth</w:t>
      </w:r>
      <w:r>
        <w:t xml:space="preserve"> </w:t>
      </w:r>
      <w:r>
        <w:t>you</w:t>
      </w:r>
      <w:r>
        <w:t xml:space="preserve"> </w:t>
      </w:r>
      <w:r>
        <w:t>on</w:t>
      </w:r>
      <w:r>
        <w:t xml:space="preserve"> </w:t>
      </w:r>
      <w:r>
        <w:t>it,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1126 (data/oxford_txts/TC2_oxford.txt)</w:t>
        <w:br/>
      </w:r>
      <w:r>
        <w:t>Or,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pleinly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1127 (data/oxford_txts/TC2_oxford.txt)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longe</w:t>
      </w:r>
      <w:r>
        <w:t xml:space="preserve"> </w:t>
      </w:r>
      <w:r>
        <w:t>liven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peine.”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1135 (data/oxford_txts/TC2_oxford.txt)</w:t>
        <w:br/>
      </w:r>
      <w:r>
        <w:t>“And</w:t>
      </w:r>
      <w:r>
        <w:t xml:space="preserve"> </w:t>
      </w:r>
      <w:r>
        <w:t>loketh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1143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grettest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1148 (data/oxford_txts/TC2_oxford.txt)</w:t>
        <w:br/>
      </w:r>
      <w:r>
        <w:t>To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yow;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it</w:t>
      </w:r>
      <w:r>
        <w:t xml:space="preserve"> </w:t>
      </w:r>
      <w:r>
        <w:t>make?</w:t>
      </w:r>
      <w:r>
        <w:br/>
        <w:br/>
      </w:r>
    </w:p>
    <w:p>
      <w:r>
        <w:rPr>
          <w:b/>
        </w:rPr>
        <w:t>Present 3rd sg must end in -eth : bicome</w:t>
      </w:r>
      <w:r>
        <w:br/>
        <w:t>Troilus and Criseyde; Book II 1151 (data/oxford_txts/TC2_oxford.txt)</w:t>
        <w:br/>
      </w:r>
      <w:r>
        <w:t>Of</w:t>
      </w:r>
      <w:r>
        <w:t xml:space="preserve"> </w:t>
      </w:r>
      <w:r>
        <w:t>him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bicome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II 1152 (data/oxford_txts/TC2_oxford.txt)</w:t>
        <w:br/>
      </w:r>
      <w:r>
        <w:t>And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1157 (data/oxford_txts/TC2_oxford.txt)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t>gauren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tweie.”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1160 (data/oxford_txts/TC2_oxford.txt)</w:t>
        <w:br/>
      </w:r>
      <w:r>
        <w:t>Swich</w:t>
      </w:r>
      <w:r>
        <w:t xml:space="preserve"> </w:t>
      </w:r>
      <w:r>
        <w:t>answere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yourself</w:t>
      </w:r>
      <w:r>
        <w:t xml:space="preserve"> </w:t>
      </w:r>
      <w:r>
        <w:t>purveie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(data/oxford_txts/TC2_oxford.txt)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(data/oxford_txts/TC2_oxford.txt)</w:t>
        <w:br/>
      </w:r>
      <w:r>
        <w:t>“Now,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dine</w:t>
      </w:r>
      <w:r>
        <w:t xml:space="preserve"> </w:t>
      </w:r>
      <w:r>
        <w:t>anoon”;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1173 (data/oxford_txts/TC2_oxford.txt)</w:t>
        <w:br/>
      </w:r>
      <w:r>
        <w:t>And</w:t>
      </w:r>
      <w:r>
        <w:t xml:space="preserve"> </w:t>
      </w:r>
      <w:r>
        <w:t>streight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chaumbre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1183 (data/oxford_txts/TC2_oxford.txt)</w:t>
        <w:br/>
      </w:r>
      <w:r>
        <w:t>“I</w:t>
      </w:r>
      <w:r>
        <w:t xml:space="preserve"> </w:t>
      </w:r>
      <w:r>
        <w:t>vouche</w:t>
      </w:r>
      <w:r>
        <w:t xml:space="preserve"> </w:t>
      </w:r>
      <w:r>
        <w:t>sauf,”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liste.”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1190 (data/oxford_txts/TC2_oxford.txt)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it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t>whos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1197 (data/oxford_txts/TC2_oxford.txt)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theron?</w:t>
      </w:r>
      <w:r>
        <w:t xml:space="preserve"> </w:t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noot.”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1201 (data/oxford_txts/TC2_oxford.txt)</w:t>
        <w:br/>
      </w:r>
      <w:r>
        <w:t>“Myself</w:t>
      </w:r>
      <w:r>
        <w:t xml:space="preserve"> </w:t>
      </w:r>
      <w:r>
        <w:t>to</w:t>
      </w:r>
      <w:r>
        <w:t xml:space="preserve"> </w:t>
      </w:r>
      <w:r>
        <w:t>medes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sowe,”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1212 (data/oxford_txts/TC2_oxford.txt)</w:t>
        <w:br/>
      </w:r>
      <w:r>
        <w:t>“Depardieux,”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“God</w:t>
      </w:r>
      <w:r>
        <w:t xml:space="preserve"> </w:t>
      </w:r>
      <w:r>
        <w:t>leve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wel!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1213 (data/oxford_txts/TC2_oxford.txt)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1213 (data/oxford_txts/TC2_oxford.txt)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1219 (data/oxford_txts/TC2_oxford.txt)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1230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(data/oxford_txts/TC2_oxford.txt)</w:t>
        <w:br/>
      </w:r>
      <w:r>
        <w:t>“But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pleyed</w:t>
      </w:r>
      <w:r>
        <w:t xml:space="preserve"> </w:t>
      </w:r>
      <w:r>
        <w:t>tiraunt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(data/oxford_txts/TC2_oxford.txt)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(data/oxford_txts/TC2_oxford.txt)</w:t>
        <w:br/>
      </w:r>
      <w:r>
        <w:t>To</w:t>
      </w:r>
      <w:r>
        <w:t xml:space="preserve"> </w:t>
      </w:r>
      <w:r>
        <w:t>paleisward;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him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1259 (data/oxford_txts/TC2_oxford.txt)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his</w:t>
      </w:r>
      <w:r>
        <w:t xml:space="preserve"> </w:t>
      </w:r>
      <w:r>
        <w:t>look</w:t>
      </w:r>
      <w:r>
        <w:t xml:space="preserve"> </w:t>
      </w:r>
      <w:r>
        <w:t>debonairly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(data/oxford_txts/TC2_oxford.txt)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paste.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1263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manly</w:t>
      </w:r>
      <w:r>
        <w:t xml:space="preserve"> </w:t>
      </w:r>
      <w:r>
        <w:t>knight!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(data/oxford_txts/TC2_oxford.txt)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swich</w:t>
      </w:r>
      <w:r>
        <w:t xml:space="preserve"> </w:t>
      </w:r>
      <w:r>
        <w:t>routhe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distresse;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1272 (data/oxford_txts/TC2_oxford.txt)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hope</w:t>
      </w:r>
      <w:r>
        <w:t xml:space="preserve"> </w:t>
      </w:r>
      <w:r>
        <w:t>I,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thorn.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1273 (data/oxford_txts/TC2_oxford.txt)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pulle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wike;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1274 (data/oxford_txts/TC2_oxford.txt)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pike!</w:t>
      </w:r>
      <w:r>
        <w:br/>
        <w:br/>
      </w:r>
    </w:p>
    <w:p>
      <w:r>
        <w:rPr>
          <w:b/>
        </w:rPr>
        <w:t>Present 3rd sg must end in -eth : pray</w:t>
      </w:r>
      <w:r>
        <w:br/>
        <w:t>Troilus and Criseyde; Book II 1277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“Nece,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(data/oxford_txts/TC2_oxford.txt)</w:t>
        <w:br/>
      </w:r>
      <w:r>
        <w:t>“God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sooth.</w:t>
      </w:r>
      <w:r>
        <w:br/>
        <w:br/>
      </w:r>
    </w:p>
    <w:p>
      <w:r>
        <w:rPr>
          <w:b/>
        </w:rPr>
        <w:t>Present 3rd sg must end in -eth : rit</w:t>
      </w:r>
      <w:r>
        <w:br/>
        <w:t>Troilus and Criseyde; Book II 1284 (data/oxford_txts/TC2_oxford.txt)</w:t>
        <w:br/>
      </w:r>
      <w:r>
        <w:t>Lo,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“Ye,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dooth.”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1284 (data/oxford_txts/TC2_oxford.txt)</w:t>
        <w:br/>
      </w:r>
      <w:r>
        <w:t>Lo,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“Ye,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dooth.”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(data/oxford_txts/TC2_oxford.txt)</w:t>
        <w:br/>
      </w:r>
      <w:r>
        <w:t>Lat</w:t>
      </w:r>
      <w:r>
        <w:t xml:space="preserve"> </w:t>
      </w:r>
      <w:r>
        <w:t>nicetee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smerte.”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1290 (data/oxford_txts/TC2_oxford.txt)</w:t>
        <w:br/>
      </w:r>
      <w:r>
        <w:t>Considered</w:t>
      </w:r>
      <w:r>
        <w:t xml:space="preserve"> </w:t>
      </w:r>
      <w:r>
        <w:t>al</w:t>
      </w:r>
      <w:r>
        <w:t xml:space="preserve"> </w:t>
      </w:r>
      <w:r>
        <w:t>thing,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1303 (data/oxford_txts/TC2_oxford.txt)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fast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1312 (data/oxford_txts/TC2_oxford.txt)</w:t>
        <w:br/>
      </w:r>
      <w:r>
        <w:t>“Who,</w:t>
      </w:r>
      <w:r>
        <w:t xml:space="preserve"> </w:t>
      </w:r>
      <w:r>
        <w:t>Troilus?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mone,”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1315 (data/oxford_txts/TC2_oxford.txt)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can</w:t>
      </w:r>
      <w:r>
        <w:t xml:space="preserve"> </w:t>
      </w:r>
      <w:r>
        <w:t>helen</w:t>
      </w:r>
      <w:r>
        <w:t xml:space="preserve"> </w:t>
      </w:r>
      <w:r>
        <w:t>thee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accesse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1319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“Pardee,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</w:t>
      </w:r>
      <w:r>
        <w:t xml:space="preserve"> </w:t>
      </w:r>
      <w:r>
        <w:t>us;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(data/oxford_txts/TC2_oxford.txt)</w:t>
        <w:br/>
      </w:r>
      <w:r>
        <w:t>And</w:t>
      </w:r>
      <w:r>
        <w:t xml:space="preserve"> </w:t>
      </w:r>
      <w:r>
        <w:t>aftir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1357 (data/oxford_txts/TC2_oxford.txt)</w:t>
        <w:br/>
      </w:r>
      <w:r>
        <w:t>And</w:t>
      </w:r>
      <w:r>
        <w:t xml:space="preserve"> </w:t>
      </w:r>
      <w:r>
        <w:t>bisily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1360 (data/oxford_txts/TC2_oxford.txt)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disese</w:t>
      </w:r>
      <w:r>
        <w:t xml:space="preserve"> </w:t>
      </w:r>
      <w:r>
        <w:t>dooth</w:t>
      </w:r>
      <w:r>
        <w:t xml:space="preserve"> </w:t>
      </w:r>
      <w:r>
        <w:t>me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1360 (data/oxford_txts/TC2_oxford.txt)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disese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1362 (data/oxford_txts/TC2_oxford.txt)</w:t>
        <w:br/>
      </w:r>
      <w:r>
        <w:t>And,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or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dayes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 1371 (data/oxford_txts/TC2_oxford.txt)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som</w:t>
      </w:r>
      <w:r>
        <w:t xml:space="preserve"> </w:t>
      </w:r>
      <w:r>
        <w:t>routhe</w:t>
      </w:r>
      <w:r>
        <w:t xml:space="preserve"> </w:t>
      </w:r>
      <w:r>
        <w:t>impresse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1373 (data/oxford_txts/TC2_oxford.txt)</w:t>
        <w:br/>
      </w:r>
      <w:r>
        <w:t>“Paraunter</w:t>
      </w:r>
      <w:r>
        <w:t xml:space="preserve"> </w:t>
      </w:r>
      <w:r>
        <w:t>thenkestow: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1376 (data/oxford_txts/TC2_oxford.txt)</w:t>
        <w:br/>
      </w:r>
      <w:r>
        <w:rPr>
          <w:i/>
        </w:rPr>
        <w:t>Seith</w:t>
      </w:r>
      <w:r>
        <w:t xml:space="preserve"> </w:t>
      </w:r>
      <w:r>
        <w:t>Daunger,</w:t>
      </w:r>
      <w:r>
        <w:t xml:space="preserve"> </w:t>
      </w:r>
      <w:r>
        <w:t>‘Nay,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winne’;</w:t>
      </w:r>
      <w:r>
        <w:br/>
        <w:br/>
      </w:r>
    </w:p>
    <w:p>
      <w:r>
        <w:rPr>
          <w:b/>
        </w:rPr>
        <w:t>Present 3rd sg must end in -eth : bende</w:t>
      </w:r>
      <w:r>
        <w:br/>
        <w:t>Troilus and Criseyde; Book II 1378 (data/oxford_txts/TC2_oxford.txt)</w:t>
        <w:br/>
      </w:r>
      <w:r>
        <w:t>That,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bende,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1379 (data/oxford_txts/TC2_oxford.txt)</w:t>
        <w:br/>
      </w:r>
      <w:r>
        <w:t>What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bote?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1382 (data/oxford_txts/TC2_oxford.txt)</w:t>
        <w:br/>
      </w:r>
      <w:r>
        <w:t>Received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happy</w:t>
      </w:r>
      <w:r>
        <w:t xml:space="preserve"> </w:t>
      </w:r>
      <w:r>
        <w:t>falling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(data/oxford_txts/TC2_oxford.txt)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descendeth,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thinges</w:t>
      </w:r>
      <w:r>
        <w:t xml:space="preserve"> </w:t>
      </w:r>
      <w:r>
        <w:t>lighte.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1388 (data/oxford_txts/TC2_oxford.txt)</w:t>
        <w:br/>
      </w:r>
      <w:r>
        <w:t>Ful</w:t>
      </w:r>
      <w:r>
        <w:t xml:space="preserve"> </w:t>
      </w:r>
      <w:r>
        <w:t>lightly,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wind,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arise;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(data/oxford_txts/TC2_oxford.txt)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emprise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1392 (data/oxford_txts/TC2_oxford.txt)</w:t>
        <w:br/>
      </w:r>
      <w:r>
        <w:t>Acheved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(data/oxford_txts/TC2_oxford.txt)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theraboute.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1394 (data/oxford_txts/TC2_oxford.txt)</w:t>
        <w:br/>
      </w:r>
      <w:r>
        <w:t>“But,</w:t>
      </w:r>
      <w:r>
        <w:t xml:space="preserve"> </w:t>
      </w:r>
      <w:r>
        <w:t>Troilus,</w:t>
      </w:r>
      <w:r>
        <w:t xml:space="preserve"> </w:t>
      </w:r>
      <w:r>
        <w:t>yet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1396 (data/oxford_txts/TC2_oxford.txt)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lovest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1400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ese,</w:t>
      </w:r>
      <w:r>
        <w:t xml:space="preserve"> </w:t>
      </w:r>
      <w:r>
        <w:t>unwist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himselve.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(data/oxford_txts/TC2_oxford.txt)</w:t>
        <w:br/>
      </w:r>
      <w:r>
        <w:t>Quod</w:t>
      </w:r>
      <w:r>
        <w:t xml:space="preserve"> </w:t>
      </w:r>
      <w:r>
        <w:t>he;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1412 (data/oxford_txts/TC2_oxford.txt)</w:t>
        <w:br/>
      </w:r>
      <w:r>
        <w:t>It</w:t>
      </w:r>
      <w:r>
        <w:t xml:space="preserve"> </w:t>
      </w:r>
      <w:r>
        <w:t>is;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(data/oxford_txts/TC2_oxford.txt)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1422 (data/oxford_txts/TC2_oxford.txt)</w:t>
        <w:br/>
      </w:r>
      <w:r>
        <w:t>Deiphebus</w:t>
      </w:r>
      <w:r>
        <w:t xml:space="preserve"> </w:t>
      </w:r>
      <w:r>
        <w:t>him</w:t>
      </w:r>
      <w:r>
        <w:t xml:space="preserve"> </w:t>
      </w:r>
      <w:r>
        <w:t>answerde,</w:t>
      </w:r>
      <w:r>
        <w:t xml:space="preserve"> </w:t>
      </w:r>
      <w:r>
        <w:t>“O,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1436 (data/oxford_txts/TC2_oxford.txt)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preie</w:t>
      </w:r>
      <w:r>
        <w:t xml:space="preserve"> </w:t>
      </w:r>
      <w:r>
        <w:t>as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(data/oxford_txts/TC2_oxford.txt)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1445 (data/oxford_txts/TC2_oxford.txt)</w:t>
        <w:br/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doon;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1448 (data/oxford_txts/TC2_oxford.txt)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this?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1449 (data/oxford_txts/TC2_oxford.txt)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1449 (data/oxford_txts/TC2_oxford.txt)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1450 (data/oxford_txts/TC2_oxford.txt)</w:t>
        <w:br/>
      </w:r>
      <w:r>
        <w:t>“Of</w:t>
      </w:r>
      <w:r>
        <w:t xml:space="preserve"> </w:t>
      </w:r>
      <w:r>
        <w:t>Ector,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1454 (data/oxford_txts/TC2_oxford.txt)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(data/oxford_txts/TC2_oxford.txt)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1454 (data/oxford_txts/TC2_oxford.txt)</w:t>
        <w:br/>
      </w:r>
      <w: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bet,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1456 (data/oxford_txts/TC2_oxford.txt)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swich,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wole</w:t>
      </w:r>
      <w:r>
        <w:t xml:space="preserve"> </w:t>
      </w:r>
      <w:r>
        <w:t>him</w:t>
      </w:r>
      <w:r>
        <w:t xml:space="preserve"> </w:t>
      </w:r>
      <w:r>
        <w:t>have.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1459 (data/oxford_txts/TC2_oxford.txt)</w:t>
        <w:br/>
      </w:r>
      <w:r>
        <w:t>“Sire,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doon,”</w:t>
      </w:r>
      <w:r>
        <w:t xml:space="preserve"> </w:t>
      </w:r>
      <w:r>
        <w:t>quod</w:t>
      </w:r>
      <w:r>
        <w:t xml:space="preserve"> </w:t>
      </w:r>
      <w:r>
        <w:t>Pandarus;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1468 (data/oxford_txts/TC2_oxford.txt)</w:t>
        <w:br/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aboute</w:t>
      </w:r>
      <w:r>
        <w:t xml:space="preserve"> </w:t>
      </w:r>
      <w:r>
        <w:t>eftsones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1471 (data/oxford_txts/TC2_oxford.txt)</w:t>
        <w:br/>
      </w:r>
      <w:r>
        <w:t>“What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more</w:t>
      </w:r>
      <w:r>
        <w:t xml:space="preserve"> </w:t>
      </w:r>
      <w:r>
        <w:t>aboute,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drecche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1484 (data/oxford_txts/TC2_oxford.txt)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biginne.”</w:t>
      </w:r>
      <w:r>
        <w:br/>
        <w:br/>
      </w:r>
    </w:p>
    <w:p>
      <w:r>
        <w:rPr>
          <w:b/>
        </w:rPr>
        <w:t>Present 3rd sg must end in -eth : biginne</w:t>
      </w:r>
      <w:r>
        <w:br/>
        <w:t>Troilus and Criseyde; Book II 1484 (data/oxford_txts/TC2_oxford.txt)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biginne.”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1497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1498 (data/oxford_txts/TC2_oxford.txt)</w:t>
        <w:br/>
      </w:r>
      <w:r>
        <w:t>To</w:t>
      </w:r>
      <w:r>
        <w:t xml:space="preserve"> </w:t>
      </w:r>
      <w:r>
        <w:t>bere</w:t>
      </w:r>
      <w:r>
        <w:t xml:space="preserve"> </w:t>
      </w:r>
      <w:r>
        <w:t>thee</w:t>
      </w:r>
      <w:r>
        <w:t xml:space="preserve"> </w:t>
      </w:r>
      <w:r>
        <w:t>wel</w:t>
      </w:r>
      <w:r>
        <w:t xml:space="preserve"> </w:t>
      </w:r>
      <w:r>
        <w:t>tomorwe,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1508 (data/oxford_txts/TC2_oxford.txt)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fare</w:t>
      </w:r>
      <w:r>
        <w:t xml:space="preserve"> </w:t>
      </w:r>
      <w:r>
        <w:t>amis;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1520 (data/oxford_txts/TC2_oxford.txt)</w:t>
        <w:br/>
      </w:r>
      <w:r>
        <w:t>“Sey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fever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thee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1523 (data/oxford_txts/TC2_oxford.txt)</w:t>
        <w:br/>
      </w:r>
      <w:r>
        <w:t>For,</w:t>
      </w:r>
      <w:r>
        <w:t xml:space="preserve"> </w:t>
      </w:r>
      <w:r>
        <w:t>pardee,</w:t>
      </w:r>
      <w:r>
        <w:t xml:space="preserve"> </w:t>
      </w:r>
      <w:r>
        <w:t>sik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in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1526 (data/oxford_txts/TC2_oxford.txt)</w:t>
        <w:br/>
      </w:r>
      <w:r>
        <w:t>Thy</w:t>
      </w:r>
      <w:r>
        <w:t xml:space="preserve"> </w:t>
      </w:r>
      <w:r>
        <w:t>grace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fully</w:t>
      </w:r>
      <w:r>
        <w:t xml:space="preserve"> </w:t>
      </w:r>
      <w:r>
        <w:t>ther</w:t>
      </w:r>
      <w:r>
        <w:t xml:space="preserve"> </w:t>
      </w:r>
      <w:r>
        <w:t>conferme.”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(data/oxford_txts/TC2_oxford.txt)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blive.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(data/oxford_txts/TC2_oxford.txt)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(data/oxford_txts/TC2_oxford.txt)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1551 (data/oxford_txts/TC2_oxford.txt)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grauntede</w:t>
      </w:r>
      <w:r>
        <w:t xml:space="preserve"> </w:t>
      </w:r>
      <w:r>
        <w:t>anonright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1564 (data/oxford_txts/TC2_oxford.txt)</w:t>
        <w:br/>
      </w:r>
      <w:r>
        <w:t>But</w:t>
      </w:r>
      <w:r>
        <w:t xml:space="preserve"> </w:t>
      </w:r>
      <w:r>
        <w:t>flee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prolixitee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(data/oxford_txts/TC2_oxford.txt)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II 1570 (data/oxford_txts/TC2_oxford.txt)</w:t>
        <w:br/>
      </w:r>
      <w:r>
        <w:t>And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mighte</w:t>
      </w:r>
      <w:r>
        <w:t xml:space="preserve"> </w:t>
      </w:r>
      <w:r>
        <w:t>like.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(data/oxford_txts/TC2_oxford.txt)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yet,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1584 (data/oxford_txts/TC2_oxford.txt)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t>don</w:t>
      </w:r>
      <w:r>
        <w:t xml:space="preserve"> </w:t>
      </w:r>
      <w:r>
        <w:t>yet,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1587 (data/oxford_txts/TC2_oxford.txt)</w:t>
        <w:br/>
      </w:r>
      <w:r>
        <w:t>“He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conne.”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1587 (data/oxford_txts/TC2_oxford.txt)</w:t>
        <w:br/>
      </w:r>
      <w:r>
        <w:t>“He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can,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conne.”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1593 (data/oxford_txts/TC2_oxford.txt)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wolde</w:t>
      </w:r>
      <w:r>
        <w:t xml:space="preserve"> </w:t>
      </w:r>
      <w:r>
        <w:t>hir</w:t>
      </w:r>
      <w:r>
        <w:t xml:space="preserve"> </w:t>
      </w:r>
      <w:r>
        <w:t>glorifie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(data/oxford_txts/TC2_oxford.txt)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die?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(data/oxford_txts/TC2_oxford.txt)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and</w:t>
      </w:r>
      <w:r>
        <w:t xml:space="preserve"> </w:t>
      </w:r>
      <w:r>
        <w:t>seide,</w:t>
      </w:r>
      <w:r>
        <w:t xml:space="preserve"> </w:t>
      </w:r>
      <w:r>
        <w:t>“Go</w:t>
      </w:r>
      <w:r>
        <w:t xml:space="preserve"> </w:t>
      </w:r>
      <w:r>
        <w:t>we</w:t>
      </w:r>
      <w:r>
        <w:t xml:space="preserve"> </w:t>
      </w:r>
      <w:r>
        <w:t>blive”;</w:t>
      </w:r>
      <w:r>
        <w:br/>
        <w:br/>
      </w:r>
    </w:p>
    <w:p>
      <w:r>
        <w:rPr>
          <w:b/>
        </w:rPr>
        <w:t>Strong pt sg must not end in -en or -e : bihelde</w:t>
      </w:r>
      <w:r>
        <w:br/>
        <w:t>Troilus and Criseyde; Book II 1606 (data/oxford_txts/TC2_oxford.txt)</w:t>
        <w:br/>
      </w:r>
      <w:r>
        <w:t>And</w:t>
      </w:r>
      <w:r>
        <w:t xml:space="preserve"> </w:t>
      </w:r>
      <w:r>
        <w:t>goodly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she</w:t>
      </w:r>
      <w:r>
        <w:t xml:space="preserve"> </w:t>
      </w:r>
      <w:r>
        <w:rPr>
          <w:i/>
        </w:rPr>
        <w:t>bihelde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1608 (data/oxford_txts/TC2_oxford.txt)</w:t>
        <w:br/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yow</w:t>
      </w:r>
      <w:r>
        <w:t xml:space="preserve"> </w:t>
      </w:r>
      <w:r>
        <w:t>harm,</w:t>
      </w:r>
      <w:r>
        <w:t xml:space="preserve"> </w:t>
      </w:r>
      <w:r>
        <w:t>and</w:t>
      </w:r>
      <w:r>
        <w:t xml:space="preserve"> </w:t>
      </w:r>
      <w:r>
        <w:t>bringe</w:t>
      </w:r>
      <w:r>
        <w:t xml:space="preserve"> </w:t>
      </w:r>
      <w:r>
        <w:t>him</w:t>
      </w:r>
      <w:r>
        <w:t xml:space="preserve"> </w:t>
      </w:r>
      <w:r>
        <w:t>sone</w:t>
      </w:r>
      <w:r>
        <w:t xml:space="preserve"> </w:t>
      </w:r>
      <w:r>
        <w:t>of</w:t>
      </w:r>
      <w:r>
        <w:t xml:space="preserve"> </w:t>
      </w:r>
      <w:r>
        <w:t>live!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 1609 (data/oxford_txts/TC2_oxford.txt)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1610 (data/oxford_txts/TC2_oxford.txt)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trewe.”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1613 (data/oxford_txts/TC2_oxford.txt)</w:t>
        <w:br/>
      </w:r>
      <w:r>
        <w:t>“My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ladies,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(data/oxford_txts/TC2_oxford.txt)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“do</w:t>
      </w:r>
      <w:r>
        <w:t xml:space="preserve"> </w:t>
      </w:r>
      <w:r>
        <w:t>yow</w:t>
      </w:r>
      <w:r>
        <w:t xml:space="preserve"> </w:t>
      </w:r>
      <w:r>
        <w:t>dwelle?”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1620 (data/oxford_txts/TC2_oxford.txt)</w:t>
        <w:br/>
      </w:r>
      <w:r>
        <w:t>“Anhonged</w:t>
      </w:r>
      <w:r>
        <w:t xml:space="preserve"> </w:t>
      </w:r>
      <w:r>
        <w:rPr>
          <w:i/>
        </w:rPr>
        <w:t>be</w:t>
      </w:r>
      <w:r>
        <w:t xml:space="preserve"> </w:t>
      </w:r>
      <w:r>
        <w:t>swich</w:t>
      </w:r>
      <w:r>
        <w:t xml:space="preserve"> </w:t>
      </w:r>
      <w:r>
        <w:t>oon,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3rd sg must end in -eth : it</w:t>
      </w:r>
      <w:r>
        <w:br/>
        <w:t>Troilus and Criseyde; Book II 1627 (data/oxford_txts/TC2_oxford.txt)</w:t>
        <w:br/>
      </w:r>
      <w:r>
        <w:t>I</w:t>
      </w:r>
      <w:r>
        <w:t xml:space="preserve"> </w:t>
      </w:r>
      <w:r>
        <w:t>mene,</w:t>
      </w:r>
      <w:r>
        <w:t xml:space="preserve"> </w:t>
      </w:r>
      <w:r>
        <w:t>Ector?</w:t>
      </w:r>
      <w:r>
        <w:t xml:space="preserve"> </w:t>
      </w:r>
      <w:r>
        <w:t>or</w:t>
      </w:r>
      <w:r>
        <w:t xml:space="preserve"> </w:t>
      </w:r>
      <w:r>
        <w:t>woot</w:t>
      </w:r>
      <w:r>
        <w:t xml:space="preserve"> </w:t>
      </w:r>
      <w:r>
        <w:rPr>
          <w:i/>
        </w:rPr>
        <w:t>it</w:t>
      </w:r>
      <w:r>
        <w:t xml:space="preserve"> </w:t>
      </w:r>
      <w:r>
        <w:t>Troilus?”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“Ye,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(data/oxford_txts/TC2_oxford.txt)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hirself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1633 (data/oxford_txts/TC2_oxford.txt)</w:t>
        <w:br/>
      </w:r>
      <w:r>
        <w:t>By</w:t>
      </w:r>
      <w:r>
        <w:t xml:space="preserve"> </w:t>
      </w:r>
      <w:r>
        <w:t>cause,</w:t>
      </w:r>
      <w:r>
        <w:t xml:space="preserve"> </w:t>
      </w:r>
      <w:r>
        <w:t>lo,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lady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(data/oxford_txts/TC2_oxford.txt)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wite,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1638 (data/oxford_txts/TC2_oxford.txt)</w:t>
        <w:br/>
      </w:r>
      <w:r>
        <w:t>“God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thy</w:t>
      </w:r>
      <w:r>
        <w:t xml:space="preserve"> </w:t>
      </w:r>
      <w:r>
        <w:t>soule,</w:t>
      </w:r>
      <w:r>
        <w:t xml:space="preserve"> </w:t>
      </w:r>
      <w:r>
        <w:t>ybrought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thy</w:t>
      </w:r>
      <w:r>
        <w:t xml:space="preserve"> </w:t>
      </w:r>
      <w:r>
        <w:t>bere!”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1642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hem,</w:t>
      </w:r>
      <w:r>
        <w:t xml:space="preserve"> </w:t>
      </w:r>
      <w:r>
        <w:t>“So</w:t>
      </w:r>
      <w:r>
        <w:t xml:space="preserve"> </w:t>
      </w:r>
      <w:r>
        <w:t>there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1643 (data/oxford_txts/TC2_oxford.txt)</w:t>
        <w:br/>
      </w:r>
      <w:r>
        <w:t>Ne</w:t>
      </w:r>
      <w:r>
        <w:t xml:space="preserve"> </w:t>
      </w:r>
      <w:r>
        <w:t>more</w:t>
      </w:r>
      <w:r>
        <w:t xml:space="preserve"> </w:t>
      </w:r>
      <w:r>
        <w:t>pres,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bringe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1644 (data/oxford_txts/TC2_oxford.txt)</w:t>
        <w:br/>
      </w:r>
      <w:r>
        <w:t>Crisëyda,</w:t>
      </w:r>
      <w:r>
        <w:t xml:space="preserve"> </w:t>
      </w:r>
      <w:r>
        <w:t>my</w:t>
      </w:r>
      <w:r>
        <w:t xml:space="preserve"> </w:t>
      </w:r>
      <w:r>
        <w:t>lady,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1645 (data/oxford_txts/TC2_oxford.txt)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enduren,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1646 (data/oxford_txts/TC2_oxford.txt)</w:t>
        <w:br/>
      </w:r>
      <w:r>
        <w:t>“But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1647 (data/oxford_txts/TC2_oxford.txt)</w:t>
        <w:br/>
      </w:r>
      <w:r>
        <w:t>And</w:t>
      </w:r>
      <w:r>
        <w:t xml:space="preserve"> </w:t>
      </w:r>
      <w:r>
        <w:t>fewe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warm;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(data/oxford_txts/TC2_oxford.txt)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(for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1651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t>bide</w:t>
      </w:r>
      <w:r>
        <w:t xml:space="preserve"> </w:t>
      </w:r>
      <w:r>
        <w:t>til</w:t>
      </w:r>
      <w:r>
        <w:t xml:space="preserve"> </w:t>
      </w:r>
      <w:r>
        <w:t>eftsones;</w:t>
      </w:r>
      <w:r>
        <w:br/>
        <w:br/>
      </w:r>
    </w:p>
    <w:p>
      <w:r>
        <w:rPr>
          <w:b/>
        </w:rPr>
        <w:t>Present 3rd sg must end in -eth : bide</w:t>
      </w:r>
      <w:r>
        <w:br/>
        <w:t>Troilus and Criseyde; Book II 1651 (data/oxford_txts/TC2_oxford.txt)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eftsones;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1652 (data/oxford_txts/TC2_oxford.txt)</w:t>
        <w:br/>
      </w:r>
      <w:r>
        <w:t>Now</w:t>
      </w:r>
      <w:r>
        <w:t xml:space="preserve"> </w:t>
      </w:r>
      <w:r>
        <w:t>loketh</w:t>
      </w:r>
      <w:r>
        <w:t xml:space="preserve"> </w:t>
      </w:r>
      <w:r>
        <w:t>ye,</w:t>
      </w:r>
      <w:r>
        <w:t xml:space="preserve"> </w:t>
      </w:r>
      <w:r>
        <w:t>that</w:t>
      </w:r>
      <w:r>
        <w:t xml:space="preserve"> </w:t>
      </w:r>
      <w:r>
        <w:t>knowen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(data/oxford_txts/TC2_oxford.txt)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 1656 (data/oxford_txts/TC2_oxford.txt)</w:t>
        <w:br/>
      </w:r>
      <w:r>
        <w:t>Reherce</w:t>
      </w:r>
      <w:r>
        <w:t xml:space="preserve"> </w:t>
      </w:r>
      <w:r>
        <w:t>hir</w:t>
      </w:r>
      <w:r>
        <w:t xml:space="preserve"> </w:t>
      </w:r>
      <w:r>
        <w:t>cas,</w:t>
      </w:r>
      <w:r>
        <w:t xml:space="preserve"> </w:t>
      </w:r>
      <w:r>
        <w:t>unlik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1660 (data/oxford_txts/TC2_oxford.txt)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straunge,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1660 (data/oxford_txts/TC2_oxford.txt)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straunge,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thar</w:t>
      </w:r>
      <w:r>
        <w:br/>
        <w:t>Troilus and Criseyde; Book II 1661 (data/oxford_txts/TC2_oxford.txt)</w:t>
        <w:br/>
      </w:r>
      <w:r>
        <w:t>His</w:t>
      </w:r>
      <w:r>
        <w:t xml:space="preserve"> </w:t>
      </w:r>
      <w:r>
        <w:t>ese,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nought</w:t>
      </w:r>
      <w:r>
        <w:t xml:space="preserve"> </w:t>
      </w:r>
      <w:r>
        <w:t>for</w:t>
      </w:r>
      <w:r>
        <w:t xml:space="preserve"> </w:t>
      </w:r>
      <w:r>
        <w:t>yow;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1679 (data/oxford_txts/TC2_oxford.txt)</w:t>
        <w:br/>
      </w:r>
      <w:r>
        <w:t>Receiveth</w:t>
      </w:r>
      <w:r>
        <w:t xml:space="preserve"> </w:t>
      </w:r>
      <w:r>
        <w:t>wrong,</w:t>
      </w:r>
      <w:r>
        <w:t xml:space="preserve"> </w:t>
      </w:r>
      <w:r>
        <w:t>as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here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1684 (data/oxford_txts/TC2_oxford.txt)</w:t>
        <w:br/>
      </w:r>
      <w:r>
        <w:t>Quod</w:t>
      </w:r>
      <w:r>
        <w:t xml:space="preserve"> </w:t>
      </w:r>
      <w:r>
        <w:t>Troilus,</w:t>
      </w:r>
      <w:r>
        <w:t xml:space="preserve"> </w:t>
      </w:r>
      <w:r>
        <w:t>“As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1686 (data/oxford_txts/TC2_oxford.txt)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hir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sustene.”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1688 (data/oxford_txts/TC2_oxford.txt)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“And</w:t>
      </w:r>
      <w:r>
        <w:t xml:space="preserve"> </w:t>
      </w:r>
      <w:r>
        <w:t>it</w:t>
      </w:r>
      <w:r>
        <w:t xml:space="preserve"> </w:t>
      </w:r>
      <w:r>
        <w:t>your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1689 (data/oxford_txts/TC2_oxford.txt)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go?”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 1689 (data/oxford_txts/TC2_oxford.txt)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go?”</w:t>
      </w:r>
      <w:r>
        <w:br/>
        <w:br/>
      </w:r>
    </w:p>
    <w:p>
      <w:r>
        <w:rPr>
          <w:b/>
        </w:rPr>
        <w:t>Present 3rd sg must end in -eth : vouche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(data/oxford_txts/TC2_oxford.txt)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1711 (data/oxford_txts/TC2_oxford.txt)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wel,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(data/oxford_txts/TC2_oxford.txt)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three,</w:t>
      </w:r>
      <w:r>
        <w:t xml:space="preserve"> </w:t>
      </w:r>
      <w:r>
        <w:t>and,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(data/oxford_txts/TC2_oxford.txt)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“Go</w:t>
      </w:r>
      <w:r>
        <w:t xml:space="preserve"> </w:t>
      </w:r>
      <w:r>
        <w:t>we,</w:t>
      </w:r>
      <w:r>
        <w:t xml:space="preserve"> </w:t>
      </w:r>
      <w:r>
        <w:t>uncle</w:t>
      </w:r>
      <w:r>
        <w:t xml:space="preserve"> </w:t>
      </w:r>
      <w:r>
        <w:t>dere”;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(data/oxford_txts/TC2_oxford.txt)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1731 (data/oxford_txts/TC2_oxford.txt)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amende!</w:t>
      </w:r>
      <w:r>
        <w:br/>
        <w:br/>
      </w:r>
    </w:p>
    <w:p>
      <w:r>
        <w:rPr>
          <w:b/>
        </w:rPr>
        <w:t>Present 3rd sg must end in -eth : amende</w:t>
      </w:r>
      <w:r>
        <w:br/>
        <w:t>Troilus and Criseyde; Book II 1731 (data/oxford_txts/TC2_oxford.txt)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amende!</w:t>
      </w:r>
      <w:r>
        <w:br/>
        <w:br/>
      </w:r>
    </w:p>
    <w:p>
      <w:r>
        <w:rPr>
          <w:b/>
        </w:rPr>
        <w:t>Present 3rd sg must end in -eth : defende</w:t>
      </w:r>
      <w:r>
        <w:br/>
        <w:t>Troilus and Criseyde; Book II 1733 (data/oxford_txts/TC2_oxford.txt)</w:t>
        <w:br/>
      </w:r>
      <w:r>
        <w:t>Nece,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1734 (data/oxford_txts/TC2_oxford.txt)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sowle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1736 (data/oxford_txts/TC2_oxford.txt)</w:t>
        <w:br/>
      </w:r>
      <w:r>
        <w:t>Slee</w:t>
      </w:r>
      <w:r>
        <w:t xml:space="preserve"> </w:t>
      </w:r>
      <w:r>
        <w:t>nought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peine!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1737 (data/oxford_txts/TC2_oxford.txt)</w:t>
        <w:br/>
      </w:r>
      <w:r>
        <w:t>“Fi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devel!</w:t>
      </w:r>
      <w:r>
        <w:t xml:space="preserve"> </w:t>
      </w:r>
      <w:r>
        <w:t>thenk</w:t>
      </w:r>
      <w:r>
        <w:t xml:space="preserve"> </w:t>
      </w:r>
      <w:r>
        <w:t>which</w:t>
      </w:r>
      <w:r>
        <w:t xml:space="preserve"> </w:t>
      </w:r>
      <w:r>
        <w:t>oon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1738 (data/oxford_txts/TC2_oxford.txt)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he</w:t>
      </w:r>
      <w:r>
        <w:t xml:space="preserve"> </w:t>
      </w:r>
      <w:r>
        <w:t>lith;</w:t>
      </w:r>
      <w:r>
        <w:t xml:space="preserve"> </w:t>
      </w:r>
      <w:r>
        <w:t>com</w:t>
      </w:r>
      <w:r>
        <w:t xml:space="preserve"> </w:t>
      </w:r>
      <w:r>
        <w:t>of</w:t>
      </w:r>
      <w:r>
        <w:t xml:space="preserve"> </w:t>
      </w:r>
      <w:r>
        <w:t>anoon;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(data/oxford_txts/TC2_oxford.txt)</w:t>
        <w:br/>
      </w:r>
      <w:r>
        <w:t>Whil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blent,</w:t>
      </w:r>
      <w:r>
        <w:t xml:space="preserve"> </w:t>
      </w:r>
      <w:r>
        <w:t>lo,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(data/oxford_txts/TC2_oxford.txt)</w:t>
        <w:br/>
      </w:r>
      <w:r>
        <w:t>Whil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blent,</w:t>
      </w:r>
      <w:r>
        <w:t xml:space="preserve"> </w:t>
      </w:r>
      <w:r>
        <w:t>lo,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wonne!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(data/oxford_txts/TC2_oxford.txt)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nought,</w:t>
      </w:r>
      <w:r>
        <w:t xml:space="preserve"> </w:t>
      </w:r>
      <w:r>
        <w:t>and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1757 (data/oxford_txts/TC2_oxford.txt)</w:t>
        <w:br/>
      </w:r>
      <w:r>
        <w:t>Of</w:t>
      </w:r>
      <w:r>
        <w:t xml:space="preserve"> </w:t>
      </w:r>
      <w:r>
        <w:t>love;</w:t>
      </w:r>
      <w:r>
        <w:t xml:space="preserve"> </w:t>
      </w:r>
      <w:r>
        <w:t>O</w:t>
      </w:r>
      <w:r>
        <w:t xml:space="preserve"> </w:t>
      </w:r>
      <w:r>
        <w:t>mighty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seye?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1712 (data/oxford_txts/SumT_oxford.txt)</w:t>
        <w:br/>
      </w:r>
      <w:r>
        <w:t>To</w:t>
      </w:r>
      <w:r>
        <w:t xml:space="preserve"> </w:t>
      </w:r>
      <w:r>
        <w:t>preche,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to</w:t>
      </w:r>
      <w:r>
        <w:t xml:space="preserve"> </w:t>
      </w:r>
      <w:r>
        <w:t>begge,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doute.°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1719 (data/oxford_txts/SumT_oxford.txt)</w:t>
        <w:br/>
      </w:r>
      <w:r>
        <w:t>Ther°</w:t>
      </w:r>
      <w:r>
        <w:t xml:space="preserve"> </w:t>
      </w:r>
      <w:r>
        <w:t>as</w:t>
      </w:r>
      <w:r>
        <w:t xml:space="preserve"> </w:t>
      </w:r>
      <w:r>
        <w:t>divine</w:t>
      </w:r>
      <w:r>
        <w:t xml:space="preserve"> </w:t>
      </w:r>
      <w:r>
        <w:t>service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1720 (data/oxford_txts/SumT_oxford.txt)</w:t>
        <w:br/>
      </w:r>
      <w:r>
        <w:t>Nat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is°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devoured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1723 (data/oxford_txts/SumT_oxford.txt)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in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habundaunce.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1730 (data/oxford_txts/SumT_oxford.txt)</w:t>
        <w:br/>
      </w:r>
      <w:r>
        <w:t>Ful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fleshhook°</w:t>
      </w:r>
      <w:r>
        <w:t xml:space="preserve"> </w:t>
      </w:r>
      <w:r>
        <w:t>or</w:t>
      </w:r>
      <w:r>
        <w:t xml:space="preserve"> </w:t>
      </w:r>
      <w:r>
        <w:t>with</w:t>
      </w:r>
      <w:r>
        <w:t xml:space="preserve"> </w:t>
      </w:r>
      <w:r>
        <w:t>oules°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(data/oxford_txts/SumT_oxford.txt)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patre°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list</w:t>
      </w:r>
      <w:r>
        <w:br/>
        <w:t>The Summoner's Tale 1748 (data/oxford_txts/SumT_oxford.txt)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(data/oxford_txts/SumT_oxford.txt)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chese;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(data/oxford_txts/SumT_oxford.txt)</w:t>
        <w:br/>
      </w:r>
      <w:r>
        <w:t>And</w:t>
      </w:r>
      <w:r>
        <w:t xml:space="preserve"> </w:t>
      </w:r>
      <w:r>
        <w:t>what°</w:t>
      </w:r>
      <w:r>
        <w:t xml:space="preserve"> </w:t>
      </w:r>
      <w:r>
        <w:t>men</w:t>
      </w:r>
      <w:r>
        <w:t xml:space="preserve"> </w:t>
      </w:r>
      <w:r>
        <w:t>yaf°</w:t>
      </w:r>
      <w:r>
        <w:t xml:space="preserve"> </w:t>
      </w:r>
      <w:r>
        <w:t>hem,</w:t>
      </w:r>
      <w:r>
        <w:t xml:space="preserve"> </w:t>
      </w:r>
      <w:r>
        <w:t>leide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(data/oxford_txts/SumT_oxford.txt)</w:t>
        <w:br/>
      </w:r>
      <w:r>
        <w:t>¶So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hous,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1772 (data/oxford_txts/SumT_oxford.txt)</w:t>
        <w:br/>
      </w:r>
      <w:r>
        <w:t>“Thomas,”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“God</w:t>
      </w:r>
      <w:r>
        <w:t xml:space="preserve"> </w:t>
      </w:r>
      <w:r>
        <w:t>yelde°</w:t>
      </w:r>
      <w:r>
        <w:t xml:space="preserve"> </w:t>
      </w:r>
      <w:r>
        <w:t>yow,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(data/oxford_txts/SumT_oxford.txt)</w:t>
        <w:br/>
      </w:r>
      <w:r>
        <w:t>“How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fare°</w:t>
      </w:r>
      <w:r>
        <w:t xml:space="preserve"> </w:t>
      </w:r>
      <w:r>
        <w:t>sith°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bigan?</w:t>
      </w:r>
      <w:r>
        <w:br/>
        <w:br/>
      </w:r>
    </w:p>
    <w:p>
      <w:r>
        <w:rPr>
          <w:b/>
        </w:rPr>
        <w:t>Present 3rd sg must end in -eth : blesse</w:t>
      </w:r>
      <w:r>
        <w:br/>
        <w:t>The Summoner's Tale 1787 (data/oxford_txts/SumT_oxford.txt)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t>other</w:t>
      </w:r>
      <w:r>
        <w:t xml:space="preserve"> </w:t>
      </w:r>
      <w:r>
        <w:t>frendes,</w:t>
      </w:r>
      <w:r>
        <w:t xml:space="preserve"> </w:t>
      </w:r>
      <w:r>
        <w:t>God</w:t>
      </w:r>
      <w:r>
        <w:t xml:space="preserve"> </w:t>
      </w:r>
      <w:r>
        <w:t>hem</w:t>
      </w:r>
      <w:r>
        <w:t xml:space="preserve"> </w:t>
      </w:r>
      <w:r>
        <w:t>blesse!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1791 (data/oxford_txts/SumT_oxford.txt)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to°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(data/oxford_txts/SumT_oxford.txt)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sleeth,°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1796 (data/oxford_txts/SumT_oxford.txt)</w:t>
        <w:br/>
      </w:r>
      <w:r>
        <w:t>And</w:t>
      </w:r>
      <w:r>
        <w:t xml:space="preserve"> </w:t>
      </w:r>
      <w:r>
        <w:t>spende</w:t>
      </w:r>
      <w:r>
        <w:t xml:space="preserve"> </w:t>
      </w:r>
      <w:r>
        <w:t>hir</w:t>
      </w:r>
      <w:r>
        <w:t xml:space="preserve"> </w:t>
      </w:r>
      <w:r>
        <w:t>good°</w:t>
      </w:r>
      <w:r>
        <w:t xml:space="preserve"> </w:t>
      </w:r>
      <w:r>
        <w:t>ther°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she</w:t>
      </w:r>
      <w:r>
        <w:br/>
        <w:t>The Summoner's Tale 1797 (data/oxford_txts/SumT_oxford.txt)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our</w:t>
      </w:r>
      <w:r>
        <w:t xml:space="preserve"> </w:t>
      </w:r>
      <w:r>
        <w:t>dame;°</w:t>
      </w:r>
      <w:r>
        <w:t xml:space="preserve"> </w:t>
      </w:r>
      <w:r>
        <w:t>a!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t>she?”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1798 (data/oxford_txts/SumT_oxford.txt)</w:t>
        <w:br/>
      </w:r>
      <w:r>
        <w:t>¶“Yond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yerd°</w:t>
      </w:r>
      <w:r>
        <w:t xml:space="preserve"> </w:t>
      </w:r>
      <w:r>
        <w:t>I</w:t>
      </w:r>
      <w:r>
        <w:t xml:space="preserve"> </w:t>
      </w:r>
      <w:r>
        <w:t>trowe°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be,”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1799 (data/oxford_txts/SumT_oxford.txt)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“and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anon.”°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1806 (data/oxford_txts/SumT_oxford.txt)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servant</w:t>
      </w:r>
      <w:r>
        <w:t xml:space="preserve"> </w:t>
      </w:r>
      <w:r>
        <w:t>every</w:t>
      </w:r>
      <w:r>
        <w:t xml:space="preserve"> </w:t>
      </w:r>
      <w:r>
        <w:t>deel.°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1807 (data/oxford_txts/SumT_oxford.txt)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yaf°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1809 (data/oxford_txts/SumT_oxford.txt)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chirche,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save</w:t>
      </w:r>
      <w:r>
        <w:t xml:space="preserve"> </w:t>
      </w:r>
      <w:r>
        <w:t>me!”</w:t>
      </w:r>
      <w:r>
        <w:br/>
        <w:br/>
      </w:r>
    </w:p>
    <w:p>
      <w:r>
        <w:rPr>
          <w:b/>
        </w:rPr>
        <w:t>Present 3rd sg must end in -eth : amend</w:t>
      </w:r>
      <w:r>
        <w:br/>
        <w:t>The Summoner's Tale 1810 (data/oxford_txts/SumT_oxford.txt)</w:t>
        <w:br/>
      </w:r>
      <w:r>
        <w:t>¶“Ye,</w:t>
      </w:r>
      <w:r>
        <w:t xml:space="preserve"> </w:t>
      </w:r>
      <w:r>
        <w:t>God</w:t>
      </w:r>
      <w:r>
        <w:t xml:space="preserve"> </w:t>
      </w:r>
      <w:r>
        <w:rPr>
          <w:i/>
        </w:rPr>
        <w:t>amend</w:t>
      </w:r>
      <w:r>
        <w:t xml:space="preserve"> </w:t>
      </w:r>
      <w:r>
        <w:t>defautes,°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(data/oxford_txts/SumT_oxford.txt)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greve,°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1818 (data/oxford_txts/SumT_oxford.txt)</w:t>
        <w:br/>
      </w:r>
      <w:r>
        <w:t>In</w:t>
      </w:r>
      <w:r>
        <w:t xml:space="preserve"> </w:t>
      </w:r>
      <w:r>
        <w:t>shrift,°</w:t>
      </w:r>
      <w:r>
        <w:t xml:space="preserve"> </w:t>
      </w:r>
      <w:r>
        <w:t>in</w:t>
      </w:r>
      <w:r>
        <w:t xml:space="preserve"> </w:t>
      </w:r>
      <w:r>
        <w:t>preching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1822 (data/oxford_txts/SumT_oxford.txt)</w:t>
        <w:br/>
      </w:r>
      <w:r>
        <w:t>To</w:t>
      </w:r>
      <w:r>
        <w:t xml:space="preserve"> </w:t>
      </w:r>
      <w:r>
        <w:t>sprede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entente.”</w:t>
      </w:r>
      <w:r>
        <w:br/>
        <w:br/>
      </w:r>
    </w:p>
    <w:p>
      <w:r>
        <w:rPr>
          <w:b/>
        </w:rPr>
        <w:t>Present 3rd sg must end in -eth : can</w:t>
      </w:r>
      <w:r>
        <w:br/>
        <w:t>The Summoner's Tale 1826 (data/oxford_txts/SumT_oxford.txt)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desire.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dine?°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1847 (data/oxford_txts/SumT_oxford.txt)</w:t>
        <w:br/>
      </w:r>
      <w:r>
        <w:t>To</w:t>
      </w:r>
      <w:r>
        <w:t xml:space="preserve"> </w:t>
      </w:r>
      <w:r>
        <w:t>wake,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stomak°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destroyed.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1852 (data/oxford_txts/SumT_oxford.txt)</w:t>
        <w:br/>
      </w:r>
      <w:r>
        <w:t>My</w:t>
      </w:r>
      <w:r>
        <w:t xml:space="preserve"> </w:t>
      </w:r>
      <w:r>
        <w:t>child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withinne°</w:t>
      </w:r>
      <w:r>
        <w:t xml:space="preserve"> </w:t>
      </w:r>
      <w:r>
        <w:t>thise</w:t>
      </w:r>
      <w:r>
        <w:t xml:space="preserve"> </w:t>
      </w:r>
      <w:r>
        <w:t>wikes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(data/oxford_txts/SumT_oxford.txt)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-eth : wisse</w:t>
      </w:r>
      <w:r>
        <w:br/>
        <w:t>The Summoner's Tale 1858 (data/oxford_txts/SumT_oxford.txt)</w:t>
        <w:br/>
      </w:r>
      <w:r>
        <w:t>In</w:t>
      </w:r>
      <w:r>
        <w:t xml:space="preserve"> </w:t>
      </w:r>
      <w:r>
        <w:t>min</w:t>
      </w:r>
      <w:r>
        <w:t xml:space="preserve"> </w:t>
      </w:r>
      <w:r>
        <w:t>avisioun,°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wisse!°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(data/oxford_txts/SumT_oxford.txt)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(data/oxford_txts/SumT_oxford.txt)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now,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lone,°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(data/oxford_txts/SumT_oxford.txt)</w:t>
        <w:br/>
      </w:r>
      <w:r>
        <w:t>We</w:t>
      </w:r>
      <w:r>
        <w:t xml:space="preserve"> </w:t>
      </w:r>
      <w:r>
        <w:t>han°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despit.°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1879 (data/oxford_txts/SumT_oxford.txt)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preye,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Present 3rd sg must end in -eth : moot</w:t>
      </w:r>
      <w:r>
        <w:br/>
        <w:t>The Summoner's Tale 1879 (data/oxford_txts/SumT_oxford.txt)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preye,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(data/oxford_txts/SumT_oxford.txt)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(data/oxford_txts/SumT_oxford.txt)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(data/oxford_txts/SumT_oxford.txt)</w:t>
        <w:br/>
      </w:r>
      <w:r>
        <w:t>And</w:t>
      </w:r>
      <w:r>
        <w:t xml:space="preserve"> </w:t>
      </w:r>
      <w:r>
        <w:t>therfor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preyeres—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(data/oxford_txts/SumT_oxford.txt)</w:t>
        <w:br/>
      </w:r>
      <w:r>
        <w:t>¶“But</w:t>
      </w:r>
      <w:r>
        <w:t xml:space="preserve"> </w:t>
      </w:r>
      <w:r>
        <w:t>herkne°</w:t>
      </w:r>
      <w:r>
        <w:t xml:space="preserve"> </w:t>
      </w:r>
      <w:r>
        <w:t>now,</w:t>
      </w:r>
      <w:r>
        <w:t xml:space="preserve"> </w:t>
      </w:r>
      <w:r>
        <w:t>Thomas,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(data/oxford_txts/SumT_oxford.txt)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1925 (data/oxford_txts/SumT_oxford.txt)</w:t>
        <w:br/>
      </w:r>
      <w:r>
        <w:t>Wher°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liker°</w:t>
      </w:r>
      <w:r>
        <w:t xml:space="preserve"> </w:t>
      </w:r>
      <w:r>
        <w:t>our</w:t>
      </w:r>
      <w:r>
        <w:t xml:space="preserve"> </w:t>
      </w:r>
      <w:r>
        <w:t>professioun,°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1933 (data/oxford_txts/SumT_oxford.txt)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for</w:t>
      </w:r>
      <w:r>
        <w:t xml:space="preserve"> </w:t>
      </w:r>
      <w:r>
        <w:t>soules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psalm</w:t>
      </w:r>
      <w:r>
        <w:t xml:space="preserve"> </w:t>
      </w:r>
      <w:r>
        <w:t>of</w:t>
      </w:r>
      <w:r>
        <w:t xml:space="preserve"> </w:t>
      </w:r>
      <w:r>
        <w:t>Davit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1934 (data/oxford_txts/SumT_oxford.txt)</w:t>
        <w:br/>
      </w:r>
      <w:r>
        <w:t>Lo,</w:t>
      </w:r>
      <w:r>
        <w:t xml:space="preserve"> </w:t>
      </w:r>
      <w:r>
        <w:t>‘buf!’°</w:t>
      </w:r>
      <w:r>
        <w:t xml:space="preserve"> </w:t>
      </w:r>
      <w:r>
        <w:t>they</w:t>
      </w:r>
      <w:r>
        <w:t xml:space="preserve"> </w:t>
      </w:r>
      <w:r>
        <w:t>sey,</w:t>
      </w:r>
      <w:r>
        <w:t xml:space="preserve"> </w:t>
      </w:r>
      <w:r>
        <w:t>‘cor</w:t>
      </w:r>
      <w:r>
        <w:t xml:space="preserve"> </w:t>
      </w:r>
      <w:r>
        <w:t>meum</w:t>
      </w:r>
      <w:r>
        <w:t xml:space="preserve"> </w:t>
      </w:r>
      <w:r>
        <w:t>eructavit!’°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(data/oxford_txts/SumT_oxford.txt)</w:t>
        <w:br/>
      </w:r>
      <w:r>
        <w:t>Thomas!</w:t>
      </w:r>
      <w:r>
        <w:t xml:space="preserve"> </w:t>
      </w:r>
      <w:r>
        <w:t>Thomas!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1943 (data/oxford_txts/SumT_oxford.txt)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clepid°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Summoner's Tale 1945 (data/oxford_txts/SumT_oxford.txt)</w:t>
        <w:br/>
      </w:r>
      <w:r>
        <w:t>In</w:t>
      </w:r>
      <w:r>
        <w:t xml:space="preserve"> </w:t>
      </w:r>
      <w:r>
        <w:t>our</w:t>
      </w:r>
      <w:r>
        <w:t xml:space="preserve"> </w:t>
      </w:r>
      <w:r>
        <w:t>chapitre°</w:t>
      </w:r>
      <w:r>
        <w:t xml:space="preserve"> </w:t>
      </w:r>
      <w:r>
        <w:rPr>
          <w:i/>
        </w:rPr>
        <w:t>pray</w:t>
      </w:r>
      <w:r>
        <w:t xml:space="preserve"> </w:t>
      </w:r>
      <w:r>
        <w:t>we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sende</w:t>
      </w:r>
      <w:r>
        <w:br/>
        <w:t>The Summoner's Tale 1946 (data/oxford_txts/SumT_oxford.txt)</w:t>
        <w:br/>
      </w:r>
      <w:r>
        <w:t>To</w:t>
      </w:r>
      <w:r>
        <w:t xml:space="preserve"> </w:t>
      </w:r>
      <w:r>
        <w:t>Crist,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hele°</w:t>
      </w:r>
      <w:r>
        <w:t xml:space="preserve"> </w:t>
      </w:r>
      <w:r>
        <w:t>and</w:t>
      </w:r>
      <w:r>
        <w:t xml:space="preserve"> </w:t>
      </w:r>
      <w:r>
        <w:t>might,°</w:t>
      </w:r>
      <w:r>
        <w:br/>
        <w:br/>
      </w:r>
    </w:p>
    <w:p>
      <w:r>
        <w:rPr>
          <w:b/>
        </w:rPr>
        <w:t>Present 3rd sg must end in -eth : help</w:t>
      </w:r>
      <w:r>
        <w:br/>
        <w:t>The Summoner's Tale 1949 (data/oxford_txts/SumT_oxford.txt)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Crist,</w:t>
      </w:r>
      <w:r>
        <w:t xml:space="preserve"> </w:t>
      </w:r>
      <w:r>
        <w:t>as</w:t>
      </w:r>
      <w:r>
        <w:t xml:space="preserve"> </w:t>
      </w:r>
      <w:r>
        <w:t>I,</w:t>
      </w:r>
      <w:r>
        <w:t xml:space="preserve"> </w:t>
      </w:r>
      <w:r>
        <w:t>in</w:t>
      </w:r>
      <w:r>
        <w:t xml:space="preserve"> </w:t>
      </w:r>
      <w:r>
        <w:t>fewe°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1958 (data/oxford_txts/SumT_oxford.txt)</w:t>
        <w:br/>
      </w:r>
      <w:r>
        <w:t>Your</w:t>
      </w:r>
      <w:r>
        <w:t xml:space="preserve"> </w:t>
      </w:r>
      <w:r>
        <w:t>inconstance°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confusioun.°</w:t>
      </w:r>
      <w:r>
        <w:br/>
        <w:br/>
      </w:r>
    </w:p>
    <w:p>
      <w:r>
        <w:rPr>
          <w:b/>
        </w:rPr>
        <w:t>Present plural must end in -en or -e : hold</w:t>
      </w:r>
      <w:r>
        <w:br/>
        <w:t>The Summoner's Tale 1959 (data/oxford_txts/SumT_oxford.txt)</w:t>
        <w:br/>
      </w:r>
      <w:r>
        <w:rPr>
          <w:i/>
        </w:rPr>
        <w:t>Hold</w:t>
      </w:r>
      <w:r>
        <w:t xml:space="preserve"> </w:t>
      </w:r>
      <w:r>
        <w:t>ye°</w:t>
      </w:r>
      <w:r>
        <w:t xml:space="preserve"> </w:t>
      </w:r>
      <w:r>
        <w:t>than</w:t>
      </w:r>
      <w:r>
        <w:t xml:space="preserve"> </w:t>
      </w:r>
      <w:r>
        <w:t>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our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Infinitive must end in -en or -e : pray</w:t>
      </w:r>
      <w:r>
        <w:br/>
        <w:t>The Summoner's Tale 1960 (data/oxford_txts/SumT_oxford.txt)</w:t>
        <w:br/>
      </w:r>
      <w:r>
        <w:t>To</w:t>
      </w:r>
      <w:r>
        <w:t xml:space="preserve"> </w:t>
      </w:r>
      <w:r>
        <w:rPr>
          <w:i/>
        </w:rPr>
        <w:t>pray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ben</w:t>
      </w:r>
      <w:r>
        <w:t xml:space="preserve"> </w:t>
      </w:r>
      <w:r>
        <w:t>insufficient?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t>is</w:t>
      </w:r>
      <w:r>
        <w:t xml:space="preserve"> </w:t>
      </w:r>
      <w:r>
        <w:t>for°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(data/oxford_txts/SumT_oxford.txt)</w:t>
        <w:br/>
      </w:r>
      <w:r>
        <w:t>‘A!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go!’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(data/oxford_txts/SumT_oxford.txt)</w:t>
        <w:br/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toscatered.°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(data/oxford_txts/SumT_oxford.txt)</w:t>
        <w:br/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toscatered.°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1972 (data/oxford_txts/SumT_oxford.txt)</w:t>
        <w:br/>
      </w:r>
      <w:r>
        <w:t>The</w:t>
      </w:r>
      <w:r>
        <w:t xml:space="preserve"> </w:t>
      </w:r>
      <w:r>
        <w:t>hye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1973 (data/oxford_txts/SumT_oxford.txt)</w:t>
        <w:br/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werkman</w:t>
      </w:r>
      <w:r>
        <w:t xml:space="preserve"> </w:t>
      </w:r>
      <w:r>
        <w:t>worthy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hire.°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1976 (data/oxford_txts/SumT_oxford.txt)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is</w:t>
      </w:r>
      <w:r>
        <w:t xml:space="preserve"> </w:t>
      </w:r>
      <w:r>
        <w:t>ay°</w:t>
      </w:r>
      <w:r>
        <w:t xml:space="preserve"> </w:t>
      </w:r>
      <w:r>
        <w:t>so</w:t>
      </w:r>
      <w:r>
        <w:t xml:space="preserve"> </w:t>
      </w:r>
      <w:r>
        <w:t>diligent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(data/oxford_txts/SumT_oxford.txt)</w:t>
        <w:br/>
      </w:r>
      <w:r>
        <w:t>Thomas!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(data/oxford_txts/SumT_oxford.txt)</w:t>
        <w:br/>
      </w:r>
      <w:r>
        <w:t>Of</w:t>
      </w:r>
      <w:r>
        <w:t xml:space="preserve"> </w:t>
      </w:r>
      <w:r>
        <w:t>buildinge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1980 (data/oxford_txts/SumT_oxford.txt)</w:t>
        <w:br/>
      </w:r>
      <w:r>
        <w:t>If°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good,</w:t>
      </w:r>
      <w:r>
        <w:t xml:space="preserve"> </w:t>
      </w:r>
      <w:r>
        <w:t>in</w:t>
      </w:r>
      <w:r>
        <w:t xml:space="preserve"> </w:t>
      </w:r>
      <w:r>
        <w:t>Thomas</w:t>
      </w:r>
      <w:r>
        <w:t xml:space="preserve"> </w:t>
      </w:r>
      <w:r>
        <w:t>lif</w:t>
      </w:r>
      <w:r>
        <w:t xml:space="preserve"> </w:t>
      </w:r>
      <w:r>
        <w:t>of</w:t>
      </w:r>
      <w:r>
        <w:t xml:space="preserve"> </w:t>
      </w:r>
      <w:r>
        <w:t>Inde.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1984 (data/oxford_txts/SumT_oxford.txt)</w:t>
        <w:br/>
      </w:r>
      <w:r>
        <w:t>Your</w:t>
      </w:r>
      <w:r>
        <w:t xml:space="preserve"> </w:t>
      </w:r>
      <w:r>
        <w:t>wif,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and</w:t>
      </w:r>
      <w:r>
        <w:t xml:space="preserve"> </w:t>
      </w:r>
      <w:r>
        <w:t>pacient.</w:t>
      </w:r>
      <w:r>
        <w:br/>
        <w:br/>
      </w:r>
    </w:p>
    <w:p>
      <w:r>
        <w:rPr>
          <w:b/>
        </w:rPr>
        <w:t>Present 3rd sg must end in -eth : leste</w:t>
      </w:r>
      <w:r>
        <w:br/>
        <w:t>The Summoner's Tale 1985 (data/oxford_txts/SumT_oxford.txt)</w:t>
        <w:br/>
      </w:r>
      <w:r>
        <w:t>And</w:t>
      </w:r>
      <w:r>
        <w:t xml:space="preserve"> </w:t>
      </w:r>
      <w:r>
        <w:t>therfor,</w:t>
      </w:r>
      <w:r>
        <w:t xml:space="preserve"> </w:t>
      </w:r>
      <w:r>
        <w:t>Thomas,</w:t>
      </w:r>
      <w:r>
        <w:t xml:space="preserve"> </w:t>
      </w:r>
      <w:r>
        <w:t>trow°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1989 (data/oxford_txts/SumT_oxford.txt)</w:t>
        <w:br/>
      </w:r>
      <w:r>
        <w:t>‘Within</w:t>
      </w:r>
      <w:r>
        <w:t xml:space="preserve"> </w:t>
      </w:r>
      <w:r>
        <w:t>thin</w:t>
      </w:r>
      <w:r>
        <w:t xml:space="preserve"> </w:t>
      </w:r>
      <w:r>
        <w:t>hous</w:t>
      </w:r>
      <w:r>
        <w:t xml:space="preserve"> </w:t>
      </w:r>
      <w:r>
        <w:t>ne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no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(data/oxford_txts/SumT_oxford.txt)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2003 (data/oxford_txts/SumT_oxford.txt)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2003 (data/oxford_txts/SumT_oxford.txt)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ire;°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2004 (data/oxford_txts/SumT_oxford.txt)</w:t>
        <w:br/>
      </w:r>
      <w:r>
        <w:t>Vengeance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desire.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2007 (data/oxford_txts/SumT_oxford.txt)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himself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destruccion.</w:t>
      </w:r>
      <w:r>
        <w:br/>
        <w:br/>
      </w:r>
    </w:p>
    <w:p>
      <w:r>
        <w:rPr>
          <w:b/>
        </w:rPr>
        <w:t>Present 3rd sg must end in -eth : can</w:t>
      </w:r>
      <w:r>
        <w:br/>
        <w:t>The Summoner's Tale 2009 (data/oxford_txts/SumT_oxford.txt)</w:t>
        <w:br/>
      </w:r>
      <w:r>
        <w:rPr>
          <w:i/>
        </w:rP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2009 (data/oxford_txts/SumT_oxford.txt)</w:t>
        <w:br/>
      </w:r>
      <w:r>
        <w:t>Can</w:t>
      </w:r>
      <w:r>
        <w:t xml:space="preserve"> </w:t>
      </w:r>
      <w:r>
        <w:t>sey,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engendreth°</w:t>
      </w:r>
      <w:r>
        <w:t xml:space="preserve"> </w:t>
      </w:r>
      <w:r>
        <w:t>homicide.</w:t>
      </w:r>
      <w:r>
        <w:br/>
        <w:br/>
      </w:r>
    </w:p>
    <w:p>
      <w:r>
        <w:rPr>
          <w:b/>
        </w:rPr>
        <w:t>Infinitive must end in -en or -e : sey</w:t>
      </w:r>
      <w:r>
        <w:br/>
        <w:t>The Summoner's Tale 2011 (data/oxford_txts/SumT_oxford.txt)</w:t>
        <w:br/>
      </w:r>
      <w:r>
        <w:t>I</w:t>
      </w:r>
      <w:r>
        <w:t xml:space="preserve"> </w:t>
      </w:r>
      <w:r>
        <w:t>coude</w:t>
      </w:r>
      <w:r>
        <w:t xml:space="preserve"> </w:t>
      </w:r>
      <w:r>
        <w:t>of</w:t>
      </w:r>
      <w:r>
        <w:t xml:space="preserve"> </w:t>
      </w:r>
      <w:r>
        <w:t>ire</w:t>
      </w:r>
      <w:r>
        <w:t xml:space="preserve"> </w:t>
      </w:r>
      <w:r>
        <w:rPr>
          <w:i/>
        </w:rPr>
        <w:t>sey</w:t>
      </w:r>
      <w:r>
        <w:t xml:space="preserve"> </w:t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2015 (data/oxford_txts/SumT_oxford.txt)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harm</w:t>
      </w:r>
      <w:r>
        <w:t xml:space="preserve"> </w:t>
      </w:r>
      <w:r>
        <w:t>and,</w:t>
      </w:r>
      <w:r>
        <w:t xml:space="preserve"> </w:t>
      </w:r>
      <w:r>
        <w:t>certes,</w:t>
      </w:r>
      <w:r>
        <w:t xml:space="preserve"> </w:t>
      </w:r>
      <w:r>
        <w:t>gret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2018 (data/oxford_txts/SumT_oxford.txt)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Senek,°</w:t>
      </w:r>
      <w:r>
        <w:t xml:space="preserve"> </w:t>
      </w:r>
      <w:r>
        <w:t>that,</w:t>
      </w:r>
      <w:r>
        <w:t xml:space="preserve"> </w:t>
      </w:r>
      <w:r>
        <w:t>duringe</w:t>
      </w:r>
      <w:r>
        <w:t xml:space="preserve"> </w:t>
      </w:r>
      <w:r>
        <w:t>his</w:t>
      </w:r>
      <w:r>
        <w:t xml:space="preserve"> </w:t>
      </w:r>
      <w:r>
        <w:t>estaat,°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2022 (data/oxford_txts/SumT_oxford.txt)</w:t>
        <w:br/>
      </w:r>
      <w:r>
        <w:t>Anon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bifor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2023 (data/oxford_txts/SumT_oxford.txt)</w:t>
        <w:br/>
      </w:r>
      <w:r>
        <w:t>That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‘Thou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-eth : charge</w:t>
      </w:r>
      <w:r>
        <w:br/>
        <w:t>The Summoner's Tale 2026 (data/oxford_txts/SumT_oxford.txt)</w:t>
        <w:br/>
      </w:r>
      <w:r>
        <w:t>‘Go</w:t>
      </w:r>
      <w:r>
        <w:t xml:space="preserve"> </w:t>
      </w:r>
      <w:r>
        <w:t>lede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deeth,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thee.’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2032 (data/oxford_txts/SumT_oxford.txt)</w:t>
        <w:br/>
      </w:r>
      <w:r>
        <w:t>They</w:t>
      </w:r>
      <w:r>
        <w:t xml:space="preserve"> </w:t>
      </w:r>
      <w:r>
        <w:t>seiden,</w:t>
      </w:r>
      <w:r>
        <w:t xml:space="preserve"> </w:t>
      </w:r>
      <w:r>
        <w:t>‘Lord,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2032 (data/oxford_txts/SumT_oxford.txt)</w:t>
        <w:br/>
      </w:r>
      <w:r>
        <w:t>They</w:t>
      </w:r>
      <w:r>
        <w:t xml:space="preserve"> </w:t>
      </w:r>
      <w:r>
        <w:t>seiden,</w:t>
      </w:r>
      <w:r>
        <w:t xml:space="preserve"> </w:t>
      </w:r>
      <w:r>
        <w:t>‘Lord,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(data/oxford_txts/SumT_oxford.txt)</w:t>
        <w:br/>
      </w:r>
      <w:r>
        <w:t>‘Ye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thrive!°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(data/oxford_txts/SumT_oxford.txt)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bothe</w:t>
      </w:r>
      <w:r>
        <w:t xml:space="preserve"> </w:t>
      </w:r>
      <w:r>
        <w:t>oon,</w:t>
      </w:r>
      <w:r>
        <w:t xml:space="preserve"> </w:t>
      </w:r>
      <w:r>
        <w:t>and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three!’</w:t>
      </w:r>
      <w:r>
        <w:br/>
        <w:br/>
      </w:r>
    </w:p>
    <w:p>
      <w:r>
        <w:rPr>
          <w:b/>
        </w:rPr>
        <w:t>Present 3rd sg must end in -eth : deith</w:t>
      </w:r>
      <w:r>
        <w:br/>
        <w:t>The Summoner's Tale 2039 (data/oxford_txts/SumT_oxford.txt)</w:t>
        <w:br/>
      </w:r>
      <w:r>
        <w:t>For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t>deith.’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2040 (data/oxford_txts/SumT_oxford.txt)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knight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don</w:t>
      </w:r>
      <w:r>
        <w:br/>
        <w:t>The Summoner's Tale 2042 (data/oxford_txts/SumT_oxford.txt)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</w:t>
      </w:r>
      <w:r>
        <w:t xml:space="preserve"> </w:t>
      </w:r>
      <w:r>
        <w:rPr>
          <w:i/>
        </w:rPr>
        <w:t>don</w:t>
      </w:r>
      <w:r>
        <w:t xml:space="preserve"> </w:t>
      </w:r>
      <w:r>
        <w:t>sleen</w:t>
      </w:r>
      <w:r>
        <w:t xml:space="preserve"> </w:t>
      </w:r>
      <w:r>
        <w:t>hem°</w:t>
      </w:r>
      <w:r>
        <w:t xml:space="preserve"> </w:t>
      </w:r>
      <w:r>
        <w:t>alle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2048 (data/oxford_txts/SumT_oxford.txt)</w:t>
        <w:br/>
      </w:r>
      <w:r>
        <w:t>¶“</w:t>
      </w:r>
      <w:r>
        <w:t xml:space="preserve"> </w:t>
      </w:r>
      <w:r>
        <w:t>‘A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vicious;°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2048 (data/oxford_txts/SumT_oxford.txt)</w:t>
        <w:br/>
      </w:r>
      <w:r>
        <w:t>¶“</w:t>
      </w:r>
      <w:r>
        <w:t xml:space="preserve"> </w:t>
      </w:r>
      <w:r>
        <w:t>‘A</w:t>
      </w:r>
      <w:r>
        <w:t xml:space="preserve"> </w:t>
      </w:r>
      <w:r>
        <w:t>lord</w:t>
      </w:r>
      <w:r>
        <w:t xml:space="preserve"> </w:t>
      </w:r>
      <w:r>
        <w:t>is</w:t>
      </w:r>
      <w:r>
        <w:t xml:space="preserve"> </w:t>
      </w:r>
      <w:r>
        <w:t>lost,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vicious;°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2051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eye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2058 (data/oxford_txts/SumT_oxford.txt)</w:t>
        <w:br/>
      </w:r>
      <w:r>
        <w:t>That</w:t>
      </w:r>
      <w:r>
        <w:t xml:space="preserve"> </w:t>
      </w:r>
      <w:r>
        <w:t>win</w:t>
      </w:r>
      <w:r>
        <w:t xml:space="preserve"> </w:t>
      </w:r>
      <w:r>
        <w:t>ne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folk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offence.°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2059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win</w:t>
      </w:r>
      <w:r>
        <w:t xml:space="preserve"> </w:t>
      </w:r>
      <w:r>
        <w:t>bireveth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2071 (data/oxford_txts/SumT_oxford.txt)</w:t>
        <w:br/>
      </w:r>
      <w:r>
        <w:rPr>
          <w:i/>
        </w:rPr>
        <w:t>Hath</w:t>
      </w:r>
      <w:r>
        <w:t xml:space="preserve"> </w:t>
      </w:r>
      <w:r>
        <w:t>win</w:t>
      </w:r>
      <w:r>
        <w:t xml:space="preserve"> </w:t>
      </w:r>
      <w:r>
        <w:t>bireved</w:t>
      </w:r>
      <w:r>
        <w:t xml:space="preserve"> </w:t>
      </w:r>
      <w:r>
        <w:t>me°</w:t>
      </w:r>
      <w:r>
        <w:t xml:space="preserve"> </w:t>
      </w:r>
      <w:r>
        <w:t>min</w:t>
      </w:r>
      <w:r>
        <w:t xml:space="preserve"> </w:t>
      </w:r>
      <w:r>
        <w:t>eyen</w:t>
      </w:r>
      <w:r>
        <w:t xml:space="preserve"> </w:t>
      </w:r>
      <w:r>
        <w:t>sight?’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2073 (data/oxford_txts/SumT_oxford.txt)</w:t>
        <w:br/>
      </w:r>
      <w:r>
        <w:t>His</w:t>
      </w:r>
      <w:r>
        <w:t xml:space="preserve"> </w:t>
      </w:r>
      <w:r>
        <w:t>son</w:t>
      </w:r>
      <w:r>
        <w:t xml:space="preserve"> </w:t>
      </w:r>
      <w:r>
        <w:t>was</w:t>
      </w:r>
      <w:r>
        <w:t xml:space="preserve"> </w:t>
      </w:r>
      <w:r>
        <w:t>slain,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(data/oxford_txts/SumT_oxford.txt)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(data/oxford_txts/SumT_oxford.txt)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Babiloign°</w:t>
      </w:r>
      <w:r>
        <w:t xml:space="preserve"> </w:t>
      </w:r>
      <w:r>
        <w:t>to</w:t>
      </w:r>
      <w:r>
        <w:t xml:space="preserve"> </w:t>
      </w:r>
      <w:r>
        <w:t>winne.°</w:t>
      </w:r>
      <w:r>
        <w:br/>
        <w:br/>
      </w:r>
    </w:p>
    <w:p>
      <w:r>
        <w:rPr>
          <w:b/>
        </w:rPr>
        <w:t>Present 3rd sg must end in -eth : can</w:t>
      </w:r>
      <w:r>
        <w:br/>
        <w:t>The Summoner's Tale 2085 (data/oxford_txts/SumT_oxford.txt)</w:t>
        <w:br/>
      </w:r>
      <w:r>
        <w:t>Lo,</w:t>
      </w:r>
      <w:r>
        <w:t xml:space="preserve"> </w:t>
      </w:r>
      <w:r>
        <w:t>what</w:t>
      </w:r>
      <w:r>
        <w:t xml:space="preserve"> </w:t>
      </w:r>
      <w:r>
        <w:t>seide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teche°</w:t>
      </w:r>
      <w:r>
        <w:t xml:space="preserve"> </w:t>
      </w:r>
      <w:r>
        <w:t>can?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2092 (data/oxford_txts/SumT_oxford.txt)</w:t>
        <w:br/>
      </w:r>
      <w:r>
        <w:t>Thin</w:t>
      </w:r>
      <w:r>
        <w:t xml:space="preserve"> </w:t>
      </w:r>
      <w:r>
        <w:t>angre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thee°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sore</w:t>
      </w:r>
      <w:r>
        <w:t xml:space="preserve"> </w:t>
      </w:r>
      <w:r>
        <w:t>smerte;°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(data/oxford_txts/SumT_oxford.txt)</w:t>
        <w:br/>
      </w:r>
      <w:r>
        <w:t>Whan</w:t>
      </w:r>
      <w:r>
        <w:t xml:space="preserve"> </w:t>
      </w:r>
      <w:r>
        <w:t>other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eise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2102 (data/oxford_txts/SumT_oxford.txt)</w:t>
        <w:br/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our</w:t>
      </w:r>
      <w:r>
        <w:t xml:space="preserve"> </w:t>
      </w:r>
      <w:r>
        <w:t>fode,</w:t>
      </w:r>
      <w:r>
        <w:t xml:space="preserve"> </w:t>
      </w:r>
      <w:r>
        <w:t>our</w:t>
      </w:r>
      <w:r>
        <w:t xml:space="preserve"> </w:t>
      </w:r>
      <w:r>
        <w:t>cloistre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reise.°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2104 (data/oxford_txts/SumT_oxford.txt)</w:t>
        <w:br/>
      </w:r>
      <w:r>
        <w:t>Parfourned°</w:t>
      </w:r>
      <w:r>
        <w:t xml:space="preserve"> </w:t>
      </w:r>
      <w:r>
        <w:t>is,</w:t>
      </w:r>
      <w:r>
        <w:t xml:space="preserve"> </w:t>
      </w:r>
      <w:r>
        <w:t>ne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pavement°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2110 (data/oxford_txts/SumT_oxford.txt)</w:t>
        <w:br/>
      </w:r>
      <w:r>
        <w:t>Than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destruccioun.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2112 (data/oxford_txts/SumT_oxford.txt)</w:t>
        <w:br/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save,</w:t>
      </w:r>
      <w:r>
        <w:t xml:space="preserve"> </w:t>
      </w:r>
      <w:r>
        <w:t>Thomas,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can</w:t>
      </w:r>
      <w:r>
        <w:br/>
        <w:t>The Summoner's Tale 2114 (data/oxford_txts/SumT_oxford.txt)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teche</w:t>
      </w:r>
      <w:r>
        <w:t xml:space="preserve"> </w:t>
      </w:r>
      <w:r>
        <w:t>and</w:t>
      </w:r>
      <w:r>
        <w:t xml:space="preserve"> </w:t>
      </w:r>
      <w:r>
        <w:t>werchen°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conne?°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2115 (data/oxford_txts/SumT_oxford.txt)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litel</w:t>
      </w:r>
      <w:r>
        <w:t xml:space="preserve"> </w:t>
      </w:r>
      <w:r>
        <w:t>time,”°</w:t>
      </w:r>
      <w:r>
        <w:t xml:space="preserve"> </w:t>
      </w:r>
      <w:r>
        <w:t>quod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(data/oxford_txts/SumT_oxford.txt)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been,</w:t>
      </w:r>
      <w:r>
        <w:t xml:space="preserve"> </w:t>
      </w:r>
      <w:r>
        <w:t>that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(data/oxford_txts/SumT_oxford.txt)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brother?”</w:t>
      </w:r>
      <w:r>
        <w:br/>
        <w:br/>
      </w:r>
    </w:p>
    <w:p>
      <w:r>
        <w:rPr>
          <w:b/>
        </w:rPr>
        <w:t>Present 3rd sg must end in -eth : leith</w:t>
      </w:r>
      <w:r>
        <w:br/>
        <w:t>The Summoner's Tale 2138 (data/oxford_txts/SumT_oxford.txt)</w:t>
        <w:br/>
      </w:r>
      <w:r>
        <w:t>And</w:t>
      </w:r>
      <w:r>
        <w:t xml:space="preserve"> </w:t>
      </w:r>
      <w:r>
        <w:t>therwithal°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</w:t>
      </w:r>
      <w:r>
        <w:t xml:space="preserve"> </w:t>
      </w:r>
      <w:r>
        <w:t>leith:°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2139 (data/oxford_txts/SumT_oxford.txt)</w:t>
        <w:br/>
      </w:r>
      <w:r>
        <w:t>“Lo,</w:t>
      </w:r>
      <w:r>
        <w:t xml:space="preserve"> </w:t>
      </w:r>
      <w:r>
        <w:t>heer</w:t>
      </w:r>
      <w:r>
        <w:t xml:space="preserve"> </w:t>
      </w:r>
      <w:r>
        <w:t>my</w:t>
      </w:r>
      <w:r>
        <w:t xml:space="preserve"> </w:t>
      </w:r>
      <w:r>
        <w:t>feith!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lak.”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(data/oxford_txts/SumT_oxford.txt)</w:t>
        <w:br/>
      </w:r>
      <w:r>
        <w:rPr>
          <w:i/>
        </w:rPr>
        <w:t>Cam</w:t>
      </w:r>
      <w:r>
        <w:t xml:space="preserve"> </w:t>
      </w:r>
      <w:r>
        <w:t>lepinge°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frere;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2158 (data/oxford_txts/SumT_oxford.txt)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gooth,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angry</w:t>
      </w:r>
      <w:r>
        <w:t xml:space="preserve"> </w:t>
      </w:r>
      <w:r>
        <w:t>chere,°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2162 (data/oxford_txts/SumT_oxford.txt)</w:t>
        <w:br/>
      </w:r>
      <w:r>
        <w:t>A</w:t>
      </w:r>
      <w:r>
        <w:t xml:space="preserve"> </w:t>
      </w:r>
      <w:r>
        <w:t>sturdy</w:t>
      </w:r>
      <w:r>
        <w:t xml:space="preserve"> </w:t>
      </w:r>
      <w:r>
        <w:t>pas°</w:t>
      </w:r>
      <w:r>
        <w:t xml:space="preserve"> </w:t>
      </w:r>
      <w:r>
        <w:t>doun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court°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see</w:t>
      </w:r>
      <w:r>
        <w:br/>
        <w:t>The Summoner's Tale 2169 (data/oxford_txts/SumT_oxford.txt)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seide:</w:t>
      </w:r>
      <w:r>
        <w:t xml:space="preserve"> </w:t>
      </w:r>
      <w:r>
        <w:t>“God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2171 (data/oxford_txts/SumT_oxford.txt)</w:t>
        <w:br/>
      </w:r>
      <w:r>
        <w:t>What,</w:t>
      </w:r>
      <w:r>
        <w:t xml:space="preserve"> </w:t>
      </w:r>
      <w:r>
        <w:t>frere</w:t>
      </w:r>
      <w:r>
        <w:t xml:space="preserve"> </w:t>
      </w:r>
      <w:r>
        <w:t>John,</w:t>
      </w:r>
      <w:r>
        <w:t xml:space="preserve"> </w:t>
      </w:r>
      <w:r>
        <w:t>what</w:t>
      </w:r>
      <w:r>
        <w:t xml:space="preserve"> </w:t>
      </w:r>
      <w:r>
        <w:t>maner°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2174 (data/oxford_txts/SumT_oxford.txt)</w:t>
        <w:br/>
      </w:r>
      <w:r>
        <w:t>Sit</w:t>
      </w:r>
      <w:r>
        <w:t xml:space="preserve"> </w:t>
      </w:r>
      <w:r>
        <w:t>doun</w:t>
      </w:r>
      <w:r>
        <w:t xml:space="preserve"> </w:t>
      </w:r>
      <w:r>
        <w:t>anon,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your</w:t>
      </w:r>
      <w:r>
        <w:t xml:space="preserve"> </w:t>
      </w:r>
      <w:r>
        <w:t>greef°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2175 (data/oxford_txts/SumT_oxford.txt)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amended,°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2177 (data/oxford_txts/SumT_oxford.txt)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yow!°</w:t>
      </w:r>
      <w:r>
        <w:t xml:space="preserve"> </w:t>
      </w:r>
      <w:r>
        <w:t>adoun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2178 (data/oxford_txts/SumT_oxford.txt)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poure°</w:t>
      </w:r>
      <w:r>
        <w:t xml:space="preserve"> </w:t>
      </w:r>
      <w:r>
        <w:t>a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2191 (data/oxford_txts/SumT_oxford.txt)</w:t>
        <w:br/>
      </w:r>
      <w:r>
        <w:t>This</w:t>
      </w:r>
      <w:r>
        <w:t xml:space="preserve"> </w:t>
      </w:r>
      <w:r>
        <w:t>day</w:t>
      </w:r>
      <w:r>
        <w:t xml:space="preserve"> </w:t>
      </w:r>
      <w:r>
        <w:t>bitid</w:t>
      </w:r>
      <w:r>
        <w:t xml:space="preserve"> </w:t>
      </w:r>
      <w:r>
        <w:t>is°</w:t>
      </w:r>
      <w:r>
        <w:t xml:space="preserve"> </w:t>
      </w:r>
      <w:r>
        <w:t>to</w:t>
      </w:r>
      <w:r>
        <w:t xml:space="preserve"> </w:t>
      </w:r>
      <w:r>
        <w:t>min</w:t>
      </w:r>
      <w:r>
        <w:t xml:space="preserve"> </w:t>
      </w:r>
      <w:r>
        <w:t>ordre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it</w:t>
      </w:r>
      <w:r>
        <w:br/>
        <w:t>The Summoner's Tale 2193 (data/oxford_txts/SumT_oxford.txt)</w:t>
        <w:br/>
      </w:r>
      <w:r>
        <w:t>Of</w:t>
      </w:r>
      <w:r>
        <w:t xml:space="preserve"> </w:t>
      </w:r>
      <w:r>
        <w:t>holy</w:t>
      </w:r>
      <w:r>
        <w:t xml:space="preserve"> </w:t>
      </w:r>
      <w:r>
        <w:t>chirche,</w:t>
      </w:r>
      <w:r>
        <w:t xml:space="preserve"> </w:t>
      </w:r>
      <w:r>
        <w:t>God</w:t>
      </w:r>
      <w:r>
        <w:t xml:space="preserve"> </w:t>
      </w:r>
      <w:r>
        <w:t>amende</w:t>
      </w:r>
      <w:r>
        <w:t xml:space="preserve"> </w:t>
      </w:r>
      <w:r>
        <w:rPr>
          <w:i/>
        </w:rPr>
        <w:t>it</w:t>
      </w:r>
      <w:r>
        <w:t xml:space="preserve"> </w:t>
      </w:r>
      <w:r>
        <w:t>sone!”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2194 (data/oxford_txts/SumT_oxford.txt)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lord,</w:t>
      </w:r>
      <w:r>
        <w:t xml:space="preserve"> </w:t>
      </w:r>
      <w:r>
        <w:t>“ye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Summoner's Tale 2198 (data/oxford_txts/SumT_oxford.txt)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grief”: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biforn,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2203 (data/oxford_txts/SumT_oxford.txt)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oght°</w:t>
      </w:r>
      <w:r>
        <w:t xml:space="preserve"> </w:t>
      </w:r>
      <w:r>
        <w:t>elles?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faithfully.”</w:t>
      </w:r>
      <w:r>
        <w:br/>
        <w:br/>
      </w:r>
    </w:p>
    <w:p>
      <w:r>
        <w:rPr>
          <w:b/>
        </w:rPr>
        <w:t>Present 3rd sg must end in -eth : speede</w:t>
      </w:r>
      <w:r>
        <w:br/>
        <w:t>The Summoner's Tale 2205 (data/oxford_txts/SumT_oxford.txt)</w:t>
        <w:br/>
      </w:r>
      <w:r>
        <w:t>“How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thinketh?”</w:t>
      </w:r>
      <w:r>
        <w:t xml:space="preserve"> </w:t>
      </w:r>
      <w:r>
        <w:t>quod</w:t>
      </w:r>
      <w:r>
        <w:t xml:space="preserve"> </w:t>
      </w:r>
      <w:r>
        <w:t>she;</w:t>
      </w:r>
      <w:r>
        <w:t xml:space="preserve"> </w:t>
      </w:r>
      <w:r>
        <w:t>“So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speede,°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2206 (data/oxford_txts/SumT_oxford.txt)</w:t>
        <w:br/>
      </w:r>
      <w:r>
        <w:t>I</w:t>
      </w:r>
      <w:r>
        <w:t xml:space="preserve"> </w:t>
      </w:r>
      <w:r>
        <w:t>seye,</w:t>
      </w:r>
      <w:r>
        <w:t xml:space="preserve"> </w:t>
      </w:r>
      <w:r>
        <w:t>a</w:t>
      </w:r>
      <w:r>
        <w:t xml:space="preserve"> </w:t>
      </w:r>
      <w:r>
        <w:t>cherl°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cherles</w:t>
      </w:r>
      <w:r>
        <w:t xml:space="preserve"> </w:t>
      </w:r>
      <w:r>
        <w:t>dede.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2208 (data/oxford_txts/SumT_oxford.txt)</w:t>
        <w:br/>
      </w:r>
      <w:r>
        <w:t>His</w:t>
      </w:r>
      <w:r>
        <w:t xml:space="preserve"> </w:t>
      </w:r>
      <w:r>
        <w:t>sike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vanitee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2210 (data/oxford_txts/SumT_oxford.txt)</w:t>
        <w:br/>
      </w:r>
      <w:r>
        <w:t>¶“Madame,”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lie;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2214 (data/oxford_txts/SumT_oxford.txt)</w:t>
        <w:br/>
      </w:r>
      <w:r>
        <w:t>To</w:t>
      </w:r>
      <w:r>
        <w:t xml:space="preserve"> </w:t>
      </w:r>
      <w:r>
        <w:t>parte°</w:t>
      </w:r>
      <w:r>
        <w:t xml:space="preserve"> </w:t>
      </w:r>
      <w:r>
        <w:t>that</w:t>
      </w:r>
      <w:r>
        <w:t xml:space="preserve"> </w:t>
      </w:r>
      <w:r>
        <w:t>wol°</w:t>
      </w:r>
      <w:r>
        <w:t xml:space="preserve"> </w:t>
      </w:r>
      <w:r>
        <w:t>nat</w:t>
      </w:r>
      <w:r>
        <w:t xml:space="preserve"> </w:t>
      </w:r>
      <w:r>
        <w:t>departed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2222 (data/oxford_txts/SumT_oxford.txt)</w:t>
        <w:br/>
      </w:r>
      <w:r>
        <w:t>In</w:t>
      </w:r>
      <w:r>
        <w:t xml:space="preserve"> </w:t>
      </w:r>
      <w:r>
        <w:t>arsmetrike°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may</w:t>
      </w:r>
      <w:r>
        <w:br/>
        <w:t>The Summoner's Tale 2231 (data/oxford_txts/SumT_oxford.txt)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inpossible,°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be!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2236 (data/oxford_txts/SumT_oxford.txt)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can</w:t>
      </w:r>
      <w:r>
        <w:t xml:space="preserve"> </w:t>
      </w:r>
      <w:r>
        <w:t>demen,°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-eth : can</w:t>
      </w:r>
      <w:r>
        <w:br/>
        <w:t>The Summoner's Tale 2236 (data/oxford_txts/SumT_oxford.txt)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(data/oxford_txts/SumT_oxford.txt)</w:t>
        <w:br/>
      </w:r>
      <w:r>
        <w:t>Now</w:t>
      </w:r>
      <w:r>
        <w:t xml:space="preserve"> </w:t>
      </w:r>
      <w:r>
        <w:t>eet</w:t>
      </w:r>
      <w:r>
        <w:t xml:space="preserve"> </w:t>
      </w:r>
      <w:r>
        <w:t>your</w:t>
      </w:r>
      <w:r>
        <w:t xml:space="preserve"> </w:t>
      </w:r>
      <w:r>
        <w:t>mete,°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pleye,°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(data/oxford_txts/SumT_oxford.txt)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honge°</w:t>
      </w:r>
      <w:r>
        <w:t xml:space="preserve"> </w:t>
      </w:r>
      <w:r>
        <w:t>himself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weye!”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(data/oxford_txts/SumT_oxford.txt)</w:t>
        <w:br/>
      </w:r>
      <w:r>
        <w:t>That°</w:t>
      </w:r>
      <w:r>
        <w:t xml:space="preserve"> </w:t>
      </w:r>
      <w:r>
        <w:t>carf°</w:t>
      </w:r>
      <w:r>
        <w:t xml:space="preserve"> </w:t>
      </w:r>
      <w:r>
        <w:t>his</w:t>
      </w:r>
      <w:r>
        <w:t xml:space="preserve"> </w:t>
      </w:r>
      <w:r>
        <w:t>mete,</w:t>
      </w:r>
      <w:r>
        <w:t xml:space="preserve"> </w:t>
      </w:r>
      <w:r>
        <w:t>and</w:t>
      </w:r>
      <w:r>
        <w:t xml:space="preserve"> </w:t>
      </w:r>
      <w:r>
        <w:t>herde,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2253 (data/oxford_txts/SumT_oxford.txt)</w:t>
        <w:br/>
      </w:r>
      <w:r>
        <w:t>¶“My</w:t>
      </w:r>
      <w:r>
        <w:t xml:space="preserve"> </w:t>
      </w:r>
      <w:r>
        <w:t>lord,”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2261 (data/oxford_txts/SumT_oxford.txt)</w:t>
        <w:br/>
      </w:r>
      <w:r>
        <w:rPr>
          <w:i/>
        </w:rPr>
        <w:t>Shal</w:t>
      </w:r>
      <w:r>
        <w:t xml:space="preserve"> </w:t>
      </w:r>
      <w:r>
        <w:t>parfourne</w:t>
      </w:r>
      <w:r>
        <w:t xml:space="preserve"> </w:t>
      </w:r>
      <w:r>
        <w:t>up°</w:t>
      </w:r>
      <w:r>
        <w:t xml:space="preserve"> </w:t>
      </w:r>
      <w:r>
        <w:t>the</w:t>
      </w:r>
      <w:r>
        <w:t xml:space="preserve"> </w:t>
      </w:r>
      <w:r>
        <w:t>nombre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covent.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(data/oxford_txts/SumT_oxford.txt)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doun,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assent,°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2266 (data/oxford_txts/SumT_oxford.txt)</w:t>
        <w:br/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upright,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nave.°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2267 (data/oxford_txts/SumT_oxford.txt)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cherl,</w:t>
      </w:r>
      <w:r>
        <w:t xml:space="preserve"> </w:t>
      </w:r>
      <w:r>
        <w:t>with</w:t>
      </w:r>
      <w:r>
        <w:t xml:space="preserve"> </w:t>
      </w:r>
      <w:r>
        <w:t>bely</w:t>
      </w:r>
      <w:r>
        <w:t xml:space="preserve"> </w:t>
      </w:r>
      <w:r>
        <w:t>stif</w:t>
      </w:r>
      <w:r>
        <w:t xml:space="preserve"> </w:t>
      </w:r>
      <w:r>
        <w:t>and</w:t>
      </w:r>
      <w:r>
        <w:t xml:space="preserve"> </w:t>
      </w:r>
      <w:r>
        <w:t>toght°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(data/oxford_txts/SumT_oxford.txt)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seen,</w:t>
      </w:r>
      <w:r>
        <w:t xml:space="preserve"> </w:t>
      </w:r>
      <w:r>
        <w:t>up°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2272 (data/oxford_txts/SumT_oxford.txt)</w:t>
        <w:br/>
      </w:r>
      <w:r>
        <w:t>By</w:t>
      </w:r>
      <w:r>
        <w:t xml:space="preserve"> </w:t>
      </w:r>
      <w:r>
        <w:t>preve°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demonstratif,°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2273 (data/oxford_txts/SumT_oxford.txt)</w:t>
        <w:br/>
      </w:r>
      <w:r>
        <w:t>That</w:t>
      </w:r>
      <w:r>
        <w:t xml:space="preserve"> </w:t>
      </w:r>
      <w:r>
        <w:t>equally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2277 (data/oxford_txts/SumT_oxford.txt)</w:t>
        <w:br/>
      </w:r>
      <w:r>
        <w:t>Shal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fruit,°</w:t>
      </w:r>
      <w:r>
        <w:t xml:space="preserve"> </w:t>
      </w:r>
      <w:r>
        <w:t>as</w:t>
      </w:r>
      <w:r>
        <w:t xml:space="preserve"> </w:t>
      </w:r>
      <w:r>
        <w:t>reson</w:t>
      </w:r>
      <w:r>
        <w:t xml:space="preserve"> </w:t>
      </w:r>
      <w:r>
        <w:t>is;°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2278 (data/oxford_txts/SumT_oxford.txt)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t>usage°</w:t>
      </w:r>
      <w:r>
        <w:t xml:space="preserve"> </w:t>
      </w:r>
      <w:r>
        <w:t>of</w:t>
      </w:r>
      <w:r>
        <w:t xml:space="preserve"> </w:t>
      </w:r>
      <w:r>
        <w:t>freres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(data/oxford_txts/SumT_oxford.txt)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served;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2293 (data/oxford_txts/SumT_oxford.txt)</w:t>
        <w:br/>
      </w:r>
      <w:r>
        <w:t>And</w:t>
      </w:r>
      <w:r>
        <w:t xml:space="preserve"> </w:t>
      </w:r>
      <w:r>
        <w:t>Jankin</w:t>
      </w:r>
      <w:r>
        <w:t xml:space="preserve"> </w:t>
      </w:r>
      <w:r>
        <w:rPr>
          <w:i/>
        </w:rP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t>newe</w:t>
      </w:r>
      <w:r>
        <w:t xml:space="preserve"> </w:t>
      </w:r>
      <w:r>
        <w:t>goune.—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2294 (data/oxford_txts/SumT_oxford.txt)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almost</w:t>
      </w:r>
      <w:r>
        <w:t xml:space="preserve"> </w:t>
      </w:r>
      <w:r>
        <w:t>at</w:t>
      </w:r>
      <w:r>
        <w:t xml:space="preserve"> </w:t>
      </w:r>
      <w:r>
        <w:t>toune.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68 (data/oxford_txts/ClT_oxford.txt)</w:t>
        <w:br/>
      </w:r>
      <w:r>
        <w:t>Thus</w:t>
      </w:r>
      <w:r>
        <w:t xml:space="preserve"> </w:t>
      </w:r>
      <w:r>
        <w:t>in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t>liveth,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yore,°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84 (data/oxford_txts/ClT_oxford.txt)</w:t>
        <w:br/>
      </w:r>
      <w:r>
        <w:t>Wedde</w:t>
      </w:r>
      <w:r>
        <w:t xml:space="preserve"> </w:t>
      </w:r>
      <w:r>
        <w:t>no</w:t>
      </w:r>
      <w:r>
        <w:t xml:space="preserve"> </w:t>
      </w:r>
      <w:r>
        <w:t>wif,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Infinitive must end in -en or -e : shew</w:t>
      </w:r>
      <w:r>
        <w:br/>
        <w:t>The Clerk's Tale 90 (data/oxford_txts/ClT_oxford.txt)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coude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shew</w:t>
      </w:r>
      <w:r>
        <w:t xml:space="preserve"> </w:t>
      </w:r>
      <w:r>
        <w:t>wel</w:t>
      </w:r>
      <w:r>
        <w:t xml:space="preserve"> </w:t>
      </w:r>
      <w:r>
        <w:t>swich°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(data/oxford_txts/ClT_oxford.txt)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105 (data/oxford_txts/ClT_oxford.txt)</w:t>
        <w:br/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doon,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110 (data/oxford_txts/ClT_oxford.txt)</w:t>
        <w:br/>
      </w:r>
      <w:r>
        <w:t>Save</w:t>
      </w:r>
      <w:r>
        <w:t xml:space="preserve"> </w:t>
      </w:r>
      <w:r>
        <w:t>o</w:t>
      </w:r>
      <w:r>
        <w:t xml:space="preserve"> </w:t>
      </w:r>
      <w:r>
        <w:t>thing,</w:t>
      </w:r>
      <w:r>
        <w:t xml:space="preserve"> </w:t>
      </w:r>
      <w:r>
        <w:t>lord,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your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111 (data/oxford_txts/ClT_oxford.txt)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t xml:space="preserve"> </w:t>
      </w:r>
      <w:r>
        <w:t>yow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smit</w:t>
      </w:r>
      <w:r>
        <w:br/>
        <w:t>The Clerk's Tale 122 (data/oxford_txts/ClT_oxford.txt)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manaceth°</w:t>
      </w:r>
      <w:r>
        <w:t xml:space="preserve"> </w:t>
      </w:r>
      <w:r>
        <w:t>every</w:t>
      </w:r>
      <w:r>
        <w:t xml:space="preserve"> </w:t>
      </w:r>
      <w:r>
        <w:t>age,</w:t>
      </w:r>
      <w:r>
        <w:t xml:space="preserve"> </w:t>
      </w:r>
      <w:r>
        <w:t>and</w:t>
      </w:r>
      <w:r>
        <w:t xml:space="preserve"> </w:t>
      </w:r>
      <w:r>
        <w:t>smit°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(data/oxford_txts/ClT_oxford.txt)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deie,</w:t>
      </w:r>
      <w:r>
        <w:t xml:space="preserve"> </w:t>
      </w:r>
      <w:r>
        <w:t>as</w:t>
      </w:r>
      <w:r>
        <w:t xml:space="preserve"> </w:t>
      </w:r>
      <w:r>
        <w:t>uncertein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(data/oxford_txts/ClT_oxford.txt)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wol,</w:t>
      </w:r>
      <w:r>
        <w:t xml:space="preserve"> </w:t>
      </w:r>
      <w:r>
        <w:t>lord,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133 (data/oxford_txts/ClT_oxford.txt)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deme.°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Clerk's Tale 136 (data/oxford_txts/ClT_oxford.txt)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bifelle,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(data/oxford_txts/ClT_oxford.txt)</w:t>
        <w:br/>
      </w:r>
      <w:r>
        <w:t>Wherfor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wive.”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(data/oxford_txts/ClT_oxford.txt)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(data/oxford_txts/ClT_oxford.txt)</w:t>
        <w:br/>
      </w:r>
      <w:r>
        <w:t>“Ye</w:t>
      </w:r>
      <w:r>
        <w:t xml:space="preserve"> </w:t>
      </w:r>
      <w:r>
        <w:t>wol,”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“min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146 (data/oxford_txts/ClT_oxford.txt)</w:t>
        <w:br/>
      </w:r>
      <w:r>
        <w:t>That</w:t>
      </w:r>
      <w:r>
        <w:t xml:space="preserve"> </w:t>
      </w:r>
      <w:r>
        <w:t>selde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founde</w:t>
      </w:r>
      <w:r>
        <w:t xml:space="preserve"> </w:t>
      </w:r>
      <w:r>
        <w:t>in</w:t>
      </w:r>
      <w:r>
        <w:t xml:space="preserve"> </w:t>
      </w:r>
      <w:r>
        <w:t>mariage;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155 (data/oxford_txts/ClT_oxford.txt)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that</w:t>
      </w:r>
      <w:r>
        <w:t xml:space="preserve"> </w:t>
      </w:r>
      <w:r>
        <w:t>children</w:t>
      </w:r>
      <w:r>
        <w:t xml:space="preserve"> </w:t>
      </w:r>
      <w:r>
        <w:t>ofte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161 (data/oxford_txts/ClT_oxford.txt)</w:t>
        <w:br/>
      </w:r>
      <w:r>
        <w:t>I</w:t>
      </w:r>
      <w:r>
        <w:t xml:space="preserve"> </w:t>
      </w:r>
      <w:r>
        <w:t>him°</w:t>
      </w:r>
      <w:r>
        <w:t xml:space="preserve"> </w:t>
      </w:r>
      <w:r>
        <w:t>bitake;°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161 (data/oxford_txts/ClT_oxford.txt)</w:t>
        <w:br/>
      </w:r>
      <w:r>
        <w:t>I</w:t>
      </w:r>
      <w:r>
        <w:t xml:space="preserve"> </w:t>
      </w:r>
      <w:r>
        <w:t>him°</w:t>
      </w:r>
      <w:r>
        <w:t xml:space="preserve"> </w:t>
      </w:r>
      <w:r>
        <w:t>bitake;°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166 (data/oxford_txts/ClT_oxford.txt)</w:t>
        <w:br/>
      </w:r>
      <w:r>
        <w:t>To</w:t>
      </w:r>
      <w:r>
        <w:t xml:space="preserve"> </w:t>
      </w:r>
      <w:r>
        <w:t>worshipe°</w:t>
      </w:r>
      <w:r>
        <w:t xml:space="preserve"> </w:t>
      </w:r>
      <w:r>
        <w:t>hir,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(data/oxford_txts/ClT_oxford.txt)</w:t>
        <w:br/>
      </w:r>
      <w:r>
        <w:t>And</w:t>
      </w:r>
      <w:r>
        <w:t xml:space="preserve"> </w:t>
      </w:r>
      <w:r>
        <w:t>forthermore,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swere,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(data/oxford_txts/ClT_oxford.txt)</w:t>
        <w:br/>
      </w:r>
      <w:r>
        <w:t>Again</w:t>
      </w:r>
      <w:r>
        <w:t xml:space="preserve"> </w:t>
      </w:r>
      <w:r>
        <w:t>my</w:t>
      </w:r>
      <w:r>
        <w:t xml:space="preserve"> </w:t>
      </w:r>
      <w:r>
        <w:t>chois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grucche°</w:t>
      </w:r>
      <w:r>
        <w:t xml:space="preserve"> </w:t>
      </w:r>
      <w:r>
        <w:t>ne</w:t>
      </w:r>
      <w:r>
        <w:t xml:space="preserve"> </w:t>
      </w:r>
      <w:r>
        <w:t>strive;°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(data/oxford_txts/ClT_oxford.txt)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forgoon°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173 (data/oxford_txts/ClT_oxford.txt)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set,</w:t>
      </w:r>
      <w:r>
        <w:t xml:space="preserve"> </w:t>
      </w:r>
      <w:r>
        <w:t>ther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wive;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180 (data/oxford_txts/ClT_oxford.txt)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spousaille,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(data/oxford_txts/ClT_oxford.txt)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Clerk's Tale 223 (data/oxford_txts/ClT_oxford.txt)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sheepe</w:t>
      </w:r>
      <w:r>
        <w:t xml:space="preserve"> </w:t>
      </w:r>
      <w:r>
        <w:t>spinning</w:t>
      </w:r>
      <w:r>
        <w:t xml:space="preserve"> </w:t>
      </w:r>
      <w:r>
        <w:t>on</w:t>
      </w:r>
      <w:r>
        <w:t xml:space="preserve"> </w:t>
      </w:r>
      <w:r>
        <w:t>feeld</w:t>
      </w:r>
      <w:r>
        <w:t xml:space="preserve"> </w:t>
      </w:r>
      <w:r>
        <w:t>she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idel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(data/oxford_txts/ClT_oxford.txt)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reverence.</w:t>
      </w:r>
      <w:r>
        <w:br/>
        <w:br/>
      </w:r>
    </w:p>
    <w:p>
      <w:r>
        <w:rPr>
          <w:b/>
        </w:rPr>
        <w:t>Present 3rd sg must end in -eth : have</w:t>
      </w:r>
      <w:r>
        <w:br/>
        <w:t>The Clerk's Tale 242 (data/oxford_txts/ClT_oxford.txt)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246 (data/oxford_txts/ClT_oxford.txt)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wedding</w:t>
      </w:r>
      <w:r>
        <w:t xml:space="preserve"> </w:t>
      </w:r>
      <w:r>
        <w:t>cam,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(data/oxford_txts/ClT_oxford.txt)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250 (data/oxford_txts/ClT_oxford.txt)</w:t>
        <w:br/>
      </w:r>
      <w:r>
        <w:t>“Wol</w:t>
      </w:r>
      <w:r>
        <w:t xml:space="preserve"> </w:t>
      </w:r>
      <w:r>
        <w:t>nat</w:t>
      </w:r>
      <w:r>
        <w:t xml:space="preserve"> </w:t>
      </w:r>
      <w:r>
        <w:t>our</w:t>
      </w:r>
      <w:r>
        <w:t xml:space="preserve"> </w:t>
      </w:r>
      <w:r>
        <w:t>lord</w:t>
      </w:r>
      <w:r>
        <w:t xml:space="preserve"> </w:t>
      </w:r>
      <w:r>
        <w:t>yet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vanitee?°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251 (data/oxford_txts/ClT_oxford.txt)</w:t>
        <w:br/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wedde?</w:t>
      </w:r>
      <w:r>
        <w:t xml:space="preserve"> </w:t>
      </w:r>
      <w:r>
        <w:t>allas,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while!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252 (data/oxford_txts/ClT_oxford.txt)</w:t>
        <w:br/>
      </w:r>
      <w:r>
        <w:t>Why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himself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bigile?”°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253 (data/oxford_txts/ClT_oxford.txt)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this</w:t>
      </w:r>
      <w:r>
        <w:t xml:space="preserve"> </w:t>
      </w:r>
      <w:r>
        <w:t>markis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make°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266 (data/oxford_txts/ClT_oxford.txt)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founde,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last</w:t>
      </w:r>
      <w:r>
        <w:t xml:space="preserve"> </w:t>
      </w:r>
      <w:r>
        <w:t>Itaille.°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272 (data/oxford_txts/ClT_oxford.txt)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village,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(data/oxford_txts/ClT_oxford.txt)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274 (data/oxford_txts/ClT_oxford.txt)</w:t>
        <w:br/>
      </w:r>
      <w:r>
        <w:t>Grisilde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God</w:t>
      </w:r>
      <w:r>
        <w:t xml:space="preserve"> </w:t>
      </w:r>
      <w:r>
        <w:t>woot,°</w:t>
      </w:r>
      <w:r>
        <w:t xml:space="preserve"> </w:t>
      </w:r>
      <w:r>
        <w:t>ful</w:t>
      </w:r>
      <w:r>
        <w:t xml:space="preserve"> </w:t>
      </w:r>
      <w:r>
        <w:t>innocent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276 (data/oxford_txts/ClT_oxford.txt)</w:t>
        <w:br/>
      </w:r>
      <w:r>
        <w:t>To</w:t>
      </w:r>
      <w:r>
        <w:t xml:space="preserve"> </w:t>
      </w:r>
      <w:r>
        <w:t>fecchen</w:t>
      </w:r>
      <w:r>
        <w:t xml:space="preserve"> </w:t>
      </w:r>
      <w:r>
        <w:t>water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277 (data/oxford_txts/ClT_oxford.txt)</w:t>
        <w:br/>
      </w:r>
      <w:r>
        <w:t>And</w:t>
      </w:r>
      <w:r>
        <w:t xml:space="preserve"> </w:t>
      </w:r>
      <w:r>
        <w:t>cometh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284 (data/oxford_txts/ClT_oxford.txt)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holde</w:t>
      </w:r>
      <w:r>
        <w:br/>
        <w:t>The Clerk's Tale 287 (data/oxford_txts/ClT_oxford.txt)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holde.”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288 (data/oxford_txts/ClT_oxford.txt)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threshfold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(data/oxford_txts/ClT_oxford.txt)</w:t>
        <w:br/>
      </w:r>
      <w:r>
        <w:t>Answerde,</w:t>
      </w:r>
      <w:r>
        <w:t xml:space="preserve"> </w:t>
      </w:r>
      <w:r>
        <w:t>“Lord,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300 (data/oxford_txts/ClT_oxford.txt)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with-outen</w:t>
      </w:r>
      <w:r>
        <w:t xml:space="preserve"> </w:t>
      </w:r>
      <w:r>
        <w:t>lenger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Clerk's Tale 301 (data/oxford_txts/ClT_oxford.txt)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t>fette.°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lust</w:t>
      </w:r>
      <w:r>
        <w:br/>
        <w:t>The Clerk's Tale 322 (data/oxford_txts/ClT_oxford.txt)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lust°</w:t>
      </w:r>
      <w:r>
        <w:t xml:space="preserve"> </w:t>
      </w:r>
      <w:r>
        <w:t>governeth</w:t>
      </w:r>
      <w:r>
        <w:t xml:space="preserve"> </w:t>
      </w:r>
      <w:r>
        <w:t>this</w:t>
      </w:r>
      <w:r>
        <w:t xml:space="preserve"> </w:t>
      </w:r>
      <w:r>
        <w:t>matere.”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326 (data/oxford_txts/ClT_oxford.txt)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axe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hir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328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337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astoned°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(data/oxford_txts/ClT_oxford.txt)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344 (data/oxford_txts/ClT_oxford.txt)</w:t>
        <w:br/>
      </w:r>
      <w:r>
        <w:t>“Grisilde,”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346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wedde,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suppose,</w:t>
      </w:r>
      <w:r>
        <w:t xml:space="preserve"> </w:t>
      </w:r>
      <w:r>
        <w:t>ye</w:t>
      </w:r>
      <w:r>
        <w:t xml:space="preserve"> </w:t>
      </w:r>
      <w:r>
        <w:t>wol°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suppose,</w:t>
      </w:r>
      <w:r>
        <w:t xml:space="preserve"> </w:t>
      </w:r>
      <w:r>
        <w:t>ye</w:t>
      </w:r>
      <w:r>
        <w:t xml:space="preserve"> </w:t>
      </w:r>
      <w:r>
        <w:t>wol°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349 (data/oxford_txts/ClT_oxford.txt)</w:t>
        <w:br/>
      </w:r>
      <w:r>
        <w:t>“That,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hastif</w:t>
      </w:r>
      <w:r>
        <w:t xml:space="preserve"> </w:t>
      </w:r>
      <w:r>
        <w:t>wise,°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(data/oxford_txts/ClT_oxford.txt)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avise?°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351 (data/oxford_txts/ClT_oxford.txt)</w:t>
        <w:br/>
      </w:r>
      <w:r>
        <w:t>I</w:t>
      </w:r>
      <w:r>
        <w:t xml:space="preserve"> </w:t>
      </w:r>
      <w:r>
        <w:t>sey</w:t>
      </w:r>
      <w:r>
        <w:t xml:space="preserve"> </w:t>
      </w:r>
      <w:r>
        <w:t>this,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redy°</w:t>
      </w:r>
      <w:r>
        <w:t xml:space="preserve"> </w:t>
      </w:r>
      <w:r>
        <w:t>with</w:t>
      </w:r>
      <w:r>
        <w:t xml:space="preserve"> </w:t>
      </w:r>
      <w:r>
        <w:t>good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(data/oxford_txts/ClT_oxford.txt)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thinketh,</w:t>
      </w:r>
      <w:r>
        <w:t xml:space="preserve"> </w:t>
      </w:r>
      <w:r>
        <w:t>do°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(data/oxford_txts/ClT_oxford.txt)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‘ye,’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‘nay,’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wol°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365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ynogh,°</w:t>
      </w:r>
      <w:r>
        <w:t xml:space="preserve"> </w:t>
      </w:r>
      <w:r>
        <w:t>Grisilde</w:t>
      </w:r>
      <w:r>
        <w:t xml:space="preserve"> </w:t>
      </w:r>
      <w:r>
        <w:t>min!”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366 (data/oxford_txts/ClT_oxford.txt)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sobre</w:t>
      </w:r>
      <w:r>
        <w:t xml:space="preserve"> </w:t>
      </w:r>
      <w:r>
        <w:t>chere°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369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“that</w:t>
      </w:r>
      <w:r>
        <w:t xml:space="preserve"> </w:t>
      </w:r>
      <w:r>
        <w:t>standeth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371 (data/oxford_txts/ClT_oxford.txt)</w:t>
        <w:br/>
      </w:r>
      <w:r>
        <w:t>Whoso</w:t>
      </w:r>
      <w:r>
        <w:t xml:space="preserve"> </w:t>
      </w:r>
      <w:r>
        <w:t>me</w:t>
      </w:r>
      <w:r>
        <w:t xml:space="preserve"> </w:t>
      </w:r>
      <w:r>
        <w:t>loveth;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(data/oxford_txts/ClT_oxford.txt)</w:t>
        <w:br/>
      </w:r>
      <w:r>
        <w:t>Hir</w:t>
      </w:r>
      <w:r>
        <w:t xml:space="preserve"> </w:t>
      </w:r>
      <w:r>
        <w:t>heres°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kembd,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(data/oxford_txts/ClT_oxford.txt)</w:t>
        <w:br/>
      </w:r>
      <w:r>
        <w:t>A</w:t>
      </w:r>
      <w:r>
        <w:t xml:space="preserve"> </w:t>
      </w:r>
      <w:r>
        <w:t>corone°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ydressed,°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(data/oxford_txts/ClT_oxford.txt)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cause,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(data/oxford_txts/ClT_oxford.txt)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paleis,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395 (data/oxford_txts/ClT_oxford.txt)</w:t>
        <w:br/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favour</w:t>
      </w:r>
      <w:r>
        <w:t xml:space="preserve"> </w:t>
      </w:r>
      <w:r>
        <w:t>sent</w:t>
      </w:r>
      <w:r>
        <w:t xml:space="preserve"> </w:t>
      </w:r>
      <w:r>
        <w:t>hir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400 (data/oxford_txts/ClT_oxford.txt)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she</w:t>
      </w:r>
      <w:r>
        <w:t xml:space="preserve"> </w:t>
      </w:r>
      <w:r>
        <w:t>woxen</w:t>
      </w:r>
      <w:r>
        <w:t xml:space="preserve"> </w:t>
      </w:r>
      <w:r>
        <w:t>is°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they,°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Clerk's Tale 420 (data/oxford_txts/ClT_oxford.txt)</w:t>
        <w:br/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Saluce,</w:t>
      </w:r>
      <w:r>
        <w:t xml:space="preserve"> </w:t>
      </w:r>
      <w:r>
        <w:t>upon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biholde.°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427 (data/oxford_txts/ClT_oxford.txt)</w:t>
        <w:br/>
      </w:r>
      <w:r>
        <w:t>A</w:t>
      </w:r>
      <w:r>
        <w:t xml:space="preserve"> </w:t>
      </w:r>
      <w:r>
        <w:t>prudent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seyn°</w:t>
      </w:r>
      <w:r>
        <w:t xml:space="preserve"> </w:t>
      </w:r>
      <w:r>
        <w:t>ful</w:t>
      </w:r>
      <w:r>
        <w:t xml:space="preserve"> </w:t>
      </w:r>
      <w:r>
        <w:t>selde.°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(data/oxford_txts/ClT_oxford.txt)</w:t>
        <w:br/>
      </w:r>
      <w:r>
        <w:t>So°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ripe°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443 (data/oxford_txts/ClT_oxford.txt)</w:t>
        <w:br/>
      </w:r>
      <w:r>
        <w:t>Was</w:t>
      </w:r>
      <w:r>
        <w:t xml:space="preserve"> </w:t>
      </w:r>
      <w:r>
        <w:t>wedded,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doughter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t>souked°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throwe,°</w:t>
      </w:r>
      <w:r>
        <w:br/>
        <w:br/>
      </w:r>
    </w:p>
    <w:p>
      <w:r>
        <w:rPr>
          <w:b/>
        </w:rPr>
        <w:t>Present 3rd sg must end in -eth : sit</w:t>
      </w:r>
      <w:r>
        <w:br/>
        <w:t>The Clerk's Tale 460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ivel°</w:t>
      </w:r>
      <w:r>
        <w:t xml:space="preserve"> </w:t>
      </w:r>
      <w:r>
        <w:t>it</w:t>
      </w:r>
      <w:r>
        <w:t xml:space="preserve"> </w:t>
      </w:r>
      <w:r>
        <w:t>sit°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(data/oxford_txts/ClT_oxford.txt)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(data/oxford_txts/ClT_oxford.txt)</w:t>
        <w:br/>
      </w:r>
      <w:r>
        <w:t>For°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476 (data/oxford_txts/ClT_oxford.txt)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hereth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tweie.°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478 (data/oxford_txts/ClT_oxford.txt)</w:t>
        <w:br/>
      </w:r>
      <w:r>
        <w:t>Into</w:t>
      </w:r>
      <w:r>
        <w:t xml:space="preserve"> </w:t>
      </w:r>
      <w:r>
        <w:t>this</w:t>
      </w:r>
      <w:r>
        <w:t xml:space="preserve"> </w:t>
      </w:r>
      <w:r>
        <w:t>hous,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481 (data/oxford_txts/ClT_oxford.txt)</w:t>
        <w:br/>
      </w:r>
      <w:r>
        <w:t>They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(data/oxford_txts/ClT_oxford.txt)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doutelees;</w:t>
      </w:r>
      <w:r>
        <w:br/>
        <w:br/>
      </w:r>
    </w:p>
    <w:p>
      <w:r>
        <w:rPr>
          <w:b/>
        </w:rPr>
        <w:t>Infinitive must end in -en or -e : don</w:t>
      </w:r>
      <w:r>
        <w:br/>
        <w:t>The Clerk's Tale 489 (data/oxford_txts/ClT_oxford.txt)</w:t>
        <w:br/>
      </w:r>
      <w:r>
        <w:t>I</w:t>
      </w:r>
      <w:r>
        <w:t xml:space="preserve"> </w:t>
      </w:r>
      <w:r>
        <w:t>moot°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490 (data/oxford_txts/ClT_oxford.txt)</w:t>
        <w:br/>
      </w:r>
      <w:r>
        <w:t>Nat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wolde,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-eth : wot</w:t>
      </w:r>
      <w:r>
        <w:br/>
        <w:t>The Clerk's Tale 491 (data/oxford_txts/ClT_oxford.txt)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491 (data/oxford_txts/ClT_oxford.txt)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(data/oxford_txts/ClT_oxford.txt)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doon,</w:t>
      </w:r>
      <w:r>
        <w:t xml:space="preserve"> </w:t>
      </w:r>
      <w:r>
        <w:t>but</w:t>
      </w:r>
      <w:r>
        <w:t xml:space="preserve"> </w:t>
      </w:r>
      <w:r>
        <w:t>this°</w:t>
      </w:r>
      <w:r>
        <w:t xml:space="preserve"> </w:t>
      </w:r>
      <w:r>
        <w:t>wol</w:t>
      </w:r>
      <w:r>
        <w:t xml:space="preserve"> </w:t>
      </w:r>
      <w:r>
        <w:t>I,”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505 (data/oxford_txts/ClT_oxford.txt)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thing,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505 (data/oxford_txts/ClT_oxford.txt)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thing,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506 (data/oxford_txts/ClT_oxford.txt)</w:t>
        <w:br/>
      </w:r>
      <w:r>
        <w:t>Liken</w:t>
      </w:r>
      <w:r>
        <w:t xml:space="preserve"> </w:t>
      </w:r>
      <w:r>
        <w:t>to°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displese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509 (data/oxford_txts/ClT_oxford.txt)</w:t>
        <w:br/>
      </w:r>
      <w:r>
        <w:t>This</w:t>
      </w:r>
      <w:r>
        <w:t xml:space="preserve"> </w:t>
      </w:r>
      <w:r>
        <w:t>wil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ay°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510 (data/oxford_txts/ClT_oxford.txt)</w:t>
        <w:br/>
      </w:r>
      <w:r>
        <w:t>No</w:t>
      </w:r>
      <w:r>
        <w:t xml:space="preserve"> </w:t>
      </w:r>
      <w:r>
        <w:t>lengthe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or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deface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(data/oxford_txts/ClT_oxford.txt)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chambre°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517 (data/oxford_txts/ClT_oxford.txt)</w:t>
        <w:br/>
      </w:r>
      <w:r>
        <w:t>He</w:t>
      </w:r>
      <w:r>
        <w:t xml:space="preserve"> </w:t>
      </w:r>
      <w:r>
        <w:t>prively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told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521 (data/oxford_txts/ClT_oxford.txt)</w:t>
        <w:br/>
      </w:r>
      <w:r>
        <w:t>In</w:t>
      </w:r>
      <w:r>
        <w:t xml:space="preserve"> </w:t>
      </w:r>
      <w:r>
        <w:t>thinges</w:t>
      </w:r>
      <w:r>
        <w:t xml:space="preserve"> </w:t>
      </w:r>
      <w:r>
        <w:t>grete,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swich</w:t>
      </w:r>
      <w:r>
        <w:t xml:space="preserve"> </w:t>
      </w:r>
      <w:r>
        <w:t>folk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(data/oxford_txts/ClT_oxford.txt)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t>dradde;°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526 (data/oxford_txts/ClT_oxford.txt)</w:t>
        <w:br/>
      </w:r>
      <w:r>
        <w:t>“Madame,”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foryeve</w:t>
      </w:r>
      <w:r>
        <w:t xml:space="preserve"> </w:t>
      </w:r>
      <w:r>
        <w:t>it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Clerk's Tale 530 (data/oxford_txts/ClT_oxford.txt)</w:t>
        <w:br/>
      </w:r>
      <w:r>
        <w:t>They</w:t>
      </w:r>
      <w:r>
        <w:t xml:space="preserve"> </w:t>
      </w:r>
      <w:r>
        <w:rPr>
          <w:i/>
        </w:rPr>
        <w:t>mow</w:t>
      </w:r>
      <w:r>
        <w:t xml:space="preserve"> </w:t>
      </w:r>
      <w:r>
        <w:t>wel</w:t>
      </w:r>
      <w:r>
        <w:t xml:space="preserve"> </w:t>
      </w:r>
      <w:r>
        <w:t>been</w:t>
      </w:r>
      <w:r>
        <w:t xml:space="preserve"> </w:t>
      </w:r>
      <w:r>
        <w:t>biwailled°</w:t>
      </w:r>
      <w:r>
        <w:t xml:space="preserve"> </w:t>
      </w:r>
      <w:r>
        <w:t>or</w:t>
      </w:r>
      <w:r>
        <w:t xml:space="preserve"> </w:t>
      </w:r>
      <w:r>
        <w:t>compleined</w:t>
      </w:r>
      <w:r>
        <w:br/>
        <w:br/>
      </w:r>
    </w:p>
    <w:p>
      <w:r>
        <w:rPr>
          <w:b/>
        </w:rPr>
        <w:t>Present plural must end in -en or -e : mot</w:t>
      </w:r>
      <w:r>
        <w:br/>
        <w:t>The Clerk's Tale 531 (data/oxford_txts/ClT_oxford.txt)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unto</w:t>
      </w:r>
      <w:r>
        <w:t xml:space="preserve"> </w:t>
      </w:r>
      <w:r>
        <w:t>her</w:t>
      </w:r>
      <w:r>
        <w:t xml:space="preserve"> </w:t>
      </w:r>
      <w:r>
        <w:t>lust°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532 (data/oxford_txts/ClT_oxford.txt)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I;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(data/oxford_txts/ClT_oxford.txt)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namore,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hente°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er°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(data/oxford_txts/ClT_oxford.txt)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550 (data/oxford_txts/ClT_oxford.txt)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</w:t>
      </w:r>
      <w:r>
        <w:t xml:space="preserve"> </w:t>
      </w:r>
      <w:r>
        <w:t>kisse</w:t>
      </w:r>
      <w:r>
        <w:t xml:space="preserve"> </w:t>
      </w:r>
      <w:r>
        <w:t>hir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deide;°</w:t>
      </w:r>
      <w:r>
        <w:br/>
        <w:br/>
      </w:r>
    </w:p>
    <w:p>
      <w:r>
        <w:rPr>
          <w:b/>
        </w:rPr>
        <w:t>Present 3rd sg must end in -eth : he</w:t>
      </w:r>
      <w:r>
        <w:br/>
        <w:t>The Clerk's Tale 557 (data/oxford_txts/ClT_oxford.txt)</w:t>
        <w:br/>
      </w:r>
      <w:r>
        <w:t>Of</w:t>
      </w:r>
      <w:r>
        <w:t xml:space="preserve"> </w:t>
      </w:r>
      <w:r>
        <w:t>thilke</w:t>
      </w:r>
      <w:r>
        <w:t xml:space="preserve"> </w:t>
      </w:r>
      <w:r>
        <w:t>fader</w:t>
      </w:r>
      <w:r>
        <w:t xml:space="preserve"> </w:t>
      </w:r>
      <w:r>
        <w:t>blessed</w:t>
      </w:r>
      <w:r>
        <w:t xml:space="preserve"> </w:t>
      </w:r>
      <w:r>
        <w:t>mote</w:t>
      </w:r>
      <w:r>
        <w:t xml:space="preserve"> </w:t>
      </w:r>
      <w:r>
        <w:rPr>
          <w:i/>
        </w:rP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(data/oxford_txts/ClT_oxford.txt)</w:t>
        <w:br/>
      </w:r>
      <w:r>
        <w:t>Wel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cried</w:t>
      </w:r>
      <w:r>
        <w:t xml:space="preserve"> </w:t>
      </w:r>
      <w:r>
        <w:t>“Allas!”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573 (data/oxford_txts/ClT_oxford.txt)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purpos°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(data/oxford_txts/ClT_oxford.txt)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t>doon,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(data/oxford_txts/ClT_oxford.txt)</w:t>
        <w:br/>
      </w:r>
      <w:r>
        <w:t>Ne</w:t>
      </w:r>
      <w:r>
        <w:t xml:space="preserve"> </w:t>
      </w:r>
      <w:r>
        <w:t>whenne°</w:t>
      </w:r>
      <w:r>
        <w:t xml:space="preserve"> </w:t>
      </w:r>
      <w:r>
        <w:t>he</w:t>
      </w:r>
      <w:r>
        <w:t xml:space="preserve"> </w:t>
      </w:r>
      <w:r>
        <w:t>cam,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595 (data/oxford_txts/ClT_oxford.txt)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for</w:t>
      </w:r>
      <w:r>
        <w:t xml:space="preserve"> </w:t>
      </w:r>
      <w:r>
        <w:t>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596 (data/oxford_txts/ClT_oxford.txt)</w:t>
        <w:br/>
      </w:r>
      <w:r>
        <w:t>The</w:t>
      </w:r>
      <w:r>
        <w:t xml:space="preserve"> </w:t>
      </w:r>
      <w:r>
        <w:t>sergeant</w:t>
      </w:r>
      <w:r>
        <w:t xml:space="preserve"> </w:t>
      </w:r>
      <w:r>
        <w:t>gooth,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fulfild</w:t>
      </w:r>
      <w:r>
        <w:t xml:space="preserve"> </w:t>
      </w:r>
      <w:r>
        <w:t>this</w:t>
      </w:r>
      <w:r>
        <w:t xml:space="preserve"> </w:t>
      </w:r>
      <w:r>
        <w:t>thing;</w:t>
      </w:r>
      <w:r>
        <w:br/>
        <w:br/>
      </w:r>
    </w:p>
    <w:p>
      <w:r>
        <w:rPr>
          <w:b/>
        </w:rPr>
        <w:t>Present 3rd sg must end in -eth : goth</w:t>
      </w:r>
      <w:r>
        <w:br/>
        <w:t>The Clerk's Tale 598 (data/oxford_txts/ClT_oxford.txt)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imagining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614 (data/oxford_txts/ClT_oxford.txt)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fader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(data/oxford_txts/ClT_oxford.txt)</w:t>
        <w:br/>
      </w:r>
      <w:r>
        <w:t>This</w:t>
      </w:r>
      <w:r>
        <w:t xml:space="preserve"> </w:t>
      </w:r>
      <w:r>
        <w:t>markis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lest°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620 (data/oxford_txts/ClT_oxford.txt)</w:t>
        <w:br/>
      </w:r>
      <w:r>
        <w:t>To</w:t>
      </w:r>
      <w:r>
        <w:t xml:space="preserve"> </w:t>
      </w:r>
      <w:r>
        <w:t>tempte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yet</w:t>
      </w:r>
      <w:r>
        <w:t xml:space="preserve"> </w:t>
      </w:r>
      <w:r>
        <w:t>ofter,°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(data/oxford_txts/ClT_oxford.txt)</w:t>
        <w:br/>
      </w:r>
      <w:r>
        <w:t>“Wif,”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markis,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626 (data/oxford_txts/ClT_oxford.txt)</w:t>
        <w:br/>
      </w:r>
      <w:r>
        <w:t>And</w:t>
      </w:r>
      <w:r>
        <w:t xml:space="preserve"> </w:t>
      </w:r>
      <w:r>
        <w:t>namely,</w:t>
      </w:r>
      <w:r>
        <w:t xml:space="preserve"> </w:t>
      </w:r>
      <w:r>
        <w:t>sith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yboren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comth</w:t>
      </w:r>
      <w:r>
        <w:br/>
        <w:t>The Clerk's Tale 629 (data/oxford_txts/ClT_oxford.txt)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mine</w:t>
      </w:r>
      <w:r>
        <w:t xml:space="preserve"> </w:t>
      </w:r>
      <w:r>
        <w:t>eres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vois</w:t>
      </w:r>
      <w:r>
        <w:t xml:space="preserve"> </w:t>
      </w:r>
      <w:r>
        <w:t>so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630 (data/oxford_txts/ClT_oxford.txt)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min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(data/oxford_txts/ClT_oxford.txt)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thus,</w:t>
      </w:r>
      <w:r>
        <w:t xml:space="preserve"> </w:t>
      </w:r>
      <w:r>
        <w:t>‘Whan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632 (data/oxford_txts/ClT_oxford.txt)</w:t>
        <w:br/>
      </w:r>
      <w:r>
        <w:t>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of</w:t>
      </w:r>
      <w:r>
        <w:t xml:space="preserve"> </w:t>
      </w:r>
      <w:r>
        <w:t>Janicle</w:t>
      </w:r>
      <w:r>
        <w:t xml:space="preserve"> </w:t>
      </w:r>
      <w:r>
        <w:t>succede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634 (data/oxford_txts/ClT_oxford.txt)</w:t>
        <w:br/>
      </w:r>
      <w:r>
        <w:t>Swiche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peple,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drede.°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647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list;</w:t>
      </w:r>
      <w:r>
        <w:t xml:space="preserve"> </w:t>
      </w:r>
      <w:r>
        <w:t>noght</w:t>
      </w:r>
      <w:r>
        <w:t xml:space="preserve"> </w:t>
      </w:r>
      <w:r>
        <w:t>greveth</w:t>
      </w:r>
      <w:r>
        <w:t xml:space="preserve"> </w:t>
      </w:r>
      <w:r>
        <w:t>me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Clerk's Tale 648 (data/oxford_txts/ClT_oxford.txt)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(data/oxford_txts/ClT_oxford.txt)</w:t>
        <w:br/>
      </w:r>
      <w:r>
        <w:t>At</w:t>
      </w:r>
      <w:r>
        <w:t xml:space="preserve"> </w:t>
      </w:r>
      <w:r>
        <w:t>your</w:t>
      </w:r>
      <w:r>
        <w:t xml:space="preserve"> </w:t>
      </w:r>
      <w:r>
        <w:t>comandement,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(data/oxford_txts/ClT_oxford.txt)</w:t>
        <w:br/>
      </w:r>
      <w:r>
        <w:t>“And</w:t>
      </w:r>
      <w:r>
        <w:t xml:space="preserve"> </w:t>
      </w:r>
      <w:r>
        <w:t>certes,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(data/oxford_txts/ClT_oxford.txt)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necligence;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(data/oxford_txts/ClT_oxford.txt)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I°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ese,°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666 (data/oxford_txts/ClT_oxford.txt)</w:t>
        <w:br/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make</w:t>
      </w:r>
      <w:r>
        <w:t xml:space="preserve"> </w:t>
      </w:r>
      <w:r>
        <w:t>no</w:t>
      </w:r>
      <w:r>
        <w:t xml:space="preserve"> </w:t>
      </w:r>
      <w:r>
        <w:t>comparisoun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669 (data/oxford_txts/ClT_oxford.txt)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t>two,</w:t>
      </w:r>
      <w:r>
        <w:t xml:space="preserve"> </w:t>
      </w:r>
      <w:r>
        <w:t>and</w:t>
      </w:r>
      <w:r>
        <w:t xml:space="preserve"> </w:t>
      </w:r>
      <w:r>
        <w:t>wondreth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may°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671 (data/oxford_txts/ClT_oxford.txt)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drery°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(data/oxford_txts/ClT_oxford.txt)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doghter</w:t>
      </w:r>
      <w:r>
        <w:t xml:space="preserve"> </w:t>
      </w:r>
      <w:r>
        <w:t>caughte,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675 (data/oxford_txts/ClT_oxford.txt)</w:t>
        <w:br/>
      </w:r>
      <w:r>
        <w:t>Or</w:t>
      </w:r>
      <w:r>
        <w:t xml:space="preserve"> </w:t>
      </w:r>
      <w:r>
        <w:t>worse,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t>worse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676 (data/oxford_txts/ClT_oxford.txt)</w:t>
        <w:br/>
      </w:r>
      <w:r>
        <w:rPr>
          <w:i/>
        </w:rPr>
        <w:t>Hath</w:t>
      </w:r>
      <w:r>
        <w:t xml:space="preserve"> </w:t>
      </w:r>
      <w:r>
        <w:t>hent</w:t>
      </w:r>
      <w:r>
        <w:t xml:space="preserve"> </w:t>
      </w:r>
      <w:r>
        <w:t>hir</w:t>
      </w:r>
      <w:r>
        <w:t xml:space="preserve"> </w:t>
      </w:r>
      <w:r>
        <w:t>son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beautee.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(data/oxford_txts/ClT_oxford.txt)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t>broghte.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therbifore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703 (data/oxford_txts/ClT_oxford.txt)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stinte°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entencioun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(data/oxford_txts/ClT_oxford.txt)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706 (data/oxford_txts/ClT_oxford.txt)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markis</w:t>
      </w:r>
      <w:r>
        <w:t xml:space="preserve"> </w:t>
      </w:r>
      <w:r>
        <w:t>fulliche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purposed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718 (data/oxford_txts/ClT_oxford.txt)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thanked,</w:t>
      </w:r>
      <w:r>
        <w:t xml:space="preserve"> </w:t>
      </w:r>
      <w:r>
        <w:t>al</w:t>
      </w:r>
      <w:r>
        <w:t xml:space="preserve"> </w:t>
      </w:r>
      <w:r>
        <w:t>fil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(data/oxford_txts/ClT_oxford.txt)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of°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wide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(data/oxford_txts/ClT_oxford.txt)</w:t>
        <w:br/>
      </w:r>
      <w:r>
        <w:t>For°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725 (data/oxford_txts/ClT_oxford.txt)</w:t>
        <w:br/>
      </w:r>
      <w:r>
        <w:rPr>
          <w:i/>
        </w:rPr>
        <w:t>Hath</w:t>
      </w:r>
      <w:r>
        <w:t xml:space="preserve"> </w:t>
      </w:r>
      <w:r>
        <w:t>mordred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children</w:t>
      </w:r>
      <w:r>
        <w:t xml:space="preserve"> </w:t>
      </w:r>
      <w:r>
        <w:t>prively.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727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740 (data/oxford_txts/ClT_oxford.txt)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cruel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745 (data/oxford_txts/ClT_oxford.txt)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leve°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wif</w:t>
      </w:r>
      <w:r>
        <w:t xml:space="preserve"> </w:t>
      </w:r>
      <w:r>
        <w:t>to</w:t>
      </w:r>
      <w:r>
        <w:t xml:space="preserve"> </w:t>
      </w:r>
      <w:r>
        <w:t>lete,°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publiced°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750 (data/oxford_txts/ClT_oxford.txt)</w:t>
        <w:br/>
      </w:r>
      <w:r>
        <w:t>The</w:t>
      </w:r>
      <w:r>
        <w:t xml:space="preserve"> </w:t>
      </w:r>
      <w:r>
        <w:t>rude°</w:t>
      </w:r>
      <w:r>
        <w:t xml:space="preserve"> </w:t>
      </w:r>
      <w:r>
        <w:t>peple,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tidinges°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(data/oxford_txts/ClT_oxford.txt)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erl°</w:t>
      </w:r>
      <w:r>
        <w:t xml:space="preserve"> </w:t>
      </w:r>
      <w:r>
        <w:t>of</w:t>
      </w:r>
      <w:r>
        <w:t xml:space="preserve"> </w:t>
      </w:r>
      <w:r>
        <w:t>Panik,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tho°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771 (data/oxford_txts/ClT_oxford.txt)</w:t>
        <w:br/>
      </w:r>
      <w:r>
        <w:t>But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</w:t>
      </w:r>
      <w:r>
        <w:t xml:space="preserve"> </w:t>
      </w:r>
      <w:r>
        <w:t>maiden</w:t>
      </w:r>
      <w:r>
        <w:t xml:space="preserve"> </w:t>
      </w:r>
      <w:r>
        <w:t>sholde</w:t>
      </w:r>
      <w:r>
        <w:t xml:space="preserve"> </w:t>
      </w:r>
      <w:r>
        <w:t>ywedded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774 (data/oxford_txts/ClT_oxford.txt)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day</w:t>
      </w:r>
      <w:r>
        <w:t xml:space="preserve"> </w:t>
      </w:r>
      <w:r>
        <w:t>set°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791 (data/oxford_txts/ClT_oxford.txt)</w:t>
        <w:br/>
      </w:r>
      <w:r>
        <w:t>Ful</w:t>
      </w:r>
      <w:r>
        <w:t xml:space="preserve"> </w:t>
      </w:r>
      <w:r>
        <w:t>boistously°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seid</w:t>
      </w:r>
      <w:r>
        <w:t xml:space="preserve"> </w:t>
      </w:r>
      <w:r>
        <w:t>hir</w:t>
      </w:r>
      <w:r>
        <w:t xml:space="preserve"> </w:t>
      </w:r>
      <w:r>
        <w:t>this</w:t>
      </w:r>
      <w:r>
        <w:t xml:space="preserve"> </w:t>
      </w:r>
      <w:r>
        <w:t>sentence: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(data/oxford_txts/ClT_oxford.txt)</w:t>
        <w:br/>
      </w:r>
      <w:r>
        <w:t>“Certes,</w:t>
      </w:r>
      <w:r>
        <w:t xml:space="preserve"> </w:t>
      </w:r>
      <w:r>
        <w:t>Grisilde,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798 (data/oxford_txts/ClT_oxford.txt)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servitute</w:t>
      </w:r>
      <w:r>
        <w:t xml:space="preserve"> </w:t>
      </w:r>
      <w:r>
        <w:t>in</w:t>
      </w:r>
      <w:r>
        <w:t xml:space="preserve"> </w:t>
      </w:r>
      <w:r>
        <w:t>sondry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799 (data/oxford_txts/ClT_oxford.txt)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don</w:t>
      </w:r>
      <w:r>
        <w:t xml:space="preserve"> </w:t>
      </w:r>
      <w:r>
        <w:t>as</w:t>
      </w:r>
      <w:r>
        <w:t xml:space="preserve"> </w:t>
      </w:r>
      <w:r>
        <w:t>every</w:t>
      </w:r>
      <w:r>
        <w:t xml:space="preserve"> </w:t>
      </w:r>
      <w:r>
        <w:t>plowman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805 (data/oxford_txts/ClT_oxford.txt)</w:t>
        <w:br/>
      </w:r>
      <w:r>
        <w:t>My</w:t>
      </w:r>
      <w:r>
        <w:t xml:space="preserve"> </w:t>
      </w:r>
      <w:r>
        <w:t>newe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coming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(data/oxford_txts/ClT_oxford.txt)</w:t>
        <w:br/>
      </w:r>
      <w:r>
        <w:t>“No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prosperitee;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816 (data/oxford_txts/ClT_oxford.txt)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can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816 (data/oxford_txts/ClT_oxford.txt)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can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817 (data/oxford_txts/ClT_oxford.txt)</w:t>
        <w:br/>
      </w:r>
      <w:r>
        <w:t>Maken</w:t>
      </w:r>
      <w:r>
        <w:t xml:space="preserve"> </w:t>
      </w:r>
      <w:r>
        <w:t>comparison;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nay.°</w:t>
      </w:r>
      <w:r>
        <w:br/>
        <w:br/>
      </w:r>
    </w:p>
    <w:p>
      <w:r>
        <w:rPr>
          <w:b/>
        </w:rPr>
        <w:t>Present 3rd sg must end in -eth : glade</w:t>
      </w:r>
      <w:r>
        <w:br/>
        <w:t>The Clerk's Tale 822 (data/oxford_txts/ClT_oxford.txt)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wisly°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glade—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825 (data/oxford_txts/ClT_oxford.txt)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825 (data/oxford_txts/ClT_oxford.txt)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(data/oxford_txts/ClT_oxford.txt)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831 (data/oxford_txts/ClT_oxford.txt)</w:t>
        <w:br/>
      </w:r>
      <w:r>
        <w:t>Foryelde°</w:t>
      </w:r>
      <w:r>
        <w:t xml:space="preserve"> </w:t>
      </w:r>
      <w:r>
        <w:t>it</w:t>
      </w:r>
      <w:r>
        <w:t xml:space="preserve"> </w:t>
      </w:r>
      <w:r>
        <w:t>yow;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838 (data/oxford_txts/ClT_oxford.txt)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</w:t>
      </w:r>
      <w:r>
        <w:t xml:space="preserve"> </w:t>
      </w:r>
      <w:r>
        <w:t>trewe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shilde</w:t>
      </w:r>
      <w:r>
        <w:br/>
        <w:t>The Clerk's Tale 839 (data/oxford_txts/ClT_oxford.txt)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lordes</w:t>
      </w:r>
      <w:r>
        <w:t xml:space="preserve"> </w:t>
      </w:r>
      <w:r>
        <w:t>wif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graunte</w:t>
      </w:r>
      <w:r>
        <w:br/>
        <w:t>The Clerk's Tale 842 (data/oxford_txts/ClT_oxford.txt)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prosperitee: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847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849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broghte,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(data/oxford_txts/ClT_oxford.txt)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855 (data/oxford_txts/ClT_oxford.txt)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algate</w:t>
      </w:r>
      <w:r>
        <w:t xml:space="preserve"> </w:t>
      </w:r>
      <w:r>
        <w:t>I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trewe—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(data/oxford_txts/ClT_oxford.txt)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(data/oxford_txts/ClT_oxford.txt)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newe.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859 (data/oxford_txts/ClT_oxford.txt)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cas,°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(data/oxford_txts/ClT_oxford.txt)</w:t>
        <w:br/>
      </w:r>
      <w:r>
        <w:t>My</w:t>
      </w:r>
      <w:r>
        <w:t xml:space="preserve"> </w:t>
      </w:r>
      <w:r>
        <w:t>lord,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(data/oxford_txts/ClT_oxford.txt)</w:t>
        <w:br/>
      </w:r>
      <w:r>
        <w:t>Inwith</w:t>
      </w:r>
      <w:r>
        <w:t xml:space="preserve"> </w:t>
      </w:r>
      <w:r>
        <w:t>your</w:t>
      </w:r>
      <w:r>
        <w:t xml:space="preserve"> </w:t>
      </w:r>
      <w:r>
        <w:t>chambre,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sayn;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874 (data/oxford_txts/ClT_oxford.txt)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your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paleis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(data/oxford_txts/ClT_oxford.txt)</w:t>
        <w:br/>
      </w:r>
      <w:r>
        <w:t>Ye</w:t>
      </w:r>
      <w:r>
        <w:t xml:space="preserve"> </w:t>
      </w:r>
      <w:r>
        <w:t>coude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dishoneste°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(data/oxford_txts/ClT_oxford.txt)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896 (data/oxford_txts/ClT_oxford.txt)</w:t>
        <w:br/>
      </w:r>
      <w:r>
        <w:t>Toward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t>hous</w:t>
      </w:r>
      <w:r>
        <w:t xml:space="preserve"> </w:t>
      </w:r>
      <w:r>
        <w:t>forth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fare.°</w:t>
      </w:r>
      <w:r>
        <w:br/>
        <w:br/>
      </w:r>
    </w:p>
    <w:p>
      <w:r>
        <w:rPr>
          <w:b/>
        </w:rPr>
        <w:t>Present 3rd sg must end in -eth : folwe</w:t>
      </w:r>
      <w:r>
        <w:br/>
        <w:t>The Clerk's Tale 897 (data/oxford_txts/ClT_oxford.txt)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wepinge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(data/oxford_txts/ClT_oxford.txt)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(data/oxford_txts/ClT_oxford.txt)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she,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</w:t>
      </w:r>
      <w:r>
        <w:t xml:space="preserve"> </w:t>
      </w:r>
      <w:r>
        <w:t>countenaunce.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925 (data/oxford_txts/ClT_oxford.txt)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grete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clerkes,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list,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936 (data/oxford_txts/ClT_oxford.txt)</w:t>
        <w:br/>
      </w:r>
      <w:r>
        <w:t>Ther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humblesse</w:t>
      </w:r>
      <w:r>
        <w:t xml:space="preserve"> </w:t>
      </w:r>
      <w:r>
        <w:t>him</w:t>
      </w:r>
      <w:r>
        <w:t xml:space="preserve"> </w:t>
      </w:r>
      <w:r>
        <w:t>acquite°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937 (data/oxford_txts/ClT_oxford.txt)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can,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can</w:t>
      </w:r>
      <w:r>
        <w:br/>
        <w:t>The Clerk's Tale 937 (data/oxford_txts/ClT_oxford.txt)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can,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938 (data/oxford_txts/ClT_oxford.txt)</w:t>
        <w:br/>
      </w:r>
      <w:r>
        <w:t>As</w:t>
      </w:r>
      <w:r>
        <w:t xml:space="preserve"> </w:t>
      </w:r>
      <w:r>
        <w:t>wommen</w:t>
      </w:r>
      <w:r>
        <w:t xml:space="preserve"> </w:t>
      </w:r>
      <w:r>
        <w:t>been,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falle</w:t>
      </w:r>
      <w:r>
        <w:t xml:space="preserve"> </w:t>
      </w:r>
      <w:r>
        <w:t>of</w:t>
      </w:r>
      <w:r>
        <w:t xml:space="preserve"> </w:t>
      </w:r>
      <w:r>
        <w:t>newe.°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939 (data/oxford_txts/ClT_oxford.txt)</w:t>
        <w:br/>
      </w:r>
      <w:r>
        <w:t>Fro</w:t>
      </w:r>
      <w:r>
        <w:t xml:space="preserve"> </w:t>
      </w:r>
      <w:r>
        <w:t>Boloigne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Panik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(data/oxford_txts/ClT_oxford.txt)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knees</w:t>
      </w:r>
      <w:r>
        <w:t xml:space="preserve"> </w:t>
      </w:r>
      <w:r>
        <w:t>hir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954 (data/oxford_txts/ClT_oxford.txt)</w:t>
        <w:br/>
      </w:r>
      <w:r>
        <w:t>This</w:t>
      </w:r>
      <w:r>
        <w:t xml:space="preserve"> </w:t>
      </w:r>
      <w:r>
        <w:t>maiden,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955 (data/oxford_txts/ClT_oxford.txt)</w:t>
        <w:br/>
      </w:r>
      <w:r>
        <w:t>Received</w:t>
      </w:r>
      <w:r>
        <w:t xml:space="preserve"> </w:t>
      </w:r>
      <w:r>
        <w:rPr>
          <w:i/>
        </w:rPr>
        <w:t>be</w:t>
      </w:r>
      <w:r>
        <w:t xml:space="preserve"> </w:t>
      </w:r>
      <w:r>
        <w:t>tomorwe</w:t>
      </w:r>
      <w:r>
        <w:t xml:space="preserve"> </w:t>
      </w:r>
      <w:r>
        <w:t>as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965 (data/oxford_txts/ClT_oxford.txt)</w:t>
        <w:br/>
      </w:r>
      <w:r>
        <w:t>Though</w:t>
      </w:r>
      <w:r>
        <w:t xml:space="preserve"> </w:t>
      </w:r>
      <w:r>
        <w:t>thin</w:t>
      </w:r>
      <w:r>
        <w:t xml:space="preserve"> </w:t>
      </w:r>
      <w:r>
        <w:t>array°</w:t>
      </w:r>
      <w:r>
        <w:t xml:space="preserve"> </w:t>
      </w:r>
      <w:r>
        <w:rPr>
          <w:i/>
        </w:rPr>
        <w:t>be</w:t>
      </w:r>
      <w:r>
        <w:t xml:space="preserve"> </w:t>
      </w:r>
      <w:r>
        <w:t>badde</w:t>
      </w:r>
      <w:r>
        <w:t xml:space="preserve"> </w:t>
      </w:r>
      <w:r>
        <w:t>and</w:t>
      </w:r>
      <w:r>
        <w:t xml:space="preserve"> </w:t>
      </w:r>
      <w:r>
        <w:t>ivel</w:t>
      </w:r>
      <w:r>
        <w:t xml:space="preserve"> </w:t>
      </w:r>
      <w:r>
        <w:t>biseie,°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(data/oxford_txts/ClT_oxford.txt)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lust,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972 (data/oxford_txts/ClT_oxford.txt)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gost°</w:t>
      </w:r>
      <w:r>
        <w:t xml:space="preserve"> </w:t>
      </w:r>
      <w:r>
        <w:t>within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stente°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988 (data/oxford_txts/ClT_oxford.txt)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fairer,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demen°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989 (data/oxford_txts/ClT_oxford.txt)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Grisild,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993 (data/oxford_txts/ClT_oxford.txt)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997 (data/oxford_txts/ClT_oxford.txt)</w:t>
        <w:br/>
      </w:r>
      <w:r>
        <w:t>Deliting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rumbel°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1000 (data/oxford_txts/ClT_oxford.txt)</w:t>
        <w:br/>
      </w:r>
      <w:r>
        <w:t>Your</w:t>
      </w:r>
      <w:r>
        <w:t xml:space="preserve"> </w:t>
      </w:r>
      <w:r>
        <w:t>doom°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fals,</w:t>
      </w:r>
      <w:r>
        <w:t xml:space="preserve"> </w:t>
      </w:r>
      <w:r>
        <w:t>your</w:t>
      </w:r>
      <w:r>
        <w:t xml:space="preserve"> </w:t>
      </w:r>
      <w:r>
        <w:t>constance</w:t>
      </w:r>
      <w:r>
        <w:t xml:space="preserve"> </w:t>
      </w:r>
      <w:r>
        <w:t>ivel°</w:t>
      </w:r>
      <w:r>
        <w:t xml:space="preserve"> </w:t>
      </w:r>
      <w:r>
        <w:t>preveth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1001 (data/oxford_txts/ClT_oxford.txt)</w:t>
        <w:br/>
      </w:r>
      <w:r>
        <w:t>A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on</w:t>
      </w:r>
      <w:r>
        <w:t xml:space="preserve"> </w:t>
      </w:r>
      <w:r>
        <w:t>yow</w:t>
      </w:r>
      <w:r>
        <w:t xml:space="preserve"> </w:t>
      </w:r>
      <w:r>
        <w:t>leveth!”°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1013 (data/oxford_txts/ClT_oxford.txt)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chere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yate°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Infinitive must end in -en or -e : gret</w:t>
      </w:r>
      <w:r>
        <w:br/>
        <w:t>The Clerk's Tale 1014 (data/oxford_txts/ClT_oxford.txt)</w:t>
        <w:br/>
      </w:r>
      <w:r>
        <w:t>With</w:t>
      </w:r>
      <w:r>
        <w:t xml:space="preserve"> </w:t>
      </w:r>
      <w:r>
        <w:t>other</w:t>
      </w:r>
      <w:r>
        <w:t xml:space="preserve"> </w:t>
      </w:r>
      <w:r>
        <w:t>folk,</w:t>
      </w:r>
      <w:r>
        <w:t xml:space="preserve"> </w:t>
      </w:r>
      <w:r>
        <w:t>to</w:t>
      </w:r>
      <w:r>
        <w:t xml:space="preserve"> </w:t>
      </w:r>
      <w:r>
        <w:rPr>
          <w:i/>
        </w:rPr>
        <w:t>gret</w:t>
      </w:r>
      <w:r>
        <w:t xml:space="preserve"> </w:t>
      </w:r>
      <w:r>
        <w:t>the</w:t>
      </w:r>
      <w:r>
        <w:t xml:space="preserve"> </w:t>
      </w:r>
      <w:r>
        <w:t>markisesse</w:t>
      </w:r>
      <w:r>
        <w:br/>
        <w:br/>
      </w:r>
    </w:p>
    <w:p>
      <w:r>
        <w:rPr>
          <w:b/>
        </w:rPr>
        <w:t>Present 3rd sg must end in -eth : doth</w:t>
      </w:r>
      <w:r>
        <w:br/>
        <w:t>The Clerk's Tale 1015 (data/oxford_txts/ClT_oxford.txt)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forth</w:t>
      </w:r>
      <w:r>
        <w:t xml:space="preserve"> </w:t>
      </w:r>
      <w:r>
        <w:t>hir</w:t>
      </w:r>
      <w:r>
        <w:t xml:space="preserve"> </w:t>
      </w:r>
      <w:r>
        <w:t>bisinesse.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The Clerk's Tale 1023 (data/oxford_txts/ClT_oxford.txt)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stente°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1035 (data/oxford_txts/ClT_oxford.txt)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(data/oxford_txts/ClT_oxford.txt)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maiden,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mo;°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1051 (data/oxford_txts/ClT_oxford.txt)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</w:t>
      </w:r>
      <w:r>
        <w:t xml:space="preserve"> </w:t>
      </w:r>
      <w:r>
        <w:t>Grisilde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(data/oxford_txts/ClT_oxford.txt)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seide;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Clerk's Tale 1062 (data/oxford_txts/ClT_oxford.txt)</w:t>
        <w:br/>
      </w:r>
      <w:r>
        <w:t>“Grisild,”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1064 (data/oxford_txts/ClT_oxford.txt)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hadde,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1065 (data/oxford_txts/ClT_oxford.txt)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which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(data/oxford_txts/ClT_oxford.txt)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otherweyes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seid°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(data/oxford_txts/ClT_oxford.txt)</w:t>
        <w:br/>
      </w:r>
      <w:r>
        <w:t>“That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dere!</w:t>
      </w:r>
      <w:r>
        <w:br/>
        <w:br/>
      </w:r>
    </w:p>
    <w:p>
      <w:r>
        <w:rPr>
          <w:b/>
        </w:rPr>
        <w:t>Present 3rd sg must end in -eth : pace</w:t>
      </w:r>
      <w:r>
        <w:br/>
        <w:t>The Clerk's Tale 1092 (data/oxford_txts/ClT_oxford.txt)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of°</w:t>
      </w:r>
      <w:r>
        <w:t xml:space="preserve"> </w:t>
      </w:r>
      <w:r>
        <w:t>deeth,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pace!°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1098 (data/oxford_txts/ClT_oxford.txt)</w:t>
        <w:br/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kept”;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stounde°</w:t>
      </w:r>
      <w:r>
        <w:br/>
        <w:br/>
      </w:r>
    </w:p>
    <w:p>
      <w:r>
        <w:rPr>
          <w:b/>
        </w:rPr>
        <w:t>Past plural must end in -en or -e : might</w:t>
      </w:r>
      <w:r>
        <w:br/>
        <w:t>The Clerk's Tale 1106 (data/oxford_txts/ClT_oxford.txt)</w:t>
        <w:br/>
      </w:r>
      <w:r>
        <w:t>Unnethe°</w:t>
      </w:r>
      <w:r>
        <w:t xml:space="preserve"> </w:t>
      </w:r>
      <w:r>
        <w:t>abouten</w:t>
      </w:r>
      <w:r>
        <w:t xml:space="preserve"> </w:t>
      </w:r>
      <w:r>
        <w:t>hir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1110 (data/oxford_txts/ClT_oxford.txt)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again</w:t>
      </w:r>
      <w:r>
        <w:t xml:space="preserve"> </w:t>
      </w:r>
      <w:r>
        <w:t>hir</w:t>
      </w:r>
      <w:r>
        <w:t xml:space="preserve"> </w:t>
      </w:r>
      <w:r>
        <w:t>contenaunce.</w:t>
      </w:r>
      <w:r>
        <w:br/>
        <w:br/>
      </w:r>
    </w:p>
    <w:p>
      <w:r>
        <w:rPr>
          <w:b/>
        </w:rPr>
        <w:t>Present 3rd sg must end in -eth : dooth</w:t>
      </w:r>
      <w:r>
        <w:br/>
        <w:t>The Clerk's Tale 1111 (data/oxford_txts/ClT_oxford.txt)</w:t>
        <w:br/>
      </w:r>
      <w:r>
        <w:t>Walter</w:t>
      </w:r>
      <w:r>
        <w:t xml:space="preserve"> </w:t>
      </w:r>
      <w:r>
        <w:t>hir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feithfully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(data/oxford_txts/ClT_oxford.txt)</w:t>
        <w:br/>
      </w:r>
      <w:r>
        <w:t>Thise</w:t>
      </w:r>
      <w:r>
        <w:t xml:space="preserve"> </w:t>
      </w:r>
      <w:r>
        <w:t>ladies,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t>say,°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(data/oxford_txts/ClT_oxford.txt)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(data/oxford_txts/ClT_oxford.txt)</w:t>
        <w:br/>
      </w:r>
      <w:r>
        <w:t>Upon</w:t>
      </w:r>
      <w:r>
        <w:t xml:space="preserve"> </w:t>
      </w:r>
      <w:r>
        <w:t>hir</w:t>
      </w:r>
      <w:r>
        <w:t xml:space="preserve"> </w:t>
      </w:r>
      <w:r>
        <w:t>heed,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1121 (data/oxford_txts/ClT_oxford.txt)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day</w:t>
      </w:r>
      <w:r>
        <w:t xml:space="preserve"> </w:t>
      </w:r>
      <w:r>
        <w:t>a</w:t>
      </w:r>
      <w:r>
        <w:t xml:space="preserve"> </w:t>
      </w:r>
      <w:r>
        <w:t>blisful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(data/oxford_txts/ClT_oxford.txt)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(data/oxford_txts/ClT_oxford.txt)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(data/oxford_txts/ClT_oxford.txt)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1140 (data/oxford_txts/ClT_oxford.txt)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olde</w:t>
      </w:r>
      <w:r>
        <w:t xml:space="preserve"> </w:t>
      </w:r>
      <w:r>
        <w:t>times</w:t>
      </w:r>
      <w:r>
        <w:t xml:space="preserve"> </w:t>
      </w:r>
      <w:r>
        <w:t>yore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1141 (data/oxford_txts/ClT_oxford.txt)</w:t>
        <w:br/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auctour°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therfore.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1142 (data/oxford_txts/ClT_oxford.txt)</w:t>
        <w:br/>
      </w:r>
      <w:r>
        <w:t>This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that°</w:t>
      </w:r>
      <w:r>
        <w:t xml:space="preserve"> </w:t>
      </w:r>
      <w:r>
        <w:t>wives</w:t>
      </w:r>
      <w:r>
        <w:t xml:space="preserve"> </w:t>
      </w:r>
      <w:r>
        <w:t>sholde</w:t>
      </w:r>
      <w:r>
        <w:br/>
        <w:br/>
      </w:r>
    </w:p>
    <w:p>
      <w:r>
        <w:rPr>
          <w:b/>
        </w:rPr>
        <w:t>Present 3rd sg must end in -eth : sent</w:t>
      </w:r>
      <w:r>
        <w:br/>
        <w:t>The Clerk's Tale 1151 (data/oxford_txts/ClT_oxford.txt)</w:t>
        <w:br/>
      </w:r>
      <w:r>
        <w:t>Receiven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gree°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t>sent;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Present 3rd sg must end in -eth : preve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Clerk's Tale 1152 (data/oxford_txts/ClT_oxford.txt)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is,°</w:t>
      </w:r>
      <w:r>
        <w:t xml:space="preserve"> </w:t>
      </w:r>
      <w:r>
        <w:t>he</w:t>
      </w:r>
      <w:r>
        <w:t xml:space="preserve"> </w:t>
      </w:r>
      <w:r>
        <w:t>preve°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wroghte.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Clerk's Tale 1153 (data/oxford_txts/ClT_oxford.txt)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tempteth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boghte,°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1154 (data/oxford_txts/ClT_oxford.txt)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Seint</w:t>
      </w:r>
      <w:r>
        <w:t xml:space="preserve"> </w:t>
      </w:r>
      <w:r>
        <w:t>Jame,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his</w:t>
      </w:r>
      <w:r>
        <w:t xml:space="preserve"> </w:t>
      </w:r>
      <w:r>
        <w:t>pistel°</w:t>
      </w:r>
      <w:r>
        <w:t xml:space="preserve"> </w:t>
      </w:r>
      <w:r>
        <w:t>rede;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1155 (data/oxford_txts/ClT_oxford.txt)</w:t>
        <w:br/>
      </w:r>
      <w:r>
        <w:t>He</w:t>
      </w:r>
      <w:r>
        <w:t xml:space="preserve"> </w:t>
      </w:r>
      <w:r>
        <w:t>preveth°</w:t>
      </w:r>
      <w:r>
        <w:t xml:space="preserve"> </w:t>
      </w:r>
      <w:r>
        <w:t>folk</w:t>
      </w:r>
      <w:r>
        <w:t xml:space="preserve"> </w:t>
      </w:r>
      <w:r>
        <w:t>al</w:t>
      </w:r>
      <w:r>
        <w:t xml:space="preserve"> </w:t>
      </w:r>
      <w:r>
        <w:t>day,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1167 (data/oxford_txts/ClT_oxford.txt)</w:t>
        <w:br/>
      </w:r>
      <w:r>
        <w:t>The</w:t>
      </w:r>
      <w:r>
        <w:t xml:space="preserve"> </w:t>
      </w:r>
      <w:r>
        <w:t>gold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so°</w:t>
      </w:r>
      <w:r>
        <w:t xml:space="preserve"> </w:t>
      </w:r>
      <w:r>
        <w:t>badde</w:t>
      </w:r>
      <w:r>
        <w:t xml:space="preserve"> </w:t>
      </w:r>
      <w:r>
        <w:t>alayes°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1168 (data/oxford_txts/ClT_oxford.txt)</w:t>
        <w:br/>
      </w:r>
      <w:r>
        <w:t>With</w:t>
      </w:r>
      <w:r>
        <w:t xml:space="preserve"> </w:t>
      </w:r>
      <w:r>
        <w:t>bras,</w:t>
      </w:r>
      <w:r>
        <w:t xml:space="preserve"> </w:t>
      </w:r>
      <w:r>
        <w:t>that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coin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3rd sg must end in -eth : maintene</w:t>
      </w:r>
      <w:r>
        <w:br/>
        <w:t>The Clerk's Tale 1171 (data/oxford_txts/ClT_oxford.txt)</w:t>
        <w:br/>
      </w:r>
      <w:r>
        <w:t>Whos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secte°</w:t>
      </w:r>
      <w:r>
        <w:t xml:space="preserve"> </w:t>
      </w:r>
      <w:r>
        <w:t>God</w:t>
      </w:r>
      <w:r>
        <w:t xml:space="preserve"> </w:t>
      </w:r>
      <w:r>
        <w:rPr>
          <w:i/>
        </w:rPr>
        <w:t>maintene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(data/oxford_txts/ClT_oxford.txt)</w:t>
        <w:br/>
      </w:r>
      <w:r>
        <w:t>Seyn°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t>wene,°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1177 (data/oxford_txts/ClT_oxford.txt)</w:t>
        <w:br/>
      </w:r>
      <w:r>
        <w:t>Grisilde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pacience</w:t>
      </w:r>
      <w:r>
        <w:br/>
        <w:br/>
      </w:r>
    </w:p>
    <w:p>
      <w:r>
        <w:rPr>
          <w:b/>
        </w:rPr>
        <w:t>Present 3rd sg must end in -eth : shall</w:t>
      </w:r>
      <w:r>
        <w:br/>
        <w:t>The Clerk's Tale 1182 (data/oxford_txts/ClT_oxford.txt)</w:t>
        <w:br/>
      </w:r>
      <w:r>
        <w:t>Grisildes,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shall</w:t>
      </w:r>
      <w:r>
        <w:t xml:space="preserve"> </w:t>
      </w:r>
      <w:r>
        <w:t>faille!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1204 (data/oxford_txts/ClT_oxford.txt)</w:t>
        <w:br/>
      </w:r>
      <w:r>
        <w:rPr>
          <w:i/>
        </w:rPr>
        <w:t>Shal</w:t>
      </w:r>
      <w:r>
        <w:t xml:space="preserve"> </w:t>
      </w:r>
      <w:r>
        <w:t>perce°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aventaille;°</w:t>
      </w:r>
      <w:r>
        <w:br/>
        <w:br/>
      </w:r>
    </w:p>
    <w:p>
      <w:r>
        <w:rPr>
          <w:b/>
        </w:rPr>
        <w:t>Present 3rd sg must end in -eth : devine</w:t>
      </w:r>
      <w:r>
        <w:br/>
        <w:t>House of Fame 14 (data/oxford_txts/HF_oxford.txt)</w:t>
        <w:br/>
      </w:r>
      <w:r>
        <w:rPr>
          <w:i/>
        </w:rPr>
        <w:t>Devine</w:t>
      </w:r>
      <w:r>
        <w:t xml:space="preserve"> </w:t>
      </w:r>
      <w:r>
        <w:t>he;°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29 (data/oxford_txts/HF_oxford.txt)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curious°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44 (data/oxford_txts/HF_oxford.txt)</w:t>
        <w:br/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parfit,°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45 (data/oxford_txts/HF_oxford.txt)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forwot°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49 (data/oxford_txts/HF_oxford.txt)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flesh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52 (data/oxford_txts/HF_oxford.txt)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is,</w:t>
      </w:r>
      <w:r>
        <w:t xml:space="preserve"> </w:t>
      </w:r>
      <w:r>
        <w:t>noght</w:t>
      </w:r>
      <w:r>
        <w:t xml:space="preserve"> </w:t>
      </w:r>
      <w:r>
        <w:t>wot°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 (data/oxford_txts/HF_oxford.txt)</w:t>
        <w:br/>
      </w:r>
      <w:r>
        <w:t>That</w:t>
      </w:r>
      <w:r>
        <w:t xml:space="preserve"> </w:t>
      </w:r>
      <w:r>
        <w:t>alway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78 (data/oxford_txts/HF_oxford.txt)</w:t>
        <w:br/>
      </w:r>
      <w:r>
        <w:t>Prey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spede°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82 (data/oxford_txts/HF_oxford.txt)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was,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shelde</w:t>
      </w:r>
      <w:r>
        <w:br/>
        <w:t>House of Fame 88 (data/oxford_txts/HF_oxford.txt)</w:t>
        <w:br/>
      </w:r>
      <w:r>
        <w:t>And</w:t>
      </w:r>
      <w:r>
        <w:t xml:space="preserve"> </w:t>
      </w:r>
      <w:r>
        <w:t>shelde°</w:t>
      </w:r>
      <w:r>
        <w:t xml:space="preserve"> </w:t>
      </w:r>
      <w:r>
        <w:t>hem</w:t>
      </w:r>
      <w:r>
        <w:t xml:space="preserve"> </w:t>
      </w:r>
      <w:r>
        <w:t>fro</w:t>
      </w:r>
      <w:r>
        <w:t xml:space="preserve"> </w:t>
      </w:r>
      <w:r>
        <w:t>poverte</w:t>
      </w:r>
      <w:r>
        <w:t xml:space="preserve"> </w:t>
      </w:r>
      <w:r>
        <w:t>and</w:t>
      </w:r>
      <w:r>
        <w:t xml:space="preserve"> </w:t>
      </w:r>
      <w:r>
        <w:t>shonde,°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90 (data/oxford_txts/HF_oxford.txt)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90 (data/oxford_txts/HF_oxford.txt)</w:t>
        <w:br/>
      </w:r>
      <w:r>
        <w:t>And</w:t>
      </w:r>
      <w:r>
        <w:t xml:space="preserve"> </w:t>
      </w:r>
      <w: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(data/oxford_txts/HF_oxford.txt)</w:t>
        <w:br/>
      </w:r>
      <w:r>
        <w:t>That</w:t>
      </w:r>
      <w:r>
        <w:t xml:space="preserve"> </w:t>
      </w:r>
      <w:r>
        <w:t>(dreme</w:t>
      </w:r>
      <w:r>
        <w:t xml:space="preserve"> </w:t>
      </w:r>
      <w:r>
        <w:t>he</w:t>
      </w:r>
      <w:r>
        <w:t xml:space="preserve"> </w:t>
      </w:r>
      <w:r>
        <w:t>barfoot,°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shod),°</w:t>
      </w:r>
      <w:r>
        <w:br/>
        <w:br/>
      </w:r>
    </w:p>
    <w:p>
      <w:r>
        <w:rPr>
          <w:b/>
        </w:rPr>
        <w:t>Present 3rd sg must end in -eth : sterve</w:t>
      </w:r>
      <w:r>
        <w:br/>
        <w:t>House of Fame 101 (data/oxford_txts/HF_oxford.txt)</w:t>
        <w:br/>
      </w:r>
      <w:r>
        <w:t>Befalle</w:t>
      </w:r>
      <w:r>
        <w:t xml:space="preserve"> </w:t>
      </w:r>
      <w:r>
        <w:t>him</w:t>
      </w:r>
      <w:r>
        <w:t xml:space="preserve"> </w:t>
      </w:r>
      <w:r>
        <w:t>therof,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sterve,°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106 (data/oxford_txts/HF_oxford.txt)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gebet°</w:t>
      </w:r>
      <w:r>
        <w:t xml:space="preserve"> </w:t>
      </w:r>
      <w:r>
        <w:t>dide!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107 (data/oxford_txts/HF_oxford.txt)</w:t>
        <w:br/>
      </w:r>
      <w:r>
        <w:t>This</w:t>
      </w:r>
      <w:r>
        <w:t xml:space="preserve"> </w:t>
      </w:r>
      <w:r>
        <w:t>prayer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House of Fame 159 (data/oxford_txts/HF_oxford.txt)</w:t>
        <w:br/>
      </w:r>
      <w:r>
        <w:t>And</w:t>
      </w:r>
      <w:r>
        <w:t xml:space="preserve"> </w:t>
      </w:r>
      <w:r>
        <w:t>wonne,</w:t>
      </w:r>
      <w:r>
        <w:t xml:space="preserve"> </w:t>
      </w:r>
      <w:r>
        <w:t>and</w:t>
      </w:r>
      <w:r>
        <w:t xml:space="preserve"> </w:t>
      </w:r>
      <w:r>
        <w:t>King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197 (data/oxford_txts/HF_oxford.txt)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mighte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House of Fame 221 (data/oxford_txts/HF_oxford.txt)</w:t>
        <w:br/>
      </w:r>
      <w:r>
        <w:t>Ther</w:t>
      </w:r>
      <w:r>
        <w:t xml:space="preserve"> </w:t>
      </w:r>
      <w:r>
        <w:t>saw</w:t>
      </w:r>
      <w:r>
        <w:t xml:space="preserve"> </w:t>
      </w:r>
      <w:r>
        <w:t>I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tempest</w:t>
      </w:r>
      <w:r>
        <w:t xml:space="preserve"> </w:t>
      </w:r>
      <w:r>
        <w:t>stente,°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(data/oxford_txts/HF_oxford.txt)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pine°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236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243 (data/oxford_txts/HF_oxford.txt)</w:t>
        <w:br/>
      </w:r>
      <w:r>
        <w:t>Becam</w:t>
      </w:r>
      <w:r>
        <w:t xml:space="preserve"> </w:t>
      </w:r>
      <w:r>
        <w:t>his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can</w:t>
      </w:r>
      <w:r>
        <w:br/>
        <w:t>House of Fame 248 (data/oxford_txts/HF_oxford.txt)</w:t>
        <w:br/>
      </w:r>
      <w:r>
        <w:t>I</w:t>
      </w:r>
      <w:r>
        <w:t xml:space="preserve"> </w:t>
      </w:r>
      <w:r>
        <w:t>can°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facultee.°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254 (data/oxford_txts/HF_oxford.txt)</w:t>
        <w:br/>
      </w:r>
      <w:r>
        <w:rPr>
          <w:i/>
        </w:rPr>
        <w:t>Tolde</w:t>
      </w:r>
      <w:r>
        <w:t xml:space="preserve"> </w:t>
      </w:r>
      <w:r>
        <w:t>Dido</w:t>
      </w:r>
      <w:r>
        <w:t xml:space="preserve"> </w:t>
      </w:r>
      <w:r>
        <w:t>every</w:t>
      </w:r>
      <w:r>
        <w:t xml:space="preserve"> </w:t>
      </w:r>
      <w:r>
        <w:t>cas,°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270 (data/oxford_txts/HF_oxford.txt)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unknowen</w:t>
      </w:r>
      <w:r>
        <w:t xml:space="preserve"> </w:t>
      </w:r>
      <w:r>
        <w:t>is!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272 (data/oxford_txts/HF_oxford.txt)</w:t>
        <w:br/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</w:t>
      </w:r>
      <w:r>
        <w:t xml:space="preserve"> </w:t>
      </w:r>
      <w:r>
        <w:t>gold,</w:t>
      </w:r>
      <w:r>
        <w:t xml:space="preserve"> </w:t>
      </w:r>
      <w:r>
        <w:t>that</w:t>
      </w:r>
      <w:r>
        <w:t xml:space="preserve"> </w:t>
      </w:r>
      <w:r>
        <w:t>glareth.”°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274 (data/oxford_txts/HF_oxford.txt)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under</w:t>
      </w:r>
      <w:r>
        <w:t xml:space="preserve"> </w:t>
      </w:r>
      <w:r>
        <w:t>goodliheed°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276 (data/oxford_txts/HF_oxford.txt)</w:t>
        <w:br/>
      </w:r>
      <w:r>
        <w:t>Therfor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nice,°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281 (data/oxford_txts/HF_oxford.txt)</w:t>
        <w:br/>
      </w:r>
      <w:r>
        <w:rPr>
          <w:i/>
        </w:rPr>
        <w:t>Wol</w:t>
      </w:r>
      <w:r>
        <w:t xml:space="preserve"> </w:t>
      </w:r>
      <w:r>
        <w:t>shewen</w:t>
      </w:r>
      <w:r>
        <w:t xml:space="preserve"> </w:t>
      </w:r>
      <w:r>
        <w:t>outward</w:t>
      </w:r>
      <w:r>
        <w:t xml:space="preserve"> </w:t>
      </w:r>
      <w:r>
        <w:t>the</w:t>
      </w:r>
      <w:r>
        <w:t xml:space="preserve"> </w:t>
      </w:r>
      <w:r>
        <w:t>faireste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282 (data/oxford_txts/HF_oxford.txt)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leste;°</w:t>
      </w:r>
      <w:r>
        <w:br/>
        <w:br/>
      </w:r>
    </w:p>
    <w:p>
      <w:r>
        <w:rPr>
          <w:b/>
        </w:rPr>
        <w:t>Present 3rd sg must end in -eth : leste</w:t>
      </w:r>
      <w:r>
        <w:br/>
        <w:t>House of Fame 282 (data/oxford_txts/HF_oxford.txt)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leste;°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283 (data/oxford_txts/HF_oxford.txt)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causes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292 (data/oxford_txts/HF_oxford.txt)</w:t>
        <w:br/>
      </w:r>
      <w:r>
        <w:t>Withoute</w:t>
      </w:r>
      <w:r>
        <w:t xml:space="preserve"> </w:t>
      </w:r>
      <w:r>
        <w:t>dreed,°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lie.°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300 (data/oxford_txts/HF_oxford.txt)</w:t>
        <w:br/>
      </w:r>
      <w:r>
        <w:t>“Allas!”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wo!</w:t>
      </w:r>
      <w:r>
        <w:br/>
        <w:br/>
      </w:r>
    </w:p>
    <w:p>
      <w:r>
        <w:rPr>
          <w:b/>
        </w:rPr>
        <w:t>Present 3rd sg must end in -eth : seith</w:t>
      </w:r>
      <w:r>
        <w:br/>
        <w:t>House of Fame 307 (data/oxford_txts/HF_oxford.txt)</w:t>
        <w:br/>
      </w:r>
      <w:r>
        <w:t>Another</w:t>
      </w:r>
      <w:r>
        <w:t xml:space="preserve"> </w:t>
      </w:r>
      <w:r>
        <w:t>for</w:t>
      </w:r>
      <w:r>
        <w:t xml:space="preserve"> </w:t>
      </w:r>
      <w:r>
        <w:t>frendship,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308 (data/oxford_txts/HF_oxford.txt)</w:t>
        <w:br/>
      </w:r>
      <w:r>
        <w:t>And</w:t>
      </w:r>
      <w:r>
        <w:t xml:space="preserve"> </w:t>
      </w:r>
      <w:r>
        <w:t>yett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320 (data/oxford_txts/HF_oxford.txt)</w:t>
        <w:br/>
      </w:r>
      <w:r>
        <w:t>“O</w:t>
      </w:r>
      <w:r>
        <w:t xml:space="preserve"> </w:t>
      </w:r>
      <w:r>
        <w:t>Eneas!</w:t>
      </w:r>
      <w:r>
        <w:t xml:space="preserve"> </w:t>
      </w:r>
      <w:r>
        <w:t>what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324 (data/oxford_txts/HF_oxford.txt)</w:t>
        <w:br/>
      </w:r>
      <w:r>
        <w:t>“May</w:t>
      </w:r>
      <w:r>
        <w:t xml:space="preserve"> </w:t>
      </w:r>
      <w:r>
        <w:t>holde</w:t>
      </w:r>
      <w:r>
        <w:t xml:space="preserve"> </w:t>
      </w:r>
      <w:r>
        <w:t>yow</w:t>
      </w:r>
      <w:r>
        <w:t xml:space="preserve"> </w:t>
      </w:r>
      <w:r>
        <w:t>still</w:t>
      </w:r>
      <w:r>
        <w:t xml:space="preserve"> </w:t>
      </w:r>
      <w:r>
        <w:t>heer</w:t>
      </w:r>
      <w:r>
        <w:t xml:space="preserve"> </w:t>
      </w:r>
      <w:r>
        <w:t>with</w:t>
      </w:r>
      <w:r>
        <w:t xml:space="preserve"> </w:t>
      </w:r>
      <w:r>
        <w:t>me!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(data/oxford_txts/HF_oxford.txt)</w:t>
        <w:br/>
      </w:r>
      <w:r>
        <w:t>As</w:t>
      </w:r>
      <w:r>
        <w:t xml:space="preserve"> </w:t>
      </w:r>
      <w:r>
        <w:t>ferforth°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(data/oxford_txts/HF_oxford.txt)</w:t>
        <w:br/>
      </w:r>
      <w:r>
        <w:t>Allas,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routhe°</w:t>
      </w:r>
      <w:r>
        <w:br/>
        <w:br/>
      </w:r>
    </w:p>
    <w:p>
      <w:r>
        <w:rPr>
          <w:b/>
        </w:rPr>
        <w:t>Present plural must end in -en or -e : kon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346 (data/oxford_txts/HF_oxford.txt)</w:t>
        <w:br/>
      </w:r>
      <w:r>
        <w:t>For</w:t>
      </w:r>
      <w:r>
        <w:t xml:space="preserve"> </w:t>
      </w:r>
      <w:r>
        <w:t>through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name°</w:t>
      </w:r>
      <w:r>
        <w:t xml:space="preserve"> </w:t>
      </w:r>
      <w:r>
        <w:t>lorne,°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351 (data/oxford_txts/HF_oxford.txt)</w:t>
        <w:br/>
      </w:r>
      <w:r>
        <w:t>O,</w:t>
      </w:r>
      <w:r>
        <w:t xml:space="preserve"> </w:t>
      </w:r>
      <w:r>
        <w:t>sooth</w:t>
      </w:r>
      <w:r>
        <w:t xml:space="preserve"> </w:t>
      </w:r>
      <w:r>
        <w:t>is,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wist,°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358 (data/oxford_txts/HF_oxford.txt)</w:t>
        <w:br/>
      </w:r>
      <w:r>
        <w:t>‘Lo,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doon,</w:t>
      </w:r>
      <w:r>
        <w:t xml:space="preserve"> </w:t>
      </w:r>
      <w:r>
        <w:t>now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359 (data/oxford_txts/HF_oxford.txt)</w:t>
        <w:br/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eftsones,</w:t>
      </w:r>
      <w:r>
        <w:t xml:space="preserve"> </w:t>
      </w:r>
      <w:r>
        <w:t>hardily’;°</w:t>
      </w:r>
      <w:r>
        <w:br/>
        <w:br/>
      </w:r>
    </w:p>
    <w:p>
      <w:r>
        <w:rPr>
          <w:b/>
        </w:rPr>
        <w:t>Present 3rd sg must end in -eth : seith</w:t>
      </w:r>
      <w:r>
        <w:br/>
        <w:t>House of Fame 360 (data/oxford_txts/HF_oxford.txt)</w:t>
        <w:br/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prevely.”°—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374 (data/oxford_txts/HF_oxford.txt)</w:t>
        <w:br/>
      </w:r>
      <w:r>
        <w:t>And</w:t>
      </w:r>
      <w:r>
        <w:t xml:space="preserve"> </w:t>
      </w:r>
      <w:r>
        <w:rPr>
          <w:i/>
        </w:rPr>
        <w:t>deide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smerte.°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House of Fame 375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dide</w:t>
      </w:r>
      <w:r>
        <w:br/>
        <w:t>House of Fame 380 (data/oxford_txts/HF_oxford.txt)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</w:t>
      </w:r>
      <w:r>
        <w:t xml:space="preserve"> </w:t>
      </w:r>
      <w:r>
        <w:t>or°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dide.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420 (data/oxford_txts/HF_oxford.txt)</w:t>
        <w:br/>
      </w:r>
      <w:r>
        <w:t>With</w:t>
      </w:r>
      <w:r>
        <w:t xml:space="preserve"> </w:t>
      </w:r>
      <w:r>
        <w:t>him,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telles</w:t>
      </w:r>
      <w:r>
        <w:br/>
        <w:t>House of Fame 426 (data/oxford_txts/HF_oxford.txt)</w:t>
        <w:br/>
      </w:r>
      <w:r>
        <w:t>In</w:t>
      </w:r>
      <w:r>
        <w:t xml:space="preserve"> </w:t>
      </w:r>
      <w:r>
        <w:t>certein,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t>telles.</w:t>
      </w:r>
      <w:r>
        <w:br/>
        <w:br/>
      </w:r>
    </w:p>
    <w:p>
      <w:r>
        <w:rPr>
          <w:b/>
        </w:rPr>
        <w:t>Present 3rd sg must end in -eth : seith</w:t>
      </w:r>
      <w:r>
        <w:br/>
        <w:t>House of Fame 429 (data/oxford_txts/HF_oxford.txt)</w:t>
        <w:br/>
      </w:r>
      <w:r>
        <w:t>The</w:t>
      </w:r>
      <w:r>
        <w:t xml:space="preserve"> </w:t>
      </w:r>
      <w:r>
        <w:t>book</w:t>
      </w:r>
      <w:r>
        <w:t xml:space="preserve"> </w:t>
      </w:r>
      <w:r>
        <w:t>seith,</w:t>
      </w:r>
      <w:r>
        <w:t xml:space="preserve"> </w:t>
      </w:r>
      <w:r>
        <w:t>Mercurie,</w:t>
      </w:r>
      <w:r>
        <w:t xml:space="preserve"> </w:t>
      </w:r>
      <w:r>
        <w:t>sauns</w:t>
      </w:r>
      <w:r>
        <w:t xml:space="preserve"> </w:t>
      </w:r>
      <w:r>
        <w:t>faile,°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434 (data/oxford_txts/HF_oxford.txt)</w:t>
        <w:br/>
      </w:r>
      <w:r>
        <w:t>Daun</w:t>
      </w:r>
      <w:r>
        <w:t xml:space="preserve"> </w:t>
      </w:r>
      <w:r>
        <w:t>Eneas</w:t>
      </w:r>
      <w:r>
        <w:t xml:space="preserve"> </w:t>
      </w:r>
      <w:r>
        <w:rPr>
          <w:i/>
        </w:rPr>
        <w:t>is</w:t>
      </w:r>
      <w:r>
        <w:t xml:space="preserve"> </w:t>
      </w:r>
      <w:r>
        <w:t>go</w:t>
      </w:r>
      <w:r>
        <w:t xml:space="preserve"> </w:t>
      </w:r>
      <w:r>
        <w:t>to</w:t>
      </w:r>
      <w:r>
        <w:t xml:space="preserve"> </w:t>
      </w:r>
      <w:r>
        <w:t>saile;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(data/oxford_txts/HF_oxford.txt)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t>wente,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446 (data/oxford_txts/HF_oxford.txt)</w:t>
        <w:br/>
      </w:r>
      <w:r>
        <w:t>Saw</w:t>
      </w:r>
      <w:r>
        <w:t xml:space="preserve"> </w:t>
      </w:r>
      <w:r>
        <w:t>he,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479 (data/oxford_txts/HF_oxford.txt)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telle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am.”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481 (data/oxford_txts/HF_oxford.txt)</w:t>
        <w:br/>
      </w:r>
      <w:r>
        <w:t>I</w:t>
      </w:r>
      <w:r>
        <w:t xml:space="preserve"> </w:t>
      </w:r>
      <w:r>
        <w:t>faste°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behelde.°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487 (data/oxford_txts/HF_oxford.txt)</w:t>
        <w:br/>
      </w:r>
      <w:r>
        <w:t>As</w:t>
      </w:r>
      <w:r>
        <w:t xml:space="preserve"> </w:t>
      </w:r>
      <w:r>
        <w:t>smal°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t xml:space="preserve"> </w:t>
      </w:r>
      <w:r>
        <w:t>yet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490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yformed</w:t>
      </w:r>
      <w:r>
        <w:t xml:space="preserve"> </w:t>
      </w:r>
      <w:r>
        <w:t>by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495 (data/oxford_txts/HF_oxford.txt)</w:t>
        <w:br/>
      </w:r>
      <w:r>
        <w:t>Min</w:t>
      </w:r>
      <w:r>
        <w:t xml:space="preserve"> </w:t>
      </w:r>
      <w:r>
        <w:t>yën°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heven</w:t>
      </w:r>
      <w:r>
        <w:t xml:space="preserve"> </w:t>
      </w:r>
      <w:r>
        <w:t>I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Past plural must end in -en or -e : saw</w:t>
      </w:r>
      <w:r>
        <w:br/>
        <w:t>House of Fame 504 (data/oxford_txts/HF_oxford.txt)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saw</w:t>
      </w:r>
      <w:r>
        <w:t xml:space="preserve"> </w:t>
      </w:r>
      <w:r>
        <w:t>men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3rd sg must end in -eth : can</w:t>
      </w:r>
      <w:r>
        <w:br/>
        <w:t>House of Fame 510 (data/oxford_txts/HF_oxford.txt)</w:t>
        <w:br/>
      </w:r>
      <w:r>
        <w:t>That</w:t>
      </w:r>
      <w:r>
        <w:t xml:space="preserve"> </w:t>
      </w:r>
      <w:r>
        <w:t>English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(data/oxford_txts/HF_oxford.txt)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519 (data/oxford_txts/HF_oxford.txt)</w:t>
        <w:br/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favor°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time!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(data/oxford_txts/HF_oxford.txt)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brain!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526 (data/oxford_txts/HF_oxford.txt)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vertu°</w:t>
      </w:r>
      <w:r>
        <w:t xml:space="preserve"> </w:t>
      </w:r>
      <w:r>
        <w:t>in</w:t>
      </w:r>
      <w:r>
        <w:t xml:space="preserve"> </w:t>
      </w:r>
      <w:r>
        <w:t>thee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House of Fame 537 (data/oxford_txts/HF_oxford.txt)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t>coming</w:t>
      </w:r>
      <w:r>
        <w:t xml:space="preserve"> </w:t>
      </w:r>
      <w:r>
        <w:t>brende,°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555 (data/oxford_txts/HF_oxford.txt)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Infinitive must end in -en or -e : sayn</w:t>
      </w:r>
      <w:r>
        <w:br/>
        <w:t>House of Fame 563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helpe</w:t>
      </w:r>
      <w:r>
        <w:br/>
        <w:t>House of Fame 576 (data/oxford_txts/HF_oxford.txt)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578 (data/oxford_txts/HF_oxford.txt)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cas,°</w:t>
      </w:r>
      <w:r>
        <w:t xml:space="preserve"> </w:t>
      </w:r>
      <w:r>
        <w:t>that</w:t>
      </w:r>
      <w:r>
        <w:t xml:space="preserve"> </w:t>
      </w:r>
      <w:r>
        <w:t>betid</w:t>
      </w:r>
      <w:r>
        <w:t xml:space="preserve"> </w:t>
      </w:r>
      <w:r>
        <w:t>thee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579 (data/oxford_txts/HF_oxford.txt)</w:t>
        <w:br/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lore°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prowe;°—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586 (data/oxford_txts/HF_oxford.txt)</w:t>
        <w:br/>
      </w:r>
      <w:r>
        <w:t>Wher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stellifie,°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587 (data/oxford_txts/HF_oxford.txt)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signifie?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597 (data/oxford_txts/HF_oxford.txt)</w:t>
        <w:br/>
      </w:r>
      <w:r>
        <w:t>For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theraboute—</w:t>
      </w:r>
      <w:r>
        <w:br/>
        <w:br/>
      </w:r>
    </w:p>
    <w:p>
      <w:r>
        <w:rPr>
          <w:b/>
        </w:rPr>
        <w:t>Infinitive must end in -en or -e : put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out°</w:t>
      </w:r>
      <w:r>
        <w:t xml:space="preserve"> </w:t>
      </w:r>
      <w:r>
        <w:t>of</w:t>
      </w:r>
      <w:r>
        <w:t xml:space="preserve"> </w:t>
      </w:r>
      <w:r>
        <w:t>doute—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610 (data/oxford_txts/HF_oxford.txt)</w:t>
        <w:br/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flee°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fer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612 (data/oxford_txts/HF_oxford.txt)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3rd sg must end in -eth : hast</w:t>
      </w:r>
      <w:r>
        <w:br/>
        <w:t>House of Fame 620 (data/oxford_txts/HF_oxford.txt)</w:t>
        <w:br/>
      </w:r>
      <w:r>
        <w:t>And</w:t>
      </w:r>
      <w:r>
        <w:t xml:space="preserve"> </w:t>
      </w:r>
      <w:r>
        <w:t>nevertheles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wit—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621 (data/oxford_txts/HF_oxford.txt)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hed</w:t>
      </w:r>
      <w:r>
        <w:t xml:space="preserve"> </w:t>
      </w:r>
      <w:r>
        <w:t>ful</w:t>
      </w:r>
      <w:r>
        <w:t xml:space="preserve"> </w:t>
      </w:r>
      <w:r>
        <w:t>lite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629 (data/oxford_txts/HF_oxford.txt)</w:t>
        <w:br/>
      </w:r>
      <w:r>
        <w:t>Wherfor,</w:t>
      </w:r>
      <w:r>
        <w:t xml:space="preserve"> </w:t>
      </w:r>
      <w:r>
        <w:t>also°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list</w:t>
      </w:r>
      <w:r>
        <w:br/>
        <w:t>House of Fame 640 (data/oxford_txts/HF_oxford.txt)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not</w:t>
      </w:r>
      <w:r>
        <w:t xml:space="preserve"> </w:t>
      </w:r>
      <w:r>
        <w:t>avaunce.°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644 (data/oxford_txts/HF_oxford.txt)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no</w:t>
      </w:r>
      <w:r>
        <w:t xml:space="preserve"> </w:t>
      </w:r>
      <w:r>
        <w:t>tidinges°</w:t>
      </w:r>
      <w:r>
        <w:br/>
        <w:br/>
      </w:r>
    </w:p>
    <w:p>
      <w:r>
        <w:rPr>
          <w:b/>
        </w:rPr>
        <w:t>Present 3rd sg must end in -eth : comth</w:t>
      </w:r>
      <w:r>
        <w:br/>
        <w:t>House of Fame 648 (data/oxford_txts/HF_oxford.txt)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tiding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652 (data/oxford_txts/HF_oxford.txt)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labour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658 (data/oxford_txts/HF_oxford.txt)</w:t>
        <w:br/>
      </w:r>
      <w:r>
        <w:t>Til</w:t>
      </w:r>
      <w:r>
        <w:t xml:space="preserve"> </w:t>
      </w:r>
      <w:r>
        <w:t>fully</w:t>
      </w:r>
      <w:r>
        <w:t xml:space="preserve"> </w:t>
      </w:r>
      <w:r>
        <w:t>daswed°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loke,°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660 (data/oxford_txts/HF_oxford.txt)</w:t>
        <w:br/>
      </w:r>
      <w:r>
        <w:t>Although</w:t>
      </w:r>
      <w:r>
        <w:t xml:space="preserve"> </w:t>
      </w:r>
      <w:r>
        <w:t>thin</w:t>
      </w:r>
      <w:r>
        <w:t xml:space="preserve"> </w:t>
      </w:r>
      <w:r>
        <w:t>abstinence°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662 (data/oxford_txts/HF_oxford.txt)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bere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(data/oxford_txts/HF_oxford.txt)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som</w:t>
      </w:r>
      <w:r>
        <w:t xml:space="preserve"> </w:t>
      </w:r>
      <w:r>
        <w:t>disport°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670 (data/oxford_txts/HF_oxford.txt)</w:t>
        <w:br/>
      </w:r>
      <w:r>
        <w:rPr>
          <w:i/>
        </w:rPr>
        <w:t>Wol</w:t>
      </w:r>
      <w:r>
        <w:t xml:space="preserve"> </w:t>
      </w:r>
      <w:r>
        <w:t>with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thing</w:t>
      </w:r>
      <w:r>
        <w:t xml:space="preserve"> </w:t>
      </w:r>
      <w:r>
        <w:t>thee</w:t>
      </w:r>
      <w:r>
        <w:t xml:space="preserve"> </w:t>
      </w:r>
      <w:r>
        <w:t>quite,°</w:t>
      </w:r>
      <w:r>
        <w:br/>
        <w:br/>
      </w:r>
    </w:p>
    <w:p>
      <w:r>
        <w:rPr>
          <w:b/>
        </w:rPr>
        <w:t>Present 3rd sg must end in -eth : wot</w:t>
      </w:r>
      <w:r>
        <w:br/>
        <w:t>House of Fame 680 (data/oxford_txts/HF_oxford.txt)</w:t>
        <w:br/>
      </w:r>
      <w:r>
        <w:t>That</w:t>
      </w:r>
      <w:r>
        <w:t xml:space="preserve"> </w:t>
      </w:r>
      <w:r>
        <w:t>been</w:t>
      </w:r>
      <w:r>
        <w:t xml:space="preserve"> </w:t>
      </w:r>
      <w:r>
        <w:t>betid,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wot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-eth : help</w:t>
      </w:r>
      <w:r>
        <w:br/>
        <w:t>House of Fame 700 (data/oxford_txts/HF_oxford.txt)</w:t>
        <w:br/>
      </w:r>
      <w:r>
        <w:t>Quod</w:t>
      </w:r>
      <w:r>
        <w:t xml:space="preserve"> </w:t>
      </w:r>
      <w:r>
        <w:t>he.</w:t>
      </w:r>
      <w:r>
        <w:t xml:space="preserve"> </w:t>
      </w:r>
      <w:r>
        <w:t>“No,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wis!”—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718 (data/oxford_txts/HF_oxford.txt)</w:t>
        <w:br/>
      </w:r>
      <w:r>
        <w:t>The</w:t>
      </w:r>
      <w:r>
        <w:t xml:space="preserve"> </w:t>
      </w:r>
      <w:r>
        <w:t>weye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overte,°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730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kindly</w:t>
      </w:r>
      <w:r>
        <w:t xml:space="preserve"> </w:t>
      </w:r>
      <w:r>
        <w:t>thing°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738 (data/oxford_txts/HF_oxford.txt)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hevy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749 (data/oxford_txts/HF_oxford.txt)</w:t>
        <w:br/>
      </w:r>
      <w:r>
        <w:t>Enclined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go,</w:t>
      </w:r>
      <w:r>
        <w:t xml:space="preserve"> </w:t>
      </w:r>
      <w:r>
        <w:t>by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749 (data/oxford_txts/HF_oxford.txt)</w:t>
        <w:br/>
      </w:r>
      <w:r>
        <w:t>Enclined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go,</w:t>
      </w:r>
      <w:r>
        <w:t xml:space="preserve"> </w:t>
      </w:r>
      <w:r>
        <w:t>by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757 (data/oxford_txts/HF_oxford.txt)</w:t>
        <w:br/>
      </w:r>
      <w:r>
        <w:t>Lo,</w:t>
      </w:r>
      <w:r>
        <w:t xml:space="preserve"> </w:t>
      </w:r>
      <w:r>
        <w:t>this</w:t>
      </w:r>
      <w:r>
        <w:t xml:space="preserve"> </w:t>
      </w:r>
      <w:r>
        <w:t>sentence°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couthe°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762 (data/oxford_txts/HF_oxford.txt)</w:t>
        <w:br/>
      </w:r>
      <w:r>
        <w:t>Thou</w:t>
      </w:r>
      <w:r>
        <w:t xml:space="preserve"> </w:t>
      </w:r>
      <w:r>
        <w:t>wost°</w:t>
      </w:r>
      <w:r>
        <w:t xml:space="preserve"> </w:t>
      </w:r>
      <w:r>
        <w:t>wel</w:t>
      </w:r>
      <w:r>
        <w:t xml:space="preserve"> </w:t>
      </w:r>
      <w:r>
        <w:t>this,</w:t>
      </w:r>
      <w:r>
        <w:t xml:space="preserve"> </w:t>
      </w:r>
      <w:r>
        <w:t>that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soun,°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765 (data/oxford_txts/HF_oxford.txt)</w:t>
        <w:br/>
      </w:r>
      <w:r>
        <w:t>¶“Soun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air</w:t>
      </w:r>
      <w:r>
        <w:t xml:space="preserve"> </w:t>
      </w:r>
      <w:r>
        <w:t>ybroken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766 (data/oxford_txts/HF_oxford.txt)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speche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768 (data/oxford_txts/HF_oxford.txt)</w:t>
        <w:br/>
      </w:r>
      <w:r>
        <w:t>In</w:t>
      </w:r>
      <w:r>
        <w:t xml:space="preserve"> </w:t>
      </w:r>
      <w:r>
        <w:t>his</w:t>
      </w:r>
      <w:r>
        <w:t xml:space="preserve"> </w:t>
      </w:r>
      <w:r>
        <w:t>substaunce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aire;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769 (data/oxford_txts/HF_oxford.txt)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flaumbe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lighted</w:t>
      </w:r>
      <w:r>
        <w:t xml:space="preserve"> </w:t>
      </w:r>
      <w:r>
        <w:t>smoke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771 (data/oxford_txts/HF_oxford.txt)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774 (data/oxford_txts/HF_oxford.txt)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pipe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blowen</w:t>
      </w:r>
      <w:r>
        <w:t xml:space="preserve"> </w:t>
      </w:r>
      <w:r>
        <w:t>sharpe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775 (data/oxford_txts/HF_oxford.txt)</w:t>
        <w:br/>
      </w:r>
      <w:r>
        <w:t>The</w:t>
      </w:r>
      <w:r>
        <w:t xml:space="preserve"> </w:t>
      </w:r>
      <w:r>
        <w:t>air</w:t>
      </w:r>
      <w:r>
        <w:t xml:space="preserve"> </w:t>
      </w:r>
      <w:r>
        <w:rPr>
          <w:i/>
        </w:rPr>
        <w:t>is</w:t>
      </w:r>
      <w:r>
        <w:t xml:space="preserve"> </w:t>
      </w:r>
      <w:r>
        <w:t>twist</w:t>
      </w:r>
      <w:r>
        <w:t xml:space="preserve"> </w:t>
      </w:r>
      <w:r>
        <w:t>with</w:t>
      </w:r>
      <w:r>
        <w:t xml:space="preserve"> </w:t>
      </w:r>
      <w:r>
        <w:t>violence</w:t>
      </w:r>
      <w:r>
        <w:br/>
        <w:br/>
      </w:r>
    </w:p>
    <w:p>
      <w:r>
        <w:rPr>
          <w:b/>
        </w:rPr>
        <w:t>Present 3rd sg must end in -eth : my</w:t>
      </w:r>
      <w:r>
        <w:br/>
        <w:t>House of Fame 776 (data/oxford_txts/HF_oxford.txt)</w:t>
        <w:br/>
      </w:r>
      <w:r>
        <w:t>And</w:t>
      </w:r>
      <w:r>
        <w:t xml:space="preserve"> </w:t>
      </w:r>
      <w:r>
        <w:t>rent;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rPr>
          <w:i/>
        </w:rPr>
        <w:t>my</w:t>
      </w:r>
      <w:r>
        <w:t xml:space="preserve"> </w:t>
      </w:r>
      <w:r>
        <w:t>sentence;°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781 (data/oxford_txts/HF_oxford.txt)</w:t>
        <w:br/>
      </w:r>
      <w:r>
        <w:t>Thus</w:t>
      </w:r>
      <w:r>
        <w:t xml:space="preserve"> </w:t>
      </w:r>
      <w:r>
        <w:t>wost</w:t>
      </w:r>
      <w:r>
        <w:t xml:space="preserve"> </w:t>
      </w:r>
      <w:r>
        <w:t>thou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speche.</w:t>
      </w:r>
      <w:r>
        <w:br/>
        <w:br/>
      </w:r>
    </w:p>
    <w:p>
      <w:r>
        <w:rPr>
          <w:b/>
        </w:rPr>
        <w:t>Present 3rd sg must end in -eth : moot</w:t>
      </w:r>
      <w:r>
        <w:br/>
        <w:t>House of Fame 786 (data/oxford_txts/HF_oxford.txt)</w:t>
        <w:br/>
      </w:r>
      <w:r>
        <w:rPr>
          <w:i/>
        </w:rPr>
        <w:t>Moot</w:t>
      </w:r>
      <w:r>
        <w:t xml:space="preserve"> </w:t>
      </w:r>
      <w:r>
        <w:t>nede°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Fames</w:t>
      </w:r>
      <w:r>
        <w:t xml:space="preserve"> </w:t>
      </w:r>
      <w:r>
        <w:t>House.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794 (data/oxford_txts/HF_oxford.txt)</w:t>
        <w:br/>
      </w:r>
      <w:r>
        <w:t>That</w:t>
      </w:r>
      <w:r>
        <w:t xml:space="preserve"> </w:t>
      </w:r>
      <w:r>
        <w:t>wheel</w:t>
      </w:r>
      <w:r>
        <w:t xml:space="preserve"> </w:t>
      </w:r>
      <w:r>
        <w:rPr>
          <w:i/>
        </w:rPr>
        <w:t>wol</w:t>
      </w:r>
      <w:r>
        <w:t xml:space="preserve"> </w:t>
      </w:r>
      <w:r>
        <w:t>cause</w:t>
      </w:r>
      <w:r>
        <w:t xml:space="preserve"> </w:t>
      </w:r>
      <w:r>
        <w:t>another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810 (data/oxford_txts/HF_oxford.txt)</w:t>
        <w:br/>
      </w:r>
      <w:r>
        <w:t>That</w:t>
      </w:r>
      <w:r>
        <w:t xml:space="preserve"> </w:t>
      </w:r>
      <w:r>
        <w:t>loude</w:t>
      </w:r>
      <w:r>
        <w:t xml:space="preserve"> </w:t>
      </w:r>
      <w:r>
        <w:t>or</w:t>
      </w:r>
      <w:r>
        <w:t xml:space="preserve"> </w:t>
      </w:r>
      <w:r>
        <w:t>privee°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813 (data/oxford_txts/HF_oxford.txt)</w:t>
        <w:br/>
      </w:r>
      <w:r>
        <w:t>Another</w:t>
      </w:r>
      <w:r>
        <w:t xml:space="preserve"> </w:t>
      </w:r>
      <w:r>
        <w:t>air</w:t>
      </w:r>
      <w:r>
        <w:t xml:space="preserve"> </w:t>
      </w:r>
      <w:r>
        <w:t>anoon</w:t>
      </w:r>
      <w:r>
        <w:t xml:space="preserve"> </w:t>
      </w:r>
      <w:r>
        <w:rPr>
          <w:i/>
        </w:rPr>
        <w:t>is</w:t>
      </w:r>
      <w:r>
        <w:t xml:space="preserve"> </w:t>
      </w:r>
      <w:r>
        <w:t>meved,°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828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enclined</w:t>
      </w:r>
      <w:r>
        <w:t xml:space="preserve"> </w:t>
      </w:r>
      <w:r>
        <w:t>to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835 (data/oxford_txts/HF_oxford.txt)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thing,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837 (data/oxford_txts/HF_oxford.txt)</w:t>
        <w:br/>
      </w:r>
      <w:r>
        <w:t>Moveth</w:t>
      </w:r>
      <w:r>
        <w:t xml:space="preserve"> </w:t>
      </w:r>
      <w:r>
        <w:t>thider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845 (data/oxford_txts/HF_oxford.txt)</w:t>
        <w:br/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amiddes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848 (data/oxford_txts/HF_oxford.txt)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868 (data/oxford_txts/HF_oxford.txt)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shake</w:t>
      </w:r>
      <w:r>
        <w:t xml:space="preserve"> </w:t>
      </w:r>
      <w:r>
        <w:t>hem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biles,°</w:t>
      </w:r>
      <w:r>
        <w:br/>
        <w:br/>
      </w:r>
    </w:p>
    <w:p>
      <w:r>
        <w:rPr>
          <w:b/>
        </w:rPr>
        <w:t>Present 3rd sg must end in -eth : thinkth</w:t>
      </w:r>
      <w:r>
        <w:br/>
        <w:t>House of Fame 871 (data/oxford_txts/HF_oxford.txt)</w:t>
        <w:br/>
      </w:r>
      <w:r>
        <w:t>How</w:t>
      </w:r>
      <w:r>
        <w:t xml:space="preserve"> </w:t>
      </w:r>
      <w:r>
        <w:rPr>
          <w:i/>
        </w:rPr>
        <w:t>thinkth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conclusioun?”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881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(data/oxford_txts/HF_oxford.txt)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game.”—</w:t>
      </w:r>
      <w:r>
        <w:br/>
        <w:br/>
      </w:r>
    </w:p>
    <w:p>
      <w:r>
        <w:rPr>
          <w:b/>
        </w:rPr>
        <w:t>Strong pt sg must not end in -en or -e : behelde</w:t>
      </w:r>
      <w:r>
        <w:br/>
        <w:t>House of Fame 897 (data/oxford_txts/HF_oxford.txt)</w:t>
        <w:br/>
      </w:r>
      <w:r>
        <w:t>And</w:t>
      </w:r>
      <w:r>
        <w:t xml:space="preserve"> </w:t>
      </w:r>
      <w:r>
        <w:rPr>
          <w:i/>
        </w:rPr>
        <w:t>behelde</w:t>
      </w:r>
      <w:r>
        <w:t xml:space="preserve"> </w:t>
      </w:r>
      <w:r>
        <w:t>feldes°</w:t>
      </w:r>
      <w:r>
        <w:t xml:space="preserve"> </w:t>
      </w:r>
      <w:r>
        <w:t>and</w:t>
      </w:r>
      <w:r>
        <w:t xml:space="preserve"> </w:t>
      </w:r>
      <w:r>
        <w:t>plaines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949 (data/oxford_txts/HF_oxford.txt)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a</w:t>
      </w:r>
      <w:r>
        <w:t xml:space="preserve"> </w:t>
      </w:r>
      <w:r>
        <w:t>signe°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951 (data/oxford_txts/HF_oxford.txt)</w:t>
        <w:br/>
      </w:r>
      <w:r>
        <w:t>Of</w:t>
      </w:r>
      <w:r>
        <w:t xml:space="preserve"> </w:t>
      </w:r>
      <w:r>
        <w:t>that,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the</w:t>
      </w:r>
      <w:r>
        <w:t xml:space="preserve"> </w:t>
      </w:r>
      <w:r>
        <w:t>reines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956 (data/oxford_txts/HF_oxford.txt)</w:t>
        <w:br/>
      </w:r>
      <w:r>
        <w:t>Him</w:t>
      </w:r>
      <w:r>
        <w:t xml:space="preserve"> </w:t>
      </w:r>
      <w:r>
        <w:t>slow,°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carte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(data/oxford_txts/HF_oxford.txt)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fole°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can</w:t>
      </w:r>
      <w:r>
        <w:br/>
        <w:t>House of Fame 959 (data/oxford_txts/HF_oxford.txt)</w:t>
        <w:br/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demeine?”°</w:t>
      </w:r>
      <w:r>
        <w:br/>
        <w:br/>
      </w:r>
    </w:p>
    <w:p>
      <w:r>
        <w:rPr>
          <w:b/>
        </w:rPr>
        <w:t>Strong pt sg must not end in -en or -e : came</w:t>
      </w:r>
      <w:r>
        <w:br/>
        <w:t>House of Fame 969 (data/oxford_txts/HF_oxford.txt)</w:t>
        <w:br/>
      </w:r>
      <w:r>
        <w:t>Al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through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came.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971 (data/oxford_txts/HF_oxford.txt)</w:t>
        <w:br/>
      </w:r>
      <w:r>
        <w:t>Moche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might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noblesse!”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973 (data/oxford_txts/HF_oxford.txt)</w:t>
        <w:br/>
      </w:r>
      <w:r>
        <w:t>That</w:t>
      </w:r>
      <w:r>
        <w:t xml:space="preserve"> </w:t>
      </w:r>
      <w:r>
        <w:t>writ,</w:t>
      </w:r>
      <w:r>
        <w:t xml:space="preserve"> </w:t>
      </w:r>
      <w:r>
        <w:t>“A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flee</w:t>
      </w:r>
      <w:r>
        <w:t xml:space="preserve"> </w:t>
      </w:r>
      <w:r>
        <w:t>so</w:t>
      </w:r>
      <w:r>
        <w:t xml:space="preserve"> </w:t>
      </w:r>
      <w:r>
        <w:t>hie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976 (data/oxford_txts/HF_oxford.txt)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ywent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977 (data/oxford_txts/HF_oxford.txt)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seen,</w:t>
      </w:r>
      <w:r>
        <w:t xml:space="preserve"> </w:t>
      </w:r>
      <w:r>
        <w:t>behind</w:t>
      </w:r>
      <w:r>
        <w:t xml:space="preserve"> </w:t>
      </w:r>
      <w:r>
        <w:t>his</w:t>
      </w:r>
      <w:r>
        <w:t xml:space="preserve"> </w:t>
      </w:r>
      <w:r>
        <w:t>bake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(data/oxford_txts/HF_oxford.txt)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hevene;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1011 (data/oxford_txts/HF_oxford.txt)</w:t>
        <w:br/>
      </w:r>
      <w:r>
        <w:t>“No</w:t>
      </w:r>
      <w:r>
        <w:t xml:space="preserve"> </w:t>
      </w:r>
      <w:r>
        <w:t>fors,”°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nede;</w:t>
      </w:r>
      <w:r>
        <w:br/>
        <w:br/>
      </w:r>
    </w:p>
    <w:p>
      <w:r>
        <w:rPr>
          <w:b/>
        </w:rPr>
        <w:t>Present 3rd sg must end in -eth : spede</w:t>
      </w:r>
      <w:r>
        <w:br/>
        <w:t>House of Fame 1012 (data/oxford_txts/HF_oxford.txt)</w:t>
        <w:br/>
      </w:r>
      <w:r>
        <w:t>I</w:t>
      </w:r>
      <w:r>
        <w:t xml:space="preserve"> </w:t>
      </w:r>
      <w:r>
        <w:t>leve°</w:t>
      </w:r>
      <w:r>
        <w:t xml:space="preserve"> </w:t>
      </w:r>
      <w:r>
        <w:t>as</w:t>
      </w:r>
      <w:r>
        <w:t xml:space="preserve"> </w:t>
      </w:r>
      <w:r>
        <w:t>wel,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1017 (data/oxford_txts/HF_oxford.txt)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on</w:t>
      </w:r>
      <w:r>
        <w:t xml:space="preserve"> </w:t>
      </w:r>
      <w:r>
        <w:t>hem.”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be,”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1021 (data/oxford_txts/HF_oxford.txt)</w:t>
        <w:br/>
      </w:r>
      <w:r>
        <w:t>“Now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heed;°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1036 (data/oxford_txts/HF_oxford.txt)</w:t>
        <w:br/>
      </w:r>
      <w:r>
        <w:t>Whan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shippes</w:t>
      </w:r>
      <w:r>
        <w:t xml:space="preserve"> </w:t>
      </w:r>
      <w:r>
        <w:t>swalowe;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1041 (data/oxford_txts/HF_oxford.txt)</w:t>
        <w:br/>
      </w:r>
      <w:r>
        <w:t>Whan</w:t>
      </w:r>
      <w:r>
        <w:t xml:space="preserve"> </w:t>
      </w:r>
      <w:r>
        <w:t>Joves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aire</w:t>
      </w:r>
      <w:r>
        <w:t xml:space="preserve"> </w:t>
      </w:r>
      <w:r>
        <w:t>ybete;°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1042 (data/oxford_txts/HF_oxford.txt)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swete.”°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1044 (data/oxford_txts/HF_oxford.txt)</w:t>
        <w:br/>
      </w:r>
      <w:r>
        <w:t>“Hit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wil</w:t>
      </w:r>
      <w:r>
        <w:t xml:space="preserve"> </w:t>
      </w:r>
      <w:r>
        <w:t>biten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Present 3rd sg must end in -eth : wil</w:t>
      </w:r>
      <w:r>
        <w:br/>
        <w:t>House of Fame 1044 (data/oxford_txts/HF_oxford.txt)</w:t>
        <w:br/>
      </w:r>
      <w:r>
        <w:t>“Hit</w:t>
      </w:r>
      <w:r>
        <w:t xml:space="preserve"> </w:t>
      </w:r>
      <w:r>
        <w:t>is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wil</w:t>
      </w:r>
      <w:r>
        <w:t xml:space="preserve"> </w:t>
      </w:r>
      <w:r>
        <w:t>biten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(data/oxford_txts/HF_oxford.txt)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(data/oxford_txts/HF_oxford.txt)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(data/oxford_txts/HF_oxford.txt)</w:t>
        <w:br/>
      </w:r>
      <w:r>
        <w:t>“Now,”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“whil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1064 (data/oxford_txts/HF_oxford.txt)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house</w:t>
      </w:r>
      <w:r>
        <w:t xml:space="preserve"> </w:t>
      </w:r>
      <w:r>
        <w:t>that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rede</w:t>
      </w:r>
      <w:r>
        <w:br/>
        <w:t>House of Fame 1067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me!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1074 (data/oxford_txts/HF_oxford.txt)</w:t>
        <w:br/>
      </w:r>
      <w:r>
        <w:t>Whan</w:t>
      </w:r>
      <w:r>
        <w:t xml:space="preserve"> </w:t>
      </w:r>
      <w:r>
        <w:t>any</w:t>
      </w:r>
      <w:r>
        <w:t xml:space="preserve"> </w:t>
      </w:r>
      <w:r>
        <w:t>speche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1079 (data/oxford_txts/HF_oxford.txt)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verray°</w:t>
      </w:r>
      <w:r>
        <w:t xml:space="preserve"> </w:t>
      </w:r>
      <w:r>
        <w:t>his</w:t>
      </w:r>
      <w:r>
        <w:t xml:space="preserve"> </w:t>
      </w:r>
      <w:r>
        <w:t>liknesse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1081 (data/oxford_txts/HF_oxford.txt)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body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1083 (data/oxford_txts/HF_oxford.txt)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thing?”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1087 (data/oxford_txts/HF_oxford.txt)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1090 (data/oxford_txts/HF_oxford.txt)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1095 (data/oxford_txts/HF_oxford.txt)</w:t>
        <w:br/>
      </w:r>
      <w:r>
        <w:t>Here</w:t>
      </w:r>
      <w:r>
        <w:t xml:space="preserve"> </w:t>
      </w:r>
      <w:r>
        <w:t>art</w:t>
      </w:r>
      <w:r>
        <w:t xml:space="preserve"> </w:t>
      </w:r>
      <w:r>
        <w:t>poetical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shewed;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1096 (data/oxford_txts/HF_oxford.txt)</w:t>
        <w:br/>
      </w:r>
      <w:r>
        <w:t>But,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rim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</w:t>
      </w:r>
      <w:r>
        <w:t xml:space="preserve"> </w:t>
      </w:r>
      <w:r>
        <w:t>and</w:t>
      </w:r>
      <w:r>
        <w:t xml:space="preserve"> </w:t>
      </w:r>
      <w:r>
        <w:t>lewed,°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1103 (data/oxford_txts/HF_oxford.txt)</w:t>
        <w:br/>
      </w:r>
      <w:r>
        <w:t>That°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hede</w:t>
      </w:r>
      <w:r>
        <w:t xml:space="preserve"> </w:t>
      </w:r>
      <w:r>
        <w:t>ymarked°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1104 (data/oxford_txts/HF_oxford.txt)</w:t>
        <w:br/>
      </w:r>
      <w:r>
        <w:t>Lo,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menen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stant</w:t>
      </w:r>
      <w:r>
        <w:br/>
        <w:t>House of Fame 1117 (data/oxford_txts/HF_oxford.txt)</w:t>
        <w:br/>
      </w:r>
      <w:r>
        <w:t>Hyer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in</w:t>
      </w:r>
      <w:r>
        <w:t xml:space="preserve"> </w:t>
      </w:r>
      <w:r>
        <w:t>Spaine.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1135 (data/oxford_txts/HF_oxford.txt)</w:t>
        <w:br/>
      </w:r>
      <w:r>
        <w:t>That</w:t>
      </w:r>
      <w:r>
        <w:t xml:space="preserve"> </w:t>
      </w:r>
      <w:r>
        <w:t>heron</w:t>
      </w:r>
      <w:r>
        <w:t xml:space="preserve"> </w:t>
      </w:r>
      <w:r>
        <w:t>bilt,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save!”</w:t>
      </w:r>
      <w:r>
        <w:br/>
        <w:br/>
      </w:r>
    </w:p>
    <w:p>
      <w:r>
        <w:rPr>
          <w:b/>
        </w:rPr>
        <w:t>Past plural must end in -en or -e : had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(data/oxford_txts/HF_oxford.txt)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“What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laste?”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(data/oxford_txts/HF_oxford.txt)</w:t>
        <w:br/>
      </w:r>
      <w:r>
        <w:t>¶Tho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cunning°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1180 (data/oxford_txts/HF_oxford.txt)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Past plural must end in -en or -e : began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(data/oxford_txts/HF_oxford.txt)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litel</w:t>
      </w:r>
      <w:r>
        <w:t xml:space="preserve"> </w:t>
      </w:r>
      <w:r>
        <w:t>herde-gromes°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1258 (data/oxford_txts/HF_oxford.txt)</w:t>
        <w:br/>
      </w:r>
      <w:r>
        <w:t>By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recovered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fame.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(data/oxford_txts/HF_oxford.txt)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lous,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yholde,°</w:t>
      </w:r>
      <w:r>
        <w:br/>
        <w:br/>
      </w:r>
    </w:p>
    <w:p>
      <w:r>
        <w:rPr>
          <w:b/>
        </w:rPr>
        <w:t>Past plural must end in -en or -e : shoon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1310 (data/oxford_txts/HF_oxford.txt)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pel,°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(data/oxford_txts/HF_oxford.txt)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1342 (data/oxford_txts/HF_oxford.txt)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halle</w:t>
      </w:r>
      <w:r>
        <w:t xml:space="preserve"> </w:t>
      </w:r>
      <w:r>
        <w:t>eek</w:t>
      </w:r>
      <w:r>
        <w:t xml:space="preserve"> </w:t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1349 (data/oxford_txts/HF_oxford.txt)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lite°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pouche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Past plural must end in -en or -e : wer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1363 (data/oxford_txts/HF_oxford.txt)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carbuncle°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called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1380 (data/oxford_txts/HF_oxford.txt)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never</w:t>
      </w:r>
      <w:r>
        <w:t xml:space="preserve"> </w:t>
      </w:r>
      <w:r>
        <w:t>tolde;°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(data/oxford_txts/HF_oxford.txt)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fele</w:t>
      </w:r>
      <w:r>
        <w:t xml:space="preserve"> </w:t>
      </w:r>
      <w:r>
        <w:t>eyen°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1400 (data/oxford_txts/HF_oxford.txt)</w:t>
        <w:br/>
      </w:r>
      <w:r>
        <w:t>That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Caliopee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(data/oxford_txts/HF_oxford.txt)</w:t>
        <w:br/>
      </w:r>
      <w:r>
        <w:t>Of</w:t>
      </w:r>
      <w:r>
        <w:t xml:space="preserve"> </w:t>
      </w:r>
      <w:r>
        <w:t>tho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fame;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1434 (data/oxford_txts/HF_oxford.txt)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Jewes</w:t>
      </w:r>
      <w:r>
        <w:t xml:space="preserve"> </w:t>
      </w:r>
      <w:r>
        <w:t>gestes°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1446 (data/oxford_txts/HF_oxford.txt)</w:t>
        <w:br/>
      </w:r>
      <w:r>
        <w:t>For</w:t>
      </w:r>
      <w:r>
        <w:t xml:space="preserve"> </w:t>
      </w:r>
      <w:r>
        <w:t>iren</w:t>
      </w:r>
      <w:r>
        <w:t xml:space="preserve"> </w:t>
      </w:r>
      <w:r>
        <w:t>Martes°</w:t>
      </w:r>
      <w:r>
        <w:t xml:space="preserve"> </w:t>
      </w:r>
      <w:r>
        <w:t>metal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1449 (data/oxford_txts/HF_oxford.txt)</w:t>
        <w:br/>
      </w:r>
      <w:r>
        <w:t>Is,</w:t>
      </w:r>
      <w:r>
        <w:t xml:space="preserve"> </w:t>
      </w:r>
      <w:r>
        <w:t>lo,</w:t>
      </w:r>
      <w:r>
        <w:t xml:space="preserve"> </w:t>
      </w:r>
      <w:r>
        <w:t>the</w:t>
      </w:r>
      <w:r>
        <w:t xml:space="preserve"> </w:t>
      </w:r>
      <w:r>
        <w:t>metal</w:t>
      </w:r>
      <w:r>
        <w:t xml:space="preserve"> </w:t>
      </w:r>
      <w:r>
        <w:t>of</w:t>
      </w:r>
      <w:r>
        <w:t xml:space="preserve"> </w:t>
      </w:r>
      <w:r>
        <w:t>Saturne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1488 (data/oxford_txts/HF_oxford.txt)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ysowen°</w:t>
      </w:r>
      <w:r>
        <w:t xml:space="preserve"> </w:t>
      </w:r>
      <w:r>
        <w:t>wonder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1548 (data/oxford_txts/HF_oxford.txt)</w:t>
        <w:br/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serven°</w:t>
      </w:r>
      <w:r>
        <w:t xml:space="preserve"> </w:t>
      </w:r>
      <w:r>
        <w:t>in</w:t>
      </w:r>
      <w:r>
        <w:t xml:space="preserve"> </w:t>
      </w:r>
      <w:r>
        <w:t>comune.°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(data/oxford_txts/HF_oxford.txt)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(data/oxford_txts/HF_oxford.txt)</w:t>
        <w:br/>
      </w:r>
      <w:r>
        <w:t>“Alas,”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“and</w:t>
      </w:r>
      <w:r>
        <w:t xml:space="preserve"> </w:t>
      </w:r>
      <w:r>
        <w:t>welaway!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1563 (data/oxford_txts/HF_oxford.txt)</w:t>
        <w:br/>
      </w:r>
      <w:r>
        <w:t>Telle</w:t>
      </w:r>
      <w:r>
        <w:t xml:space="preserve"> </w:t>
      </w:r>
      <w:r>
        <w:t>us,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cause</w:t>
      </w:r>
      <w:r>
        <w:t xml:space="preserve"> </w:t>
      </w:r>
      <w:r>
        <w:t>be?”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1565 (data/oxford_txts/HF_oxford.txt)</w:t>
        <w:br/>
      </w:r>
      <w:r>
        <w:t>“No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</w:t>
      </w:r>
      <w:r>
        <w:t xml:space="preserve"> </w:t>
      </w:r>
      <w:r>
        <w:t>faste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1574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divers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1576 (data/oxford_txts/HF_oxford.txt)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heraude°</w:t>
      </w:r>
      <w:r>
        <w:br/>
        <w:br/>
      </w:r>
    </w:p>
    <w:p>
      <w:r>
        <w:rPr>
          <w:b/>
        </w:rPr>
        <w:t>Present 3rd sg must end in -eth : list</w:t>
      </w:r>
      <w:r>
        <w:br/>
        <w:t>House of Fame 1577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list°</w:t>
      </w:r>
      <w:r>
        <w:t xml:space="preserve"> </w:t>
      </w:r>
      <w:r>
        <w:t>ypreised</w:t>
      </w:r>
      <w:r>
        <w:t xml:space="preserve"> </w:t>
      </w:r>
      <w:r>
        <w:t>be: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1581 (data/oxford_txts/HF_oxford.txt)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(data/oxford_txts/HF_oxford.txt)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shame.”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1598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</w:t>
      </w:r>
      <w:r>
        <w:t xml:space="preserve"> </w:t>
      </w:r>
      <w:r>
        <w:t>certein</w:t>
      </w:r>
      <w:r>
        <w:t xml:space="preserve"> </w:t>
      </w:r>
      <w:r>
        <w:t>wind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pt sg must not end in -en or -e : abode</w:t>
      </w:r>
      <w:r>
        <w:br/>
        <w:t>House of Fame 1602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nowher</w:t>
      </w:r>
      <w:r>
        <w:t xml:space="preserve"> </w:t>
      </w:r>
      <w:r>
        <w:t>abode°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(data/oxford_txts/HF_oxford.txt)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1612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t>blesse!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1614 (data/oxford_txts/HF_oxford.txt)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quit.”°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(data/oxford_txts/HF_oxford.txt)</w:t>
        <w:br/>
      </w:r>
      <w:r>
        <w:t>“As</w:t>
      </w:r>
      <w:r>
        <w:t xml:space="preserve"> </w:t>
      </w:r>
      <w:r>
        <w:t>thrive</w:t>
      </w:r>
      <w:r>
        <w:t xml:space="preserve"> </w:t>
      </w:r>
      <w:r>
        <w:t>I,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(data/oxford_txts/HF_oxford.txt)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1625 (data/oxford_txts/HF_oxford.txt)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ycleped°</w:t>
      </w:r>
      <w:r>
        <w:t xml:space="preserve"> </w:t>
      </w:r>
      <w:r>
        <w:t>Sclaunder</w:t>
      </w:r>
      <w:r>
        <w:t xml:space="preserve"> </w:t>
      </w:r>
      <w:r>
        <w:t>light,°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faire.”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(data/oxford_txts/HF_oxford.txt)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(data/oxford_txts/HF_oxford.txt)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shamed,</w:t>
      </w:r>
      <w:r>
        <w:t xml:space="preserve"> </w:t>
      </w:r>
      <w:r>
        <w:t>gilteles!°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1648 (data/oxford_txts/HF_oxford.txt)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melte</w:t>
      </w:r>
      <w:r>
        <w:t xml:space="preserve"> </w:t>
      </w:r>
      <w:r>
        <w:t>lede,°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1653 (data/oxford_txts/HF_oxford.txt)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river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welle,°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(data/oxford_txts/HF_oxford.txt)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(data/oxford_txts/HF_oxford.txt)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loos,°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(data/oxford_txts/HF_oxford.txt)</w:t>
        <w:br/>
      </w:r>
      <w:r>
        <w:t>Lat</w:t>
      </w:r>
      <w:r>
        <w:t xml:space="preserve"> </w:t>
      </w:r>
      <w:r>
        <w:t>now,”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“thy</w:t>
      </w:r>
      <w:r>
        <w:t xml:space="preserve"> </w:t>
      </w:r>
      <w:r>
        <w:t>trumpe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1671 (data/oxford_txts/HF_oxford.txt)</w:t>
        <w:br/>
      </w:r>
      <w:r>
        <w:t>Thou</w:t>
      </w:r>
      <w:r>
        <w:t xml:space="preserve"> </w:t>
      </w:r>
      <w:r>
        <w:t>Eolus,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Present 3rd sg must end in -eth : go</w:t>
      </w:r>
      <w:r>
        <w:br/>
        <w:t>House of Fame 1674 (data/oxford_txts/HF_oxford.txt)</w:t>
        <w:br/>
      </w:r>
      <w:r>
        <w:t>That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hir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(data/oxford_txts/HF_oxford.txt)</w:t>
        <w:br/>
      </w:r>
      <w:r>
        <w:t>And,</w:t>
      </w:r>
      <w:r>
        <w:t xml:space="preserve"> </w:t>
      </w:r>
      <w:r>
        <w:t>certes,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mighte;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(data/oxford_txts/HF_oxford.txt)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I</w:t>
      </w:r>
      <w:r>
        <w:t xml:space="preserve"> </w:t>
      </w:r>
      <w:r>
        <w:t>clew°</w:t>
      </w:r>
      <w:r>
        <w:t xml:space="preserve"> </w:t>
      </w:r>
      <w:r>
        <w:t>min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1714 (data/oxford_txts/HF_oxford.txt)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(data/oxford_txts/HF_oxford.txt)</w:t>
        <w:br/>
      </w:r>
      <w:r>
        <w:t>Nay,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liven</w:t>
      </w:r>
      <w:r>
        <w:t xml:space="preserve"> </w:t>
      </w:r>
      <w:r>
        <w:t>everichoon!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(data/oxford_txts/HF_oxford.txt)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noble</w:t>
      </w:r>
      <w:r>
        <w:t xml:space="preserve"> </w:t>
      </w:r>
      <w:r>
        <w:t>gestes,°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1748 (data/oxford_txts/HF_oxford.txt)</w:t>
        <w:br/>
      </w:r>
      <w:r>
        <w:t>Hit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t>moche</w:t>
      </w:r>
      <w:r>
        <w:t xml:space="preserve"> </w:t>
      </w:r>
      <w:r>
        <w:t>gode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1752 (data/oxford_txts/HF_oxford.txt)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</w:t>
      </w:r>
      <w:r>
        <w:t xml:space="preserve"> </w:t>
      </w:r>
      <w:r>
        <w:t>boght°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(data/oxford_txts/HF_oxford.txt)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1760 (data/oxford_txts/HF_oxford.txt)</w:t>
        <w:br/>
      </w:r>
      <w:r>
        <w:t>Of</w:t>
      </w:r>
      <w:r>
        <w:t xml:space="preserve"> </w:t>
      </w:r>
      <w:r>
        <w:t>wimmen,</w:t>
      </w:r>
      <w:r>
        <w:t xml:space="preserve"> </w:t>
      </w:r>
      <w:r>
        <w:t>yet,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(data/oxford_txts/HF_oxford.txt)</w:t>
        <w:br/>
      </w:r>
      <w:r>
        <w:t>Sufficeth°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fame.”</w:t>
      </w:r>
      <w:r>
        <w:br/>
        <w:br/>
      </w:r>
    </w:p>
    <w:p>
      <w:r>
        <w:rPr>
          <w:b/>
        </w:rPr>
        <w:t>Present 3rd sg must end in -eth : wene</w:t>
      </w:r>
      <w:r>
        <w:br/>
        <w:t>House of Fame 1767 (data/oxford_txts/HF_oxford.txt)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wene°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(data/oxford_txts/HF_oxford.txt)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doon.”</w:t>
      </w:r>
      <w:r>
        <w:br/>
        <w:br/>
      </w:r>
    </w:p>
    <w:p>
      <w:r>
        <w:rPr>
          <w:b/>
        </w:rPr>
        <w:t>Present 3rd sg must end in -eth : come</w:t>
      </w:r>
      <w:r>
        <w:br/>
        <w:t>House of Fame 1786 (data/oxford_txts/HF_oxford.txt)</w:t>
        <w:br/>
      </w:r>
      <w:r>
        <w:t>Ivel</w:t>
      </w:r>
      <w:r>
        <w:t xml:space="preserve"> </w:t>
      </w:r>
      <w:r>
        <w:t>thrift°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jowes,°</w:t>
      </w:r>
      <w:r>
        <w:br/>
        <w:br/>
      </w:r>
    </w:p>
    <w:p>
      <w:r>
        <w:rPr>
          <w:b/>
        </w:rPr>
        <w:t>Infinitive must end in -en or -e : blow</w:t>
      </w:r>
      <w:r>
        <w:br/>
        <w:t>House of Fame 1790 (data/oxford_txts/HF_oxford.txt)</w:t>
        <w:br/>
      </w:r>
      <w:r>
        <w:t>Go,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grace,”°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(data/oxford_txts/HF_oxford.txt)</w:t>
        <w:br/>
      </w:r>
      <w:r>
        <w:t>Have,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noskinnes°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(data/oxford_txts/HF_oxford.txt)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Past plural must end in -en or -e : fond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hode.°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(data/oxford_txts/HF_oxford.txt)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yeve</w:t>
      </w:r>
      <w:r>
        <w:br/>
        <w:t>House of Fame 1817 (data/oxford_txts/HF_oxford.txt)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1820 (data/oxford_txts/HF_oxford.txt)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justice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(data/oxford_txts/HF_oxford.txt)</w:t>
        <w:br/>
      </w:r>
      <w:r>
        <w:t>¶Tho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lepinge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(data/oxford_txts/HF_oxford.txt)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delit</w:t>
      </w:r>
      <w:r>
        <w:t xml:space="preserve"> </w:t>
      </w:r>
      <w:r>
        <w:t>in</w:t>
      </w:r>
      <w:r>
        <w:t xml:space="preserve"> </w:t>
      </w:r>
      <w:r>
        <w:t>wikkednes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(data/oxford_txts/HF_oxford.txt)</w:t>
        <w:br/>
      </w:r>
      <w:r>
        <w:t>Thoughte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goodnesse;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(data/oxford_txts/HF_oxford.txt)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nil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forgoon.°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1860 (data/oxford_txts/HF_oxford.txt)</w:t>
        <w:br/>
      </w:r>
      <w:r>
        <w:t>As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ever</w:t>
      </w:r>
      <w:r>
        <w:t xml:space="preserve"> </w:t>
      </w:r>
      <w:r>
        <w:t>blithe.”°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House of Fame 1870 (data/oxford_txts/HF_oxford.txt)</w:t>
        <w:br/>
      </w:r>
      <w:r>
        <w:t>Me</w:t>
      </w:r>
      <w:r>
        <w:t xml:space="preserve"> </w:t>
      </w:r>
      <w:r>
        <w:t>thoughte</w:t>
      </w:r>
      <w:r>
        <w:t xml:space="preserve"> </w:t>
      </w:r>
      <w:r>
        <w:t>goodly°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spake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1871 (data/oxford_txts/HF_oxford.txt)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“Frend,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name?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(data/oxford_txts/HF_oxford.txt)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fame?”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1877 (data/oxford_txts/HF_oxford.txt)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honde.°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House of Fame 1896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answerde,</w:t>
      </w:r>
      <w:r>
        <w:t xml:space="preserve"> </w:t>
      </w:r>
      <w:r>
        <w:t>“No,</w:t>
      </w:r>
      <w:r>
        <w:t xml:space="preserve"> </w:t>
      </w:r>
      <w:r>
        <w:t>pardee!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(data/oxford_txts/HF_oxford.txt)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(data/oxford_txts/HF_oxford.txt)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1921 (data/oxford_txts/HF_oxford.txt)</w:t>
        <w:br/>
      </w:r>
      <w:r>
        <w:t>That</w:t>
      </w:r>
      <w:r>
        <w:t xml:space="preserve"> </w:t>
      </w:r>
      <w:r>
        <w:t>Laborintus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(data/oxford_txts/HF_oxford.txt)</w:t>
        <w:br/>
      </w:r>
      <w:r>
        <w:t>This</w:t>
      </w:r>
      <w:r>
        <w:t xml:space="preserve"> </w:t>
      </w:r>
      <w:r>
        <w:t>queinte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(data/oxford_txts/HF_oxford.txt)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1933 (data/oxford_txts/HF_oxford.txt)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routing°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(data/oxford_txts/HF_oxford.txt)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yit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1950 (data/oxford_txts/HF_oxford.txt)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Infinitive must end in -en or -e : let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let°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1960 (data/oxford_txts/HF_oxford.txt)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rouninges°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jangles°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1983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tidinges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1992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streighte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(data/oxford_txts/HF_oxford.txt)</w:t>
        <w:br/>
      </w:r>
      <w:r>
        <w:t>That</w:t>
      </w:r>
      <w:r>
        <w:t xml:space="preserve"> </w:t>
      </w:r>
      <w:r>
        <w:t>leef°</w:t>
      </w:r>
      <w:r>
        <w:t xml:space="preserve"> </w:t>
      </w:r>
      <w:r>
        <w:t>me</w:t>
      </w:r>
      <w:r>
        <w:t xml:space="preserve"> </w:t>
      </w:r>
      <w:r>
        <w:t>were,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wente.”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2000 (data/oxford_txts/HF_oxford.txt)</w:t>
        <w:br/>
      </w:r>
      <w:r>
        <w:t>“Peter!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entente,”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2008 (data/oxford_txts/HF_oxford.txt)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seid,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solace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2012 (data/oxford_txts/HF_oxford.txt)</w:t>
        <w:br/>
      </w:r>
      <w:r>
        <w:t>Suche</w:t>
      </w:r>
      <w:r>
        <w:t xml:space="preserve"> </w:t>
      </w:r>
      <w:r>
        <w:t>routhe°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2016 (data/oxford_txts/HF_oxford.txt)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maad</w:t>
      </w:r>
      <w:r>
        <w:t xml:space="preserve"> </w:t>
      </w:r>
      <w:r>
        <w:t>amis°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(data/oxford_txts/HF_oxford.txt)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windowe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2037 (data/oxford_txts/HF_oxford.txt)</w:t>
        <w:br/>
      </w:r>
      <w:r>
        <w:t>Nas</w:t>
      </w:r>
      <w:r>
        <w:t xml:space="preserve"> </w:t>
      </w:r>
      <w:r>
        <w:t>never</w:t>
      </w:r>
      <w:r>
        <w:t xml:space="preserve"> </w:t>
      </w:r>
      <w:r>
        <w:t>seen,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eft;°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2048 (data/oxford_txts/HF_oxford.txt)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betid,°</w:t>
      </w:r>
      <w:r>
        <w:t xml:space="preserve"> </w:t>
      </w:r>
      <w:r>
        <w:t>lo</w:t>
      </w:r>
      <w:r>
        <w:t xml:space="preserve"> </w:t>
      </w:r>
      <w:r>
        <w:t>late°</w:t>
      </w:r>
      <w:r>
        <w:t xml:space="preserve"> </w:t>
      </w:r>
      <w:r>
        <w:t>or</w:t>
      </w:r>
      <w:r>
        <w:t xml:space="preserve"> </w:t>
      </w:r>
      <w:r>
        <w:t>now?”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Strong participle must end in -en or -e : found</w:t>
      </w:r>
      <w:r>
        <w:br/>
        <w:t>House of Fame 2054 (data/oxford_txts/HF_oxford.txt)</w:t>
        <w:br/>
      </w:r>
      <w:r>
        <w:t>“That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found,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leye”°:—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discrive°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(data/oxford_txts/HF_oxford.txt)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(data/oxford_txts/HF_oxford.txt)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thridde;</w:t>
      </w:r>
      <w:r>
        <w:t xml:space="preserve"> </w:t>
      </w:r>
      <w:r>
        <w:t>and,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lette°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2078 (data/oxford_txts/HF_oxford.txt)</w:t>
        <w:br/>
      </w:r>
      <w:r>
        <w:t>As</w:t>
      </w:r>
      <w:r>
        <w:t xml:space="preserve"> </w:t>
      </w:r>
      <w:r>
        <w:t>fir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quikke°</w:t>
      </w:r>
      <w:r>
        <w:t xml:space="preserve"> </w:t>
      </w:r>
      <w:r>
        <w:t>and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2078 (data/oxford_txts/HF_oxford.txt)</w:t>
        <w:br/>
      </w:r>
      <w:r>
        <w:t>As</w:t>
      </w:r>
      <w:r>
        <w:t xml:space="preserve"> </w:t>
      </w:r>
      <w:r>
        <w:t>fir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quikke°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2080 (data/oxford_txts/HF_oxford.txt)</w:t>
        <w:br/>
      </w:r>
      <w:r>
        <w:t>Til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citee</w:t>
      </w:r>
      <w:r>
        <w:t xml:space="preserve"> </w:t>
      </w:r>
      <w:r>
        <w:t>brent</w:t>
      </w:r>
      <w:r>
        <w:t xml:space="preserve"> </w:t>
      </w:r>
      <w:r>
        <w:t>up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(data/oxford_txts/HF_oxford.txt)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windowe,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2094 (data/oxford_txts/HF_oxford.txt)</w:t>
        <w:br/>
      </w:r>
      <w:r>
        <w:t>And</w:t>
      </w:r>
      <w:r>
        <w:t xml:space="preserve"> </w:t>
      </w:r>
      <w:r>
        <w:t>neither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(data/oxford_txts/HF_oxford.txt)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(data/oxford_txts/HF_oxford.txt)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medle°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2116 (data/oxford_txts/HF_oxford.txt)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faire,</w:t>
      </w:r>
      <w:r>
        <w:t xml:space="preserve"> </w:t>
      </w:r>
      <w: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2117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hem</w:t>
      </w:r>
      <w:r>
        <w:t xml:space="preserve"> </w:t>
      </w:r>
      <w:r>
        <w:t>gon.</w:t>
      </w:r>
      <w:r>
        <w:t xml:space="preserve"> </w:t>
      </w:r>
      <w:r>
        <w:t>Ther</w:t>
      </w:r>
      <w:r>
        <w:t xml:space="preserve"> </w:t>
      </w:r>
      <w:r>
        <w:t>might</w:t>
      </w:r>
      <w:r>
        <w:t xml:space="preserve"> </w:t>
      </w:r>
      <w:r>
        <w:t>I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(data/oxford_txts/HF_oxford.txt)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2136 (data/oxford_txts/HF_oxford.txt)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now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me;—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2147 (data/oxford_txts/HF_oxford.txt)</w:t>
        <w:br/>
      </w:r>
      <w:r>
        <w:t>And</w:t>
      </w:r>
      <w:r>
        <w:t xml:space="preserve"> </w:t>
      </w:r>
      <w:r>
        <w:t>everich</w:t>
      </w:r>
      <w:r>
        <w:t xml:space="preserve"> </w:t>
      </w:r>
      <w:r>
        <w:t>cried,</w:t>
      </w:r>
      <w:r>
        <w:t xml:space="preserve"> </w:t>
      </w:r>
      <w:r>
        <w:t>“What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7 (data/oxford_txts/TC3_oxford.txt)</w:t>
        <w:br/>
      </w:r>
      <w:r>
        <w:t>Yheried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might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goodnesse!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 (data/oxford_txts/TC3_oxford.txt)</w:t>
        <w:br/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thy</w:t>
      </w:r>
      <w:r>
        <w:t xml:space="preserve"> </w:t>
      </w:r>
      <w:r>
        <w:t>might,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descerne;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 (data/oxford_txts/TC3_oxford.txt)</w:t>
        <w:br/>
      </w:r>
      <w:r>
        <w:t>God</w:t>
      </w:r>
      <w:r>
        <w:t xml:space="preserve"> </w:t>
      </w:r>
      <w:r>
        <w:t>loveth,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nought</w:t>
      </w:r>
      <w:r>
        <w:t xml:space="preserve"> </w:t>
      </w:r>
      <w:r>
        <w:t>werne;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 (data/oxford_txts/TC3_oxford.txt)</w:t>
        <w:br/>
      </w:r>
      <w:r>
        <w:t>Withouten</w:t>
      </w:r>
      <w:r>
        <w:t xml:space="preserve"> </w:t>
      </w:r>
      <w:r>
        <w:t>love,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endure.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21 (data/oxford_txts/TC3_oxford.txt)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-eth : hente</w:t>
      </w:r>
      <w:r>
        <w:br/>
        <w:t>Troilus and Criseyde; Book III 21 (data/oxford_txts/TC3_oxford.txt)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23 (data/oxford_txts/TC3_oxford.txt)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t>maken</w:t>
      </w:r>
      <w:r>
        <w:t xml:space="preserve"> </w:t>
      </w:r>
      <w:r>
        <w:t>hertes</w:t>
      </w:r>
      <w:r>
        <w:t xml:space="preserve"> </w:t>
      </w:r>
      <w:r>
        <w:t>digne.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(data/oxford_txts/TC3_oxford.txt)</w:t>
        <w:br/>
      </w:r>
      <w:r>
        <w:t>Algates,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(data/oxford_txts/TC3_oxford.txt)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corteis</w:t>
      </w:r>
      <w:r>
        <w:t xml:space="preserve"> </w:t>
      </w:r>
      <w:r>
        <w:t>be,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35 (data/oxford_txts/TC3_oxford.txt)</w:t>
        <w:br/>
      </w:r>
      <w:r>
        <w:t>As</w:t>
      </w:r>
      <w:r>
        <w:t xml:space="preserve"> </w:t>
      </w:r>
      <w:r>
        <w:t>why</w:t>
      </w:r>
      <w:r>
        <w:t xml:space="preserve"> </w:t>
      </w:r>
      <w:r>
        <w:t>this</w:t>
      </w:r>
      <w:r>
        <w:t xml:space="preserve"> </w:t>
      </w:r>
      <w:r>
        <w:t>fish,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that,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were.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(data/oxford_txts/TC3_oxford.txt)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38 (data/oxford_txts/TC3_oxford.txt)</w:t>
        <w:br/>
      </w:r>
      <w:r>
        <w:t>That</w:t>
      </w:r>
      <w:r>
        <w:t xml:space="preserve"> </w:t>
      </w:r>
      <w:r>
        <w:t>whoso</w:t>
      </w:r>
      <w:r>
        <w:t xml:space="preserve"> </w:t>
      </w:r>
      <w:r>
        <w:t>striveth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werse: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42 (data/oxford_txts/TC3_oxford.txt)</w:t>
        <w:br/>
      </w:r>
      <w:r>
        <w:t>Som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servise.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(data/oxford_txts/TC3_oxford.txt)</w:t>
        <w:br/>
      </w:r>
      <w:r>
        <w:t>Inhelde,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swetnesse.—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45 (data/oxford_txts/TC3_oxford.txt)</w:t>
        <w:br/>
      </w:r>
      <w:r>
        <w:t>Caliope,</w:t>
      </w:r>
      <w:r>
        <w:t xml:space="preserve"> </w:t>
      </w:r>
      <w:r>
        <w:t>thy</w:t>
      </w:r>
      <w:r>
        <w:t xml:space="preserve"> </w:t>
      </w:r>
      <w:r>
        <w:t>vois</w:t>
      </w:r>
      <w:r>
        <w:t xml:space="preserve"> </w:t>
      </w:r>
      <w:r>
        <w:rPr>
          <w:i/>
        </w:rPr>
        <w:t>be</w:t>
      </w:r>
      <w:r>
        <w:t xml:space="preserve"> </w:t>
      </w:r>
      <w:r>
        <w:t>now</w:t>
      </w:r>
      <w:r>
        <w:t xml:space="preserve"> </w:t>
      </w:r>
      <w:r>
        <w:t>present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49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gladnes,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bringe!</w:t>
      </w:r>
      <w:r>
        <w:br/>
        <w:br/>
      </w:r>
    </w:p>
    <w:p>
      <w:r>
        <w:rPr>
          <w:b/>
        </w:rPr>
        <w:t>Present 3rd sg must end in -eth : bringe</w:t>
      </w:r>
      <w:r>
        <w:br/>
        <w:t>Troilus and Criseyde; Book III 49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gladnes,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hath,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bringe!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 (data/oxford_txts/TC3_oxford.txt)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chere;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54 (data/oxford_txts/TC3_oxford.txt)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good,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chere;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III 61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sike!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62 (data/oxford_txts/TC3_oxford.txt)</w:t>
        <w:br/>
      </w:r>
      <w:r>
        <w:t>See,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t xml:space="preserve"> </w:t>
      </w:r>
      <w:r>
        <w:t>yow</w:t>
      </w:r>
      <w:r>
        <w:t xml:space="preserve"> </w:t>
      </w:r>
      <w:r>
        <w:t>comen</w:t>
      </w:r>
      <w:r>
        <w:t xml:space="preserve"> </w:t>
      </w:r>
      <w:r>
        <w:t>to</w:t>
      </w:r>
      <w:r>
        <w:t xml:space="preserve"> </w:t>
      </w:r>
      <w:r>
        <w:t>visite;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(data/oxford_txts/TC3_oxford.txt)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t>wite.”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(data/oxford_txts/TC3_oxford.txt)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t>wite.”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66 (data/oxford_txts/TC3_oxford.txt)</w:t>
        <w:br/>
      </w:r>
      <w:r>
        <w:t>“Wher</w:t>
      </w:r>
      <w:r>
        <w:t xml:space="preserve"> </w:t>
      </w:r>
      <w:r>
        <w:t>me</w:t>
      </w:r>
      <w:r>
        <w:t xml:space="preserve"> </w:t>
      </w:r>
      <w:r>
        <w:rPr>
          <w:i/>
        </w:rPr>
        <w:t>be</w:t>
      </w:r>
      <w:r>
        <w:t xml:space="preserve"> </w:t>
      </w:r>
      <w:r>
        <w:t>wo,</w:t>
      </w:r>
      <w:r>
        <w:t xml:space="preserve"> </w:t>
      </w:r>
      <w:r>
        <w:t>O</w:t>
      </w:r>
      <w:r>
        <w:t xml:space="preserve"> </w:t>
      </w:r>
      <w:r>
        <w:t>mighty</w:t>
      </w:r>
      <w:r>
        <w:t xml:space="preserve"> </w:t>
      </w:r>
      <w:r>
        <w:t>God,</w:t>
      </w:r>
      <w:r>
        <w:t xml:space="preserve"> </w:t>
      </w:r>
      <w:r>
        <w:t>thou</w:t>
      </w:r>
      <w:r>
        <w:t xml:space="preserve"> </w:t>
      </w:r>
      <w:r>
        <w:t>wost!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68 (data/oxford_txts/TC3_oxford.txt)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Criseyde,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I.”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(data/oxford_txts/TC3_oxford.txt)</w:t>
        <w:br/>
      </w:r>
      <w:r>
        <w:t>To</w:t>
      </w:r>
      <w:r>
        <w:t xml:space="preserve"> </w:t>
      </w:r>
      <w:r>
        <w:t>knele,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wise.”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74 (data/oxford_txts/TC3_oxford.txt)</w:t>
        <w:br/>
      </w:r>
      <w:r>
        <w:t>To</w:t>
      </w:r>
      <w:r>
        <w:t xml:space="preserve"> </w:t>
      </w:r>
      <w:r>
        <w:t>me,”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“ey!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seye?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 (data/oxford_txts/TC3_oxford.txt)</w:t>
        <w:br/>
      </w:r>
      <w:r>
        <w:t>To</w:t>
      </w:r>
      <w:r>
        <w:t xml:space="preserve"> </w:t>
      </w:r>
      <w:r>
        <w:t>preyen</w:t>
      </w:r>
      <w:r>
        <w:t xml:space="preserve"> </w:t>
      </w:r>
      <w:r>
        <w:t>hir,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yronne.</w:t>
      </w:r>
      <w:r>
        <w:br/>
        <w:br/>
      </w:r>
    </w:p>
    <w:p>
      <w:r>
        <w:rPr>
          <w:b/>
        </w:rPr>
        <w:t>Weak pt sg must end in -ed, -d, or -t : aspyede</w:t>
      </w:r>
      <w:r>
        <w:br/>
        <w:t>Troilus and Criseyde; Book III 85 (data/oxford_txts/TC3_oxford.txt)</w:t>
        <w:br/>
      </w:r>
      <w:r>
        <w:t>Criseyde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aspyede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(data/oxford_txts/TC3_oxford.txt)</w:t>
        <w:br/>
      </w:r>
      <w:r>
        <w:t>Lo,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III 100 (data/oxford_txts/TC3_oxford.txt)</w:t>
        <w:br/>
      </w:r>
      <w:r>
        <w:t>The</w:t>
      </w:r>
      <w:r>
        <w:t xml:space="preserve"> </w:t>
      </w:r>
      <w:r>
        <w:t>nexte</w:t>
      </w:r>
      <w:r>
        <w:t xml:space="preserve"> </w:t>
      </w:r>
      <w:r>
        <w:t>word</w:t>
      </w:r>
      <w:r>
        <w:t xml:space="preserve"> </w:t>
      </w:r>
      <w:r>
        <w:t>was,</w:t>
      </w:r>
      <w:r>
        <w:t xml:space="preserve"> </w:t>
      </w:r>
      <w:r>
        <w:t>“God</w:t>
      </w:r>
      <w:r>
        <w:t xml:space="preserve"> </w:t>
      </w:r>
      <w:r>
        <w:t>wot,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103 (data/oxford_txts/TC3_oxford.txt)</w:t>
        <w:br/>
      </w:r>
      <w:r>
        <w:t>And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I,</w:t>
      </w:r>
      <w:r>
        <w:t xml:space="preserve"> </w:t>
      </w:r>
      <w:r>
        <w:t>woful</w:t>
      </w:r>
      <w:r>
        <w:t xml:space="preserve"> </w:t>
      </w:r>
      <w:r>
        <w:t>wight,</w:t>
      </w:r>
      <w:r>
        <w:t xml:space="preserve"> </w:t>
      </w:r>
      <w:r>
        <w:t>be</w:t>
      </w:r>
      <w:r>
        <w:t xml:space="preserve"> </w:t>
      </w:r>
      <w:r>
        <w:t>grave.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(data/oxford_txts/TC3_oxford.txt)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(data/oxford_txts/TC3_oxford.txt)</w:t>
        <w:br/>
      </w:r>
      <w:r>
        <w:t>It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133 (data/oxford_txts/TC3_oxford.txt)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146 (data/oxford_txts/TC3_oxford.txt)</w:t>
        <w:br/>
      </w:r>
      <w:r>
        <w:t>Receiven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152 (data/oxford_txts/TC3_oxford.txt)</w:t>
        <w:br/>
      </w:r>
      <w:r>
        <w:t>That</w:t>
      </w:r>
      <w:r>
        <w:t xml:space="preserve"> </w:t>
      </w:r>
      <w:r>
        <w:t>heren</w:t>
      </w:r>
      <w:r>
        <w:t xml:space="preserve"> </w:t>
      </w:r>
      <w:r>
        <w:t>wel,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nothing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155 (data/oxford_txts/TC3_oxford.txt)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172 (data/oxford_txts/TC3_oxford.txt)</w:t>
        <w:br/>
      </w:r>
      <w:r>
        <w:t>Of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than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(data/oxford_txts/TC3_oxford.txt)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blisse”;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red;</w:t>
      </w:r>
      <w:r>
        <w:t xml:space="preserve"> </w:t>
      </w:r>
      <w:r>
        <w:t>lo,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198 (data/oxford_txts/TC3_oxford.txt)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202 (data/oxford_txts/TC3_oxford.txt)</w:t>
        <w:br/>
      </w:r>
      <w:r>
        <w:t>Er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doon?”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“Whan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203 (data/oxford_txts/TC3_oxford.txt)</w:t>
        <w:br/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devise.”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208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“It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wende;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227 (data/oxford_txts/TC3_oxford.txt)</w:t>
        <w:br/>
      </w:r>
      <w:r>
        <w:t>And</w:t>
      </w:r>
      <w:r>
        <w:t xml:space="preserve"> </w:t>
      </w:r>
      <w:r>
        <w:t>Pandarus,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drive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(data/oxford_txts/TC3_oxford.txt)</w:t>
        <w:br/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249 (data/oxford_txts/TC3_oxford.txt)</w:t>
        <w:br/>
      </w:r>
      <w:r>
        <w:t>And</w:t>
      </w:r>
      <w:r>
        <w:t xml:space="preserve"> </w:t>
      </w:r>
      <w:r>
        <w:t>wostow</w:t>
      </w:r>
      <w:r>
        <w:t xml:space="preserve"> </w:t>
      </w:r>
      <w:r>
        <w:t>why?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253 (data/oxford_txts/TC3_oxford.txt)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bicomen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III 260 (data/oxford_txts/TC3_oxford.txt)</w:t>
        <w:br/>
      </w:r>
      <w:r>
        <w:t>“But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wot,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III 261 (data/oxford_txts/TC3_oxford.txt)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coveitise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III 268 (data/oxford_txts/TC3_oxford.txt)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seith,</w:t>
      </w:r>
      <w:r>
        <w:t xml:space="preserve"> </w:t>
      </w:r>
      <w:r>
        <w:t>halwed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268 (data/oxford_txts/TC3_oxford.txt)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seith,</w:t>
      </w:r>
      <w:r>
        <w:t xml:space="preserve"> </w:t>
      </w:r>
      <w:r>
        <w:t>halwed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271 (data/oxford_txts/TC3_oxford.txt)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me,</w:t>
      </w:r>
      <w:r>
        <w:t xml:space="preserve"> </w:t>
      </w:r>
      <w:r>
        <w:t>that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cause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272 (data/oxford_txts/TC3_oxford.txt)</w:t>
        <w:br/>
      </w:r>
      <w:r>
        <w:t>May</w:t>
      </w:r>
      <w:r>
        <w:t xml:space="preserve"> </w:t>
      </w:r>
      <w:r>
        <w:t>thenken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(data/oxford_txts/TC3_oxford.txt)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III 283 (data/oxford_txts/TC3_oxford.txt)</w:t>
        <w:br/>
      </w:r>
      <w:r>
        <w:t>That</w:t>
      </w:r>
      <w:r>
        <w:t xml:space="preserve"> </w:t>
      </w:r>
      <w:r>
        <w:t>privetee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287 (data/oxford_txts/TC3_oxford.txt)</w:t>
        <w:br/>
      </w:r>
      <w:r>
        <w:t>For</w:t>
      </w:r>
      <w:r>
        <w:t xml:space="preserve"> </w:t>
      </w:r>
      <w:r>
        <w:t>skilful</w:t>
      </w:r>
      <w:r>
        <w:t xml:space="preserve"> </w:t>
      </w:r>
      <w:r>
        <w:t>is,</w:t>
      </w:r>
      <w:r>
        <w:t xml:space="preserve"> </w:t>
      </w:r>
      <w:r>
        <w:t>thow</w:t>
      </w:r>
      <w:r>
        <w:t xml:space="preserve"> </w:t>
      </w:r>
      <w:r>
        <w:t>wost</w:t>
      </w:r>
      <w:r>
        <w:t xml:space="preserve"> </w:t>
      </w:r>
      <w:r>
        <w:t>wel,</w:t>
      </w:r>
      <w:r>
        <w:t xml:space="preserve"> </w:t>
      </w:r>
      <w:r>
        <w:t>my</w:t>
      </w:r>
      <w:r>
        <w:t xml:space="preserve"> </w:t>
      </w:r>
      <w:r>
        <w:t>preiere.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288 (data/oxford_txts/TC3_oxford.txt)</w:t>
        <w:br/>
      </w:r>
      <w:r>
        <w:t>“And</w:t>
      </w:r>
      <w:r>
        <w:t xml:space="preserve"> </w:t>
      </w:r>
      <w:r>
        <w:t>thenk</w:t>
      </w:r>
      <w:r>
        <w:t xml:space="preserve"> </w:t>
      </w:r>
      <w:r>
        <w:t>what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bitid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290 (data/oxford_txts/TC3_oxford.txt)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mischaunce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294 (data/oxford_txts/TC3_oxford.txt)</w:t>
        <w:br/>
      </w:r>
      <w:r>
        <w:t>That</w:t>
      </w:r>
      <w:r>
        <w:t xml:space="preserve"> </w:t>
      </w:r>
      <w:r>
        <w:t>‘firste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kepe</w:t>
      </w:r>
      <w:r>
        <w:t xml:space="preserve"> </w:t>
      </w:r>
      <w:r>
        <w:t>tonge.’</w:t>
      </w:r>
      <w:r>
        <w:br/>
        <w:br/>
      </w:r>
    </w:p>
    <w:p>
      <w:r>
        <w:rPr>
          <w:b/>
        </w:rPr>
        <w:t>Past plural must end in -en or -e : seid</w:t>
      </w:r>
      <w:r>
        <w:br/>
        <w:t>Troilus and Criseyde; Book III 301 (data/oxford_txts/TC3_oxford.txt)</w:t>
        <w:br/>
      </w:r>
      <w:r>
        <w:t>Al</w:t>
      </w:r>
      <w:r>
        <w:t xml:space="preserve"> </w:t>
      </w:r>
      <w:r>
        <w:rPr>
          <w:i/>
        </w:rPr>
        <w:t>seid</w:t>
      </w:r>
      <w:r>
        <w:t xml:space="preserve"> </w:t>
      </w:r>
      <w:r>
        <w:t>men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often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gabbe.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308 (data/oxford_txts/TC3_oxford.txt)</w:t>
        <w:br/>
      </w:r>
      <w:r>
        <w:t>Of</w:t>
      </w:r>
      <w:r>
        <w:t xml:space="preserve"> </w:t>
      </w:r>
      <w:r>
        <w:t>kinde</w:t>
      </w:r>
      <w:r>
        <w:t xml:space="preserve"> </w:t>
      </w:r>
      <w:r>
        <w:t>non</w:t>
      </w:r>
      <w:r>
        <w:t xml:space="preserve"> </w:t>
      </w:r>
      <w:r>
        <w:t>avauntour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-eth : graunte</w:t>
      </w:r>
      <w:r>
        <w:br/>
        <w:t>Troilus and Criseyde; Book III 310 (data/oxford_txts/TC3_oxford.txt)</w:t>
        <w:br/>
      </w:r>
      <w:r>
        <w:t>As</w:t>
      </w:r>
      <w:r>
        <w:t xml:space="preserve"> </w:t>
      </w:r>
      <w:r>
        <w:t>thus:</w:t>
      </w:r>
      <w:r>
        <w:t xml:space="preserve"> </w:t>
      </w:r>
      <w:r>
        <w:t>I</w:t>
      </w:r>
      <w:r>
        <w:t xml:space="preserve"> </w:t>
      </w:r>
      <w:r>
        <w:t>pose,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III 311 (data/oxford_txts/TC3_oxford.txt)</w:t>
        <w:br/>
      </w:r>
      <w:r>
        <w:t>Hir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311 (data/oxford_txts/TC3_oxford.txt)</w:t>
        <w:br/>
      </w:r>
      <w:r>
        <w:t>Hir</w:t>
      </w:r>
      <w:r>
        <w:t xml:space="preserve"> </w:t>
      </w:r>
      <w:r>
        <w:t>love,</w:t>
      </w:r>
      <w:r>
        <w:t xml:space="preserve"> </w:t>
      </w:r>
      <w:r>
        <w:t>and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(data/oxford_txts/TC3_oxford.txt)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folk;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t>hem,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321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321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325 (data/oxford_txts/TC3_oxford.txt)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328 (data/oxford_txts/TC3_oxford.txt)</w:t>
        <w:br/>
      </w:r>
      <w:r>
        <w:t>No</w:t>
      </w:r>
      <w:r>
        <w:t xml:space="preserve"> </w:t>
      </w:r>
      <w:r>
        <w:t>womman</w:t>
      </w:r>
      <w:r>
        <w:t xml:space="preserve"> </w:t>
      </w:r>
      <w:r>
        <w:t>drat,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avised;</w:t>
      </w:r>
      <w:r>
        <w:br/>
        <w:br/>
      </w:r>
    </w:p>
    <w:p>
      <w:r>
        <w:rPr>
          <w:b/>
        </w:rPr>
        <w:t>Present 3rd sg must end in -eth : shall</w:t>
      </w:r>
      <w:r>
        <w:br/>
        <w:t>Troilus and Criseyde; Book III 335 (data/oxford_txts/TC3_oxford.txt)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thee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340 (data/oxford_txts/TC3_oxford.txt)</w:t>
        <w:br/>
      </w:r>
      <w:r>
        <w:t>And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set,</w:t>
      </w:r>
      <w:r>
        <w:t xml:space="preserve"> </w:t>
      </w:r>
      <w:r>
        <w:t>the</w:t>
      </w:r>
      <w:r>
        <w:t xml:space="preserve"> </w:t>
      </w:r>
      <w:r>
        <w:t>chartres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make.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343 (data/oxford_txts/TC3_oxford.txt)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sone</w:t>
      </w:r>
      <w:r>
        <w:t xml:space="preserve"> </w:t>
      </w:r>
      <w:r>
        <w:t>lisse.”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353 (data/oxford_txts/TC3_oxford.txt)</w:t>
        <w:br/>
      </w:r>
      <w:r>
        <w:t>Revesten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grene,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remembre</w:t>
      </w:r>
      <w:r>
        <w:br/>
        <w:t>Troilus and Criseyde; Book III 361 (data/oxford_txts/TC3_oxford.txt)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wost,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368 (data/oxford_txts/TC3_oxford.txt)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373 (data/oxford_txts/TC3_oxford.txt)</w:t>
        <w:br/>
      </w:r>
      <w:r>
        <w:t>That,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list,</w:t>
      </w:r>
      <w:r>
        <w:t xml:space="preserve"> </w:t>
      </w:r>
      <w:r>
        <w:t>may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governe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(data/oxford_txts/TC3_oxford.txt)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t xml:space="preserve"> </w:t>
      </w:r>
      <w:r>
        <w:t>me</w:t>
      </w:r>
      <w:r>
        <w:t xml:space="preserve"> </w:t>
      </w:r>
      <w:r>
        <w:t>thoughte,</w:t>
      </w:r>
      <w:r>
        <w:t xml:space="preserve"> </w:t>
      </w:r>
      <w:r>
        <w:t>by</w:t>
      </w:r>
      <w:r>
        <w:t xml:space="preserve"> </w:t>
      </w:r>
      <w:r>
        <w:t>thy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400 (data/oxford_txts/TC3_oxford.txt)</w:t>
        <w:br/>
      </w:r>
      <w:r>
        <w:t>“But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goth,</w:t>
      </w:r>
      <w:r>
        <w:t xml:space="preserve"> </w:t>
      </w:r>
      <w:r>
        <w:t>for</w:t>
      </w:r>
      <w:r>
        <w:t xml:space="preserve"> </w:t>
      </w:r>
      <w:r>
        <w:t>gold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401 (data/oxford_txts/TC3_oxford.txt)</w:t>
        <w:br/>
      </w:r>
      <w:r>
        <w:t>On</w:t>
      </w:r>
      <w:r>
        <w:t xml:space="preserve"> </w:t>
      </w:r>
      <w:r>
        <w:t>swich</w:t>
      </w:r>
      <w:r>
        <w:t xml:space="preserve"> </w:t>
      </w:r>
      <w:r>
        <w:t>message,</w:t>
      </w:r>
      <w:r>
        <w:t xml:space="preserve"> </w:t>
      </w:r>
      <w:r>
        <w:t>calle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404 (data/oxford_txts/TC3_oxford.txt)</w:t>
        <w:br/>
      </w:r>
      <w:r>
        <w:t>Departe</w:t>
      </w:r>
      <w:r>
        <w:t xml:space="preserve"> </w:t>
      </w:r>
      <w:r>
        <w:t>it</w:t>
      </w:r>
      <w:r>
        <w:t xml:space="preserve"> </w:t>
      </w:r>
      <w:r>
        <w:t>so,</w:t>
      </w:r>
      <w:r>
        <w:t xml:space="preserve"> </w:t>
      </w:r>
      <w:r>
        <w:t>for</w:t>
      </w:r>
      <w:r>
        <w:t xml:space="preserve"> </w:t>
      </w:r>
      <w:r>
        <w:t>widewhere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405 (data/oxford_txts/TC3_oxford.txt)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diversitee</w:t>
      </w:r>
      <w:r>
        <w:t xml:space="preserve"> </w:t>
      </w:r>
      <w:r>
        <w:t>requered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411 (data/oxford_txts/TC3_oxford.txt)</w:t>
        <w:br/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faire</w:t>
      </w:r>
      <w:r>
        <w:t xml:space="preserve"> </w:t>
      </w:r>
      <w:r>
        <w:t>or</w:t>
      </w:r>
      <w:r>
        <w:t xml:space="preserve"> </w:t>
      </w:r>
      <w:r>
        <w:t>wel</w:t>
      </w:r>
      <w:r>
        <w:t xml:space="preserve"> </w:t>
      </w:r>
      <w:r>
        <w:t>yshape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(data/oxford_txts/TC3_oxford.txt)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thin,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417 (data/oxford_txts/TC3_oxford.txt)</w:t>
        <w:br/>
      </w:r>
      <w:r>
        <w:t>Parforme</w:t>
      </w:r>
      <w:r>
        <w:t xml:space="preserve"> </w:t>
      </w:r>
      <w:r>
        <w:t>it</w:t>
      </w:r>
      <w:r>
        <w:t xml:space="preserve"> </w:t>
      </w:r>
      <w:r>
        <w:t>out;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moste</w:t>
      </w:r>
      <w:r>
        <w:t xml:space="preserve"> </w:t>
      </w:r>
      <w:r>
        <w:t>nede.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425 (data/oxford_txts/TC3_oxford.txt)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though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(data/oxford_txts/TC3_oxford.txt)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wist,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433 (data/oxford_txts/TC3_oxford.txt)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cloude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438 (data/oxford_txts/TC3_oxford.txt)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(data/oxford_txts/TC3_oxford.txt)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446 (data/oxford_txts/TC3_oxford.txt)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alwey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449 (data/oxford_txts/TC3_oxford.txt)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(data/oxford_txts/TC3_oxford.txt)</w:t>
        <w:br/>
      </w:r>
      <w:r>
        <w:t>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wold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dorste,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procede.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471 (data/oxford_txts/TC3_oxford.txt)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wordes</w:t>
      </w:r>
      <w:r>
        <w:t xml:space="preserve"> </w:t>
      </w:r>
      <w:r>
        <w:t>he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(data/oxford_txts/TC3_oxford.txt)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times,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III 523 (data/oxford_txts/TC3_oxford.txt)</w:t>
        <w:br/>
      </w:r>
      <w:r>
        <w:t>Come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t>lest,</w:t>
      </w:r>
      <w:r>
        <w:t xml:space="preserve"> </w:t>
      </w:r>
      <w:r>
        <w:t>hem</w:t>
      </w:r>
      <w:r>
        <w:t xml:space="preserve"> </w:t>
      </w:r>
      <w:r>
        <w:t>sholde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faile;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(data/oxford_txts/TC3_oxford.txt)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(data/oxford_txts/TC3_oxford.txt)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(data/oxford_txts/TC3_oxford.txt)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eek</w:t>
      </w:r>
      <w:r>
        <w:t xml:space="preserve"> </w:t>
      </w:r>
      <w:r>
        <w:t>made</w:t>
      </w:r>
      <w:r>
        <w:t xml:space="preserve"> </w:t>
      </w:r>
      <w:r>
        <w:t>gret</w:t>
      </w:r>
      <w:r>
        <w:t xml:space="preserve"> </w:t>
      </w:r>
      <w:r>
        <w:t>ordenaunce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545 (data/oxford_txts/TC3_oxford.txt)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him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547 (data/oxford_txts/TC3_oxford.txt)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litel</w:t>
      </w:r>
      <w:r>
        <w:t xml:space="preserve"> </w:t>
      </w:r>
      <w:r>
        <w:t>more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550 (data/oxford_txts/TC3_oxford.txt)</w:t>
        <w:br/>
      </w:r>
      <w:r>
        <w:t>Whan</w:t>
      </w:r>
      <w:r>
        <w:t xml:space="preserve"> </w:t>
      </w:r>
      <w:r>
        <w:t>lightles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</w:t>
      </w:r>
      <w:r>
        <w:t xml:space="preserve"> </w:t>
      </w:r>
      <w:r>
        <w:t>night</w:t>
      </w:r>
      <w:r>
        <w:t xml:space="preserve"> </w:t>
      </w:r>
      <w:r>
        <w:t>or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(data/oxford_txts/TC3_oxford.txt)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562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“It</w:t>
      </w:r>
      <w:r>
        <w:t xml:space="preserve"> </w:t>
      </w:r>
      <w:r>
        <w:t>raineth;</w:t>
      </w:r>
      <w:r>
        <w:t xml:space="preserve"> </w:t>
      </w:r>
      <w:r>
        <w:t>lo,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goon?”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III 564 (data/oxford_txts/TC3_oxford.txt)</w:t>
        <w:br/>
      </w:r>
      <w:r>
        <w:t>This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anoon.”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(data/oxford_txts/TC3_oxford.txt)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anoon.”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575 (data/oxford_txts/TC3_oxford.txt)</w:t>
        <w:br/>
      </w:r>
      <w:r>
        <w:t>Nought</w:t>
      </w:r>
      <w:r>
        <w:t xml:space="preserve"> </w:t>
      </w:r>
      <w:r>
        <w:rPr>
          <w:i/>
        </w:rPr>
        <w:t>list</w:t>
      </w:r>
      <w:r>
        <w:t xml:space="preserve"> </w:t>
      </w:r>
      <w:r>
        <w:t>min</w:t>
      </w:r>
      <w:r>
        <w:t xml:space="preserve"> </w:t>
      </w:r>
      <w:r>
        <w:t>auctor</w:t>
      </w:r>
      <w:r>
        <w:t xml:space="preserve"> </w:t>
      </w:r>
      <w:r>
        <w:t>fully</w:t>
      </w:r>
      <w:r>
        <w:t xml:space="preserve"> </w:t>
      </w:r>
      <w:r>
        <w:t>to</w:t>
      </w:r>
      <w:r>
        <w:t xml:space="preserve"> </w:t>
      </w:r>
      <w:r>
        <w:t>declare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(data/oxford_txts/TC3_oxford.txt)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avise</w:t>
      </w:r>
      <w:r>
        <w:t xml:space="preserve"> </w:t>
      </w:r>
      <w:r>
        <w:t>him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III 609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deintee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fette.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619 (data/oxford_txts/TC3_oxford.txt)</w:t>
        <w:br/>
      </w:r>
      <w:r>
        <w:t>Soth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under</w:t>
      </w:r>
      <w:r>
        <w:t xml:space="preserve"> </w:t>
      </w:r>
      <w:r>
        <w:t>God,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our</w:t>
      </w:r>
      <w:r>
        <w:t xml:space="preserve"> </w:t>
      </w:r>
      <w:r>
        <w:t>hierdes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633 (data/oxford_txts/TC3_oxford.txt)</w:t>
        <w:br/>
      </w:r>
      <w:r>
        <w:t>“To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635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owen</w:t>
      </w:r>
      <w:r>
        <w:t xml:space="preserve"> </w:t>
      </w:r>
      <w:r>
        <w:t>hous,</w:t>
      </w:r>
      <w:r>
        <w:t xml:space="preserve"> </w:t>
      </w:r>
      <w:r>
        <w:t>pardee.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644 (data/oxford_txts/TC3_oxford.txt)</w:t>
        <w:br/>
      </w:r>
      <w:r>
        <w:t>For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goon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646 (data/oxford_txts/TC3_oxford.txt)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it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(data/oxford_txts/TC3_oxford.txt)</w:t>
        <w:br/>
      </w:r>
      <w:r>
        <w:t>I</w:t>
      </w:r>
      <w:r>
        <w:t xml:space="preserve"> </w:t>
      </w:r>
      <w:r>
        <w:t>seide</w:t>
      </w:r>
      <w:r>
        <w:t xml:space="preserve"> </w:t>
      </w:r>
      <w:r>
        <w:t>but</w:t>
      </w:r>
      <w:r>
        <w:t xml:space="preserve"> </w:t>
      </w:r>
      <w:r>
        <w:t>agame,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651 (data/oxford_txts/TC3_oxford.txt)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glad,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dwelle.”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652 (data/oxford_txts/TC3_oxford.txt)</w:t>
        <w:br/>
      </w:r>
      <w:r>
        <w:t>Thus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tho</w:t>
      </w:r>
      <w:r>
        <w:t xml:space="preserve"> </w:t>
      </w:r>
      <w:r>
        <w:t>bigan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(data/oxford_txts/TC3_oxford.txt)</w:t>
        <w:br/>
      </w:r>
      <w:r>
        <w:t>But</w:t>
      </w:r>
      <w:r>
        <w:t xml:space="preserve"> </w:t>
      </w:r>
      <w:r>
        <w:t>Pandarus,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(data/oxford_txts/TC3_oxford.txt)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fain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(data/oxford_txts/TC3_oxford.txt)</w:t>
        <w:br/>
      </w:r>
      <w:r>
        <w:t>“And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(data/oxford_txts/TC3_oxford.txt)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liggen</w:t>
      </w:r>
      <w:r>
        <w:t xml:space="preserve"> </w:t>
      </w:r>
      <w:r>
        <w:t>fer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667 (data/oxford_txts/TC3_oxford.txt)</w:t>
        <w:br/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softe;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671 (data/oxford_txts/TC3_oxford.txt)</w:t>
        <w:br/>
      </w:r>
      <w:r>
        <w:t>The</w:t>
      </w:r>
      <w:r>
        <w:t xml:space="preserve"> </w:t>
      </w:r>
      <w:r>
        <w:t>win</w:t>
      </w:r>
      <w:r>
        <w:t xml:space="preserve"> </w:t>
      </w:r>
      <w:r>
        <w:t>anon,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slepe,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(data/oxford_txts/TC3_oxford.txt)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(data/oxford_txts/TC3_oxford.txt)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hir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(data/oxford_txts/TC3_oxford.txt)</w:t>
        <w:br/>
      </w:r>
      <w:r>
        <w:t>That,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of</w:t>
      </w:r>
      <w:r>
        <w:t xml:space="preserve"> </w:t>
      </w:r>
      <w:r>
        <w:t>hem,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calle.”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(data/oxford_txts/TC3_oxford.txt)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bedde,</w:t>
      </w:r>
      <w:r>
        <w:t xml:space="preserve"> </w:t>
      </w:r>
      <w:r>
        <w:t>with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(data/oxford_txts/TC3_oxford.txt)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adoun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(data/oxford_txts/TC3_oxford.txt)</w:t>
        <w:br/>
      </w:r>
      <w:r>
        <w:t>And,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714 (data/oxford_txts/TC3_oxford.txt)</w:t>
        <w:br/>
      </w:r>
      <w:r>
        <w:t>And</w:t>
      </w:r>
      <w:r>
        <w:t xml:space="preserve"> </w:t>
      </w:r>
      <w:r>
        <w:t>ever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bet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I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(data/oxford_txts/TC3_oxford.txt)</w:t>
        <w:br/>
      </w:r>
      <w:r>
        <w:t>O</w:t>
      </w:r>
      <w:r>
        <w:t xml:space="preserve"> </w:t>
      </w:r>
      <w:r>
        <w:t>Phebus,</w:t>
      </w:r>
      <w:r>
        <w:t xml:space="preserve"> </w:t>
      </w:r>
      <w:r>
        <w:t>thenk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735 (data/oxford_txts/TC3_oxford.txt)</w:t>
        <w:br/>
      </w:r>
      <w:r>
        <w:t>So</w:t>
      </w:r>
      <w:r>
        <w:t xml:space="preserve"> </w:t>
      </w:r>
      <w:r>
        <w:t>helpeth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bigonne!”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748 (data/oxford_txts/TC3_oxford.txt)</w:t>
        <w:br/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t xml:space="preserve"> </w:t>
      </w:r>
      <w:r>
        <w:t>withouten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761 (data/oxford_txts/TC3_oxford.txt)</w:t>
        <w:br/>
      </w:r>
      <w:r>
        <w:t>“Ey!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falle,”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764 (data/oxford_txts/TC3_oxford.txt)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sleping</w:t>
      </w:r>
      <w:r>
        <w:t xml:space="preserve"> </w:t>
      </w:r>
      <w:r>
        <w:t>hound</w:t>
      </w:r>
      <w:r>
        <w:t xml:space="preserve"> </w:t>
      </w:r>
      <w:r>
        <w:t>to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3rd sg must end in -eth : shine</w:t>
      </w:r>
      <w:r>
        <w:br/>
        <w:t>Troilus and Criseyde; Book III 768 (data/oxford_txts/TC3_oxford.txt)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shine.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769 (data/oxford_txts/TC3_oxford.txt)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ybrought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(data/oxford_txts/TC3_oxford.txt)</w:t>
        <w:br/>
      </w:r>
      <w:r>
        <w:t>“Now</w:t>
      </w:r>
      <w:r>
        <w:t xml:space="preserve"> </w:t>
      </w:r>
      <w:r>
        <w:t>nece</w:t>
      </w:r>
      <w:r>
        <w:t xml:space="preserve"> </w:t>
      </w:r>
      <w:r>
        <w:t>min,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understonde,”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777 (data/oxford_txts/TC3_oxford.txt)</w:t>
        <w:br/>
      </w:r>
      <w:r>
        <w:t>She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hirself</w:t>
      </w:r>
      <w:r>
        <w:t xml:space="preserve"> </w:t>
      </w:r>
      <w:r>
        <w:t>a</w:t>
      </w:r>
      <w:r>
        <w:t xml:space="preserve"> </w:t>
      </w:r>
      <w:r>
        <w:t>shame,</w:t>
      </w:r>
      <w:r>
        <w:t xml:space="preserve"> </w:t>
      </w:r>
      <w:r>
        <w:t>and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gile.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(data/oxford_txts/TC3_oxford.txt)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780 (data/oxford_txts/TC3_oxford.txt)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love</w:t>
      </w:r>
      <w:r>
        <w:t xml:space="preserve"> </w:t>
      </w:r>
      <w:r>
        <w:t>al</w:t>
      </w:r>
      <w:r>
        <w:t xml:space="preserve"> </w:t>
      </w:r>
      <w:r>
        <w:t>fully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(data/oxford_txts/TC3_oxford.txt)</w:t>
        <w:br/>
      </w:r>
      <w:r>
        <w:t>“Now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787 (data/oxford_txts/TC3_oxford.txt)</w:t>
        <w:br/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</w:t>
      </w:r>
      <w:r>
        <w:t xml:space="preserve"> </w:t>
      </w:r>
      <w:r>
        <w:t>goter,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privé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792 (data/oxford_txts/TC3_oxford.txt)</w:t>
        <w:br/>
      </w:r>
      <w:r>
        <w:t>“And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peine</w:t>
      </w:r>
      <w:r>
        <w:t xml:space="preserve"> </w:t>
      </w:r>
      <w:r>
        <w:t>and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794 (data/oxford_txts/TC3_oxford.txt)</w:t>
        <w:br/>
      </w:r>
      <w:r>
        <w:t>He</w:t>
      </w:r>
      <w:r>
        <w:t xml:space="preserve"> </w:t>
      </w:r>
      <w:r>
        <w:t>sodeinly</w:t>
      </w:r>
      <w:r>
        <w:t xml:space="preserve"> </w:t>
      </w:r>
      <w:r>
        <w:rPr>
          <w:i/>
        </w:rPr>
        <w:t>mot</w:t>
      </w:r>
      <w:r>
        <w:t xml:space="preserve"> </w:t>
      </w:r>
      <w:r>
        <w:t>falle</w:t>
      </w:r>
      <w:r>
        <w:t xml:space="preserve"> </w:t>
      </w:r>
      <w:r>
        <w:t>into</w:t>
      </w:r>
      <w:r>
        <w:t xml:space="preserve"> </w:t>
      </w:r>
      <w:r>
        <w:t>wodnesse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795 (data/oxford_txts/TC3_oxford.txt)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God</w:t>
      </w:r>
      <w:r>
        <w:t xml:space="preserve"> </w:t>
      </w:r>
      <w:r>
        <w:t>helpe;</w:t>
      </w:r>
      <w:r>
        <w:t xml:space="preserve"> </w:t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this</w:t>
      </w:r>
      <w:r>
        <w:t xml:space="preserve"> </w:t>
      </w:r>
      <w:r>
        <w:t>is: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(data/oxford_txts/TC3_oxford.txt)</w:t>
        <w:br/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(data/oxford_txts/TC3_oxford.txt)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802 (data/oxford_txts/TC3_oxford.txt)</w:t>
        <w:br/>
      </w:r>
      <w:r>
        <w:t>“Allas!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whoso</w:t>
      </w:r>
      <w:r>
        <w:t xml:space="preserve"> </w:t>
      </w:r>
      <w:r>
        <w:t>tales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805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live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longe!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III 811 (data/oxford_txts/TC3_oxford.txt)</w:t>
        <w:br/>
      </w:r>
      <w:r>
        <w:t>As</w:t>
      </w:r>
      <w:r>
        <w:t xml:space="preserve"> </w:t>
      </w:r>
      <w:r>
        <w:t>ever</w:t>
      </w:r>
      <w:r>
        <w:t xml:space="preserve"> </w:t>
      </w:r>
      <w:r>
        <w:t>dide</w:t>
      </w:r>
      <w:r>
        <w:t xml:space="preserve"> </w:t>
      </w:r>
      <w:r>
        <w:t>womman,</w:t>
      </w:r>
      <w:r>
        <w:t xml:space="preserve"> </w:t>
      </w:r>
      <w:r>
        <w:t>if</w:t>
      </w:r>
      <w:r>
        <w:t xml:space="preserve"> </w:t>
      </w:r>
      <w:r>
        <w:t>him</w:t>
      </w:r>
      <w:r>
        <w:t xml:space="preserve"> </w:t>
      </w:r>
      <w:r>
        <w:t>like”;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815 (data/oxford_txts/TC3_oxford.txt)</w:t>
        <w:br/>
      </w:r>
      <w:r>
        <w:t>Ymedled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bitternesse!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819 (data/oxford_txts/TC3_oxford.txt)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alwey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822 (data/oxford_txts/TC3_oxford.txt)</w:t>
        <w:br/>
      </w:r>
      <w:r>
        <w:t>Either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thou,</w:t>
      </w:r>
      <w:r>
        <w:t xml:space="preserve"> </w:t>
      </w:r>
      <w:r>
        <w:t>joye,</w:t>
      </w:r>
      <w:r>
        <w:t xml:space="preserve"> </w:t>
      </w:r>
      <w:r>
        <w:t>art</w:t>
      </w:r>
      <w:r>
        <w:t xml:space="preserve"> </w:t>
      </w:r>
      <w:r>
        <w:t>muable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825 (data/oxford_txts/TC3_oxford.txt)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verray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selinesse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827 (data/oxford_txts/TC3_oxford.txt)</w:t>
        <w:br/>
      </w:r>
      <w:r>
        <w:t>“Now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827 (data/oxford_txts/TC3_oxford.txt)</w:t>
        <w:br/>
      </w:r>
      <w:r>
        <w:t>“Now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828 (data/oxford_txts/TC3_oxford.txt)</w:t>
        <w:br/>
      </w:r>
      <w:r>
        <w:t>As</w:t>
      </w:r>
      <w:r>
        <w:t xml:space="preserve"> </w:t>
      </w:r>
      <w:r>
        <w:t>every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worldly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mot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833 (data/oxford_txts/TC3_oxford.txt)</w:t>
        <w:br/>
      </w:r>
      <w:r>
        <w:t>Than</w:t>
      </w:r>
      <w:r>
        <w:t xml:space="preserve"> </w:t>
      </w:r>
      <w:r>
        <w:t>semeth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ful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836 (data/oxford_txts/TC3_oxford.txt)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verray</w:t>
      </w:r>
      <w:r>
        <w:t xml:space="preserve"> </w:t>
      </w:r>
      <w:r>
        <w:t>wele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841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“Thus</w:t>
      </w:r>
      <w:r>
        <w:t xml:space="preserve"> </w:t>
      </w:r>
      <w:r>
        <w:t>fallen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cas.”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843 (data/oxford_txts/TC3_oxford.txt)</w:t>
        <w:br/>
      </w:r>
      <w:r>
        <w:t>Why</w:t>
      </w:r>
      <w:r>
        <w:t xml:space="preserve"> </w:t>
      </w:r>
      <w:r>
        <w:rPr>
          <w:i/>
        </w:rPr>
        <w:t>doth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thus,</w:t>
      </w:r>
      <w:r>
        <w:t xml:space="preserve"> </w:t>
      </w:r>
      <w:r>
        <w:t>allas?”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844 (data/oxford_txts/TC3_oxford.txt)</w:t>
        <w:br/>
      </w:r>
      <w:r>
        <w:t>“Ye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min,”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“what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845 (data/oxford_txts/TC3_oxford.txt)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amis.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(data/oxford_txts/TC3_oxford.txt)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846 (data/oxford_txts/TC3_oxford.txt)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(data/oxford_txts/TC3_oxford.txt)</w:t>
        <w:br/>
      </w:r>
      <w:r>
        <w:t>“So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tomorwe,</w:t>
      </w:r>
      <w:r>
        <w:t xml:space="preserve"> </w:t>
      </w:r>
      <w:r>
        <w:t>ywis,”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849 (data/oxford_txts/TC3_oxford.txt)</w:t>
        <w:br/>
      </w:r>
      <w:r>
        <w:t>“And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suffise.”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851 (data/oxford_txts/TC3_oxford.txt)</w:t>
        <w:br/>
      </w:r>
      <w:r>
        <w:t>“Nay,</w:t>
      </w:r>
      <w:r>
        <w:t xml:space="preserve"> </w:t>
      </w:r>
      <w:r>
        <w:t>nay,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853 (data/oxford_txts/TC3_oxford.txt)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drecching</w:t>
      </w:r>
      <w:r>
        <w:t xml:space="preserve"> </w:t>
      </w:r>
      <w:r>
        <w:t>in</w:t>
      </w:r>
      <w:r>
        <w:t xml:space="preserve"> </w:t>
      </w:r>
      <w:r>
        <w:t>ydrawe;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855 (data/oxford_txts/TC3_oxford.txt)</w:t>
        <w:br/>
      </w:r>
      <w:r>
        <w:t>“Nece,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time,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avowe;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861 (data/oxford_txts/TC3_oxford.txt)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feldefare!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864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him</w:t>
      </w:r>
      <w:r>
        <w:t xml:space="preserve"> </w:t>
      </w:r>
      <w:r>
        <w:t>never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865 (data/oxford_txts/TC3_oxford.txt)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now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871 (data/oxford_txts/TC3_oxford.txt)</w:t>
        <w:br/>
      </w:r>
      <w:r>
        <w:t>“Now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sene;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III 882 (data/oxford_txts/TC3_oxford.txt)</w:t>
        <w:br/>
      </w:r>
      <w:r>
        <w:t>Ye</w:t>
      </w:r>
      <w:r>
        <w:t xml:space="preserve"> </w:t>
      </w:r>
      <w:r>
        <w:t>neither</w:t>
      </w:r>
      <w:r>
        <w:t xml:space="preserve"> </w:t>
      </w:r>
      <w:r>
        <w:t>bountee</w:t>
      </w:r>
      <w:r>
        <w:t xml:space="preserve"> </w:t>
      </w:r>
      <w:r>
        <w:rPr>
          <w:i/>
        </w:rPr>
        <w:t>doon</w:t>
      </w:r>
      <w:r>
        <w:t xml:space="preserve"> </w:t>
      </w:r>
      <w:r>
        <w:t>ne</w:t>
      </w:r>
      <w:r>
        <w:t xml:space="preserve"> </w:t>
      </w:r>
      <w:r>
        <w:t>gentilesse!”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(data/oxford_txts/TC3_oxford.txt)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stinte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886 (data/oxford_txts/TC3_oxford.txt)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mighte</w:t>
      </w:r>
      <w:r>
        <w:t xml:space="preserve"> </w:t>
      </w:r>
      <w:r>
        <w:t>him</w:t>
      </w:r>
      <w:r>
        <w:t xml:space="preserve"> </w:t>
      </w:r>
      <w:r>
        <w:t>bettre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889 (data/oxford_txts/TC3_oxford.txt)</w:t>
        <w:br/>
      </w:r>
      <w:r>
        <w:rPr>
          <w:i/>
        </w:rPr>
        <w:t>Is</w:t>
      </w:r>
      <w:r>
        <w:t xml:space="preserve"> </w:t>
      </w:r>
      <w:r>
        <w:t>causeles,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tomorwe.”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889 (data/oxford_txts/TC3_oxford.txt)</w:t>
        <w:br/>
      </w:r>
      <w:r>
        <w:t>Is</w:t>
      </w:r>
      <w:r>
        <w:t xml:space="preserve"> </w:t>
      </w:r>
      <w:r>
        <w:t>causeles,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tomorwe.”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894 (data/oxford_txts/TC3_oxford.txt)</w:t>
        <w:br/>
      </w:r>
      <w:r>
        <w:t>Discrecioun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895 (data/oxford_txts/TC3_oxford.txt)</w:t>
        <w:br/>
      </w:r>
      <w:r>
        <w:t>That</w:t>
      </w:r>
      <w:r>
        <w:t xml:space="preserve"> </w:t>
      </w:r>
      <w:r>
        <w:t>fele</w:t>
      </w:r>
      <w:r>
        <w:t xml:space="preserve"> </w:t>
      </w:r>
      <w:r>
        <w:t>I</w:t>
      </w:r>
      <w:r>
        <w:t xml:space="preserve"> </w:t>
      </w:r>
      <w:r>
        <w:t>now,”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routhe;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III 897 (data/oxford_txts/TC3_oxford.txt)</w:t>
        <w:br/>
      </w:r>
      <w:r>
        <w:t>“Wot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904 (data/oxford_txts/TC3_oxford.txt)</w:t>
        <w:br/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gentil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906 (data/oxford_txts/TC3_oxford.txt)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907 (data/oxford_txts/TC3_oxford.txt)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no</w:t>
      </w:r>
      <w:r>
        <w:t xml:space="preserve"> </w:t>
      </w:r>
      <w:r>
        <w:t>jalous</w:t>
      </w:r>
      <w:r>
        <w:t xml:space="preserve"> </w:t>
      </w:r>
      <w:r>
        <w:t>wordes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Present 3rd sg must end in -eth : breke</w:t>
      </w:r>
      <w:r>
        <w:br/>
        <w:t>Troilus and Criseyde; Book III 908 (data/oxford_txts/TC3_oxford.txt)</w:t>
        <w:br/>
      </w:r>
      <w:r>
        <w:t>And</w:t>
      </w:r>
      <w:r>
        <w:t xml:space="preserve"> </w:t>
      </w:r>
      <w:r>
        <w:t>forthy,</w:t>
      </w:r>
      <w:r>
        <w:t xml:space="preserve"> </w:t>
      </w:r>
      <w:r>
        <w:t>nece,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913 (data/oxford_txts/TC3_oxford.txt)</w:t>
        <w:br/>
      </w:r>
      <w:r>
        <w:t>Ne,</w:t>
      </w:r>
      <w:r>
        <w:t xml:space="preserve"> </w:t>
      </w:r>
      <w:r>
        <w:t>pardee,</w:t>
      </w:r>
      <w:r>
        <w:t xml:space="preserve"> </w:t>
      </w:r>
      <w:r>
        <w:t>harm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be</w:t>
      </w:r>
      <w:r>
        <w:t xml:space="preserve"> </w:t>
      </w:r>
      <w:r>
        <w:t>noon</w:t>
      </w:r>
      <w:r>
        <w:t xml:space="preserve"> </w:t>
      </w:r>
      <w:r>
        <w:t>ne</w:t>
      </w:r>
      <w:r>
        <w:t xml:space="preserve"> </w:t>
      </w:r>
      <w:r>
        <w:t>sinne;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915 (data/oxford_txts/TC3_oxford.txt)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917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al</w:t>
      </w:r>
      <w:r>
        <w:t xml:space="preserve"> </w:t>
      </w:r>
      <w:r>
        <w:t>prest</w:t>
      </w:r>
      <w:r>
        <w:t xml:space="preserve"> </w:t>
      </w:r>
      <w:r>
        <w:t>to</w:t>
      </w:r>
      <w:r>
        <w:t xml:space="preserve"> </w:t>
      </w:r>
      <w:r>
        <w:t>fecche</w:t>
      </w:r>
      <w:r>
        <w:t xml:space="preserve"> </w:t>
      </w:r>
      <w:r>
        <w:t>him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924 (data/oxford_txts/TC3_oxford.txt)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sin</w:t>
      </w:r>
      <w:r>
        <w:t xml:space="preserve"> </w:t>
      </w:r>
      <w:r>
        <w:t>she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gode.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926 (data/oxford_txts/TC3_oxford.txt)</w:t>
        <w:br/>
      </w:r>
      <w:r>
        <w:t>My</w:t>
      </w:r>
      <w:r>
        <w:t xml:space="preserve"> </w:t>
      </w:r>
      <w:r>
        <w:t>sowle</w:t>
      </w:r>
      <w:r>
        <w:t xml:space="preserve"> </w:t>
      </w:r>
      <w:r>
        <w:t>bringe,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t>wo!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927 (data/oxford_txts/TC3_oxford.txt)</w:t>
        <w:br/>
      </w:r>
      <w:r>
        <w:t>And</w:t>
      </w:r>
      <w:r>
        <w:t xml:space="preserve"> </w:t>
      </w:r>
      <w:r>
        <w:t>em,</w:t>
      </w:r>
      <w:r>
        <w:t xml:space="preserve"> </w:t>
      </w:r>
      <w:r>
        <w:t>ywis,</w:t>
      </w:r>
      <w:r>
        <w:t xml:space="preserve"> </w:t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(data/oxford_txts/TC3_oxford.txt)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930 (data/oxford_txts/TC3_oxford.txt)</w:t>
        <w:br/>
      </w:r>
      <w:r>
        <w:t>I</w:t>
      </w:r>
      <w:r>
        <w:t xml:space="preserve"> </w:t>
      </w:r>
      <w:r>
        <w:t>am,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minde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933 (data/oxford_txts/TC3_oxford.txt)</w:t>
        <w:br/>
      </w:r>
      <w:r>
        <w:t>Dulcarnon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‘fleminge</w:t>
      </w:r>
      <w:r>
        <w:t xml:space="preserve"> </w:t>
      </w:r>
      <w:r>
        <w:t>of</w:t>
      </w:r>
      <w:r>
        <w:t xml:space="preserve"> </w:t>
      </w:r>
      <w:r>
        <w:t>wrecches’;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939 (data/oxford_txts/TC3_oxford.txt)</w:t>
        <w:br/>
      </w:r>
      <w:r>
        <w:t>“Thanne,</w:t>
      </w:r>
      <w:r>
        <w:t xml:space="preserve"> </w:t>
      </w:r>
      <w:r>
        <w:t>em,”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“doth</w:t>
      </w:r>
      <w:r>
        <w:t xml:space="preserve"> </w:t>
      </w:r>
      <w:r>
        <w:t>herof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946 (data/oxford_txts/TC3_oxford.txt)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“my</w:t>
      </w:r>
      <w:r>
        <w:t xml:space="preserve"> </w:t>
      </w:r>
      <w:r>
        <w:t>nece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III 962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“Nece,</w:t>
      </w:r>
      <w:r>
        <w:t xml:space="preserve"> </w:t>
      </w:r>
      <w:r>
        <w:t>see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lord</w:t>
      </w:r>
      <w:r>
        <w:t xml:space="preserve"> </w:t>
      </w:r>
      <w:r>
        <w:rPr>
          <w:i/>
        </w:rPr>
        <w:t>can</w:t>
      </w:r>
      <w:r>
        <w:t xml:space="preserve"> </w:t>
      </w:r>
      <w:r>
        <w:t>knele!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965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“Kneleth</w:t>
      </w:r>
      <w:r>
        <w:t xml:space="preserve"> </w:t>
      </w:r>
      <w:r>
        <w:t>now,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bringe</w:t>
      </w:r>
      <w:r>
        <w:br/>
        <w:t>Troilus and Criseyde; Book III 966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bringe</w:t>
      </w:r>
      <w:r>
        <w:t xml:space="preserve"> </w:t>
      </w:r>
      <w:r>
        <w:t>sone</w:t>
      </w:r>
      <w:r>
        <w:t xml:space="preserve"> </w:t>
      </w:r>
      <w:r>
        <w:t>at</w:t>
      </w:r>
      <w:r>
        <w:t xml:space="preserve"> </w:t>
      </w:r>
      <w:r>
        <w:t>reste!”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(data/oxford_txts/TC3_oxford.txt)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biginne;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989 (data/oxford_txts/TC3_oxford.txt)</w:t>
        <w:br/>
      </w:r>
      <w:r>
        <w:t>Of</w:t>
      </w:r>
      <w:r>
        <w:t xml:space="preserve"> </w:t>
      </w:r>
      <w:r>
        <w:t>love,</w:t>
      </w:r>
      <w:r>
        <w:t xml:space="preserve"> </w:t>
      </w:r>
      <w:r>
        <w:t>ayeins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1000 (data/oxford_txts/TC3_oxford.txt)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1002 (data/oxford_txts/TC3_oxford.txt)</w:t>
        <w:br/>
      </w:r>
      <w:r>
        <w:t>“And</w:t>
      </w:r>
      <w:r>
        <w:t xml:space="preserve"> </w:t>
      </w:r>
      <w:r>
        <w:t>dredelees,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preve.—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1003 (data/oxford_txts/TC3_oxford.txt)</w:t>
        <w:br/>
      </w:r>
      <w:r>
        <w:t>But,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1004 (data/oxford_txts/TC3_oxford.txt)</w:t>
        <w:br/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told,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noght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1007 (data/oxford_txts/TC3_oxford.txt)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in</w:t>
      </w:r>
      <w:r>
        <w:t xml:space="preserve"> </w:t>
      </w:r>
      <w:r>
        <w:t>hevinesse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1011 (data/oxford_txts/TC3_oxford.txt)</w:t>
        <w:br/>
      </w:r>
      <w:r>
        <w:t>Thus</w:t>
      </w:r>
      <w:r>
        <w:t xml:space="preserve"> </w:t>
      </w:r>
      <w:r>
        <w:t>causelees</w:t>
      </w:r>
      <w:r>
        <w:t xml:space="preserve"> </w:t>
      </w:r>
      <w:r>
        <w:rPr>
          <w:i/>
        </w:rPr>
        <w:t>is</w:t>
      </w:r>
      <w:r>
        <w:t xml:space="preserve"> </w:t>
      </w:r>
      <w:r>
        <w:t>cropen</w:t>
      </w:r>
      <w:r>
        <w:t xml:space="preserve"> </w:t>
      </w:r>
      <w:r>
        <w:t>into</w:t>
      </w:r>
      <w:r>
        <w:t xml:space="preserve"> </w:t>
      </w:r>
      <w:r>
        <w:t>yow;</w:t>
      </w:r>
      <w:r>
        <w:br/>
        <w:br/>
      </w:r>
    </w:p>
    <w:p>
      <w:r>
        <w:rPr>
          <w:b/>
        </w:rPr>
        <w:t>Present 3rd sg must end in -eth : arace</w:t>
      </w:r>
      <w:r>
        <w:br/>
        <w:t>Troilus and Criseyde; Book III 1015 (data/oxford_txts/TC3_oxford.txt)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him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arace!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1017 (data/oxford_txts/TC3_oxford.txt)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deitee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1019 (data/oxford_txts/TC3_oxford.txt)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t>giltif</w:t>
      </w:r>
      <w:r>
        <w:t xml:space="preserve"> </w:t>
      </w:r>
      <w:r>
        <w:t>is,</w:t>
      </w:r>
      <w:r>
        <w:t xml:space="preserve"> </w:t>
      </w:r>
      <w:r>
        <w:t>al</w:t>
      </w:r>
      <w:r>
        <w:t xml:space="preserve"> </w:t>
      </w:r>
      <w:r>
        <w:t>quit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1023 (data/oxford_txts/TC3_oxford.txt)</w:t>
        <w:br/>
      </w:r>
      <w:r>
        <w:t>“Eek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now</w:t>
      </w:r>
      <w:r>
        <w:t xml:space="preserve"> </w:t>
      </w:r>
      <w:r>
        <w:t>usen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1024 (data/oxford_txts/TC3_oxford.txt)</w:t>
        <w:br/>
      </w:r>
      <w:r>
        <w:t>To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‘Ye,</w:t>
      </w:r>
      <w:r>
        <w:t xml:space="preserve"> </w:t>
      </w:r>
      <w:r>
        <w:t>jalousie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love!’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III 1027 (data/oxford_txts/TC3_oxford.txt)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wot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sit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1028 (data/oxford_txts/TC3_oxford.txt)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liker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hate,</w:t>
      </w:r>
      <w:r>
        <w:t xml:space="preserve"> </w:t>
      </w:r>
      <w:r>
        <w:t>or</w:t>
      </w:r>
      <w:r>
        <w:t xml:space="preserve"> </w:t>
      </w:r>
      <w:r>
        <w:t>grame;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1030 (data/oxford_txts/TC3_oxford.txt)</w:t>
        <w:br/>
      </w:r>
      <w:r>
        <w:t>“But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1033 (data/oxford_txts/TC3_oxford.txt)</w:t>
        <w:br/>
      </w:r>
      <w:r>
        <w:t>With</w:t>
      </w:r>
      <w:r>
        <w:t xml:space="preserve"> </w:t>
      </w:r>
      <w:r>
        <w:t>pietee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repressed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III 1043 (data/oxford_txts/TC3_oxford.txt)</w:t>
        <w:br/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disese</w:t>
      </w:r>
      <w:r>
        <w:t xml:space="preserve"> </w:t>
      </w:r>
      <w:r>
        <w:t>endure.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1046 (data/oxford_txts/TC3_oxford.txt)</w:t>
        <w:br/>
      </w:r>
      <w:r>
        <w:t>Wherso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by</w:t>
      </w:r>
      <w:r>
        <w:t xml:space="preserve"> </w:t>
      </w:r>
      <w:r>
        <w:t>ordal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ooth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1047 (data/oxford_txts/TC3_oxford.txt)</w:t>
        <w:br/>
      </w:r>
      <w:r>
        <w:t>By</w:t>
      </w:r>
      <w:r>
        <w:t xml:space="preserve"> </w:t>
      </w:r>
      <w:r>
        <w:t>sort,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</w:t>
      </w:r>
      <w:r>
        <w:t xml:space="preserve"> </w:t>
      </w:r>
      <w:r>
        <w:t>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1058 (data/oxford_txts/TC3_oxford.txt)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1059 (data/oxford_txts/TC3_oxford.txt)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1059 (data/oxford_txts/TC3_oxford.txt)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(data/oxford_txts/TC3_oxford.txt)</w:t>
        <w:br/>
      </w:r>
      <w:r>
        <w:t>This</w:t>
      </w:r>
      <w:r>
        <w:t xml:space="preserve"> </w:t>
      </w:r>
      <w:r>
        <w:t>Troilus,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teer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1074 (data/oxford_txts/TC3_oxford.txt)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wikke</w:t>
      </w:r>
      <w:r>
        <w:t xml:space="preserve"> </w:t>
      </w:r>
      <w:r>
        <w:t>yturned</w:t>
      </w:r>
      <w:r>
        <w:t xml:space="preserve"> </w:t>
      </w:r>
      <w:r>
        <w:t>into</w:t>
      </w:r>
      <w:r>
        <w:t xml:space="preserve"> </w:t>
      </w:r>
      <w:r>
        <w:t>worse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1075 (data/oxford_txts/TC3_oxford.txt)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labour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seyn?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1084 (data/oxford_txts/TC3_oxford.txt)</w:t>
        <w:br/>
      </w:r>
      <w:r>
        <w:t>Than</w:t>
      </w:r>
      <w:r>
        <w:t xml:space="preserve"> </w:t>
      </w:r>
      <w:r>
        <w:t>seide</w:t>
      </w:r>
      <w:r>
        <w:t xml:space="preserve"> </w:t>
      </w:r>
      <w:r>
        <w:t>he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(data/oxford_txts/TC3_oxford.txt)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1097 (data/oxford_txts/TC3_oxford.txt)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or</w:t>
      </w:r>
      <w:r>
        <w:t xml:space="preserve"> </w:t>
      </w:r>
      <w:r>
        <w:t>that,</w:t>
      </w:r>
      <w:r>
        <w:t xml:space="preserve"> </w:t>
      </w:r>
      <w:r>
        <w:t>he</w:t>
      </w:r>
      <w:r>
        <w:t xml:space="preserve"> </w:t>
      </w:r>
      <w:r>
        <w:t>into</w:t>
      </w:r>
      <w:r>
        <w:t xml:space="preserve"> </w:t>
      </w:r>
      <w:r>
        <w:t>bedde</w:t>
      </w:r>
      <w:r>
        <w:t xml:space="preserve"> </w:t>
      </w:r>
      <w:r>
        <w:t>him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1098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theef,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herte?”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1101 (data/oxford_txts/TC3_oxford.txt)</w:t>
        <w:br/>
      </w:r>
      <w:r>
        <w:t>Allas,</w:t>
      </w:r>
      <w:r>
        <w:t xml:space="preserve"> </w:t>
      </w:r>
      <w:r>
        <w:t>your</w:t>
      </w:r>
      <w:r>
        <w:t xml:space="preserve"> </w:t>
      </w:r>
      <w:r>
        <w:t>owne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lorn!”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(data/oxford_txts/TC3_oxford.txt)</w:t>
        <w:br/>
      </w:r>
      <w:r>
        <w:t>“Ye,</w:t>
      </w:r>
      <w:r>
        <w:t xml:space="preserve"> </w:t>
      </w:r>
      <w:r>
        <w:t>nece,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III 1108 (data/oxford_txts/TC3_oxford.txt)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aboute</w:t>
      </w:r>
      <w:r>
        <w:t xml:space="preserve"> </w:t>
      </w:r>
      <w:r>
        <w:t>gooth”;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(data/oxford_txts/TC3_oxford.txt)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frote,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tweine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1124 (data/oxford_txts/TC3_oxford.txt)</w:t>
        <w:br/>
      </w:r>
      <w:r>
        <w:t>He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mercy,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(data/oxford_txts/TC3_oxford.txt)</w:t>
        <w:br/>
      </w:r>
      <w:r>
        <w:t>“Why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yourselven</w:t>
      </w:r>
      <w:r>
        <w:t xml:space="preserve"> </w:t>
      </w:r>
      <w:r>
        <w:t>thus</w:t>
      </w:r>
      <w:r>
        <w:t xml:space="preserve"> </w:t>
      </w:r>
      <w:r>
        <w:t>amis?”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1126 (data/oxford_txts/TC3_oxford.txt)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“Is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game?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(data/oxford_txts/TC3_oxford.txt)</w:t>
        <w:br/>
      </w:r>
      <w:r>
        <w:t>What,</w:t>
      </w:r>
      <w:r>
        <w:t xml:space="preserve"> </w:t>
      </w:r>
      <w:r>
        <w:t>Troilus!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thus,</w:t>
      </w:r>
      <w:r>
        <w:t xml:space="preserve"> </w:t>
      </w:r>
      <w:r>
        <w:t>for</w:t>
      </w:r>
      <w:r>
        <w:t xml:space="preserve"> </w:t>
      </w:r>
      <w:r>
        <w:t>shame?”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1129 (data/oxford_txts/TC3_oxford.txt)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foryaf,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him</w:t>
      </w:r>
      <w:r>
        <w:t xml:space="preserve"> </w:t>
      </w:r>
      <w:r>
        <w:t>keste.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1146 (data/oxford_txts/TC3_oxford.txt)</w:t>
        <w:br/>
      </w:r>
      <w:r>
        <w:t>Yet</w:t>
      </w:r>
      <w:r>
        <w:t xml:space="preserve"> </w:t>
      </w:r>
      <w:r>
        <w:t>lesse</w:t>
      </w:r>
      <w:r>
        <w:t xml:space="preserve"> </w:t>
      </w:r>
      <w:r>
        <w:t>thing</w:t>
      </w:r>
      <w:r>
        <w:t xml:space="preserve"> </w:t>
      </w:r>
      <w:r>
        <w:t>than</w:t>
      </w:r>
      <w:r>
        <w:t xml:space="preserve"> </w:t>
      </w:r>
      <w:r>
        <w:t>othes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(data/oxford_txts/TC3_oxford.txt)</w:t>
        <w:br/>
      </w:r>
      <w:r>
        <w:t>She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leste;</w:t>
      </w:r>
      <w:r>
        <w:br/>
        <w:br/>
      </w:r>
    </w:p>
    <w:p>
      <w:r>
        <w:rPr>
          <w:b/>
        </w:rPr>
        <w:t>Present 3rd sg must end in -eth : mene</w:t>
      </w:r>
      <w:r>
        <w:br/>
        <w:t>Troilus and Criseyde; Book III 1164 (data/oxford_txts/TC3_oxford.txt)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that,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ivel</w:t>
      </w:r>
      <w:r>
        <w:t xml:space="preserve"> </w:t>
      </w:r>
      <w:r>
        <w:t>mene?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1166 (data/oxford_txts/TC3_oxford.txt)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</w:t>
      </w:r>
      <w:r>
        <w:t xml:space="preserve"> </w:t>
      </w:r>
      <w:r>
        <w:t>clene.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(data/oxford_txts/TC3_oxford.txt)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childish</w:t>
      </w:r>
      <w:r>
        <w:t xml:space="preserve"> </w:t>
      </w:r>
      <w:r>
        <w:t>jalous</w:t>
      </w:r>
      <w:r>
        <w:t xml:space="preserve"> </w:t>
      </w:r>
      <w:r>
        <w:t>contrefete?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1171 (data/oxford_txts/TC3_oxford.txt)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wrooth,</w:t>
      </w:r>
      <w:r>
        <w:t xml:space="preserve"> </w:t>
      </w:r>
      <w:r>
        <w:t>him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III 1171 (data/oxford_txts/TC3_oxford.txt)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wrooth,</w:t>
      </w:r>
      <w:r>
        <w:t xml:space="preserve"> </w:t>
      </w:r>
      <w:r>
        <w:t>him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(data/oxford_txts/TC3_oxford.txt)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(data/oxford_txts/TC3_oxford.txt)</w:t>
        <w:br/>
      </w:r>
      <w:r>
        <w:t>He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1191 (data/oxford_txts/TC3_oxford.txt)</w:t>
        <w:br/>
      </w:r>
      <w:r>
        <w:t>What</w:t>
      </w:r>
      <w:r>
        <w:t xml:space="preserve"> </w:t>
      </w:r>
      <w:r>
        <w:t>mighte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sely</w:t>
      </w:r>
      <w:r>
        <w:t xml:space="preserve"> </w:t>
      </w:r>
      <w:r>
        <w:t>larke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III 1206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swete,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1207 (data/oxford_txts/TC3_oxford.txt)</w:t>
        <w:br/>
      </w:r>
      <w:r>
        <w:t>Now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caught,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tweine;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1208 (data/oxford_txts/TC3_oxford.txt)</w:t>
        <w:br/>
      </w:r>
      <w:r>
        <w:t>Now</w:t>
      </w:r>
      <w:r>
        <w:t xml:space="preserve"> </w:t>
      </w:r>
      <w:r>
        <w:t>yeldeth</w:t>
      </w:r>
      <w:r>
        <w:t xml:space="preserve"> </w:t>
      </w:r>
      <w:r>
        <w:t>yow,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boot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1212 (data/oxford_txts/TC3_oxford.txt)</w:t>
        <w:br/>
      </w:r>
      <w:r>
        <w:t>O!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heled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(data/oxford_txts/TC3_oxford.txt)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drink;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1218 (data/oxford_txts/TC3_oxford.txt)</w:t>
        <w:br/>
      </w:r>
      <w:r>
        <w:t>That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peine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cure.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1223 (data/oxford_txts/TC3_oxford.txt)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bet,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1225 (data/oxford_txts/TC3_oxford.txt)</w:t>
        <w:br/>
      </w:r>
      <w:r>
        <w:t>To</w:t>
      </w:r>
      <w:r>
        <w:t xml:space="preserve"> </w:t>
      </w:r>
      <w:r>
        <w:t>werken</w:t>
      </w:r>
      <w:r>
        <w:t xml:space="preserve"> </w:t>
      </w:r>
      <w:r>
        <w:t>thus,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nede.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III 1238 (data/oxford_txts/TC3_oxford.txt)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Criseyde,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t>drede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1243 (data/oxford_txts/TC3_oxford.txt)</w:t>
        <w:br/>
      </w:r>
      <w:r>
        <w:t>And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1252 (data/oxford_txts/TC3_oxford.txt)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time</w:t>
      </w:r>
      <w:r>
        <w:t xml:space="preserve"> </w:t>
      </w:r>
      <w:r>
        <w:t>hir</w:t>
      </w:r>
      <w:r>
        <w:t xml:space="preserve"> </w:t>
      </w:r>
      <w:r>
        <w:t>kiste;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1256 (data/oxford_txts/TC3_oxford.txt)</w:t>
        <w:br/>
      </w:r>
      <w:r>
        <w:t>After</w:t>
      </w:r>
      <w:r>
        <w:t xml:space="preserve"> </w:t>
      </w:r>
      <w:r>
        <w:t>thyself</w:t>
      </w:r>
      <w:r>
        <w:t xml:space="preserve"> </w:t>
      </w:r>
      <w:r>
        <w:t>next</w:t>
      </w:r>
      <w:r>
        <w:t xml:space="preserve"> </w:t>
      </w:r>
      <w:r>
        <w:t>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(data/oxford_txts/TC3_oxford.txt)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1262 (data/oxford_txts/TC3_oxford.txt)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t>list</w:t>
      </w:r>
      <w:r>
        <w:t xml:space="preserve"> </w:t>
      </w:r>
      <w:r>
        <w:t>thee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1262 (data/oxford_txts/TC3_oxford.txt)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1263 (data/oxford_txts/TC3_oxford.txt)</w:t>
        <w:br/>
      </w:r>
      <w:r>
        <w:t>Lo,</w:t>
      </w:r>
      <w:r>
        <w:t xml:space="preserve"> </w:t>
      </w:r>
      <w:r>
        <w:t>his</w:t>
      </w:r>
      <w:r>
        <w:t xml:space="preserve"> </w:t>
      </w:r>
      <w:r>
        <w:t>desir</w:t>
      </w:r>
      <w:r>
        <w:t xml:space="preserve"> </w:t>
      </w:r>
      <w:r>
        <w:rPr>
          <w:i/>
        </w:rPr>
        <w:t>wol</w:t>
      </w:r>
      <w:r>
        <w:t xml:space="preserve"> </w:t>
      </w:r>
      <w:r>
        <w:t>flee</w:t>
      </w:r>
      <w:r>
        <w:t xml:space="preserve"> </w:t>
      </w:r>
      <w:r>
        <w:t>withouten</w:t>
      </w:r>
      <w:r>
        <w:t xml:space="preserve"> </w:t>
      </w:r>
      <w:r>
        <w:t>winges.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(data/oxford_txts/TC3_oxford.txt)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lost,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seyn,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1272 (data/oxford_txts/TC3_oxford.txt)</w:t>
        <w:br/>
      </w:r>
      <w:r>
        <w:t>That</w:t>
      </w:r>
      <w:r>
        <w:t xml:space="preserve"> </w:t>
      </w:r>
      <w:r>
        <w:t>thilke</w:t>
      </w:r>
      <w:r>
        <w:t xml:space="preserve"> </w:t>
      </w:r>
      <w:r>
        <w:t>boundes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blisse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1275 (data/oxford_txts/TC3_oxford.txt)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Criseyde</w:t>
      </w:r>
      <w:r>
        <w:t xml:space="preserve"> </w:t>
      </w:r>
      <w:r>
        <w:t>anoon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(data/oxford_txts/TC3_oxford.txt)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1283 (data/oxford_txts/TC3_oxford.txt)</w:t>
        <w:br/>
      </w:r>
      <w:r>
        <w:t>The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1290 (data/oxford_txts/TC3_oxford.txt)</w:t>
        <w:br/>
      </w:r>
      <w:r>
        <w:t>Sin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(data/oxford_txts/TC3_oxford.txt)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1295 (data/oxford_txts/TC3_oxford.txt)</w:t>
        <w:br/>
      </w:r>
      <w:r>
        <w:t>Ne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displesaunce.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(data/oxford_txts/TC3_oxford.txt)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finden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1307 (data/oxford_txts/TC3_oxford.txt)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suffiseth,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seid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(data/oxford_txts/TC3_oxford.txt)</w:t>
        <w:br/>
      </w:r>
      <w:r>
        <w:t>But</w:t>
      </w:r>
      <w:r>
        <w:t xml:space="preserve"> </w:t>
      </w:r>
      <w:r>
        <w:t>juggeth,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1313 (data/oxford_txts/TC3_oxford.txt)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gladnesse,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pleye!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1323 (data/oxford_txts/TC3_oxford.txt)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heigh,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ne</w:t>
      </w:r>
      <w:r>
        <w:t xml:space="preserve"> </w:t>
      </w:r>
      <w:r>
        <w:t>can</w:t>
      </w:r>
      <w:r>
        <w:t xml:space="preserve"> </w:t>
      </w:r>
      <w:r>
        <w:t>I</w:t>
      </w:r>
      <w:r>
        <w:t xml:space="preserve"> </w:t>
      </w:r>
      <w:r>
        <w:t>telle!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1324 (data/oxford_txts/TC3_oxford.txt)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not</w:t>
      </w:r>
      <w:r>
        <w:t xml:space="preserve"> </w:t>
      </w:r>
      <w:r>
        <w:t>tellen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III 1325 (data/oxford_txts/TC3_oxford.txt)</w:t>
        <w:br/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min</w:t>
      </w:r>
      <w:r>
        <w:t xml:space="preserve"> </w:t>
      </w:r>
      <w:r>
        <w:t>auctor,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excellence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1330 (data/oxford_txts/TC3_oxford.txt)</w:t>
        <w:br/>
      </w:r>
      <w:r>
        <w:t>Doth</w:t>
      </w:r>
      <w:r>
        <w:t xml:space="preserve"> </w:t>
      </w:r>
      <w:r>
        <w:t>therwithal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yourselven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mete</w:t>
      </w:r>
      <w:r>
        <w:br/>
        <w:t>Troilus and Criseyde; Book III 1344 (data/oxford_txts/TC3_oxford.txt)</w:t>
        <w:br/>
      </w:r>
      <w:r>
        <w:t>Clippe</w:t>
      </w:r>
      <w:r>
        <w:t xml:space="preserve"> </w:t>
      </w:r>
      <w:r>
        <w:t>ich</w:t>
      </w:r>
      <w:r>
        <w:t xml:space="preserve"> </w:t>
      </w:r>
      <w:r>
        <w:t>yow</w:t>
      </w:r>
      <w:r>
        <w:t xml:space="preserve"> </w:t>
      </w:r>
      <w:r>
        <w:t>thus,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t>mete?”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1348 (data/oxford_txts/TC3_oxford.txt)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place?”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1350 (data/oxford_txts/TC3_oxford.txt)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Criseyde,</w:t>
      </w:r>
      <w:r>
        <w:t xml:space="preserve"> </w:t>
      </w:r>
      <w:r>
        <w:t>and</w:t>
      </w:r>
      <w:r>
        <w:t xml:space="preserve"> </w:t>
      </w:r>
      <w:r>
        <w:t>therwithal</w:t>
      </w:r>
      <w:r>
        <w:t xml:space="preserve"> </w:t>
      </w:r>
      <w:r>
        <w:t>him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1356 (data/oxford_txts/TC3_oxford.txt)</w:t>
        <w:br/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mercy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III 1357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is,</w:t>
      </w:r>
      <w:r>
        <w:t xml:space="preserve"> </w:t>
      </w:r>
      <w:r>
        <w:t>sooth,</w:t>
      </w:r>
      <w:r>
        <w:t xml:space="preserve"> </w:t>
      </w:r>
      <w:r>
        <w:t>to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1357 (data/oxford_txts/TC3_oxford.txt)</w:t>
        <w:br/>
      </w:r>
      <w:r>
        <w:t>God</w:t>
      </w:r>
      <w:r>
        <w:t xml:space="preserve"> </w:t>
      </w:r>
      <w:r>
        <w:t>wot,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is,</w:t>
      </w:r>
      <w:r>
        <w:t xml:space="preserve"> </w:t>
      </w:r>
      <w:r>
        <w:t>sooth,</w:t>
      </w:r>
      <w:r>
        <w:t xml:space="preserve"> </w:t>
      </w:r>
      <w:r>
        <w:t>to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III 1375 (data/oxford_txts/TC3_oxford.txt)</w:t>
        <w:br/>
      </w:r>
      <w:r>
        <w:t>That,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pens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mokre</w:t>
      </w:r>
      <w:r>
        <w:t xml:space="preserve"> </w:t>
      </w:r>
      <w:r>
        <w:t>and</w:t>
      </w:r>
      <w:r>
        <w:t xml:space="preserve"> </w:t>
      </w:r>
      <w:r>
        <w:t>kecche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1378 (data/oxford_txts/TC3_oxford.txt)</w:t>
        <w:br/>
      </w:r>
      <w:r>
        <w:t>Nay,</w:t>
      </w:r>
      <w:r>
        <w:t xml:space="preserve"> </w:t>
      </w:r>
      <w:r>
        <w:t>doutelees,</w:t>
      </w:r>
      <w:r>
        <w:t xml:space="preserve"> </w:t>
      </w:r>
      <w:r>
        <w:t>for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1379 (data/oxford_txts/TC3_oxford.txt)</w:t>
        <w:br/>
      </w:r>
      <w:r>
        <w:t>So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nigard</w:t>
      </w:r>
      <w:r>
        <w:t xml:space="preserve"> </w:t>
      </w:r>
      <w:r>
        <w:t>have!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1383 (data/oxford_txts/TC3_oxford.txt)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1383 (data/oxford_txts/TC3_oxford.txt)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rede;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1385 (data/oxford_txts/TC3_oxford.txt)</w:t>
        <w:br/>
      </w:r>
      <w:r>
        <w:t>And</w:t>
      </w:r>
      <w:r>
        <w:t xml:space="preserve"> </w:t>
      </w:r>
      <w:r>
        <w:t>live</w:t>
      </w:r>
      <w:r>
        <w:t xml:space="preserve"> </w:t>
      </w:r>
      <w:r>
        <w:t>in</w:t>
      </w:r>
      <w:r>
        <w:t xml:space="preserve"> </w:t>
      </w:r>
      <w:r>
        <w:t>wo,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Present 3rd sg must end in -eth : avaunce</w:t>
      </w:r>
      <w:r>
        <w:br/>
        <w:t>Troilus and Criseyde; Book III 1386 (data/oxford_txts/TC3_oxford.txt)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t>avaunce!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(data/oxford_txts/TC3_oxford.txt)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Mida,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coveitise;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1410 (data/oxford_txts/TC3_oxford.txt)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they</w:t>
      </w:r>
      <w:r>
        <w:t xml:space="preserve"> </w:t>
      </w:r>
      <w:r>
        <w:t>toke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1423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born,</w:t>
      </w:r>
      <w:r>
        <w:t xml:space="preserve"> </w:t>
      </w:r>
      <w:r>
        <w:t>allas!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1424 (data/oxford_txts/TC3_oxford.txt)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mot</w:t>
      </w:r>
      <w:r>
        <w:t xml:space="preserve"> </w:t>
      </w:r>
      <w:r>
        <w:t>make</w:t>
      </w:r>
      <w:r>
        <w:t xml:space="preserve"> </w:t>
      </w:r>
      <w:r>
        <w:t>desseveraunce!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1425 (data/oxford_txts/TC3_oxford.txt)</w:t>
        <w:br/>
      </w:r>
      <w:r>
        <w:t>For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(data/oxford_txts/TC3_oxford.txt)</w:t>
        <w:br/>
      </w:r>
      <w:r>
        <w:t>For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(data/oxford_txts/TC3_oxford.txt)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ywryen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1452 (data/oxford_txts/TC3_oxford.txt)</w:t>
        <w:br/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coming</w:t>
      </w:r>
      <w:r>
        <w:t xml:space="preserve"> </w:t>
      </w:r>
      <w:r>
        <w:t>into</w:t>
      </w:r>
      <w:r>
        <w:t xml:space="preserve"> </w:t>
      </w:r>
      <w:r>
        <w:t>Troye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1454 (data/oxford_txts/TC3_oxford.txt)</w:t>
        <w:br/>
      </w:r>
      <w:r>
        <w:t>Envious</w:t>
      </w:r>
      <w:r>
        <w:t xml:space="preserve"> </w:t>
      </w:r>
      <w:r>
        <w:t>day,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spyen?</w:t>
      </w:r>
      <w:r>
        <w:br/>
        <w:br/>
      </w:r>
    </w:p>
    <w:p>
      <w:r>
        <w:rPr>
          <w:b/>
        </w:rPr>
        <w:t>Present 3rd sg must end in -eth : quenche</w:t>
      </w:r>
      <w:r>
        <w:br/>
        <w:t>Troilus and Criseyde; Book III 1456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thy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t>quenche,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1458 (data/oxford_txts/TC3_oxford.txt)</w:t>
        <w:br/>
      </w:r>
      <w:r>
        <w:t>Dispitous</w:t>
      </w:r>
      <w:r>
        <w:t xml:space="preserve"> </w:t>
      </w:r>
      <w:r>
        <w:t>day?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pine</w:t>
      </w:r>
      <w:r>
        <w:t xml:space="preserve"> </w:t>
      </w:r>
      <w:r>
        <w:t>of</w:t>
      </w:r>
      <w:r>
        <w:t xml:space="preserve"> </w:t>
      </w:r>
      <w:r>
        <w:t>helle!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1460 (data/oxford_txts/TC3_oxford.txt)</w:t>
        <w:br/>
      </w:r>
      <w:r>
        <w:t>Thy</w:t>
      </w:r>
      <w:r>
        <w:t xml:space="preserve"> </w:t>
      </w:r>
      <w:r>
        <w:t>pouring</w:t>
      </w:r>
      <w:r>
        <w:t xml:space="preserve"> </w:t>
      </w:r>
      <w:r>
        <w:t>in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nowher</w:t>
      </w:r>
      <w:r>
        <w:t xml:space="preserve"> </w:t>
      </w:r>
      <w:r>
        <w:t>lete</w:t>
      </w:r>
      <w:r>
        <w:t xml:space="preserve"> </w:t>
      </w:r>
      <w:r>
        <w:t>hem</w:t>
      </w:r>
      <w:r>
        <w:t xml:space="preserve"> </w:t>
      </w:r>
      <w:r>
        <w:t>dwelle.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(data/oxford_txts/TC3_oxford.txt)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“O</w:t>
      </w:r>
      <w:r>
        <w:t xml:space="preserve"> </w:t>
      </w:r>
      <w:r>
        <w:t>fool,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1470 (data/oxford_txts/TC3_oxford.txt)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sorwe!”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III 1478 (data/oxford_txts/TC3_oxford.txt)</w:t>
        <w:br/>
      </w:r>
      <w:r>
        <w:t>“What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certes,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1481 (data/oxford_txts/TC3_oxford.txt)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1481 (data/oxford_txts/TC3_oxford.txt)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(data/oxford_txts/TC3_oxford.txt)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1494 (data/oxford_txts/TC3_oxford.txt)</w:t>
        <w:br/>
      </w:r>
      <w:r>
        <w:t>The</w:t>
      </w:r>
      <w:r>
        <w:t xml:space="preserve"> </w:t>
      </w:r>
      <w:r>
        <w:t>game,</w:t>
      </w:r>
      <w:r>
        <w:t xml:space="preserve"> </w:t>
      </w:r>
      <w:r>
        <w:t>ywis,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1501 (data/oxford_txts/TC3_oxford.txt)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1503 (data/oxford_txts/TC3_oxford.txt)</w:t>
        <w:br/>
      </w:r>
      <w:r>
        <w:t>And,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(data/oxford_txts/TC3_oxford.txt)</w:t>
        <w:br/>
      </w:r>
      <w:r>
        <w:t>To</w:t>
      </w:r>
      <w:r>
        <w:t xml:space="preserve"> </w:t>
      </w:r>
      <w:r>
        <w:t>turne</w:t>
      </w:r>
      <w:r>
        <w:t xml:space="preserve"> </w:t>
      </w:r>
      <w:r>
        <w:t>ayein,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1519 (data/oxford_txts/TC3_oxford.txt)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took,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keste.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(data/oxford_txts/TC3_oxford.txt)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roos,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him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III 1523 (data/oxford_txts/TC3_oxford.txt)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him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graunte</w:t>
      </w:r>
      <w:r>
        <w:br/>
        <w:t>Troilus and Criseyde; Book III 1526 (data/oxford_txts/TC3_oxford.txt)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sounde</w:t>
      </w:r>
      <w:r>
        <w:t xml:space="preserve"> </w:t>
      </w:r>
      <w:r>
        <w:t>and</w:t>
      </w:r>
      <w:r>
        <w:t xml:space="preserve"> </w:t>
      </w:r>
      <w:r>
        <w:t>sone</w:t>
      </w:r>
      <w:r>
        <w:t xml:space="preserve"> </w:t>
      </w:r>
      <w:r>
        <w:t>to</w:t>
      </w:r>
      <w:r>
        <w:t xml:space="preserve"> </w:t>
      </w:r>
      <w:r>
        <w:t>mete!”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(data/oxford_txts/TC3_oxford.txt)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(data/oxford_txts/TC3_oxford.txt)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palais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1533 (data/oxford_txts/TC3_oxford.txt)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1537 (data/oxford_txts/TC3_oxford.txt)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nought;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ligge</w:t>
      </w:r>
      <w:r>
        <w:t xml:space="preserve"> </w:t>
      </w:r>
      <w:r>
        <w:t>and</w:t>
      </w:r>
      <w:r>
        <w:t xml:space="preserve"> </w:t>
      </w:r>
      <w:r>
        <w:t>winke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1538 (data/oxford_txts/TC3_oxford.txt)</w:t>
        <w:br/>
      </w:r>
      <w:r>
        <w:t>But</w:t>
      </w:r>
      <w:r>
        <w:t xml:space="preserve"> </w:t>
      </w:r>
      <w:r>
        <w:t>sleep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sinke;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1539 (data/oxford_txts/TC3_oxford.txt)</w:t>
        <w:br/>
      </w:r>
      <w:r>
        <w:t>Thinking</w:t>
      </w:r>
      <w:r>
        <w:t xml:space="preserve"> </w:t>
      </w:r>
      <w:r>
        <w:t>how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desir</w:t>
      </w:r>
      <w:r>
        <w:t xml:space="preserve"> </w:t>
      </w:r>
      <w:r>
        <w:t>him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1552 (data/oxford_txts/TC3_oxford.txt)</w:t>
        <w:br/>
      </w:r>
      <w:r>
        <w:t>Thonking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hir</w:t>
      </w:r>
      <w:r>
        <w:t xml:space="preserve"> </w:t>
      </w:r>
      <w:r>
        <w:t>bisette;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III 1554 (data/oxford_txts/TC3_oxford.txt)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plit,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chere.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1558 (data/oxford_txts/TC3_oxford.txt)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ye,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(data/oxford_txts/TC3_oxford.txt)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1560 (data/oxford_txts/TC3_oxford.txt)</w:t>
        <w:br/>
      </w:r>
      <w:r>
        <w:t>Al</w:t>
      </w:r>
      <w:r>
        <w:t xml:space="preserve"> </w:t>
      </w:r>
      <w:r>
        <w:t>night,”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“hath</w:t>
      </w:r>
      <w:r>
        <w:t xml:space="preserve"> </w:t>
      </w:r>
      <w:r>
        <w:t>rein</w:t>
      </w:r>
      <w:r>
        <w:t xml:space="preserve"> </w:t>
      </w:r>
      <w:r>
        <w:t>so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III 1563 (data/oxford_txts/TC3_oxford.txt)</w:t>
        <w:br/>
      </w:r>
      <w:r>
        <w:t>This</w:t>
      </w:r>
      <w:r>
        <w:t xml:space="preserve"> </w:t>
      </w:r>
      <w:r>
        <w:t>mery</w:t>
      </w:r>
      <w:r>
        <w:t xml:space="preserve"> </w:t>
      </w:r>
      <w:r>
        <w:t>morwe,</w:t>
      </w:r>
      <w:r>
        <w:t xml:space="preserve"> </w:t>
      </w:r>
      <w:r>
        <w:t>nece,</w:t>
      </w:r>
      <w:r>
        <w:t xml:space="preserve"> </w:t>
      </w:r>
      <w:r>
        <w:t>how</w:t>
      </w:r>
      <w:r>
        <w:t xml:space="preserve"> </w:t>
      </w:r>
      <w:r>
        <w:rPr>
          <w:i/>
        </w:rPr>
        <w:t>can</w:t>
      </w:r>
      <w:r>
        <w:t xml:space="preserve"> </w:t>
      </w:r>
      <w:r>
        <w:t>ye</w:t>
      </w:r>
      <w:r>
        <w:t xml:space="preserve"> </w:t>
      </w:r>
      <w:r>
        <w:t>fare?”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1565 (data/oxford_txts/TC3_oxford.txt)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care!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III 1566 (data/oxford_txts/TC3_oxford.txt)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1575 (data/oxford_txts/TC3_oxford.txt)</w:t>
        <w:br/>
      </w:r>
      <w:r>
        <w:t>Under</w:t>
      </w:r>
      <w:r>
        <w:t xml:space="preserve"> </w:t>
      </w:r>
      <w:r>
        <w:t>hir</w:t>
      </w:r>
      <w:r>
        <w:t xml:space="preserve"> </w:t>
      </w:r>
      <w:r>
        <w:t>nekke,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(data/oxford_txts/TC3_oxford.txt)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(data/oxford_txts/TC3_oxford.txt)</w:t>
        <w:br/>
      </w:r>
      <w:r>
        <w:t>Whan</w:t>
      </w:r>
      <w:r>
        <w:t xml:space="preserve"> </w:t>
      </w:r>
      <w:r>
        <w:t>time</w:t>
      </w:r>
      <w:r>
        <w:t xml:space="preserve"> </w:t>
      </w:r>
      <w:r>
        <w:t>was,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hir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1582 (data/oxford_txts/TC3_oxford.txt)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fully</w:t>
      </w:r>
      <w:r>
        <w:t xml:space="preserve"> </w:t>
      </w:r>
      <w:r>
        <w:t>his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1586 (data/oxford_txts/TC3_oxford.txt)</w:t>
        <w:br/>
      </w:r>
      <w:r>
        <w:t>To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haste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(data/oxford_txts/TC3_oxford.txt)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him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1591 (data/oxford_txts/TC3_oxford.txt)</w:t>
        <w:br/>
      </w:r>
      <w:r>
        <w:t>Of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1604 (data/oxford_txts/TC3_oxford.txt)</w:t>
        <w:br/>
      </w:r>
      <w:r>
        <w:t>The</w:t>
      </w:r>
      <w:r>
        <w:t xml:space="preserve"> </w:t>
      </w:r>
      <w:r>
        <w:t>sonne,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1606 (data/oxford_txts/TC3_oxford.txt)</w:t>
        <w:br/>
      </w:r>
      <w:r>
        <w:t>So</w:t>
      </w:r>
      <w:r>
        <w:t xml:space="preserve"> </w:t>
      </w:r>
      <w:r>
        <w:t>inly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1607 (data/oxford_txts/TC3_oxford.txt)</w:t>
        <w:br/>
      </w:r>
      <w:r>
        <w:t>Whos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al,</w:t>
      </w:r>
      <w:r>
        <w:t xml:space="preserve"> </w:t>
      </w:r>
      <w:r>
        <w:t>and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1609 (data/oxford_txts/TC3_oxford.txt)</w:t>
        <w:br/>
      </w:r>
      <w:r>
        <w:t>That</w:t>
      </w:r>
      <w:r>
        <w:t xml:space="preserve"> </w:t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heighe</w:t>
      </w:r>
      <w:r>
        <w:t xml:space="preserve"> </w:t>
      </w:r>
      <w:r>
        <w:t>worthinesse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1612 (data/oxford_txts/TC3_oxford.txt)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thee</w:t>
      </w:r>
      <w:r>
        <w:t xml:space="preserve"> </w:t>
      </w:r>
      <w:r>
        <w:t>obliged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(data/oxford_txts/TC3_oxford.txt)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him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1619 (data/oxford_txts/TC3_oxford.txt)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cas,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1621 (data/oxford_txts/TC3_oxford.txt)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so;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not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(data/oxford_txts/TC3_oxford.txt)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seyn,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mischeef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1626 (data/oxford_txts/TC3_oxford.txt)</w:t>
        <w:br/>
      </w:r>
      <w:r>
        <w:t>The</w:t>
      </w:r>
      <w:r>
        <w:t xml:space="preserve"> </w:t>
      </w:r>
      <w:r>
        <w:t>worst</w:t>
      </w:r>
      <w:r>
        <w:t xml:space="preserve"> </w:t>
      </w:r>
      <w:r>
        <w:t>kinde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1628 (data/oxford_txts/TC3_oxford.txt)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t>remembren,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passed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1631 (data/oxford_txts/TC3_oxford.txt)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be,</w:t>
      </w:r>
      <w:r>
        <w:t xml:space="preserve"> </w:t>
      </w:r>
      <w:r>
        <w:t>certein,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harme.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1634 (data/oxford_txts/TC3_oxford.txt)</w:t>
        <w:br/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III 1673 (data/oxford_txts/TC3_oxford.txt)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</w:t>
      </w:r>
      <w:r>
        <w:t xml:space="preserve"> </w:t>
      </w:r>
      <w:r>
        <w:t>merie.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(data/oxford_txts/TC3_oxford.txt)</w:t>
        <w:br/>
      </w:r>
      <w:r>
        <w:t>But</w:t>
      </w:r>
      <w:r>
        <w:t xml:space="preserve"> </w:t>
      </w:r>
      <w:r>
        <w:t>plainly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1688 (data/oxford_txts/TC3_oxford.txt)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litel</w:t>
      </w:r>
      <w:r>
        <w:t xml:space="preserve"> </w:t>
      </w:r>
      <w:r>
        <w:t>thing</w:t>
      </w:r>
      <w:r>
        <w:t xml:space="preserve"> </w:t>
      </w:r>
      <w:r>
        <w:t>of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1694 (data/oxford_txts/TC3_oxford.txt)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bithinke.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(data/oxford_txts/TC3_oxford.txt)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aproche,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signes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(data/oxford_txts/TC3_oxford.txt)</w:t>
        <w:br/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som</w:t>
      </w:r>
      <w:r>
        <w:t xml:space="preserve"> </w:t>
      </w:r>
      <w:r>
        <w:t>bypath</w:t>
      </w:r>
      <w:r>
        <w:t xml:space="preserve"> </w:t>
      </w:r>
      <w:r>
        <w:t>in</w:t>
      </w:r>
      <w:r>
        <w:t xml:space="preserve"> </w:t>
      </w:r>
      <w:r>
        <w:t>despit</w:t>
      </w:r>
      <w:r>
        <w:t xml:space="preserve"> </w:t>
      </w:r>
      <w:r>
        <w:t>of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(data/oxford_txts/TC3_oxford.txt)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1744 (data/oxford_txts/TC3_oxford.txt)</w:t>
        <w:br/>
      </w:r>
      <w:r>
        <w:t>“Love,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1747 (data/oxford_txts/TC3_oxford.txt)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hem</w:t>
      </w:r>
      <w:r>
        <w:t xml:space="preserve"> </w:t>
      </w:r>
      <w:r>
        <w:t>gie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1747 (data/oxford_txts/TC3_oxford.txt)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gie</w:t>
      </w:r>
      <w:r>
        <w:br/>
        <w:br/>
      </w:r>
    </w:p>
    <w:p>
      <w:r>
        <w:rPr>
          <w:b/>
        </w:rPr>
        <w:t>Present 3rd sg must end in -eth : gie</w:t>
      </w:r>
      <w:r>
        <w:br/>
        <w:t>Troilus and Criseyde; Book III 1747 (data/oxford_txts/TC3_oxford.txt)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joined,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hem</w:t>
      </w:r>
      <w:r>
        <w:t xml:space="preserve"> </w:t>
      </w:r>
      <w:r>
        <w:rPr>
          <w:i/>
        </w:rPr>
        <w:t>gie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1751 (data/oxford_txts/TC3_oxford.txt)</w:t>
        <w:br/>
      </w:r>
      <w:r>
        <w:t>“That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t>feith,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1757 (data/oxford_txts/TC3_oxford.txt)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doth</w:t>
      </w:r>
      <w:r>
        <w:t xml:space="preserve"> </w:t>
      </w:r>
      <w:r>
        <w:t>Love;</w:t>
      </w:r>
      <w:r>
        <w:t xml:space="preserve"> </w:t>
      </w:r>
      <w:r>
        <w:t>ay</w:t>
      </w:r>
      <w:r>
        <w:t xml:space="preserve"> </w:t>
      </w:r>
      <w:r>
        <w:t>heried</w:t>
      </w:r>
      <w:r>
        <w:t xml:space="preserve"> </w:t>
      </w:r>
      <w:r>
        <w:t>be</w:t>
      </w:r>
      <w:r>
        <w:t xml:space="preserve"> </w:t>
      </w:r>
      <w:r>
        <w:t>his</w:t>
      </w:r>
      <w:r>
        <w:t xml:space="preserve"> </w:t>
      </w:r>
      <w:r>
        <w:t>mightes!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1758 (data/oxford_txts/TC3_oxford.txt)</w:t>
        <w:br/>
      </w:r>
      <w:r>
        <w:t>“That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that</w:t>
      </w:r>
      <w:r>
        <w:t xml:space="preserve"> </w:t>
      </w:r>
      <w:r>
        <w:t>gredy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flowen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(data/oxford_txts/TC3_oxford.txt)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ought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1764 (data/oxford_txts/TC3_oxford.txt)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al,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tohepe.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1766 (data/oxford_txts/TC3_oxford.txt)</w:t>
        <w:br/>
      </w:r>
      <w:r>
        <w:t>That,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bond,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twiste</w:t>
      </w:r>
      <w:r>
        <w:br/>
        <w:t>Troilus and Criseyde; Book III 1769 (data/oxford_txts/TC3_oxford.txt)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colde,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(data/oxford_txts/TC3_oxford.txt)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biside.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(data/oxford_txts/TC3_oxford.txt)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(data/oxford_txts/TC3_oxford.txt)</w:t>
        <w:br/>
      </w:r>
      <w:r>
        <w:t>That</w:t>
      </w:r>
      <w:r>
        <w:t xml:space="preserve"> </w:t>
      </w:r>
      <w:r>
        <w:t>lover</w:t>
      </w:r>
      <w:r>
        <w:t xml:space="preserve"> </w:t>
      </w:r>
      <w:r>
        <w:t>was,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t>herde.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1793 (data/oxford_txts/TC3_oxford.txt)</w:t>
        <w:br/>
      </w:r>
      <w:r>
        <w:t>For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lost</w:t>
      </w:r>
      <w:r>
        <w:t xml:space="preserve"> </w:t>
      </w:r>
      <w:r>
        <w:t>held</w:t>
      </w:r>
      <w:r>
        <w:t xml:space="preserve"> </w:t>
      </w:r>
      <w:r>
        <w:t>every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1800 (data/oxford_txts/TC3_oxford.txt)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royal</w:t>
      </w:r>
      <w:r>
        <w:br/>
        <w:br/>
      </w:r>
    </w:p>
    <w:p>
      <w:r>
        <w:rPr>
          <w:b/>
        </w:rPr>
        <w:t>Present 3rd sg must end in -eth : his</w:t>
      </w:r>
      <w:r>
        <w:br/>
        <w:t>Troilus and Criseyde; Book III 1804 (data/oxford_txts/TC3_oxford.txt)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Love,</w:t>
      </w:r>
      <w:r>
        <w:t xml:space="preserve"> </w:t>
      </w:r>
      <w:r>
        <w:t>yheried</w:t>
      </w:r>
      <w:r>
        <w:t xml:space="preserve"> </w:t>
      </w:r>
      <w:r>
        <w:t>be</w:t>
      </w:r>
      <w:r>
        <w:t xml:space="preserve"> </w:t>
      </w:r>
      <w:r>
        <w:rPr>
          <w:i/>
        </w:rP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(data/oxford_txts/TC3_oxford.txt)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deined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1816 (data/oxford_txts/TC3_oxford.txt)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som</w:t>
      </w:r>
      <w:r>
        <w:t xml:space="preserve"> </w:t>
      </w:r>
      <w:r>
        <w:t>disese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1820 (data/oxford_txts/TC3_oxford.txt)</w:t>
        <w:br/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Criseyde,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herte</w:t>
      </w:r>
      <w:r>
        <w:t xml:space="preserve"> </w:t>
      </w:r>
      <w:r>
        <w:t>swete.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(data/oxford_txts/PhyT_oxford.txt)</w:t>
        <w:br/>
      </w:r>
      <w:r>
        <w:t>¶This</w:t>
      </w:r>
      <w:r>
        <w:t xml:space="preserve"> </w:t>
      </w:r>
      <w:r>
        <w:t>knight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(data/oxford_txts/PhyT_oxford.txt)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8 (data/oxford_txts/PhyT_oxford.txt)</w:t>
        <w:br/>
      </w:r>
      <w:r>
        <w:t>Aboven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9 (data/oxford_txts/PhyT_oxford.txt)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soverein°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(data/oxford_txts/PhyT_oxford.txt)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seyn,</w:t>
      </w:r>
      <w:r>
        <w:t xml:space="preserve"> </w:t>
      </w:r>
      <w:r>
        <w:t>“Lo!°</w:t>
      </w:r>
      <w:r>
        <w:t xml:space="preserve"> </w:t>
      </w:r>
      <w:r>
        <w:t>I,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-eth : list</w:t>
      </w:r>
      <w:r>
        <w:br/>
        <w:t>The Physician's Tale 13 (data/oxford_txts/PhyT_oxford.txt)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list;°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me</w:t>
      </w:r>
      <w:r>
        <w:t xml:space="preserve"> </w:t>
      </w:r>
      <w:r>
        <w:t>countrefete?°</w:t>
      </w:r>
      <w:r>
        <w:br/>
        <w:br/>
      </w:r>
    </w:p>
    <w:p>
      <w:r>
        <w:rPr>
          <w:b/>
        </w:rPr>
        <w:t>Present 3rd sg must end in -eth : can</w:t>
      </w:r>
      <w:r>
        <w:br/>
        <w:t>The Physician's Tale 13 (data/oxford_txts/PhyT_oxford.txt)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list;°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countrefete?°</w:t>
      </w:r>
      <w:r>
        <w:br/>
        <w:br/>
      </w:r>
    </w:p>
    <w:p>
      <w:r>
        <w:rPr>
          <w:b/>
        </w:rPr>
        <w:t>Present 3rd sg must end in -eth : bete</w:t>
      </w:r>
      <w:r>
        <w:br/>
        <w:t>The Physician's Tale 14 (data/oxford_txts/PhyT_oxford.txt)</w:t>
        <w:br/>
      </w:r>
      <w:r>
        <w:t>Pigmalion</w:t>
      </w:r>
      <w:r>
        <w:t xml:space="preserve"> </w:t>
      </w:r>
      <w:r>
        <w:t>noght,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forge°</w:t>
      </w:r>
      <w:r>
        <w:t xml:space="preserve"> </w:t>
      </w:r>
      <w:r>
        <w:t>and</w:t>
      </w:r>
      <w:r>
        <w:t xml:space="preserve"> </w:t>
      </w:r>
      <w:r>
        <w:t>bete,°</w:t>
      </w:r>
      <w:r>
        <w:br/>
        <w:br/>
      </w:r>
    </w:p>
    <w:p>
      <w:r>
        <w:rPr>
          <w:b/>
        </w:rPr>
        <w:t>Present 3rd sg must end in -eth : peinte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(data/oxford_txts/PhyT_oxford.txt)</w:t>
        <w:br/>
      </w:r>
      <w:r>
        <w:t>Or</w:t>
      </w:r>
      <w:r>
        <w:t xml:space="preserve"> </w:t>
      </w:r>
      <w:r>
        <w:t>grave,°</w:t>
      </w:r>
      <w:r>
        <w:t xml:space="preserve"> </w:t>
      </w:r>
      <w:r>
        <w:t>or</w:t>
      </w:r>
      <w:r>
        <w:t xml:space="preserve"> </w:t>
      </w:r>
      <w:r>
        <w:t>peinte;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(data/oxford_txts/PhyT_oxford.txt)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countrefete.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19 (data/oxford_txts/PhyT_oxford.txt)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former</w:t>
      </w:r>
      <w:r>
        <w:t xml:space="preserve"> </w:t>
      </w:r>
      <w:r>
        <w:t>principal°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20 (data/oxford_txts/PhyT_oxford.txt)</w:t>
        <w:br/>
      </w:r>
      <w:r>
        <w:rPr>
          <w:i/>
        </w:rPr>
        <w:t>Hath</w:t>
      </w:r>
      <w:r>
        <w:t xml:space="preserve"> </w:t>
      </w:r>
      <w:r>
        <w:t>maked°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vicaire</w:t>
      </w:r>
      <w:r>
        <w:t xml:space="preserve"> </w:t>
      </w:r>
      <w:r>
        <w:t>general,°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 (data/oxford_txts/PhyT_oxford.txt)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23 (data/oxford_txts/PhyT_oxford.txt)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mone,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wane°</w:t>
      </w:r>
      <w:r>
        <w:t xml:space="preserve"> </w:t>
      </w:r>
      <w:r>
        <w:t>and</w:t>
      </w:r>
      <w:r>
        <w:t xml:space="preserve"> </w:t>
      </w:r>
      <w:r>
        <w:t>waxe,°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(data/oxford_txts/PhyT_oxford.txt)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delit.°</w:t>
      </w:r>
      <w:r>
        <w:br/>
        <w:br/>
      </w:r>
    </w:p>
    <w:p>
      <w:r>
        <w:rPr>
          <w:b/>
        </w:rPr>
        <w:t>Present 3rd sg must end in -eth : can</w:t>
      </w:r>
      <w:r>
        <w:br/>
        <w:t>The Physician's Tale 32 (data/oxford_txts/PhyT_oxford.txt)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peinte</w:t>
      </w:r>
      <w:r>
        <w:t xml:space="preserve"> </w:t>
      </w:r>
      <w:r>
        <w:t>a</w:t>
      </w:r>
      <w:r>
        <w:t xml:space="preserve"> </w:t>
      </w:r>
      <w:r>
        <w:t>lilie</w:t>
      </w:r>
      <w:r>
        <w:t xml:space="preserve"> </w:t>
      </w:r>
      <w:r>
        <w:t>whit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34 (data/oxford_txts/PhyT_oxford.txt)</w:t>
        <w:br/>
      </w:r>
      <w:r>
        <w:t>She</w:t>
      </w:r>
      <w:r>
        <w:t xml:space="preserve"> </w:t>
      </w:r>
      <w:r>
        <w:t>peinted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42 (data/oxford_txts/PhyT_oxford.txt)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preise,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discrecioun.°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(data/oxford_txts/PhyT_oxford.txt)</w:t>
        <w:br/>
      </w:r>
      <w:r>
        <w:t>Though°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Pallas,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(data/oxford_txts/PhyT_oxford.txt)</w:t>
        <w:br/>
      </w:r>
      <w:r>
        <w:t>No</w:t>
      </w:r>
      <w:r>
        <w:t xml:space="preserve"> </w:t>
      </w:r>
      <w:r>
        <w:t>countrefeted°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62 (data/oxford_txts/PhyT_oxford.txt)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sik</w:t>
      </w:r>
      <w:r>
        <w:t xml:space="preserve"> </w:t>
      </w:r>
      <w:r>
        <w:t>hir</w:t>
      </w:r>
      <w:r>
        <w:t xml:space="preserve"> </w:t>
      </w:r>
      <w:r>
        <w:t>feined,°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(data/oxford_txts/PhyT_oxford.txt)</w:t>
        <w:br/>
      </w:r>
      <w:r>
        <w:t>To</w:t>
      </w:r>
      <w:r>
        <w:t xml:space="preserve"> </w:t>
      </w:r>
      <w:r>
        <w:t>sone</w:t>
      </w:r>
      <w:r>
        <w:t xml:space="preserve"> </w:t>
      </w:r>
      <w:r>
        <w:t>ripe°</w:t>
      </w:r>
      <w:r>
        <w:t xml:space="preserve"> </w:t>
      </w:r>
      <w:r>
        <w:t>and</w:t>
      </w:r>
      <w:r>
        <w:t xml:space="preserve"> </w:t>
      </w:r>
      <w:r>
        <w:t>bold,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69 (data/oxford_txts/PhyT_oxford.txt)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perilous,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ben</w:t>
      </w:r>
      <w:r>
        <w:t xml:space="preserve"> </w:t>
      </w:r>
      <w:r>
        <w:t>yore.°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69 (data/oxford_txts/PhyT_oxford.txt)</w:t>
        <w:br/>
      </w:r>
      <w:r>
        <w:t>Which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perilous,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yore.°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70 (data/oxford_txts/PhyT_oxford.txt)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sone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lerne</w:t>
      </w:r>
      <w:r>
        <w:t xml:space="preserve"> </w:t>
      </w:r>
      <w:r>
        <w:t>lore°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(data/oxford_txts/PhyT_oxford.txt)</w:t>
        <w:br/>
      </w:r>
      <w:r>
        <w:t>Outher°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</w:t>
      </w:r>
      <w:r>
        <w:t xml:space="preserve"> </w:t>
      </w:r>
      <w:r>
        <w:t>honestee,°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(data/oxford_txts/PhyT_oxford.txt)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(data/oxford_txts/PhyT_oxford.txt)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meschaunce°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83 (data/oxford_txts/PhyT_oxford.txt)</w:t>
        <w:br/>
      </w:r>
      <w:r>
        <w:t>A</w:t>
      </w:r>
      <w:r>
        <w:t xml:space="preserve"> </w:t>
      </w:r>
      <w:r>
        <w:t>theef</w:t>
      </w:r>
      <w:r>
        <w:t xml:space="preserve"> </w:t>
      </w:r>
      <w:r>
        <w:t>of</w:t>
      </w:r>
      <w:r>
        <w:t xml:space="preserve"> </w:t>
      </w:r>
      <w:r>
        <w:t>venisoun,°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forlaft°</w:t>
      </w:r>
      <w:r>
        <w:br/>
        <w:br/>
      </w:r>
    </w:p>
    <w:p>
      <w:r>
        <w:rPr>
          <w:b/>
        </w:rPr>
        <w:t>Present 3rd sg must end in -eth : can</w:t>
      </w:r>
      <w:r>
        <w:br/>
        <w:t>The Physician's Tale 85 (data/oxford_txts/PhyT_oxford.txt)</w:t>
        <w:br/>
      </w:r>
      <w:r>
        <w:rPr>
          <w:i/>
        </w:rPr>
        <w:t>Can</w:t>
      </w:r>
      <w:r>
        <w:t xml:space="preserve"> </w:t>
      </w:r>
      <w:r>
        <w:t>kepe°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89 (data/oxford_txts/PhyT_oxford.txt)</w:t>
        <w:br/>
      </w:r>
      <w:r>
        <w:t>For</w:t>
      </w:r>
      <w:r>
        <w:t xml:space="preserve"> </w:t>
      </w:r>
      <w:r>
        <w:t>whoso</w:t>
      </w:r>
      <w:r>
        <w:t xml:space="preserve"> </w:t>
      </w:r>
      <w:r>
        <w:t>doth,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(data/oxford_txts/PhyT_oxford.txt)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kepe</w:t>
      </w:r>
      <w:r>
        <w:t xml:space="preserve"> </w:t>
      </w:r>
      <w:r>
        <w:t>of</w:t>
      </w:r>
      <w:r>
        <w:t xml:space="preserve"> </w:t>
      </w:r>
      <w:r>
        <w:t>that°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92 (data/oxford_txts/PhyT_oxford.txt)</w:t>
        <w:br/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bitraiseth°</w:t>
      </w:r>
      <w:r>
        <w:t xml:space="preserve"> </w:t>
      </w:r>
      <w:r>
        <w:t>innocence.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(data/oxford_txts/PhyT_oxford.txt)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95 (data/oxford_txts/PhyT_oxford.txt)</w:t>
        <w:br/>
      </w:r>
      <w:r>
        <w:t>Your°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charge°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surveiaunce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(data/oxford_txts/PhyT_oxford.txt)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doon,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dere</w:t>
      </w:r>
      <w:r>
        <w:t xml:space="preserve"> </w:t>
      </w:r>
      <w:r>
        <w:t>abeie.°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102 (data/oxford_txts/PhyT_oxford.txt)</w:t>
        <w:br/>
      </w:r>
      <w:r>
        <w:t>The</w:t>
      </w:r>
      <w:r>
        <w:t xml:space="preserve"> </w:t>
      </w:r>
      <w:r>
        <w:t>wolf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sheep</w:t>
      </w:r>
      <w:r>
        <w:t xml:space="preserve"> </w:t>
      </w:r>
      <w:r>
        <w:t>and</w:t>
      </w:r>
      <w:r>
        <w:t xml:space="preserve"> </w:t>
      </w:r>
      <w:r>
        <w:t>lamb</w:t>
      </w:r>
      <w:r>
        <w:t xml:space="preserve"> </w:t>
      </w:r>
      <w:r>
        <w:t>torent.°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Physician's Tale 106 (data/oxford_txts/PhyT_oxford.txt)</w:t>
        <w:br/>
      </w:r>
      <w:r>
        <w:t>So</w:t>
      </w:r>
      <w:r>
        <w:t xml:space="preserve"> </w:t>
      </w:r>
      <w:r>
        <w:t>kepte°</w:t>
      </w:r>
      <w:r>
        <w:t xml:space="preserve"> </w:t>
      </w:r>
      <w:r>
        <w:t>hirself,</w:t>
      </w:r>
      <w:r>
        <w:t xml:space="preserve"> </w:t>
      </w:r>
      <w:r>
        <w:t>hir</w:t>
      </w:r>
      <w:r>
        <w:t xml:space="preserve"> </w:t>
      </w:r>
      <w:r>
        <w:t>neded</w:t>
      </w:r>
      <w:r>
        <w:t xml:space="preserve"> </w:t>
      </w:r>
      <w:r>
        <w:t>no</w:t>
      </w:r>
      <w:r>
        <w:t xml:space="preserve"> </w:t>
      </w:r>
      <w:r>
        <w:t>maistresse;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Physician's Tale 123 (data/oxford_txts/PhyT_oxford.txt)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bifel,°</w:t>
      </w:r>
      <w:r>
        <w:t xml:space="preserve"> </w:t>
      </w:r>
      <w:r>
        <w:t>this</w:t>
      </w:r>
      <w:r>
        <w:t xml:space="preserve"> </w:t>
      </w:r>
      <w:r>
        <w:t>juge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129 (data/oxford_txts/PhyT_oxford.txt)</w:t>
        <w:br/>
      </w:r>
      <w:r>
        <w:t>“This</w:t>
      </w:r>
      <w:r>
        <w:t xml:space="preserve"> </w:t>
      </w:r>
      <w:r>
        <w:t>maide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min,</w:t>
      </w:r>
      <w:r>
        <w:t xml:space="preserve"> </w:t>
      </w:r>
      <w:r>
        <w:t>for°</w:t>
      </w:r>
      <w:r>
        <w:t xml:space="preserve"> </w:t>
      </w:r>
      <w:r>
        <w:t>any</w:t>
      </w:r>
      <w:r>
        <w:t xml:space="preserve"> </w:t>
      </w:r>
      <w:r>
        <w:t>man.”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142 (data/oxford_txts/PhyT_oxford.txt)</w:t>
        <w:br/>
      </w:r>
      <w:r>
        <w:t>This</w:t>
      </w:r>
      <w:r>
        <w:t xml:space="preserve"> </w:t>
      </w:r>
      <w:r>
        <w:t>juge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(data/oxford_txts/PhyT_oxford.txt)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153 (data/oxford_txts/PhyT_oxford.txt)</w:t>
        <w:br/>
      </w:r>
      <w:r>
        <w:t>Hoom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cherl,</w:t>
      </w:r>
      <w:r>
        <w:t xml:space="preserve"> </w:t>
      </w:r>
      <w:r>
        <w:t>that</w:t>
      </w:r>
      <w:r>
        <w:t xml:space="preserve"> </w:t>
      </w:r>
      <w:r>
        <w:t>highte°</w:t>
      </w:r>
      <w:r>
        <w:t xml:space="preserve"> </w:t>
      </w:r>
      <w:r>
        <w:t>Claudius.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155 (data/oxford_txts/PhyT_oxford.txt)</w:t>
        <w:br/>
      </w:r>
      <w:r>
        <w:t>So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(for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fable,°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158 (data/oxford_txts/PhyT_oxford.txt)</w:t>
        <w:br/>
      </w:r>
      <w:r>
        <w:t>¶This</w:t>
      </w:r>
      <w:r>
        <w:t xml:space="preserve"> </w:t>
      </w:r>
      <w:r>
        <w:t>false</w:t>
      </w:r>
      <w:r>
        <w:t xml:space="preserve"> </w:t>
      </w:r>
      <w:r>
        <w:t>juge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now</w:t>
      </w:r>
      <w:r>
        <w:t xml:space="preserve"> </w:t>
      </w:r>
      <w:r>
        <w:t>faste°</w:t>
      </w:r>
      <w:r>
        <w:t xml:space="preserve"> </w:t>
      </w:r>
      <w:r>
        <w:t>aboute°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159 (data/oxford_txts/PhyT_oxford.txt)</w:t>
        <w:br/>
      </w:r>
      <w:r>
        <w:t>To</w:t>
      </w:r>
      <w:r>
        <w:t xml:space="preserve"> </w:t>
      </w:r>
      <w:r>
        <w:t>hasten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165 (data/oxford_txts/PhyT_oxford.txt)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“Lord,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dooth</w:t>
      </w:r>
      <w:r>
        <w:br/>
        <w:t>The Physician's Tale 166 (data/oxford_txts/PhyT_oxford.txt)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right°</w:t>
      </w:r>
      <w:r>
        <w:t xml:space="preserve"> </w:t>
      </w:r>
      <w:r>
        <w:t>upon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bille,°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168 (data/oxford_txts/PhyT_oxford.txt)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168 (data/oxford_txts/PhyT_oxford.txt)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170 (data/oxford_txts/PhyT_oxford.txt)</w:t>
        <w:br/>
      </w:r>
      <w:r>
        <w:t>That</w:t>
      </w:r>
      <w:r>
        <w:t xml:space="preserve"> </w:t>
      </w:r>
      <w:r>
        <w:t>sooth°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that°</w:t>
      </w:r>
      <w:r>
        <w:t xml:space="preserve"> </w:t>
      </w:r>
      <w:r>
        <w:t>my</w:t>
      </w:r>
      <w:r>
        <w:t xml:space="preserve"> </w:t>
      </w:r>
      <w:r>
        <w:t>bille</w:t>
      </w:r>
      <w:r>
        <w:t xml:space="preserve"> </w:t>
      </w:r>
      <w:r>
        <w:t>wol</w:t>
      </w:r>
      <w:r>
        <w:t xml:space="preserve"> </w:t>
      </w:r>
      <w:r>
        <w:t>expresse.”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(data/oxford_txts/PhyT_oxford.txt)</w:t>
        <w:br/>
      </w:r>
      <w:r>
        <w:t>The</w:t>
      </w:r>
      <w:r>
        <w:t xml:space="preserve"> </w:t>
      </w:r>
      <w:r>
        <w:t>sentence°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183 (data/oxford_txts/PhyT_oxford.txt)</w:t>
        <w:br/>
      </w:r>
      <w:r>
        <w:t>My</w:t>
      </w:r>
      <w:r>
        <w:t xml:space="preserve"> </w:t>
      </w:r>
      <w:r>
        <w:t>servant,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thral°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greve</w:t>
      </w:r>
      <w:r>
        <w:br/>
        <w:t>The Physician's Tale 186 (data/oxford_txts/PhyT_oxford.txt)</w:t>
        <w:br/>
      </w:r>
      <w:r>
        <w:t>By</w:t>
      </w:r>
      <w:r>
        <w:t xml:space="preserve"> </w:t>
      </w:r>
      <w:r>
        <w:t>witness,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that°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greve.°</w:t>
      </w:r>
      <w:r>
        <w:br/>
        <w:br/>
      </w:r>
    </w:p>
    <w:p>
      <w:r>
        <w:rPr>
          <w:b/>
        </w:rPr>
        <w:t>Present 3rd sg must end in -eth : seye</w:t>
      </w:r>
      <w:r>
        <w:br/>
        <w:t>The Physician's Tale 187 (data/oxford_txts/PhyT_oxford.txt)</w:t>
        <w:br/>
      </w:r>
      <w:r>
        <w:t>She</w:t>
      </w:r>
      <w:r>
        <w:t xml:space="preserve"> </w:t>
      </w:r>
      <w:r>
        <w:t>nis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189 (data/oxford_txts/PhyT_oxford.txt)</w:t>
        <w:br/>
      </w:r>
      <w:r>
        <w:t>Yeld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thral,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Physician's Tale 192 (data/oxford_txts/PhyT_oxford.txt)</w:t>
        <w:br/>
      </w:r>
      <w:r>
        <w:t>But</w:t>
      </w:r>
      <w:r>
        <w:t xml:space="preserve"> </w:t>
      </w:r>
      <w:r>
        <w:t>hastily,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have</w:t>
      </w:r>
      <w:r>
        <w:br/>
        <w:t>The Physician's Tale 199 (data/oxford_txts/PhyT_oxford.txt)</w:t>
        <w:br/>
      </w:r>
      <w:r>
        <w:t>“I</w:t>
      </w:r>
      <w:r>
        <w:t xml:space="preserve"> </w:t>
      </w:r>
      <w:r>
        <w:t>deme°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t>have;°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224 (data/oxford_txts/PhyT_oxford.txt)</w:t>
        <w:br/>
      </w:r>
      <w:r>
        <w:t>Take°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deeth,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sentence.°</w:t>
      </w:r>
      <w:r>
        <w:br/>
        <w:br/>
      </w:r>
    </w:p>
    <w:p>
      <w:r>
        <w:rPr>
          <w:b/>
        </w:rPr>
        <w:t>Present 3rd sg must end in -eth : mot</w:t>
      </w:r>
      <w:r>
        <w:br/>
        <w:t>The Physician's Tale 226 (data/oxford_txts/PhyT_oxford.txt)</w:t>
        <w:br/>
      </w:r>
      <w:r>
        <w:t>My</w:t>
      </w:r>
      <w:r>
        <w:t xml:space="preserve"> </w:t>
      </w:r>
      <w:r>
        <w:t>pitous</w:t>
      </w:r>
      <w:r>
        <w:t xml:space="preserve"> </w:t>
      </w:r>
      <w:r>
        <w:t>hand</w:t>
      </w:r>
      <w:r>
        <w:t xml:space="preserve"> </w:t>
      </w:r>
      <w:r>
        <w:t>mot°</w:t>
      </w:r>
      <w:r>
        <w:t xml:space="preserve"> </w:t>
      </w:r>
      <w:r>
        <w:t>smiten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heed.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228 (data/oxford_txts/PhyT_oxford.txt)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falsly</w:t>
      </w:r>
      <w:r>
        <w:t xml:space="preserve"> </w:t>
      </w:r>
      <w:r>
        <w:t>juged</w:t>
      </w:r>
      <w:r>
        <w:t xml:space="preserve"> </w:t>
      </w:r>
      <w:r>
        <w:t>thee</w:t>
      </w:r>
      <w:r>
        <w:t xml:space="preserve"> </w:t>
      </w:r>
      <w:r>
        <w:t>today”—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(data/oxford_txts/PhyT_oxford.txt)</w:t>
        <w:br/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nat</w:t>
      </w:r>
      <w:r>
        <w:t xml:space="preserve"> </w:t>
      </w:r>
      <w:r>
        <w:t>nedeth°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(data/oxford_txts/PhyT_oxford.txt)</w:t>
        <w:br/>
      </w:r>
      <w:r>
        <w:t>About</w:t>
      </w:r>
      <w:r>
        <w:t xml:space="preserve"> </w:t>
      </w:r>
      <w:r>
        <w:t>his</w:t>
      </w:r>
      <w:r>
        <w:t xml:space="preserve"> </w:t>
      </w:r>
      <w:r>
        <w:t>nekke,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do: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(data/oxford_txts/PhyT_oxford.txt)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grace?°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remedie?”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(data/oxford_txts/PhyT_oxford.txt)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grace?°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remedie?”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242 (data/oxford_txts/PhyT_oxford.txt)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248 (data/oxford_txts/PhyT_oxford.txt)</w:t>
        <w:br/>
      </w:r>
      <w:r>
        <w:t>“Blessed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die</w:t>
      </w:r>
      <w:r>
        <w:t xml:space="preserve"> </w:t>
      </w:r>
      <w:r>
        <w:t>a</w:t>
      </w:r>
      <w:r>
        <w:t xml:space="preserve"> </w:t>
      </w:r>
      <w:r>
        <w:t>maide.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(data/oxford_txts/PhyT_oxford.txt)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smoot,°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top°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Present 3rd sg must end in -eth : seith</w:t>
      </w:r>
      <w:r>
        <w:br/>
        <w:t>The Physician's Tale 258 (data/oxford_txts/PhyT_oxford.txt)</w:t>
        <w:br/>
      </w:r>
      <w:r>
        <w:t>¶And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t>it</w:t>
      </w:r>
      <w:r>
        <w:t xml:space="preserve"> </w:t>
      </w:r>
      <w:r>
        <w:t>saugh,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storie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(data/oxford_txts/PhyT_oxford.txt)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278 (data/oxford_txts/PhyT_oxford.txt)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t>wol</w:t>
      </w:r>
      <w:r>
        <w:t xml:space="preserve"> </w:t>
      </w:r>
      <w:r>
        <w:t>smite°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278 (data/oxford_txts/PhyT_oxford.txt)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smite°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281 (data/oxford_txts/PhyT_oxford.txt)</w:t>
        <w:br/>
      </w:r>
      <w:r>
        <w:t>Of°</w:t>
      </w:r>
      <w:r>
        <w:t xml:space="preserve"> </w:t>
      </w:r>
      <w:r>
        <w:t>wikked</w:t>
      </w:r>
      <w:r>
        <w:t xml:space="preserve"> </w:t>
      </w:r>
      <w:r>
        <w:t>lif,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privee°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282 (data/oxford_txts/PhyT_oxford.txt)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therof°</w:t>
      </w:r>
      <w:r>
        <w:t xml:space="preserve"> </w:t>
      </w:r>
      <w:r>
        <w:t>but°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283 (data/oxford_txts/PhyT_oxford.txt)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lewed°</w:t>
      </w:r>
      <w:r>
        <w:t xml:space="preserve"> </w:t>
      </w:r>
      <w:r>
        <w:t>man,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lered,°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284 (data/oxford_txts/PhyT_oxford.txt)</w:t>
        <w:br/>
      </w:r>
      <w:r>
        <w:t>He</w:t>
      </w:r>
      <w:r>
        <w:t xml:space="preserve"> </w:t>
      </w:r>
      <w:r>
        <w:t>noot°</w:t>
      </w:r>
      <w:r>
        <w:t xml:space="preserve"> </w:t>
      </w:r>
      <w:r>
        <w:t>how</w:t>
      </w:r>
      <w:r>
        <w:t xml:space="preserve"> </w:t>
      </w:r>
      <w:r>
        <w:t>soon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afered.°</w:t>
      </w:r>
      <w:r>
        <w:br/>
        <w:br/>
      </w:r>
    </w:p>
    <w:p>
      <w:r>
        <w:rPr>
          <w:b/>
        </w:rPr>
        <w:t>Present 3rd sg must end in -eth : forsake</w:t>
      </w:r>
      <w:r>
        <w:br/>
        <w:t>The Physician's Tale 286 (data/oxford_txts/PhyT_oxford.txt)</w:t>
        <w:br/>
      </w:r>
      <w:r>
        <w:t>Forsaketh°</w:t>
      </w:r>
      <w:r>
        <w:t xml:space="preserve"> </w:t>
      </w:r>
      <w:r>
        <w:t>sinne,</w:t>
      </w:r>
      <w:r>
        <w:t xml:space="preserve"> </w:t>
      </w:r>
      <w:r>
        <w:t>er</w:t>
      </w:r>
      <w:r>
        <w:t xml:space="preserve"> </w:t>
      </w:r>
      <w:r>
        <w:t>sinne</w:t>
      </w:r>
      <w:r>
        <w:t xml:space="preserve"> </w:t>
      </w:r>
      <w:r>
        <w:t>yow</w:t>
      </w:r>
      <w:r>
        <w:t xml:space="preserve"> </w:t>
      </w:r>
      <w:r>
        <w:t>forsake.</w:t>
      </w:r>
      <w:r>
        <w:br/>
        <w:br/>
      </w:r>
    </w:p>
    <w:p>
      <w:r>
        <w:rPr>
          <w:b/>
        </w:rPr>
        <w:t>Present 3rd sg must end in -eth : wot</w:t>
      </w:r>
      <w:r>
        <w:br/>
        <w:t>The Canon's Yeoman's Tale 723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so</w:t>
      </w:r>
      <w:r>
        <w:t xml:space="preserve"> </w:t>
      </w:r>
      <w:r>
        <w:t>hath</w:t>
      </w:r>
      <w:r>
        <w:t xml:space="preserve"> </w:t>
      </w:r>
      <w:r>
        <w:t>many</w:t>
      </w:r>
      <w:r>
        <w:t xml:space="preserve"> </w:t>
      </w:r>
      <w:r>
        <w:t>mo°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723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mo°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729 (data/oxford_txts/CYT_oxford.txt)</w:t>
        <w:br/>
      </w:r>
      <w:r>
        <w:t>Whoso</w:t>
      </w:r>
      <w:r>
        <w:t xml:space="preserve"> </w:t>
      </w:r>
      <w:r>
        <w:t>it</w:t>
      </w:r>
      <w:r>
        <w:t xml:space="preserve"> </w:t>
      </w:r>
      <w:r>
        <w:t>useth,°</w:t>
      </w:r>
      <w:r>
        <w:t xml:space="preserve"> </w:t>
      </w:r>
      <w:r>
        <w:t>sore°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rewe.°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730 (data/oxford_txts/CYT_oxford.txt)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swink°</w:t>
      </w:r>
      <w:r>
        <w:t xml:space="preserve"> </w:t>
      </w:r>
      <w:r>
        <w:t>yet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ye,°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731 (data/oxford_txts/CYT_oxford.txt)</w:t>
        <w:br/>
      </w:r>
      <w:r>
        <w:t>Lo!</w:t>
      </w:r>
      <w:r>
        <w:t xml:space="preserve"> </w:t>
      </w:r>
      <w:r>
        <w:t>which°</w:t>
      </w:r>
      <w:r>
        <w:t xml:space="preserve"> </w:t>
      </w:r>
      <w:r>
        <w:t>avantage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multiplie!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732 (data/oxford_txts/CYT_oxford.txt)</w:t>
        <w:br/>
      </w:r>
      <w:r>
        <w:t>That</w:t>
      </w:r>
      <w:r>
        <w:t xml:space="preserve"> </w:t>
      </w:r>
      <w:r>
        <w:t>sliding°</w:t>
      </w:r>
      <w:r>
        <w:t xml:space="preserve"> </w:t>
      </w:r>
      <w:r>
        <w:t>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743 (data/oxford_txts/CYT_oxford.txt)</w:t>
        <w:br/>
      </w:r>
      <w:r>
        <w:rPr>
          <w:i/>
        </w:rPr>
        <w:t>Hath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good</w:t>
      </w:r>
      <w:r>
        <w:t xml:space="preserve"> </w:t>
      </w:r>
      <w:r>
        <w:t>thurgh</w:t>
      </w:r>
      <w:r>
        <w:t xml:space="preserve"> </w:t>
      </w:r>
      <w:r>
        <w:t>jupartie,°</w:t>
      </w:r>
      <w:r>
        <w:br/>
        <w:br/>
      </w:r>
    </w:p>
    <w:p>
      <w:r>
        <w:rPr>
          <w:b/>
        </w:rPr>
        <w:t>Present 3rd sg must end in -eth : feinte</w:t>
      </w:r>
      <w:r>
        <w:br/>
        <w:t>The Canon's Yeoman's Tale 753 (data/oxford_txts/CYT_oxford.txt)</w:t>
        <w:br/>
      </w:r>
      <w:r>
        <w:t>I</w:t>
      </w:r>
      <w:r>
        <w:t xml:space="preserve"> </w:t>
      </w:r>
      <w: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feinte.°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756 (data/oxford_txts/CYT_oxford.txt)</w:t>
        <w:br/>
      </w:r>
      <w:r>
        <w:t>As</w:t>
      </w:r>
      <w:r>
        <w:t xml:space="preserve"> </w:t>
      </w:r>
      <w:r>
        <w:t>on</w:t>
      </w:r>
      <w:r>
        <w:t xml:space="preserve"> </w:t>
      </w:r>
      <w:r>
        <w:t>five</w:t>
      </w:r>
      <w:r>
        <w:t xml:space="preserve"> </w:t>
      </w:r>
      <w:r>
        <w:t>or</w:t>
      </w:r>
      <w:r>
        <w:t xml:space="preserve"> </w:t>
      </w:r>
      <w:r>
        <w:t>sixe</w:t>
      </w:r>
      <w:r>
        <w:t xml:space="preserve"> </w:t>
      </w:r>
      <w:r>
        <w:t>ounces,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773 (data/oxford_txts/CYT_oxford.txt)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</w:t>
      </w:r>
      <w:r>
        <w:t xml:space="preserve"> </w:t>
      </w:r>
      <w:r>
        <w:t>sleightes°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conclude.°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783 (data/oxford_txts/CYT_oxford.txt)</w:t>
        <w:br/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also,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upon</w:t>
      </w:r>
      <w:r>
        <w:t xml:space="preserve"> </w:t>
      </w:r>
      <w:r>
        <w:t>it</w:t>
      </w:r>
      <w:r>
        <w:t xml:space="preserve"> </w:t>
      </w:r>
      <w:r>
        <w:t>leye.</w:t>
      </w:r>
      <w:r>
        <w:br/>
        <w:br/>
      </w:r>
    </w:p>
    <w:p>
      <w:r>
        <w:rPr>
          <w:b/>
        </w:rPr>
        <w:t>Present 3rd sg must end in -eth : liste</w:t>
      </w:r>
      <w:r>
        <w:br/>
        <w:t>The Canon's Yeoman's Tale 801 (data/oxford_txts/CYT_oxford.txt)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swiche,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liste°</w:t>
      </w:r>
      <w:r>
        <w:t xml:space="preserve"> </w:t>
      </w:r>
      <w:r>
        <w:t>tarie.°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(data/oxford_txts/CYT_oxford.txt)</w:t>
        <w:br/>
      </w:r>
      <w:r>
        <w:t>To</w:t>
      </w:r>
      <w:r>
        <w:t xml:space="preserve"> </w:t>
      </w:r>
      <w:r>
        <w:t>bringe</w:t>
      </w:r>
      <w:r>
        <w:t xml:space="preserve"> </w:t>
      </w:r>
      <w:r>
        <w:t>aboute</w:t>
      </w:r>
      <w:r>
        <w:t xml:space="preserve"> </w:t>
      </w:r>
      <w:r>
        <w:t>our</w:t>
      </w:r>
      <w:r>
        <w:t xml:space="preserve"> </w:t>
      </w:r>
      <w:r>
        <w:t>purpos,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822 (data/oxford_txts/CYT_oxford.txt)</w:t>
        <w:br/>
      </w:r>
      <w:r>
        <w:t>The</w:t>
      </w:r>
      <w:r>
        <w:t xml:space="preserve"> </w:t>
      </w:r>
      <w:r>
        <w:t>first</w:t>
      </w:r>
      <w:r>
        <w:t xml:space="preserve"> </w:t>
      </w:r>
      <w:r>
        <w:t>spirit</w:t>
      </w:r>
      <w:r>
        <w:t xml:space="preserve"> </w:t>
      </w:r>
      <w:r>
        <w:t>quiksilver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828 (data/oxford_txts/CYT_oxford.txt)</w:t>
        <w:br/>
      </w:r>
      <w:r>
        <w:t>Saturnus</w:t>
      </w:r>
      <w:r>
        <w:t xml:space="preserve"> </w:t>
      </w:r>
      <w:r>
        <w:t>leed,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is</w:t>
      </w:r>
      <w:r>
        <w:t xml:space="preserve"> </w:t>
      </w:r>
      <w:r>
        <w:t>tin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833 (data/oxford_txts/CYT_oxford.txt)</w:t>
        <w:br/>
      </w:r>
      <w:r>
        <w:t>He</w:t>
      </w:r>
      <w:r>
        <w:t xml:space="preserve"> </w:t>
      </w:r>
      <w:r>
        <w:t>lese°</w:t>
      </w:r>
      <w:r>
        <w:t xml:space="preserve"> </w:t>
      </w:r>
      <w:r>
        <w:t>shal,</w:t>
      </w:r>
      <w:r>
        <w:t xml:space="preserve"> </w:t>
      </w:r>
      <w:r>
        <w:t>therof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no</w:t>
      </w:r>
      <w:r>
        <w:t xml:space="preserve"> </w:t>
      </w:r>
      <w:r>
        <w:t>doute.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multiplie;°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838 (data/oxford_txts/CYT_oxford.txt)</w:t>
        <w:br/>
      </w:r>
      <w:r>
        <w:t>Ascaunce°</w:t>
      </w:r>
      <w:r>
        <w:t xml:space="preserve"> </w:t>
      </w:r>
      <w:r>
        <w:t>that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lere!°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839 (data/oxford_txts/CYT_oxford.txt)</w:t>
        <w:br/>
      </w:r>
      <w:r>
        <w:t>Nay,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woot,°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he°</w:t>
      </w:r>
      <w:r>
        <w:t xml:space="preserve"> </w:t>
      </w:r>
      <w:r>
        <w:t>monk</w:t>
      </w:r>
      <w:r>
        <w:t xml:space="preserve"> </w:t>
      </w:r>
      <w:r>
        <w:t>or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845 (data/oxford_txts/CYT_oxford.txt)</w:t>
        <w:br/>
      </w:r>
      <w:r>
        <w:t>Fy!</w:t>
      </w:r>
      <w:r>
        <w:t xml:space="preserve"> </w:t>
      </w:r>
      <w:r>
        <w:t>spek</w:t>
      </w:r>
      <w:r>
        <w:t xml:space="preserve"> </w:t>
      </w:r>
      <w:r>
        <w:t>nat</w:t>
      </w:r>
      <w:r>
        <w:t xml:space="preserve"> </w:t>
      </w:r>
      <w:r>
        <w:t>therof,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(data/oxford_txts/CYT_oxford.txt)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letterure,°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(data/oxford_txts/CYT_oxford.txt)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letterure,°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847 (data/oxford_txts/CYT_oxford.txt)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oon.°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(data/oxford_txts/CYT_oxford.txt)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858 (data/oxford_txts/CYT_oxford.txt)</w:t>
        <w:br/>
      </w:r>
      <w:r>
        <w:t>That</w:t>
      </w:r>
      <w:r>
        <w:t xml:space="preserve"> </w:t>
      </w:r>
      <w:r>
        <w:t>owher°</w:t>
      </w:r>
      <w:r>
        <w:t xml:space="preserve"> </w:t>
      </w:r>
      <w:r>
        <w:t>is;</w:t>
      </w:r>
      <w:r>
        <w:t xml:space="preserve"> </w:t>
      </w:r>
      <w:r>
        <w:t>wherfore,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looke</w:t>
      </w:r>
      <w:r>
        <w:br/>
        <w:t>The Canon's Yeoman's Tale 861 (data/oxford_txts/CYT_oxford.txt)</w:t>
        <w:br/>
      </w:r>
      <w:r>
        <w:t>To</w:t>
      </w:r>
      <w:r>
        <w:t xml:space="preserve"> </w:t>
      </w:r>
      <w:r>
        <w:t>reise°</w:t>
      </w:r>
      <w:r>
        <w:t xml:space="preserve"> </w:t>
      </w:r>
      <w:r>
        <w:t>a</w:t>
      </w:r>
      <w:r>
        <w:t xml:space="preserve"> </w:t>
      </w:r>
      <w:r>
        <w:t>feend,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rowe.°</w:t>
      </w:r>
      <w:r>
        <w:br/>
        <w:br/>
      </w:r>
    </w:p>
    <w:p>
      <w:r>
        <w:rPr>
          <w:b/>
        </w:rPr>
        <w:t>Past plural must end in -en or -e : had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Past plural must end in -en or -e : wer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867 (data/oxford_txts/CYT_oxford.txt)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sleighte,°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us</w:t>
      </w:r>
      <w:r>
        <w:t xml:space="preserve"> </w:t>
      </w:r>
      <w:r>
        <w:t>to.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868 (data/oxford_txts/CYT_oxford.txt)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ymaad</w:t>
      </w:r>
      <w:r>
        <w:t xml:space="preserve"> </w:t>
      </w:r>
      <w:r>
        <w:t>us</w:t>
      </w:r>
      <w:r>
        <w:t xml:space="preserve"> </w:t>
      </w:r>
      <w:r>
        <w:t>spenden</w:t>
      </w:r>
      <w:r>
        <w:t xml:space="preserve"> </w:t>
      </w:r>
      <w:r>
        <w:t>muchel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873 (data/oxford_txts/CYT_oxford.txt)</w:t>
        <w:br/>
      </w:r>
      <w:r>
        <w:t>Swich</w:t>
      </w:r>
      <w:r>
        <w:t xml:space="preserve"> </w:t>
      </w:r>
      <w:r>
        <w:t>supposing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sharp°</w:t>
      </w:r>
      <w:r>
        <w:t xml:space="preserve"> </w:t>
      </w:r>
      <w:r>
        <w:t>and</w:t>
      </w:r>
      <w:r>
        <w:t xml:space="preserve"> </w:t>
      </w:r>
      <w:r>
        <w:t>hard;°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874 (data/oxford_txts/CYT_oxford.txt)</w:t>
        <w:br/>
      </w:r>
      <w:r>
        <w:t>I</w:t>
      </w:r>
      <w:r>
        <w:t xml:space="preserve"> </w:t>
      </w:r>
      <w:r>
        <w:t>warn</w:t>
      </w:r>
      <w:r>
        <w:t xml:space="preserve"> </w:t>
      </w:r>
      <w:r>
        <w:t>yow</w:t>
      </w:r>
      <w:r>
        <w:t xml:space="preserve"> </w:t>
      </w:r>
      <w:r>
        <w:t>wel,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seken</w:t>
      </w:r>
      <w:r>
        <w:t xml:space="preserve"> </w:t>
      </w:r>
      <w:r>
        <w:t>ever;°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</w:r>
    </w:p>
    <w:p>
      <w:r>
        <w:rPr>
          <w:b/>
        </w:rPr>
        <w:t>Infinitive must end in -en or -e : dissever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temps°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877 (data/oxford_txts/CYT_oxford.txt)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(data/oxford_txts/CYT_oxford.txt)</w:t>
        <w:br/>
      </w:r>
      <w:r>
        <w:t>And</w:t>
      </w:r>
      <w:r>
        <w:t xml:space="preserve"> </w:t>
      </w:r>
      <w:r>
        <w:t>evermore,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ever°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(data/oxford_txts/CYT_oxford.txt)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brimstoon;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887 (data/oxford_txts/CYT_oxford.txt)</w:t>
        <w:br/>
      </w:r>
      <w:r>
        <w:t>Hir</w:t>
      </w:r>
      <w:r>
        <w:t xml:space="preserve"> </w:t>
      </w:r>
      <w:r>
        <w:t>savour°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rammish°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hoot,°</w:t>
      </w:r>
      <w:r>
        <w:br/>
        <w:br/>
      </w:r>
    </w:p>
    <w:p>
      <w:r>
        <w:rPr>
          <w:b/>
        </w:rPr>
        <w:t>Present plural must end in -en or -e : list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list,°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(data/oxford_txts/CYT_oxford.txt)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rownen°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(data/oxford_txts/CYT_oxford.txt)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espied°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(data/oxford_txts/CYT_oxford.txt)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boldely—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3rd sg must end in -eth : can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(data/oxford_txts/CYT_oxford.txt)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craftily;°</w:t>
      </w:r>
      <w:r>
        <w:br/>
        <w:br/>
      </w:r>
    </w:p>
    <w:p>
      <w:r>
        <w:rPr>
          <w:b/>
        </w:rPr>
        <w:t>Present plural must end in -en or -e : wit</w:t>
      </w:r>
      <w:r>
        <w:br/>
        <w:t>The Canon's Yeoman's Tale 906 (data/oxford_txts/CYT_oxford.txt)</w:t>
        <w:br/>
      </w:r>
      <w:r>
        <w:t>And</w:t>
      </w:r>
      <w:r>
        <w:t xml:space="preserve"> </w:t>
      </w:r>
      <w:r>
        <w:t>wit°</w:t>
      </w:r>
      <w:r>
        <w:t xml:space="preserve"> </w:t>
      </w:r>
      <w:r>
        <w:t>ye</w:t>
      </w:r>
      <w:r>
        <w:t xml:space="preserve"> </w:t>
      </w:r>
      <w:r>
        <w:t>how?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t>happeth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907 (data/oxford_txts/CYT_oxford.txt)</w:t>
        <w:br/>
      </w:r>
      <w:r>
        <w:t>The</w:t>
      </w:r>
      <w:r>
        <w:t xml:space="preserve"> </w:t>
      </w:r>
      <w:r>
        <w:t>pot</w:t>
      </w:r>
      <w:r>
        <w:t xml:space="preserve"> </w:t>
      </w:r>
      <w:r>
        <w:t>tobreketh,°</w:t>
      </w:r>
      <w:r>
        <w:t xml:space="preserve"> </w:t>
      </w:r>
      <w:r>
        <w:t>and</w:t>
      </w:r>
      <w:r>
        <w:t xml:space="preserve"> </w:t>
      </w:r>
      <w:r>
        <w:t>farwel!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go!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Canon's Yeoman's Tale 909 (data/oxford_txts/CYT_oxford.txt)</w:t>
        <w:br/>
      </w:r>
      <w:r>
        <w:t>Our</w:t>
      </w:r>
      <w:r>
        <w:t xml:space="preserve"> </w:t>
      </w:r>
      <w:r>
        <w:t>walles</w:t>
      </w:r>
      <w:r>
        <w:t xml:space="preserve"> </w:t>
      </w:r>
      <w:r>
        <w:t>mow°</w:t>
      </w:r>
      <w:r>
        <w:t xml:space="preserve"> </w:t>
      </w:r>
      <w:r>
        <w:t>nat</w:t>
      </w:r>
      <w:r>
        <w:t xml:space="preserve"> </w:t>
      </w:r>
      <w:r>
        <w:t>make</w:t>
      </w:r>
      <w:r>
        <w:t xml:space="preserve"> </w:t>
      </w:r>
      <w:r>
        <w:t>hem</w:t>
      </w:r>
      <w:r>
        <w:t xml:space="preserve"> </w:t>
      </w:r>
      <w:r>
        <w:t>resistence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(data/oxford_txts/CYT_oxford.txt)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so,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shewe</w:t>
      </w:r>
      <w:r>
        <w:br/>
        <w:t>The Canon's Yeoman's Tale 916 (data/oxford_txts/CYT_oxford.txt)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sighte</w:t>
      </w:r>
      <w:r>
        <w:t xml:space="preserve"> </w:t>
      </w:r>
      <w:r>
        <w:t>him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917 (data/oxford_txts/CYT_oxford.txt)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be,</w:t>
      </w:r>
      <w:r>
        <w:t xml:space="preserve"> </w:t>
      </w:r>
      <w:r>
        <w:t>that</w:t>
      </w:r>
      <w:r>
        <w:t xml:space="preserve"> </w:t>
      </w:r>
      <w:r>
        <w:t>ilke°</w:t>
      </w:r>
      <w:r>
        <w:t xml:space="preserve"> </w:t>
      </w:r>
      <w:r>
        <w:t>shrewe!°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918 (data/oxford_txts/CYT_oxford.txt)</w:t>
        <w:br/>
      </w:r>
      <w:r>
        <w:t>In</w:t>
      </w:r>
      <w:r>
        <w:t xml:space="preserve"> </w:t>
      </w:r>
      <w:r>
        <w:t>helle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920 (data/oxford_txts/CYT_oxford.txt)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pot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said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932 (data/oxford_txts/CYT_oxford.txt)</w:t>
        <w:br/>
      </w:r>
      <w:r>
        <w:t>“What!”</w:t>
      </w:r>
      <w:r>
        <w:t xml:space="preserve"> </w:t>
      </w:r>
      <w:r>
        <w:t>quod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“ther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Infinitive must end in -en or -e : sweep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usage°</w:t>
      </w:r>
      <w:r>
        <w:t xml:space="preserve"> </w:t>
      </w:r>
      <w:r>
        <w:t>is,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945 (data/oxford_txts/CYT_oxford.txt)</w:t>
        <w:br/>
      </w:r>
      <w:r>
        <w:t>Another</w:t>
      </w:r>
      <w:r>
        <w:t xml:space="preserve"> </w:t>
      </w:r>
      <w:r>
        <w:t>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947 (data/oxford_txts/CYT_oxford.txt)</w:t>
        <w:br/>
      </w:r>
      <w:r>
        <w:t>A</w:t>
      </w:r>
      <w:r>
        <w:t xml:space="preserve"> </w:t>
      </w:r>
      <w:r>
        <w:t>marchant,</w:t>
      </w:r>
      <w:r>
        <w:t xml:space="preserve"> </w:t>
      </w:r>
      <w:r>
        <w:t>parde!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(data/oxford_txts/CYT_oxford.txt)</w:t>
        <w:br/>
      </w:r>
      <w:r>
        <w:t>And</w:t>
      </w:r>
      <w:r>
        <w:t xml:space="preserve"> </w:t>
      </w:r>
      <w:r>
        <w:t>but°</w:t>
      </w:r>
      <w:r>
        <w:t xml:space="preserve"> </w:t>
      </w:r>
      <w:r>
        <w:t>I</w:t>
      </w:r>
      <w:r>
        <w:t xml:space="preserve"> </w:t>
      </w:r>
      <w:r>
        <w:t>do,</w:t>
      </w:r>
      <w:r>
        <w:t xml:space="preserve"> </w:t>
      </w:r>
      <w:r>
        <w:t>sirs,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wite;°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956 (data/oxford_txts/CYT_oxford.txt)</w:t>
        <w:br/>
      </w:r>
      <w:r>
        <w:t>But,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hoot</w:t>
      </w:r>
      <w:r>
        <w:t xml:space="preserve"> </w:t>
      </w:r>
      <w:r>
        <w:t>or</w:t>
      </w:r>
      <w:r>
        <w:t xml:space="preserve"> </w:t>
      </w:r>
      <w:r>
        <w:t>cold,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964 (data/oxford_txts/CYT_oxford.txt)</w:t>
        <w:br/>
      </w:r>
      <w:r>
        <w:t>Ne</w:t>
      </w:r>
      <w:r>
        <w:t xml:space="preserve"> </w:t>
      </w:r>
      <w:r>
        <w:t>every</w:t>
      </w:r>
      <w:r>
        <w:t xml:space="preserve"> </w:t>
      </w:r>
      <w:r>
        <w:t>appel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968 (data/oxford_txts/CYT_oxford.txt)</w:t>
        <w:br/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fool,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preef;°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(data/oxford_txts/CYT_oxford.txt)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982 (data/oxford_txts/CYT_oxford.txt)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commune°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984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feend°</w:t>
      </w:r>
      <w:r>
        <w:t xml:space="preserve"> </w:t>
      </w:r>
      <w:r>
        <w:t>be,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985 (data/oxford_txts/CYT_oxford.txt)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bigiled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(data/oxford_txts/CYT_oxford.txt)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990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yeve</w:t>
      </w:r>
      <w:r>
        <w:t xml:space="preserve"> </w:t>
      </w:r>
      <w:r>
        <w:t>me</w:t>
      </w:r>
      <w:r>
        <w:t xml:space="preserve"> </w:t>
      </w:r>
      <w:r>
        <w:t>audience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994 (data/oxford_txts/CYT_oxford.txt)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chanoun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995 (data/oxford_txts/CYT_oxford.txt)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ordre°</w:t>
      </w:r>
      <w:r>
        <w:t xml:space="preserve"> </w:t>
      </w:r>
      <w:r>
        <w:t>som</w:t>
      </w:r>
      <w:r>
        <w:t xml:space="preserve"> </w:t>
      </w:r>
      <w:r>
        <w:t>shrewe°</w:t>
      </w:r>
      <w:r>
        <w:t xml:space="preserve"> </w:t>
      </w:r>
      <w:r>
        <w:t>is,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forbed</w:t>
      </w:r>
      <w:r>
        <w:br/>
        <w:t>The Canon's Yeoman's Tale 996 (data/oxford_txts/CYT_oxford.txt)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compaignie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999 (data/oxford_txts/CYT_oxford.txt)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correcten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mis°</w:t>
      </w:r>
      <w:r>
        <w:t xml:space="preserve"> </w:t>
      </w:r>
      <w:r>
        <w:t>I</w:t>
      </w:r>
      <w:r>
        <w:t xml:space="preserve"> </w:t>
      </w:r>
      <w:r>
        <w:t>mente.°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(data/oxford_txts/CYT_oxford.txt)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mo;°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(data/oxford_txts/CYT_oxford.txt)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this,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1007 (data/oxford_txts/CYT_oxford.txt)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Judas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covent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1009 (data/oxford_txts/CYT_oxford.txt)</w:t>
        <w:br/>
      </w:r>
      <w:r>
        <w:t>If</w:t>
      </w:r>
      <w:r>
        <w:t xml:space="preserve"> </w:t>
      </w:r>
      <w:r>
        <w:t>shame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rPr>
          <w:i/>
        </w:rPr>
        <w:t>may</w:t>
      </w:r>
      <w:r>
        <w:t xml:space="preserve"> </w:t>
      </w:r>
      <w:r>
        <w:t>causen</w:t>
      </w:r>
      <w:r>
        <w:t xml:space="preserve"> </w:t>
      </w:r>
      <w:r>
        <w:t>any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(data/oxford_txts/CYT_oxford.txt)</w:t>
        <w:br/>
      </w:r>
      <w:r>
        <w:t>For</w:t>
      </w:r>
      <w:r>
        <w:t xml:space="preserve"> </w:t>
      </w:r>
      <w:r>
        <w:t>bord°</w:t>
      </w:r>
      <w:r>
        <w:t xml:space="preserve"> </w:t>
      </w:r>
      <w:r>
        <w:t>ne</w:t>
      </w:r>
      <w:r>
        <w:t xml:space="preserve"> </w:t>
      </w:r>
      <w:r>
        <w:t>clothing,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(data/oxford_txts/CYT_oxford.txt)</w:t>
        <w:br/>
      </w:r>
      <w:r>
        <w:t>And</w:t>
      </w:r>
      <w:r>
        <w:t xml:space="preserve"> </w:t>
      </w:r>
      <w:r>
        <w:t>spending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ynow.°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(data/oxford_txts/CYT_oxford.txt)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confusioun.°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1028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me</w:t>
      </w:r>
      <w:r>
        <w:t xml:space="preserve"> </w:t>
      </w:r>
      <w:r>
        <w:t>finde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Infinitive must end in -en or -e : hang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(data/oxford_txts/CYT_oxford.txt)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weye,°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1041 (data/oxford_txts/CYT_oxford.txt)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nay.”</w:t>
      </w:r>
      <w:r>
        <w:br/>
        <w:br/>
      </w:r>
    </w:p>
    <w:p>
      <w:r>
        <w:rPr>
          <w:b/>
        </w:rPr>
        <w:t>Present 3rd sg must end in -eth : forbed</w:t>
      </w:r>
      <w:r>
        <w:br/>
        <w:t>The Canon's Yeoman's Tale 1046 (data/oxford_txts/CYT_oxford.txt)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grave,</w:t>
      </w:r>
      <w:r>
        <w:t xml:space="preserve"> </w:t>
      </w:r>
      <w:r>
        <w:t>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(data/oxford_txts/CYT_oxford.txt)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goodlich°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1056 (data/oxford_txts/CYT_oxford.txt)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shewe,</w:t>
      </w:r>
      <w:r>
        <w:t xml:space="preserve"> </w:t>
      </w:r>
      <w:r>
        <w:t>and,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lere,°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(data/oxford_txts/CYT_oxford.txt)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heed,°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eye,°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(data/oxford_txts/CYT_oxford.txt)</w:t>
        <w:br/>
      </w:r>
      <w:r>
        <w:t>“Ye,”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“ye,</w:t>
      </w:r>
      <w:r>
        <w:t xml:space="preserve"> </w:t>
      </w:r>
      <w:r>
        <w:t>sir,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ye°</w:t>
      </w:r>
      <w:r>
        <w:t xml:space="preserve"> </w:t>
      </w:r>
      <w:r>
        <w:t>so?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Canon's Yeoman's Tale 1064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“and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forbede!”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1066 (data/oxford_txts/CYT_oxford.txt)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profred°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1072 (data/oxford_txts/CYT_oxford.txt)</w:t>
        <w:br/>
      </w:r>
      <w:r>
        <w:t>How</w:t>
      </w:r>
      <w:r>
        <w:t xml:space="preserve"> </w:t>
      </w:r>
      <w:r>
        <w:t>Cristes</w:t>
      </w:r>
      <w:r>
        <w:t xml:space="preserve"> </w:t>
      </w:r>
      <w:r>
        <w:t>peple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meschief°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(data/oxford_txts/CYT_oxford.txt)</w:t>
        <w:br/>
      </w:r>
      <w:r>
        <w:t>¶Noght</w:t>
      </w:r>
      <w:r>
        <w:t xml:space="preserve"> </w:t>
      </w:r>
      <w:r>
        <w:t>wiste°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1078 (data/oxford_txts/CYT_oxford.txt)</w:t>
        <w:br/>
      </w:r>
      <w:r>
        <w:t>O</w:t>
      </w:r>
      <w:r>
        <w:t xml:space="preserve"> </w:t>
      </w:r>
      <w:r>
        <w:t>gracelees,°</w:t>
      </w:r>
      <w:r>
        <w:t xml:space="preserve"> </w:t>
      </w:r>
      <w:r>
        <w:t>ful</w:t>
      </w:r>
      <w:r>
        <w:t xml:space="preserve"> </w:t>
      </w:r>
      <w:r>
        <w:t>blind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conceit,°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1080 (data/oxford_txts/CYT_oxford.txt)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fox</w:t>
      </w:r>
      <w:r>
        <w:t xml:space="preserve"> </w:t>
      </w:r>
      <w:r>
        <w:t>yshapen°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to°</w:t>
      </w:r>
      <w:r>
        <w:t xml:space="preserve"> </w:t>
      </w:r>
      <w:r>
        <w:t>thee!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(data/oxford_txts/CYT_oxford.txt)</w:t>
        <w:br/>
      </w:r>
      <w:r>
        <w:t>Wherfor,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1092 (data/oxford_txts/CYT_oxford.txt)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bitrayed</w:t>
      </w:r>
      <w:r>
        <w:t xml:space="preserve"> </w:t>
      </w:r>
      <w:r>
        <w:t>folkes</w:t>
      </w:r>
      <w:r>
        <w:t xml:space="preserve"> </w:t>
      </w:r>
      <w:r>
        <w:t>many</w:t>
      </w:r>
      <w:r>
        <w:t xml:space="preserve"> </w:t>
      </w:r>
      <w:r>
        <w:t>time;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(data/oxford_txts/CYT_oxford.txt)</w:t>
        <w:br/>
      </w:r>
      <w:r>
        <w:t>Of</w:t>
      </w:r>
      <w:r>
        <w:t xml:space="preserve"> </w:t>
      </w:r>
      <w:r>
        <w:t>metals,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(data/oxford_txts/CYT_oxford.txt)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“lat°</w:t>
      </w:r>
      <w:r>
        <w:t xml:space="preserve"> </w:t>
      </w:r>
      <w:r>
        <w:t>your</w:t>
      </w:r>
      <w:r>
        <w:t xml:space="preserve"> </w:t>
      </w:r>
      <w:r>
        <w:t>man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(data/oxford_txts/CYT_oxford.txt)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comth,</w:t>
      </w:r>
      <w:r>
        <w:t xml:space="preserve"> </w:t>
      </w:r>
      <w:r>
        <w:t>as</w:t>
      </w:r>
      <w:r>
        <w:t xml:space="preserve"> </w:t>
      </w:r>
      <w:r>
        <w:t>faste°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shall</w:t>
      </w:r>
      <w:r>
        <w:br/>
        <w:t>The Canon's Yeoman's Tale 1107 (data/oxford_txts/CYT_oxford.txt)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ywis.”°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might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werkinge.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(data/oxford_txts/CYT_oxford.txt)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heer,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1134 (data/oxford_txts/CYT_oxford.txt)</w:t>
        <w:br/>
      </w:r>
      <w:r>
        <w:t>Shal°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1134 (data/oxford_txts/CYT_oxford.txt)</w:t>
        <w:br/>
      </w:r>
      <w:r>
        <w:t>Shal°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espie</w:t>
      </w:r>
      <w:r>
        <w:br/>
        <w:t>The Canon's Yeoman's Tale 1138 (data/oxford_txts/CYT_oxford.txt)</w:t>
        <w:br/>
      </w:r>
      <w:r>
        <w:t>Our</w:t>
      </w:r>
      <w:r>
        <w:t xml:space="preserve"> </w:t>
      </w:r>
      <w:r>
        <w:t>privetee,°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(data/oxford_txts/CYT_oxford.txt)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hir°</w:t>
      </w:r>
      <w:r>
        <w:t xml:space="preserve"> </w:t>
      </w:r>
      <w:r>
        <w:t>labour</w:t>
      </w:r>
      <w:r>
        <w:t xml:space="preserve"> </w:t>
      </w:r>
      <w:r>
        <w:t>speedily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(data/oxford_txts/CYT_oxford.txt)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1147 (data/oxford_txts/CYT_oxford.txt)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chanon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croslet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(data/oxford_txts/CYT_oxford.txt)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thing°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do.”°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1155 (data/oxford_txts/CYT_oxford.txt)</w:t>
        <w:br/>
      </w:r>
      <w: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thing°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do.”°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(data/oxford_txts/CYT_oxford.txt)</w:t>
        <w:br/>
      </w:r>
      <w:r>
        <w:t>Herafterward,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broghte;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1174 (data/oxford_txts/CYT_oxford.txt)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wist°</w:t>
      </w:r>
      <w:r>
        <w:t xml:space="preserve"> </w:t>
      </w:r>
      <w:r>
        <w:t>how;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t xml:space="preserve"> </w:t>
      </w:r>
      <w:r>
        <w:t>and</w:t>
      </w:r>
      <w:r>
        <w:t xml:space="preserve"> </w:t>
      </w:r>
      <w:r>
        <w:t>ther: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1175 (data/oxford_txts/CYT_oxford.txt)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variaunt,°</w:t>
      </w:r>
      <w:r>
        <w:t xml:space="preserve"> </w:t>
      </w:r>
      <w:r>
        <w:t>he</w:t>
      </w:r>
      <w:r>
        <w:t xml:space="preserve"> </w:t>
      </w:r>
      <w:r>
        <w:t>abit°</w:t>
      </w:r>
      <w:r>
        <w:t xml:space="preserve"> </w:t>
      </w:r>
      <w:r>
        <w:t>nowher.</w:t>
      </w:r>
      <w:r>
        <w:br/>
        <w:br/>
      </w:r>
    </w:p>
    <w:p>
      <w:r>
        <w:rPr>
          <w:b/>
        </w:rPr>
        <w:t>Present 3rd sg must end in -eth : abit</w:t>
      </w:r>
      <w:r>
        <w:br/>
        <w:t>The Canon's Yeoman's Tale 1175 (data/oxford_txts/CYT_oxford.txt)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variaunt,°</w:t>
      </w:r>
      <w:r>
        <w:t xml:space="preserve"> </w:t>
      </w:r>
      <w:r>
        <w:t>he</w:t>
      </w:r>
      <w:r>
        <w:t xml:space="preserve"> </w:t>
      </w:r>
      <w:r>
        <w:t>abit°</w:t>
      </w:r>
      <w:r>
        <w:t xml:space="preserve"> </w:t>
      </w:r>
      <w:r>
        <w:t>nowher.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Canon's Yeoman's Tale 1180 (data/oxford_txts/CYT_oxford.txt)</w:t>
        <w:br/>
      </w:r>
      <w:r>
        <w:t>The</w:t>
      </w:r>
      <w:r>
        <w:t xml:space="preserve"> </w:t>
      </w:r>
      <w:r>
        <w:t>coles,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1182 (data/oxford_txts/CYT_oxford.txt)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couched°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oghte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1194 (data/oxford_txts/CYT_oxford.txt)</w:t>
        <w:br/>
      </w:r>
      <w:r>
        <w:t>“As</w:t>
      </w:r>
      <w:r>
        <w:t xml:space="preserve"> </w:t>
      </w:r>
      <w:r>
        <w:t>swithe°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wel,</w:t>
      </w:r>
      <w:r>
        <w:t xml:space="preserve"> </w:t>
      </w:r>
      <w:r>
        <w:t>I</w:t>
      </w:r>
      <w:r>
        <w:t xml:space="preserve"> </w:t>
      </w:r>
      <w:r>
        <w:t>undertake;°</w:t>
      </w:r>
      <w:r>
        <w:br/>
        <w:br/>
      </w:r>
    </w:p>
    <w:p>
      <w:r>
        <w:rPr>
          <w:b/>
        </w:rPr>
        <w:t>Present plural must end in -en or -e : sit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(data/oxford_txts/CYT_oxford.txt)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(data/oxford_txts/CYT_oxford.txt)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1212 (data/oxford_txts/CYT_oxford.txt)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bisinesse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thrive°</w:t>
      </w:r>
      <w:r>
        <w:t xml:space="preserve"> </w:t>
      </w:r>
      <w:r>
        <w:t>and</w:t>
      </w:r>
      <w:r>
        <w:t xml:space="preserve"> </w:t>
      </w:r>
      <w:r>
        <w:t>preve.°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(data/oxford_txts/CYT_oxford.txt)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for°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misbileve°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agein.”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(data/oxford_txts/CYT_oxford.txt)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1223 (data/oxford_txts/CYT_oxford.txt)</w:t>
        <w:br/>
      </w:r>
      <w:r>
        <w:t>Of</w:t>
      </w:r>
      <w:r>
        <w:t xml:space="preserve"> </w:t>
      </w:r>
      <w:r>
        <w:t>an</w:t>
      </w:r>
      <w:r>
        <w:t xml:space="preserve"> </w:t>
      </w:r>
      <w:r>
        <w:t>ingot,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he</w:t>
      </w:r>
      <w:r>
        <w:br/>
        <w:t>The Canon's Yeoman's Tale 1225 (data/oxford_txts/CYT_oxford.txt)</w:t>
        <w:br/>
      </w:r>
      <w:r>
        <w:t>A</w:t>
      </w:r>
      <w:r>
        <w:t xml:space="preserve"> </w:t>
      </w:r>
      <w:r>
        <w:t>teine°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(evel</w:t>
      </w:r>
      <w:r>
        <w:t xml:space="preserve"> </w:t>
      </w:r>
      <w:r>
        <w:t>mote</w:t>
      </w:r>
      <w:r>
        <w:t xml:space="preserve"> </w:t>
      </w:r>
      <w:r>
        <w:rPr>
          <w:i/>
        </w:rPr>
        <w:t>he</w:t>
      </w:r>
      <w:r>
        <w:t xml:space="preserve"> </w:t>
      </w:r>
      <w:r>
        <w:t>cheve!)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(data/oxford_txts/CYT_oxford.txt)</w:t>
        <w:br/>
      </w:r>
      <w:r>
        <w:t>So</w:t>
      </w:r>
      <w:r>
        <w:t xml:space="preserve"> </w:t>
      </w:r>
      <w:r>
        <w:t>slyly,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espide;°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1236 (data/oxford_txts/CYT_oxford.txt)</w:t>
        <w:br/>
      </w:r>
      <w:r>
        <w:t>“Look</w:t>
      </w:r>
      <w:r>
        <w:t xml:space="preserve"> </w:t>
      </w:r>
      <w:r>
        <w:t>what</w:t>
      </w:r>
      <w:r>
        <w:t xml:space="preserve"> </w:t>
      </w:r>
      <w:r>
        <w:t>ther</w:t>
      </w:r>
      <w:r>
        <w:t xml:space="preserve"> </w:t>
      </w:r>
      <w:r>
        <w:t>is,</w:t>
      </w:r>
      <w:r>
        <w:t xml:space="preserve"> </w:t>
      </w:r>
      <w:r>
        <w:t>put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hond</w:t>
      </w:r>
      <w:r>
        <w:t xml:space="preserve"> </w:t>
      </w:r>
      <w:r>
        <w:t>and</w:t>
      </w:r>
      <w:r>
        <w:t xml:space="preserve"> </w:t>
      </w:r>
      <w:r>
        <w:t>grope,°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1239 (data/oxford_txts/CYT_oxford.txt)</w:t>
        <w:br/>
      </w:r>
      <w: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t>is,</w:t>
      </w:r>
      <w:r>
        <w:t xml:space="preserve"> </w:t>
      </w:r>
      <w:r>
        <w:t>pardee!”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(data/oxford_txts/CYT_oxford.txt)</w:t>
        <w:br/>
      </w:r>
      <w:r>
        <w:t>But,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vouchesauf°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(data/oxford_txts/CYT_oxford.txt)</w:t>
        <w:br/>
      </w:r>
      <w:r>
        <w:t>The</w:t>
      </w:r>
      <w:r>
        <w:t xml:space="preserve"> </w:t>
      </w:r>
      <w:r>
        <w:t>second</w:t>
      </w:r>
      <w:r>
        <w:t xml:space="preserve"> </w:t>
      </w:r>
      <w:r>
        <w:t>time,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(data/oxford_txts/CYT_oxford.txt)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1257 (data/oxford_txts/CYT_oxford.txt)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other,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silver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-eth : can</w:t>
      </w:r>
      <w:r>
        <w:br/>
        <w:t>The Canon's Yeoman's Tale 1258 (data/oxford_txts/CYT_oxford.txt)</w:t>
        <w:br/>
      </w:r>
      <w:r>
        <w:t>¶This</w:t>
      </w:r>
      <w:r>
        <w:t xml:space="preserve"> </w:t>
      </w:r>
      <w:r>
        <w:t>preest</w:t>
      </w:r>
      <w:r>
        <w:t xml:space="preserve"> </w:t>
      </w:r>
      <w:r>
        <w:t>him</w:t>
      </w:r>
      <w:r>
        <w:t xml:space="preserve"> </w:t>
      </w:r>
      <w:r>
        <w:t>bisieth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3rd sg must end in -eth : woot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3rd sg must end in -eth : mot</w:t>
      </w:r>
      <w:r>
        <w:br/>
        <w:t>The Canon's Yeoman's Tale 1280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be,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(data/oxford_txts/CYT_oxford.txt)</w:t>
        <w:br/>
      </w:r>
      <w:r>
        <w:t>¶Now</w:t>
      </w:r>
      <w:r>
        <w:t xml:space="preserve"> </w:t>
      </w:r>
      <w:r>
        <w:t>goode</w:t>
      </w:r>
      <w:r>
        <w:t xml:space="preserve"> </w:t>
      </w:r>
      <w:r>
        <w:t>sirs,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(data/oxford_txts/CYT_oxford.txt)</w:t>
        <w:br/>
      </w:r>
      <w:r>
        <w:t>Supposing°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1291 (data/oxford_txts/CYT_oxford.txt)</w:t>
        <w:br/>
      </w:r>
      <w:r>
        <w:t>I</w:t>
      </w:r>
      <w:r>
        <w:t xml:space="preserve"> </w:t>
      </w:r>
      <w:r>
        <w:t>warne°</w:t>
      </w:r>
      <w:r>
        <w:t xml:space="preserve"> </w:t>
      </w:r>
      <w:r>
        <w:t>thee,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moor</w:t>
      </w:r>
      <w:r>
        <w:t xml:space="preserve"> </w:t>
      </w:r>
      <w:r>
        <w:t>bihinde.°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1292 (data/oxford_txts/CYT_oxford.txt)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any</w:t>
      </w:r>
      <w:r>
        <w:t xml:space="preserve"> </w:t>
      </w:r>
      <w:r>
        <w:t>coper</w:t>
      </w:r>
      <w:r>
        <w:t xml:space="preserve"> </w:t>
      </w:r>
      <w:r>
        <w:t>herein?”</w:t>
      </w:r>
      <w:r>
        <w:t xml:space="preserve"> </w:t>
      </w:r>
      <w:r>
        <w:t>seide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1293 (data/oxford_txts/CYT_oxford.txt)</w:t>
        <w:br/>
      </w:r>
      <w:r>
        <w:t>“Ye,”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“sire,</w:t>
      </w:r>
      <w:r>
        <w:t xml:space="preserve"> </w:t>
      </w:r>
      <w:r>
        <w:t>I</w:t>
      </w:r>
      <w:r>
        <w:t xml:space="preserve"> </w:t>
      </w:r>
      <w:r>
        <w:t>trow°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1299 (data/oxford_txts/CYT_oxford.txt)</w:t>
        <w:br/>
      </w:r>
      <w:r>
        <w:t>¶Al</w:t>
      </w:r>
      <w:r>
        <w:t xml:space="preserve"> </w:t>
      </w:r>
      <w:r>
        <w:t>to</w:t>
      </w:r>
      <w:r>
        <w:t xml:space="preserve"> </w:t>
      </w:r>
      <w:r>
        <w:t>simple°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tong</w:t>
      </w:r>
      <w:r>
        <w:t xml:space="preserve"> </w:t>
      </w:r>
      <w:r>
        <w:t>to</w:t>
      </w:r>
      <w:r>
        <w:t xml:space="preserve"> </w:t>
      </w:r>
      <w:r>
        <w:t>pronounce,°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1314 (data/oxford_txts/CYT_oxford.txt)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ingot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(data/oxford_txts/CYT_oxford.txt)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it,</w:t>
      </w:r>
      <w:r>
        <w:t xml:space="preserve"> </w:t>
      </w:r>
      <w:r>
        <w:t>and</w:t>
      </w:r>
      <w:r>
        <w:t xml:space="preserve"> </w:t>
      </w:r>
      <w:r>
        <w:t>him</w:t>
      </w:r>
      <w:r>
        <w:t xml:space="preserve"> </w:t>
      </w:r>
      <w:r>
        <w:t>hente°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1329 (data/oxford_txts/CYT_oxford.txt)</w:t>
        <w:br/>
      </w:r>
      <w:r>
        <w:t>Putte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hand,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ther.”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(data/oxford_txts/CYT_oxford.txt)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seid</w:t>
      </w:r>
      <w:r>
        <w:t xml:space="preserve"> </w:t>
      </w:r>
      <w:r>
        <w:t>the</w:t>
      </w:r>
      <w:r>
        <w:t xml:space="preserve"> </w:t>
      </w:r>
      <w:r>
        <w:t>chanon,</w:t>
      </w:r>
      <w:r>
        <w:t xml:space="preserve"> </w:t>
      </w:r>
      <w:r>
        <w:t>“Lat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(data/oxford_txts/CYT_oxford.txt)</w:t>
        <w:br/>
      </w:r>
      <w:r>
        <w:t>With</w:t>
      </w:r>
      <w:r>
        <w:t xml:space="preserve"> </w:t>
      </w:r>
      <w:r>
        <w:t>thes</w:t>
      </w:r>
      <w:r>
        <w:t xml:space="preserve"> </w:t>
      </w:r>
      <w:r>
        <w:t>three</w:t>
      </w:r>
      <w:r>
        <w:t xml:space="preserve"> </w:t>
      </w:r>
      <w:r>
        <w:t>teines,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1336 (data/oxford_txts/CYT_oxford.txt)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as</w:t>
      </w:r>
      <w:r>
        <w:t xml:space="preserve"> </w:t>
      </w:r>
      <w:r>
        <w:t>swithe</w:t>
      </w:r>
      <w:r>
        <w:t xml:space="preserve"> </w:t>
      </w:r>
      <w:r>
        <w:t>preved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Past plural must end in -en or -e : put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wente,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assay°</w:t>
      </w:r>
      <w:r>
        <w:br/>
        <w:br/>
      </w:r>
    </w:p>
    <w:p>
      <w:r>
        <w:rPr>
          <w:b/>
        </w:rPr>
        <w:t>Infinitive must end in -en or -e : sey</w:t>
      </w:r>
      <w:r>
        <w:br/>
        <w:t>The Canon's Yeoman's Tale 1339 (data/oxford_txts/CYT_oxford.txt)</w:t>
        <w:br/>
      </w:r>
      <w:r>
        <w:t>To°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hamer;</w:t>
      </w:r>
      <w:r>
        <w:t xml:space="preserve"> </w:t>
      </w:r>
      <w:r>
        <w:t>might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Canon's Yeoman's Tale 1351 (data/oxford_txts/CYT_oxford.txt)</w:t>
        <w:br/>
      </w:r>
      <w:r>
        <w:t>“For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1353 (data/oxford_txts/CYT_oxford.txt)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receit°</w:t>
      </w:r>
      <w:r>
        <w:t xml:space="preserve"> </w:t>
      </w:r>
      <w:r>
        <w:t>coste?</w:t>
      </w:r>
      <w:r>
        <w:t xml:space="preserve"> </w:t>
      </w:r>
      <w:r>
        <w:t>telleth</w:t>
      </w:r>
      <w:r>
        <w:t xml:space="preserve"> </w:t>
      </w:r>
      <w:r>
        <w:t>now!”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1354 (data/oxford_txts/CYT_oxford.txt)</w:t>
        <w:br/>
      </w:r>
      <w:r>
        <w:t>¶“By</w:t>
      </w:r>
      <w:r>
        <w:t xml:space="preserve"> </w:t>
      </w:r>
      <w:r>
        <w:t>our</w:t>
      </w:r>
      <w:r>
        <w:t xml:space="preserve"> </w:t>
      </w:r>
      <w:r>
        <w:t>lady,”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chanon,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1359 (data/oxford_txts/CYT_oxford.txt)</w:t>
        <w:br/>
      </w:r>
      <w:r>
        <w:t>“Ywis,”°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deere,</w:t>
      </w:r>
      <w:r>
        <w:t xml:space="preserve"> </w:t>
      </w:r>
      <w:r>
        <w:t>I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pay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Present 3rd sg must end in -eth : save</w:t>
      </w:r>
      <w:r>
        <w:br/>
        <w:t>The Canon's Yeoman's Tale 1361 (data/oxford_txts/CYT_oxford.txt)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t>pay</w:t>
      </w:r>
      <w:r>
        <w:t xml:space="preserve"> </w:t>
      </w:r>
      <w:r>
        <w:t>fourty</w:t>
      </w:r>
      <w:r>
        <w:t xml:space="preserve"> </w:t>
      </w:r>
      <w:r>
        <w:t>pound,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(data/oxford_txts/CYT_oxford.txt)</w:t>
        <w:br/>
      </w:r>
      <w:r>
        <w:t>¶“Sir</w:t>
      </w:r>
      <w:r>
        <w:t xml:space="preserve"> </w:t>
      </w:r>
      <w:r>
        <w:t>preest,”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loos°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(data/oxford_txts/CYT_oxford.txt)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envie</w:t>
      </w:r>
      <w:r>
        <w:br/>
        <w:br/>
      </w:r>
    </w:p>
    <w:p>
      <w:r>
        <w:rPr>
          <w:b/>
        </w:rPr>
        <w:t>Present 3rd sg must end in -eth : forbed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(data/oxford_txts/CYT_oxford.txt)</w:t>
        <w:br/>
      </w:r>
      <w:r>
        <w:t>“God</w:t>
      </w:r>
      <w:r>
        <w:t xml:space="preserve"> </w:t>
      </w:r>
      <w:r>
        <w:t>it</w:t>
      </w:r>
      <w:r>
        <w:t xml:space="preserve"> </w:t>
      </w:r>
      <w:r>
        <w:t>forbed!”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“What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1389 (data/oxford_txts/CYT_oxford.txt)</w:t>
        <w:br/>
      </w:r>
      <w:r>
        <w:t>Bitwixe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gold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debaat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1390 (data/oxford_txts/CYT_oxford.txt)</w:t>
        <w:br/>
      </w:r>
      <w:r>
        <w:t>So</w:t>
      </w:r>
      <w:r>
        <w:t xml:space="preserve"> </w:t>
      </w:r>
      <w:r>
        <w:t>ferforth,°</w:t>
      </w:r>
      <w:r>
        <w:t xml:space="preserve"> </w:t>
      </w:r>
      <w:r>
        <w:t>that</w:t>
      </w:r>
      <w:r>
        <w:t xml:space="preserve"> </w:t>
      </w:r>
      <w:r>
        <w:t>unnethes°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-eth : blent</w:t>
      </w:r>
      <w:r>
        <w:br/>
        <w:t>The Canon's Yeoman's Tale 1391 (data/oxford_txts/CYT_oxford.txt)</w:t>
        <w:br/>
      </w:r>
      <w:r>
        <w:t>This</w:t>
      </w:r>
      <w:r>
        <w:t xml:space="preserve"> </w:t>
      </w:r>
      <w:r>
        <w:t>multiplying°</w:t>
      </w:r>
      <w:r>
        <w:t xml:space="preserve"> </w:t>
      </w:r>
      <w:r>
        <w:t>blent°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1392 (data/oxford_txts/CYT_oxford.txt)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feith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Infinitive must end in -en or -e : com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(data/oxford_txts/CYT_oxford.txt)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purpos°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atteine.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1400 (data/oxford_txts/CYT_oxford.txt)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lightly°</w:t>
      </w:r>
      <w:r>
        <w:t xml:space="preserve"> </w:t>
      </w:r>
      <w:r>
        <w:t>lerne,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aught,°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1403 (data/oxford_txts/CYT_oxford.txt)</w:t>
        <w:br/>
      </w:r>
      <w:r>
        <w:t>A</w:t>
      </w:r>
      <w:r>
        <w:t xml:space="preserve"> </w:t>
      </w:r>
      <w:r>
        <w:t>mannes</w:t>
      </w:r>
      <w:r>
        <w:t xml:space="preserve"> </w:t>
      </w:r>
      <w:r>
        <w:t>mirthe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turne</w:t>
      </w:r>
      <w:r>
        <w:t xml:space="preserve"> </w:t>
      </w:r>
      <w:r>
        <w:t>unto</w:t>
      </w:r>
      <w:r>
        <w:t xml:space="preserve"> </w:t>
      </w:r>
      <w:r>
        <w:t>grame,°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(data/oxford_txts/CYT_oxford.txt)</w:t>
        <w:br/>
      </w:r>
      <w:r>
        <w:t>O!</w:t>
      </w:r>
      <w:r>
        <w:t xml:space="preserve"> </w:t>
      </w:r>
      <w:r>
        <w:t>fy!</w:t>
      </w:r>
      <w:r>
        <w:t xml:space="preserve"> </w:t>
      </w:r>
      <w:r>
        <w:t>for</w:t>
      </w:r>
      <w:r>
        <w:t xml:space="preserve"> </w:t>
      </w:r>
      <w:r>
        <w:t>shame!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1408 (data/oxford_txts/CYT_oxford.txt)</w:t>
        <w:br/>
      </w:r>
      <w:r>
        <w:t>Allas!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hete?°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1410 (data/oxford_txts/CYT_oxford.txt)</w:t>
        <w:br/>
      </w:r>
      <w:r>
        <w:t>Lest</w:t>
      </w:r>
      <w:r>
        <w:t xml:space="preserve"> </w:t>
      </w:r>
      <w:r>
        <w:t>ye</w:t>
      </w:r>
      <w:r>
        <w:t xml:space="preserve"> </w:t>
      </w:r>
      <w:r>
        <w:t>lese</w:t>
      </w:r>
      <w:r>
        <w:t xml:space="preserve"> </w:t>
      </w:r>
      <w:r>
        <w:t>al;</w:t>
      </w:r>
      <w:r>
        <w:t xml:space="preserve"> </w:t>
      </w:r>
      <w:r>
        <w:t>for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1413 (data/oxford_txts/CYT_oxford.txt)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bolde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Bayard</w:t>
      </w:r>
      <w:r>
        <w:t xml:space="preserve"> </w:t>
      </w:r>
      <w:r>
        <w:t>the</w:t>
      </w:r>
      <w:r>
        <w:t xml:space="preserve"> </w:t>
      </w:r>
      <w:r>
        <w:t>blinde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(data/oxford_txts/CYT_oxford.txt)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besides°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Canon's Yeoman's Tale 1418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lakke</w:t>
      </w:r>
      <w:r>
        <w:br/>
        <w:t>The Canon's Yeoman's Tale 1419 (data/oxford_txts/CYT_oxford.txt)</w:t>
        <w:br/>
      </w:r>
      <w:r>
        <w:t>Look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minde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(data/oxford_txts/CYT_oxford.txt)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rape°</w:t>
      </w:r>
      <w:r>
        <w:t xml:space="preserve"> </w:t>
      </w:r>
      <w:r>
        <w:t>and</w:t>
      </w:r>
      <w:r>
        <w:t xml:space="preserve"> </w:t>
      </w:r>
      <w:r>
        <w:t>renne.°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(data/oxford_txts/CYT_oxford.txt)</w:t>
        <w:br/>
      </w:r>
      <w:r>
        <w:t>For,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thrift°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1425 (data/oxford_txts/CYT_oxford.txt)</w:t>
        <w:br/>
      </w:r>
      <w:r>
        <w:t>For,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thrift°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clene.°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1430 (data/oxford_txts/CYT_oxford.txt)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lie: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1431 (data/oxford_txts/CYT_oxford.txt)</w:t>
        <w:br/>
      </w:r>
      <w:r>
        <w:t>“Ther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Mercurie</w:t>
      </w:r>
      <w:r>
        <w:t xml:space="preserve"> </w:t>
      </w:r>
      <w:r>
        <w:t>mortifie,°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1432 (data/oxford_txts/CYT_oxford.txt)</w:t>
        <w:br/>
      </w:r>
      <w:r>
        <w:t>But°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knowleching.°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1435 (data/oxford_txts/CYT_oxford.txt)</w:t>
        <w:br/>
      </w:r>
      <w:r>
        <w:t>He</w:t>
      </w:r>
      <w:r>
        <w:t xml:space="preserve"> </w:t>
      </w:r>
      <w:r>
        <w:t>seith,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dragoun,°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Canon's Yeoman's Tale 1436 (data/oxford_txts/CYT_oxford.txt)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(data/oxford_txts/CYT_oxford.txt)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brother;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can</w:t>
      </w:r>
      <w:r>
        <w:br/>
        <w:t>The Canon's Yeoman's Tale 1444 (data/oxford_txts/CYT_oxford.txt)</w:t>
        <w:br/>
      </w:r>
      <w:r>
        <w:t>Of</w:t>
      </w:r>
      <w:r>
        <w:t xml:space="preserve"> </w:t>
      </w:r>
      <w:r>
        <w:t>philosophres</w:t>
      </w:r>
      <w:r>
        <w:t xml:space="preserve"> </w:t>
      </w:r>
      <w:r>
        <w:t>understonde</w:t>
      </w:r>
      <w:r>
        <w:t xml:space="preserve"> </w:t>
      </w:r>
      <w:r>
        <w:t>can;</w:t>
      </w:r>
      <w:r>
        <w:br/>
        <w:br/>
      </w:r>
    </w:p>
    <w:p>
      <w:r>
        <w:rPr>
          <w:b/>
        </w:rPr>
        <w:t>Present 3rd sg must end in -eth : do</w:t>
      </w:r>
      <w:r>
        <w:br/>
        <w:t>The Canon's Yeoman's Tale 1445 (data/oxford_txts/CYT_oxford.txt)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do,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lewed°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1450 (data/oxford_txts/CYT_oxford.txt)</w:t>
        <w:br/>
      </w:r>
      <w:r>
        <w:t>As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Senior</w:t>
      </w:r>
      <w:r>
        <w:t xml:space="preserve"> </w:t>
      </w:r>
      <w:r>
        <w:rPr>
          <w:i/>
        </w:rPr>
        <w:t>wol</w:t>
      </w:r>
      <w:r>
        <w:t xml:space="preserve"> </w:t>
      </w:r>
      <w:r>
        <w:t>bere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(data/oxford_txts/CYT_oxford.txt)</w:t>
        <w:br/>
      </w:r>
      <w:r>
        <w:t>“Which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t xml:space="preserve"> </w:t>
      </w:r>
      <w:r>
        <w:t>quod</w:t>
      </w:r>
      <w:r>
        <w:t xml:space="preserve"> </w:t>
      </w:r>
      <w:r>
        <w:t>he.</w:t>
      </w:r>
      <w:r>
        <w:t xml:space="preserve"> </w:t>
      </w:r>
      <w:r>
        <w:t>“Magnesia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same,”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(data/oxford_txts/CYT_oxford.txt)</w:t>
        <w:br/>
      </w:r>
      <w:r>
        <w:t>“Which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that?”</w:t>
      </w:r>
      <w:r>
        <w:t xml:space="preserve"> </w:t>
      </w:r>
      <w:r>
        <w:t>quod</w:t>
      </w:r>
      <w:r>
        <w:t xml:space="preserve"> </w:t>
      </w:r>
      <w:r>
        <w:t>he.</w:t>
      </w:r>
      <w:r>
        <w:t xml:space="preserve"> </w:t>
      </w:r>
      <w:r>
        <w:t>“Magnesia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same,”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1458 (data/oxford_txts/CYT_oxford.txt)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Magnesia,</w:t>
      </w:r>
      <w:r>
        <w:t xml:space="preserve"> </w:t>
      </w:r>
      <w:r>
        <w:t>good</w:t>
      </w:r>
      <w:r>
        <w:t xml:space="preserve"> </w:t>
      </w:r>
      <w:r>
        <w:t>sire,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preye?”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1459 (data/oxford_txts/CYT_oxford.txt)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a</w:t>
      </w:r>
      <w:r>
        <w:t xml:space="preserve"> </w:t>
      </w:r>
      <w:r>
        <w:t>water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maad,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(data/oxford_txts/CYT_oxford.txt)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1467 (data/oxford_txts/CYT_oxford.txt)</w:t>
        <w:br/>
      </w:r>
      <w:r>
        <w:t>For</w:t>
      </w:r>
      <w:r>
        <w:t xml:space="preserve"> </w:t>
      </w:r>
      <w:r>
        <w:t>unto</w:t>
      </w:r>
      <w:r>
        <w:t xml:space="preserve"> </w:t>
      </w:r>
      <w:r>
        <w:t>Crist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leef°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1468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1468 (data/oxford_txts/CYT_oxford.txt)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1471 (data/oxford_txts/CYT_oxford.txt)</w:t>
        <w:br/>
      </w:r>
      <w:r>
        <w:t>Whom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liketh;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Present 3rd sg must end in -eth : wil</w:t>
      </w:r>
      <w:r>
        <w:br/>
        <w:t>The Canon's Yeoman's Tale 1473 (data/oxford_txts/CYT_oxford.txt)</w:t>
        <w:br/>
      </w:r>
      <w:r>
        <w:t>Ne</w:t>
      </w:r>
      <w:r>
        <w:t xml:space="preserve"> </w:t>
      </w:r>
      <w:r>
        <w:rPr>
          <w:i/>
        </w:rPr>
        <w:t>wil</w:t>
      </w:r>
      <w:r>
        <w:t xml:space="preserve"> </w:t>
      </w:r>
      <w:r>
        <w:t>nat°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philosophres</w:t>
      </w:r>
      <w:r>
        <w:t xml:space="preserve"> </w:t>
      </w:r>
      <w:r>
        <w:t>nevene°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1474 (data/oxford_txts/CYT_oxford.txt)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(data/oxford_txts/CYT_oxford.txt)</w:t>
        <w:br/>
      </w:r>
      <w:r>
        <w:t>I</w:t>
      </w:r>
      <w:r>
        <w:t xml:space="preserve"> </w:t>
      </w:r>
      <w:r>
        <w:t>rede,°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beste,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1478 (data/oxford_txts/CYT_oxford.txt)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wil,</w:t>
      </w:r>
      <w:r>
        <w:t xml:space="preserve"> </w:t>
      </w:r>
      <w:r>
        <w:t>certes,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thrive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Canon's Yeoman's Tale 1479 (data/oxford_txts/CYT_oxford.txt)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live.°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1480 (data/oxford_txts/CYT_oxford.txt)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a</w:t>
      </w:r>
      <w:r>
        <w:t xml:space="preserve"> </w:t>
      </w:r>
      <w:r>
        <w:t>point;°</w:t>
      </w:r>
      <w:r>
        <w:t xml:space="preserve"> </w:t>
      </w:r>
      <w:r>
        <w:t>for</w:t>
      </w:r>
      <w:r>
        <w:t xml:space="preserve"> </w:t>
      </w:r>
      <w:r>
        <w:t>ended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tale;</w:t>
      </w:r>
      <w:r>
        <w:br/>
        <w:br/>
      </w:r>
    </w:p>
    <w:p>
      <w:r>
        <w:rPr>
          <w:b/>
        </w:rPr>
        <w:t>Present 3rd sg must end in -eth : seith</w:t>
      </w:r>
      <w:r>
        <w:br/>
        <w:t>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Present 3rd sg must end in -eth : gie</w:t>
      </w:r>
      <w:r>
        <w:br/>
        <w:t>The Second Nun's Tale 136 (data/oxford_txts/SNT_oxford.txt)</w:t>
        <w:br/>
      </w:r>
      <w:r>
        <w:t>“O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eek°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gie°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(data/oxford_txts/SNT_oxford.txt)</w:t>
        <w:br/>
      </w:r>
      <w:r>
        <w:t>The</w:t>
      </w:r>
      <w:r>
        <w:t xml:space="preserve"> </w:t>
      </w:r>
      <w:r>
        <w:t>night</w:t>
      </w:r>
      <w:r>
        <w:t xml:space="preserve"> </w:t>
      </w:r>
      <w:r>
        <w:t>cam,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most°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142 (data/oxford_txts/SNT_oxford.txt)</w:t>
        <w:br/>
      </w:r>
      <w:r>
        <w:t>With</w:t>
      </w:r>
      <w:r>
        <w:t xml:space="preserve"> </w:t>
      </w:r>
      <w:r>
        <w:t>hir</w:t>
      </w:r>
      <w:r>
        <w:t xml:space="preserve"> </w:t>
      </w:r>
      <w:r>
        <w:t>housbonde,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154 (data/oxford_txts/SNT_oxford.txt)</w:t>
        <w:br/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ay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kepe.°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155 (data/oxford_txts/SNT_oxford.txt)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felen,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157 (data/oxford_txts/SNT_oxford.txt)</w:t>
        <w:br/>
      </w:r>
      <w:r>
        <w:t>He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slee°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160 (data/oxford_txts/SNT_oxford.txt)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loven</w:t>
      </w:r>
      <w:r>
        <w:t xml:space="preserve"> </w:t>
      </w:r>
      <w:r>
        <w:t>as</w:t>
      </w:r>
      <w:r>
        <w:t xml:space="preserve"> </w:t>
      </w:r>
      <w:r>
        <w:t>me,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clennesse,°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165 (data/oxford_txts/SNT_oxford.txt)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verray°</w:t>
      </w:r>
      <w:r>
        <w:t xml:space="preserve"> </w:t>
      </w:r>
      <w:r>
        <w:t>angel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170 (data/oxford_txts/SNT_oxford.txt)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(data/oxford_txts/SNT_oxford.txt)</w:t>
        <w:br/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stant</w:t>
      </w:r>
      <w:r>
        <w:br/>
        <w:t>The Second Nun's Tale 173 (data/oxford_txts/SNT_oxford.txt)</w:t>
        <w:br/>
      </w:r>
      <w:r>
        <w:t>“That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180 (data/oxford_txts/SNT_oxford.txt)</w:t>
        <w:br/>
      </w:r>
      <w:r>
        <w:t>Telle</w:t>
      </w:r>
      <w:r>
        <w:t xml:space="preserve"> </w:t>
      </w:r>
      <w:r>
        <w:t>him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181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purged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(data/oxford_txts/SNT_oxford.txt)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angel,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twinne.”°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183 (data/oxford_txts/SNT_oxford.txt)</w:t>
        <w:br/>
      </w:r>
      <w:r>
        <w:t>Valerian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188 (data/oxford_txts/SNT_oxford.txt)</w:t>
        <w:br/>
      </w:r>
      <w:r>
        <w:t>Dide°</w:t>
      </w:r>
      <w:r>
        <w:t xml:space="preserve"> </w:t>
      </w:r>
      <w:r>
        <w:t>his</w:t>
      </w:r>
      <w:r>
        <w:t xml:space="preserve"> </w:t>
      </w:r>
      <w:r>
        <w:t>message;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215 (data/oxford_txts/SNT_oxford.txt)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heven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t>thinke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-eth : goth</w:t>
      </w:r>
      <w:r>
        <w:br/>
        <w:t>The Second Nun's Tale 218 (data/oxford_txts/SNT_oxford.txt)</w:t>
        <w:br/>
      </w:r>
      <w:r>
        <w:t>Valerian</w:t>
      </w:r>
      <w:r>
        <w:t xml:space="preserve"> </w:t>
      </w:r>
      <w:r>
        <w:rPr>
          <w:i/>
        </w:rPr>
        <w:t>goth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t>fint°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fint</w:t>
      </w:r>
      <w:r>
        <w:br/>
        <w:t>The Second Nun's Tale 218 (data/oxford_txts/SNT_oxford.txt)</w:t>
        <w:br/>
      </w:r>
      <w:r>
        <w:t>Valerian</w:t>
      </w:r>
      <w:r>
        <w:t xml:space="preserve"> </w:t>
      </w:r>
      <w:r>
        <w:t>goth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t>fint°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230 (data/oxford_txts/SNT_oxford.txt)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yë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231 (data/oxford_txts/SNT_oxford.txt)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chaast°</w:t>
      </w:r>
      <w:r>
        <w:t xml:space="preserve"> </w:t>
      </w:r>
      <w:r>
        <w:t>and</w:t>
      </w:r>
      <w:r>
        <w:t xml:space="preserve"> </w:t>
      </w:r>
      <w:r>
        <w:t>hate</w:t>
      </w:r>
      <w:r>
        <w:t xml:space="preserve"> </w:t>
      </w:r>
      <w:r>
        <w:t>vileinyë.°</w:t>
      </w:r>
      <w:r>
        <w:br/>
        <w:br/>
      </w:r>
    </w:p>
    <w:p>
      <w:r>
        <w:rPr>
          <w:b/>
        </w:rPr>
        <w:t>Present 3rd sg must end in -eth : hate</w:t>
      </w:r>
      <w:r>
        <w:br/>
        <w:t>The Second Nun's Tale 231 (data/oxford_txts/SNT_oxford.txt)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chaast°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vileinyë.°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(data/oxford_txts/SNT_oxford.txt)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bone.”°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(data/oxford_txts/SNT_oxford.txt)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know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Present 3rd sg must end in -eth : com</w:t>
      </w:r>
      <w:r>
        <w:br/>
        <w:t>The Second Nun's Tale 242 (data/oxford_txts/SNT_oxford.txt)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com.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(data/oxford_txts/SNT_oxford.txt)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(data/oxford_txts/SNT_oxford.txt)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mighte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252 (data/oxford_txts/SNT_oxford.txt)</w:t>
        <w:br/>
      </w:r>
      <w:r>
        <w:rPr>
          <w:i/>
        </w:rPr>
        <w:t>Hath</w:t>
      </w:r>
      <w:r>
        <w:t xml:space="preserve"> </w:t>
      </w:r>
      <w:r>
        <w:t>chaunged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kinde.”°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(data/oxford_txts/SNT_oxford.txt)</w:t>
        <w:br/>
      </w:r>
      <w:r>
        <w:t>Valerian</w:t>
      </w:r>
      <w:r>
        <w:t xml:space="preserve"> </w:t>
      </w:r>
      <w:r>
        <w:t>seid,</w:t>
      </w:r>
      <w:r>
        <w:t xml:space="preserve"> </w:t>
      </w:r>
      <w:r>
        <w:t>“Two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(data/oxford_txts/SNT_oxford.txt)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thin</w:t>
      </w:r>
      <w:r>
        <w:t xml:space="preserve"> </w:t>
      </w:r>
      <w:r>
        <w:t>yën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might°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258 (data/oxford_txts/SNT_oxford.txt)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wolt,</w:t>
      </w:r>
      <w:r>
        <w:t xml:space="preserve"> </w:t>
      </w:r>
      <w:r>
        <w:t>withouten</w:t>
      </w:r>
      <w:r>
        <w:t xml:space="preserve"> </w:t>
      </w:r>
      <w:r>
        <w:t>slouthe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(data/oxford_txts/SNT_oxford.txt)</w:t>
        <w:br/>
      </w:r>
      <w:r>
        <w:t>Tiburce</w:t>
      </w:r>
      <w:r>
        <w:t xml:space="preserve"> </w:t>
      </w:r>
      <w:r>
        <w:t>answerde,</w:t>
      </w:r>
      <w:r>
        <w:t xml:space="preserve"> </w:t>
      </w:r>
      <w:r>
        <w:t>“Seistow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(data/oxford_txts/SNT_oxford.txt)</w:t>
        <w:br/>
      </w:r>
      <w:r>
        <w:t>“In</w:t>
      </w:r>
      <w:r>
        <w:t xml:space="preserve"> </w:t>
      </w:r>
      <w:r>
        <w:t>dremes,”</w:t>
      </w:r>
      <w:r>
        <w:t xml:space="preserve"> </w:t>
      </w:r>
      <w:r>
        <w:t>quod</w:t>
      </w:r>
      <w:r>
        <w:t xml:space="preserve"> </w:t>
      </w:r>
      <w:r>
        <w:t>Valerian,</w:t>
      </w:r>
      <w:r>
        <w:t xml:space="preserve"> </w:t>
      </w:r>
      <w:r>
        <w:t>“han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264 (data/oxford_txts/SNT_oxford.txt)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erst°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</w:t>
      </w:r>
      <w:r>
        <w:t xml:space="preserve"> </w:t>
      </w:r>
      <w:r>
        <w:t>dwelling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267 (data/oxford_txts/SNT_oxford.txt)</w:t>
        <w:br/>
      </w:r>
      <w:r>
        <w:t>“The</w:t>
      </w:r>
      <w:r>
        <w:t xml:space="preserve"> </w:t>
      </w:r>
      <w:r>
        <w:t>angel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trouthe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271 (data/oxford_txts/SNT_oxford.txt)</w:t>
        <w:br/>
      </w:r>
      <w:r>
        <w:t>Seint</w:t>
      </w:r>
      <w:r>
        <w:t xml:space="preserve"> </w:t>
      </w:r>
      <w:r>
        <w:t>Ambrose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preface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281 (data/oxford_txts/SNT_oxford.txt)</w:t>
        <w:br/>
      </w:r>
      <w:r>
        <w:t>The</w:t>
      </w:r>
      <w:r>
        <w:t xml:space="preserve"> </w:t>
      </w:r>
      <w:r>
        <w:t>maide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thise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blisse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282 (data/oxford_txts/SNT_oxford.txt)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wist°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worth,</w:t>
      </w:r>
      <w:r>
        <w:t xml:space="preserve"> </w:t>
      </w:r>
      <w:r>
        <w:t>certein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282 (data/oxford_txts/SNT_oxford.txt)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t>hath</w:t>
      </w:r>
      <w:r>
        <w:t xml:space="preserve"> </w:t>
      </w:r>
      <w:r>
        <w:t>wist°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worth,</w:t>
      </w:r>
      <w:r>
        <w:t xml:space="preserve"> </w:t>
      </w:r>
      <w:r>
        <w:t>certein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(data/oxford_txts/SNT_oxford.txt)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(data/oxford_txts/SNT_oxford.txt)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301 (data/oxford_txts/SNT_oxford.txt)</w:t>
        <w:br/>
      </w:r>
      <w:r>
        <w:t>The</w:t>
      </w:r>
      <w:r>
        <w:t xml:space="preserve"> </w:t>
      </w:r>
      <w:r>
        <w:t>angels</w:t>
      </w:r>
      <w:r>
        <w:t xml:space="preserve"> </w:t>
      </w:r>
      <w:r>
        <w:t>face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t>tolde.”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310 (data/oxford_txts/SNT_oxford.txt)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ofte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dar</w:t>
      </w:r>
      <w:r>
        <w:br/>
        <w:t>The Second Nun's Tale 312 (data/oxford_txts/SNT_oxford.txt)</w:t>
        <w:br/>
      </w:r>
      <w:r>
        <w:t>And</w:t>
      </w:r>
      <w:r>
        <w:t xml:space="preserve"> </w:t>
      </w:r>
      <w:r>
        <w:t>dar°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putte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heed?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317 (data/oxford_txts/SNT_oxford.txt)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yhid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(data/oxford_txts/SNT_oxford.txt)</w:t>
        <w:br/>
      </w:r>
      <w:r>
        <w:t>Algate°</w:t>
      </w:r>
      <w:r>
        <w:t xml:space="preserve"> </w:t>
      </w:r>
      <w:r>
        <w:t>ybrend°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be!”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323 (data/oxford_txts/SNT_oxford.txt)</w:t>
        <w:br/>
      </w:r>
      <w:r>
        <w:t>“But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better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324 (data/oxford_txts/SNT_oxford.txt)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lost,</w:t>
      </w:r>
      <w:r>
        <w:t xml:space="preserve"> </w:t>
      </w:r>
      <w:r>
        <w:t>ne</w:t>
      </w:r>
      <w:r>
        <w:t xml:space="preserve"> </w:t>
      </w:r>
      <w:r>
        <w:t>drede</w:t>
      </w:r>
      <w:r>
        <w:t xml:space="preserve"> </w:t>
      </w:r>
      <w:r>
        <w:t>thee°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325 (data/oxford_txts/SNT_oxford.txt)</w:t>
        <w:br/>
      </w:r>
      <w:r>
        <w:t>Which</w:t>
      </w:r>
      <w:r>
        <w:t xml:space="preserve"> </w:t>
      </w:r>
      <w:r>
        <w:t>Goddes</w:t>
      </w:r>
      <w:r>
        <w:t xml:space="preserve"> </w:t>
      </w:r>
      <w:r>
        <w:t>sone</w:t>
      </w:r>
      <w:r>
        <w:t xml:space="preserve"> </w:t>
      </w:r>
      <w:r>
        <w:t>us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327 (data/oxford_txts/SNT_oxford.txt)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skilful°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329 (data/oxford_txts/SNT_oxford.txt)</w:t>
        <w:br/>
      </w:r>
      <w:r>
        <w:rPr>
          <w:i/>
        </w:rPr>
        <w:t>Hath</w:t>
      </w:r>
      <w:r>
        <w:t xml:space="preserve"> </w:t>
      </w:r>
      <w:r>
        <w:t>sowled</w:t>
      </w:r>
      <w:r>
        <w:t xml:space="preserve"> </w:t>
      </w:r>
      <w:r>
        <w:t>hem,°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drede.°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(data/oxford_txts/SNT_oxford.txt)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other</w:t>
      </w:r>
      <w:r>
        <w:t xml:space="preserve"> </w:t>
      </w:r>
      <w:r>
        <w:t>lif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(data/oxford_txts/SNT_oxford.txt)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Tiburce,</w:t>
      </w:r>
      <w:r>
        <w:t xml:space="preserve"> </w:t>
      </w:r>
      <w:r>
        <w:t>“O</w:t>
      </w:r>
      <w:r>
        <w:t xml:space="preserve"> </w:t>
      </w:r>
      <w:r>
        <w:t>suster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338 (data/oxford_txts/SNT_oxford.txt)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sapiences°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(data/oxford_txts/SNT_oxford.txt)</w:t>
        <w:br/>
      </w:r>
      <w:r>
        <w:t>Three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(data/oxford_txts/SNT_oxford.txt)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mankinde</w:t>
      </w:r>
      <w:r>
        <w:t xml:space="preserve"> </w:t>
      </w:r>
      <w:r>
        <w:t>plein</w:t>
      </w:r>
      <w:r>
        <w:t xml:space="preserve"> </w:t>
      </w:r>
      <w:r>
        <w:t>remissioun,°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348 (data/oxford_txts/SNT_oxford.txt)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she</w:t>
      </w:r>
      <w:r>
        <w:t xml:space="preserve"> </w:t>
      </w:r>
      <w:r>
        <w:t>unto</w:t>
      </w:r>
      <w:r>
        <w:t xml:space="preserve"> </w:t>
      </w:r>
      <w:r>
        <w:t>Tiburce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(data/oxford_txts/SNT_oxford.txt)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(data/oxford_txts/SNT_oxford.txt)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Second Nun's Tale 361 (data/oxford_txts/SNT_oxford.txt)</w:t>
        <w:br/>
      </w:r>
      <w:r>
        <w:t>The</w:t>
      </w:r>
      <w:r>
        <w:t xml:space="preserve"> </w:t>
      </w:r>
      <w:r>
        <w:t>sergeants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Rome</w:t>
      </w:r>
      <w:r>
        <w:t xml:space="preserve"> </w:t>
      </w:r>
      <w:r>
        <w:t>hem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(data/oxford_txts/SNT_oxford.txt)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(data/oxford_txts/SNT_oxford.txt)</w:t>
        <w:br/>
      </w:r>
      <w:r>
        <w:t>Himself</w:t>
      </w:r>
      <w:r>
        <w:t xml:space="preserve"> </w:t>
      </w:r>
      <w:r>
        <w:t>he</w:t>
      </w:r>
      <w:r>
        <w:t xml:space="preserve"> </w:t>
      </w:r>
      <w:r>
        <w:t>weep,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doon,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388 (data/oxford_txts/SNT_oxford.txt)</w:t>
        <w:br/>
      </w:r>
      <w: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corone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faille;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(data/oxford_txts/SNT_oxford.txt)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-eth : shall</w:t>
      </w:r>
      <w:r>
        <w:br/>
        <w:t>The Second Nun's Tale 390 (data/oxford_txts/SNT_oxford.txt)</w:t>
        <w:br/>
      </w:r>
      <w:r>
        <w:rPr>
          <w:i/>
        </w:rPr>
        <w:t>Shall</w:t>
      </w:r>
      <w:r>
        <w:t xml:space="preserve"> </w:t>
      </w:r>
      <w:r>
        <w:t>yeve°</w:t>
      </w:r>
      <w:r>
        <w:t xml:space="preserve"> </w:t>
      </w:r>
      <w:r>
        <w:t>it</w:t>
      </w:r>
      <w:r>
        <w:t xml:space="preserve"> </w:t>
      </w:r>
      <w:r>
        <w:t>yow,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deserved.”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(data/oxford_txts/SNT_oxford.txt)</w:t>
        <w:br/>
      </w:r>
      <w:r>
        <w:t>Men</w:t>
      </w:r>
      <w:r>
        <w:t xml:space="preserve"> </w:t>
      </w:r>
      <w:r>
        <w:t>ladde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sacrifise.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(data/oxford_txts/SNT_oxford.txt)</w:t>
        <w:br/>
      </w:r>
      <w:r>
        <w:rPr>
          <w:i/>
        </w:rPr>
        <w:t>Doon</w:t>
      </w:r>
      <w:r>
        <w:t xml:space="preserve"> </w:t>
      </w:r>
      <w:r>
        <w:t>sacrifice,°</w:t>
      </w:r>
      <w:r>
        <w:t xml:space="preserve"> </w:t>
      </w:r>
      <w:r>
        <w:t>and</w:t>
      </w:r>
      <w:r>
        <w:t xml:space="preserve"> </w:t>
      </w:r>
      <w:r>
        <w:t>Jupiter</w:t>
      </w:r>
      <w:r>
        <w:t xml:space="preserve"> </w:t>
      </w:r>
      <w:r>
        <w:t>encense.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418 (data/oxford_txts/SNT_oxford.txt)</w:t>
        <w:br/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God,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sentence,°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419 (data/oxford_txts/SNT_oxford.txt)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servant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serve;</w:t>
      </w:r>
      <w:r>
        <w:br/>
        <w:br/>
      </w:r>
    </w:p>
    <w:p>
      <w:r>
        <w:rPr>
          <w:b/>
        </w:rPr>
        <w:t>Present 3rd sg must end in -eth : greve</w:t>
      </w:r>
      <w:r>
        <w:br/>
        <w:t>The Second Nun's Tale 426 (data/oxford_txts/SNT_oxford.txt)</w:t>
        <w:br/>
      </w:r>
      <w:r>
        <w:t>“I</w:t>
      </w:r>
      <w:r>
        <w:t xml:space="preserve"> </w:t>
      </w:r>
      <w:r>
        <w:t>axe</w:t>
      </w:r>
      <w:r>
        <w:t xml:space="preserve"> </w:t>
      </w:r>
      <w:r>
        <w:t>thee,”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“thogh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Strong participle must end in -en or -e : bigon</w:t>
      </w:r>
      <w:r>
        <w:br/>
        <w:t>The Second Nun's Tale 428 (data/oxford_txts/SNT_oxford.txt)</w:t>
        <w:br/>
      </w:r>
      <w:r>
        <w:t>“Ye</w:t>
      </w:r>
      <w:r>
        <w:t xml:space="preserve"> </w:t>
      </w:r>
      <w:r>
        <w:t>han</w:t>
      </w:r>
      <w:r>
        <w:t xml:space="preserve"> </w:t>
      </w:r>
      <w:r>
        <w:rPr>
          <w:i/>
        </w:rP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folily,”°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(data/oxford_txts/SNT_oxford.txt)</w:t>
        <w:br/>
      </w:r>
      <w:r>
        <w:t>In</w:t>
      </w:r>
      <w:r>
        <w:t xml:space="preserve"> </w:t>
      </w:r>
      <w:r>
        <w:t>oo</w:t>
      </w:r>
      <w:r>
        <w:t xml:space="preserve"> </w:t>
      </w:r>
      <w:r>
        <w:t>demande;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lewedly.”°</w:t>
      </w:r>
      <w:r>
        <w:br/>
        <w:br/>
      </w:r>
    </w:p>
    <w:p>
      <w:r>
        <w:rPr>
          <w:b/>
        </w:rPr>
        <w:t>Present 3rd sg must end in -eth : comth</w:t>
      </w:r>
      <w:r>
        <w:br/>
        <w:t>The Second Nun's Tale 432 (data/oxford_txts/SNT_oxford.txt)</w:t>
        <w:br/>
      </w:r>
      <w:r>
        <w:t>“Of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thin</w:t>
      </w:r>
      <w:r>
        <w:t xml:space="preserve"> </w:t>
      </w:r>
      <w:r>
        <w:t>answering</w:t>
      </w:r>
      <w:r>
        <w:t xml:space="preserve"> </w:t>
      </w:r>
      <w:r>
        <w:t>so</w:t>
      </w:r>
      <w:r>
        <w:t xml:space="preserve"> </w:t>
      </w:r>
      <w:r>
        <w:t>rude?”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437 (data/oxford_txts/SNT_oxford.txt)</w:t>
        <w:br/>
      </w:r>
      <w:r>
        <w:t>“Your</w:t>
      </w:r>
      <w:r>
        <w:t xml:space="preserve"> </w:t>
      </w:r>
      <w:r>
        <w:t>might,”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“ful</w:t>
      </w:r>
      <w:r>
        <w:t xml:space="preserve"> </w:t>
      </w:r>
      <w:r>
        <w:t>litel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drede;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440 (data/oxford_txts/SNT_oxford.txt)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nedles</w:t>
      </w:r>
      <w:r>
        <w:t xml:space="preserve"> </w:t>
      </w:r>
      <w:r>
        <w:t>point,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blowe,°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443 (data/oxford_txts/SNT_oxford.txt)</w:t>
        <w:br/>
      </w:r>
      <w:r>
        <w:t>“And</w:t>
      </w:r>
      <w:r>
        <w:t xml:space="preserve"> </w:t>
      </w:r>
      <w:r>
        <w:t>yet</w:t>
      </w:r>
      <w:r>
        <w:t xml:space="preserve"> </w:t>
      </w:r>
      <w:r>
        <w:t>in</w:t>
      </w:r>
      <w:r>
        <w:t xml:space="preserve"> </w:t>
      </w:r>
      <w:r>
        <w:t>wrong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perseveraunce;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(data/oxford_txts/SNT_oxford.txt)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(data/oxford_txts/SNT_oxford.txt)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wight°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Present 3rd sg must end in -eth : withseye</w:t>
      </w:r>
      <w:r>
        <w:br/>
        <w:t>The Second Nun's Tale 447 (data/oxford_txts/SNT_oxford.txt)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t>withseye,°</w:t>
      </w:r>
      <w:r>
        <w:br/>
        <w:br/>
      </w:r>
    </w:p>
    <w:p>
      <w:r>
        <w:rPr>
          <w:b/>
        </w:rPr>
        <w:t>Present 3rd sg must end in -eth : dooth</w:t>
      </w:r>
      <w:r>
        <w:br/>
        <w:t>The Second Nun's Tale 449 (data/oxford_txts/SNT_oxford.txt)</w:t>
        <w:br/>
      </w:r>
      <w:r>
        <w:t>“Your</w:t>
      </w:r>
      <w:r>
        <w:t xml:space="preserve"> </w:t>
      </w:r>
      <w:r>
        <w:t>princes</w:t>
      </w:r>
      <w:r>
        <w:t xml:space="preserve"> </w:t>
      </w:r>
      <w:r>
        <w:t>erren,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nobley°</w:t>
      </w:r>
      <w:r>
        <w:t xml:space="preserve"> </w:t>
      </w:r>
      <w:r>
        <w:t>dooth,”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451 (data/oxford_txts/SNT_oxford.txt)</w:t>
        <w:br/>
      </w:r>
      <w:r>
        <w:t>Ye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gilty,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sooth;°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(data/oxford_txts/SNT_oxford.txt)</w:t>
        <w:br/>
      </w:r>
      <w:r>
        <w:t>Almache</w:t>
      </w:r>
      <w:r>
        <w:t xml:space="preserve"> </w:t>
      </w:r>
      <w:r>
        <w:t>answerde,</w:t>
      </w:r>
      <w:r>
        <w:t xml:space="preserve"> </w:t>
      </w:r>
      <w:r>
        <w:t>“Chees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(data/oxford_txts/SNT_oxford.txt)</w:t>
        <w:br/>
      </w:r>
      <w:r>
        <w:rPr>
          <w:i/>
        </w:rPr>
        <w:t>Do</w:t>
      </w:r>
      <w:r>
        <w:t xml:space="preserve"> </w:t>
      </w:r>
      <w:r>
        <w:t>sacrifice,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469 (data/oxford_txts/SNT_oxford.txt)</w:t>
        <w:br/>
      </w:r>
      <w:r>
        <w:t>Ne</w:t>
      </w:r>
      <w:r>
        <w:t xml:space="preserve"> </w:t>
      </w:r>
      <w:r>
        <w:t>woostow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far</w:t>
      </w:r>
      <w:r>
        <w:t xml:space="preserve"> </w:t>
      </w:r>
      <w:r>
        <w:t>my</w:t>
      </w:r>
      <w:r>
        <w:t xml:space="preserve"> </w:t>
      </w:r>
      <w:r>
        <w:t>might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(data/oxford_txts/SNT_oxford.txt)</w:t>
        <w:br/>
      </w:r>
      <w:r>
        <w:t>“Han</w:t>
      </w:r>
      <w:r>
        <w:t xml:space="preserve"> </w:t>
      </w:r>
      <w:r>
        <w:t>noght</w:t>
      </w:r>
      <w:r>
        <w:t xml:space="preserve"> </w:t>
      </w:r>
      <w:r>
        <w:t>our</w:t>
      </w:r>
      <w:r>
        <w:t xml:space="preserve"> </w:t>
      </w:r>
      <w:r>
        <w:t>mighty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yeven,°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(data/oxford_txts/SNT_oxford.txt)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seyn,°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486 (data/oxford_txts/SNT_oxford.txt)</w:t>
        <w:br/>
      </w:r>
      <w:r>
        <w:t>Thou</w:t>
      </w:r>
      <w:r>
        <w:t xml:space="preserve"> </w:t>
      </w:r>
      <w:r>
        <w:t>lyest,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naked.”°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500 (data/oxford_txts/SNT_oxford.txt)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stoon,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espyen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505 (data/oxford_txts/SNT_oxford.txt)</w:t>
        <w:br/>
      </w:r>
      <w:r>
        <w:t>“It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(data/oxford_txts/SNT_oxford.txt)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(data/oxford_txts/SNT_oxford.txt)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dorste°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namore.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(data/oxford_txts/SNT_oxford.txt)</w:t>
        <w:br/>
      </w:r>
      <w:r>
        <w:t>With</w:t>
      </w:r>
      <w:r>
        <w:t xml:space="preserve"> </w:t>
      </w:r>
      <w:r>
        <w:t>shetes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(data/oxford_txts/SNT_oxford.txt)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(data/oxford_txts/SNT_oxford.txt)</w:t>
        <w:br/>
      </w:r>
      <w:r>
        <w:t>Thise</w:t>
      </w:r>
      <w:r>
        <w:t xml:space="preserve"> </w:t>
      </w:r>
      <w:r>
        <w:t>soules,</w:t>
      </w:r>
      <w:r>
        <w:t xml:space="preserve"> </w:t>
      </w:r>
      <w:r>
        <w:t>lo!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might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(data/oxford_txts/SNT_oxford.txt)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servise.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26 (data/oxford_txts/BD_oxford.txt)</w:t>
        <w:br/>
      </w:r>
      <w:r>
        <w:rPr>
          <w:i/>
        </w:rPr>
        <w:t>Hath</w:t>
      </w:r>
      <w:r>
        <w:t xml:space="preserve"> </w:t>
      </w:r>
      <w:r>
        <w:t>slain°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quiknesse,°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Book of the Duchess 26 (data/oxford_txts/BD_oxford.txt)</w:t>
        <w:br/>
      </w:r>
      <w:r>
        <w:t>Hath</w:t>
      </w:r>
      <w:r>
        <w:t xml:space="preserve"> </w:t>
      </w:r>
      <w:r>
        <w:t>slain°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quiknesse,°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29 (data/oxford_txts/BD_oxford.txt)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not°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31 (data/oxford_txts/BD_oxford.txt)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slepe,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is.°</w:t>
      </w:r>
      <w:r>
        <w:br/>
        <w:br/>
      </w:r>
    </w:p>
    <w:p>
      <w:r>
        <w:rPr>
          <w:b/>
        </w:rPr>
        <w:t>Present 3rd sg must end in -eth : aske</w:t>
      </w:r>
      <w:r>
        <w:br/>
        <w:t>Book of the Duchess 32 (data/oxford_txts/BD_oxford.txt)</w:t>
        <w:br/>
      </w:r>
      <w:r>
        <w:t>But</w:t>
      </w:r>
      <w:r>
        <w:t xml:space="preserve"> </w:t>
      </w:r>
      <w:r>
        <w:t>natheles,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38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my</w:t>
      </w:r>
      <w:r>
        <w:t xml:space="preserve"> </w:t>
      </w:r>
      <w:r>
        <w:t>boote°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never</w:t>
      </w:r>
      <w:r>
        <w:t xml:space="preserve"> </w:t>
      </w:r>
      <w:r>
        <w:t>the</w:t>
      </w:r>
      <w:r>
        <w:t xml:space="preserve"> </w:t>
      </w:r>
      <w:r>
        <w:t>nere;°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39 (data/oxford_txts/BD_oxford.txt)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phisicien</w:t>
      </w:r>
      <w:r>
        <w:t xml:space="preserve"> </w:t>
      </w:r>
      <w:r>
        <w:t>but°</w:t>
      </w:r>
      <w:r>
        <w:t xml:space="preserve"> </w:t>
      </w:r>
      <w:r>
        <w:t>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40 (data/oxford_txts/BD_oxford.txt)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heel;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done.°</w:t>
      </w:r>
      <w:r>
        <w:br/>
        <w:br/>
      </w:r>
    </w:p>
    <w:p>
      <w:r>
        <w:rPr>
          <w:b/>
        </w:rPr>
        <w:t>Present plural must end in -en or -e : pass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efte;°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43 (data/oxford_txts/BD_oxford.txt)</w:t>
        <w:br/>
      </w:r>
      <w:r>
        <w:t>Our</w:t>
      </w:r>
      <w:r>
        <w:t xml:space="preserve"> </w:t>
      </w:r>
      <w:r>
        <w:t>first</w:t>
      </w:r>
      <w:r>
        <w:t xml:space="preserve"> </w:t>
      </w:r>
      <w:r>
        <w:t>mater°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kepe.°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48 (data/oxford_txts/BD_oxford.txt)</w:t>
        <w:br/>
      </w:r>
      <w:r>
        <w:t>A</w:t>
      </w:r>
      <w:r>
        <w:t xml:space="preserve"> </w:t>
      </w:r>
      <w:r>
        <w:t>romaunce,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toke°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(data/oxford_txts/BD_oxford.txt)</w:t>
        <w:br/>
      </w:r>
      <w:r>
        <w:t>Whil°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67 (data/oxford_txts/BD_oxford.txt)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wenden°</w:t>
      </w:r>
      <w:r>
        <w:t xml:space="preserve"> </w:t>
      </w:r>
      <w:r>
        <w:t>over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78 (data/oxford_txts/BD_oxford.txt)</w:t>
        <w:br/>
      </w:r>
      <w:r>
        <w:rPr>
          <w:i/>
        </w:rP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Book of the Duchess 78 (data/oxford_txts/BD_oxford.txt)</w:t>
        <w:br/>
      </w:r>
      <w:r>
        <w:t>Hath</w:t>
      </w:r>
      <w:r>
        <w:t xml:space="preserve"> </w:t>
      </w:r>
      <w:r>
        <w:t>wonder,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rPr>
          <w:i/>
        </w:rPr>
        <w:t>come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(data/oxford_txts/BD_oxford.txt)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91 (data/oxford_txts/BD_oxford.txt)</w:t>
        <w:br/>
      </w:r>
      <w:r>
        <w:t>And</w:t>
      </w:r>
      <w:r>
        <w:t xml:space="preserve"> </w:t>
      </w:r>
      <w:r>
        <w:t>wher°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my</w:t>
      </w:r>
      <w:r>
        <w:t xml:space="preserve"> </w:t>
      </w:r>
      <w:r>
        <w:t>love,</w:t>
      </w:r>
      <w:r>
        <w:t xml:space="preserve"> </w:t>
      </w:r>
      <w:r>
        <w:rPr>
          <w:i/>
        </w:rPr>
        <w:t>be</w:t>
      </w:r>
      <w:r>
        <w:t xml:space="preserve"> </w:t>
      </w:r>
      <w:r>
        <w:t>deed?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(data/oxford_txts/BD_oxford.txt)</w:t>
        <w:br/>
      </w:r>
      <w:r>
        <w:t>I</w:t>
      </w:r>
      <w:r>
        <w:t xml:space="preserve"> </w:t>
      </w:r>
      <w:r>
        <w:t>ferde°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morwe°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121 (data/oxford_txts/BD_oxford.txt)</w:t>
        <w:br/>
      </w:r>
      <w:r>
        <w:t>Whether</w:t>
      </w:r>
      <w:r>
        <w:t xml:space="preserve"> </w:t>
      </w:r>
      <w:r>
        <w:t>mi</w:t>
      </w:r>
      <w:r>
        <w:t xml:space="preserve"> </w:t>
      </w:r>
      <w:r>
        <w:t>lord</w:t>
      </w:r>
      <w:r>
        <w:t xml:space="preserve"> </w:t>
      </w:r>
      <w:r>
        <w:rPr>
          <w:i/>
        </w:rPr>
        <w:t>be</w:t>
      </w:r>
      <w:r>
        <w:t xml:space="preserve"> </w:t>
      </w:r>
      <w:r>
        <w:t>quik°</w:t>
      </w:r>
      <w:r>
        <w:t xml:space="preserve"> </w:t>
      </w:r>
      <w:r>
        <w:t>or</w:t>
      </w:r>
      <w:r>
        <w:t xml:space="preserve"> </w:t>
      </w:r>
      <w:r>
        <w:t>deed.”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(data/oxford_txts/BD_oxford.txt)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her,</w:t>
      </w:r>
      <w:r>
        <w:t xml:space="preserve"> </w:t>
      </w:r>
      <w:r>
        <w:t>or°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kepe,°</w:t>
      </w:r>
      <w:r>
        <w:br/>
        <w:br/>
      </w:r>
    </w:p>
    <w:p>
      <w:r>
        <w:rPr>
          <w:b/>
        </w:rPr>
        <w:t>Strong participle must end in -en or -e : com</w:t>
      </w:r>
      <w:r>
        <w:br/>
        <w:t>Book of the Duchess 135 (data/oxford_txts/BD_oxford.txt)</w:t>
        <w:br/>
      </w:r>
      <w:r>
        <w:t>¶Whan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com,</w:t>
      </w:r>
      <w:r>
        <w:t xml:space="preserve"> </w:t>
      </w:r>
      <w:r>
        <w:t>she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thus:</w:t>
      </w:r>
      <w:r>
        <w:br/>
        <w:br/>
      </w:r>
    </w:p>
    <w:p>
      <w:r>
        <w:rPr>
          <w:b/>
        </w:rPr>
        <w:t>Present 3rd sg must end in -eth : go</w:t>
      </w:r>
      <w:r>
        <w:br/>
        <w:t>Book of the Duchess 140 (data/oxford_txts/BD_oxford.txt)</w:t>
        <w:br/>
      </w:r>
      <w:r>
        <w:rPr>
          <w:i/>
        </w:rPr>
        <w:t>Go</w:t>
      </w:r>
      <w:r>
        <w:t xml:space="preserve"> </w:t>
      </w:r>
      <w:r>
        <w:t>faste°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lith</w:t>
      </w:r>
      <w:r>
        <w:br/>
        <w:t>Book of the Duchess 143 (data/oxford_txts/BD_oxford.txt)</w:t>
        <w:br/>
      </w:r>
      <w:r>
        <w:t>That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rody.°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(data/oxford_txts/BD_oxford.txt)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(data/oxford_txts/BD_oxford.txt)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181 (data/oxford_txts/BD_oxford.txt)</w:t>
        <w:br/>
      </w:r>
      <w:r>
        <w:t>“Awak!”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is</w:t>
      </w:r>
      <w:r>
        <w:t xml:space="preserve"> </w:t>
      </w:r>
      <w:r>
        <w:t>lith</w:t>
      </w:r>
      <w:r>
        <w:t xml:space="preserve"> </w:t>
      </w:r>
      <w:r>
        <w:t>there?”</w:t>
      </w:r>
      <w:r>
        <w:br/>
        <w:br/>
      </w:r>
    </w:p>
    <w:p>
      <w:r>
        <w:rPr>
          <w:b/>
        </w:rPr>
        <w:t>Present 3rd sg must end in -eth : lith</w:t>
      </w:r>
      <w:r>
        <w:br/>
        <w:t>Book of the Duchess 181 (data/oxford_txts/BD_oxford.txt)</w:t>
        <w:br/>
      </w:r>
      <w:r>
        <w:t>“Awak!”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“Who</w:t>
      </w:r>
      <w:r>
        <w:t xml:space="preserve"> </w:t>
      </w:r>
      <w:r>
        <w:t>is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there?”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(data/oxford_txts/BD_oxford.txt)</w:t>
        <w:br/>
      </w:r>
      <w:r>
        <w:t>“Juno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t>goon”—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(data/oxford_txts/BD_oxford.txt)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(data/oxford_txts/BD_oxford.txt)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slepe,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(data/oxford_txts/BD_oxford.txt)</w:t>
        <w:br/>
      </w:r>
      <w:r>
        <w:t>And</w:t>
      </w:r>
      <w:r>
        <w:t xml:space="preserve"> </w:t>
      </w:r>
      <w:r>
        <w:t>did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bede°</w:t>
      </w:r>
      <w:r>
        <w:t xml:space="preserve"> </w:t>
      </w:r>
      <w:r>
        <w:t>him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3rd sg must end in -eth : lith</w:t>
      </w:r>
      <w:r>
        <w:br/>
        <w:t>Book of the Duchess 203 (data/oxford_txts/BD_oxford.txt)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sorwe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</w:t>
      </w:r>
      <w:r>
        <w:t xml:space="preserve"> </w:t>
      </w:r>
      <w:r>
        <w:t>rede;°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(data/oxford_txts/BD_oxford.txt)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live</w:t>
      </w:r>
      <w:r>
        <w:t xml:space="preserve"> </w:t>
      </w:r>
      <w:r>
        <w:t>yse.°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(data/oxford_txts/BD_oxford.txt)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body,</w:t>
      </w:r>
      <w:r>
        <w:t xml:space="preserve"> </w:t>
      </w:r>
      <w:r>
        <w:t>for</w:t>
      </w:r>
      <w:r>
        <w:t xml:space="preserve"> </w:t>
      </w:r>
      <w:r>
        <w:t>suche</w:t>
      </w:r>
      <w:r>
        <w:t xml:space="preserve"> </w:t>
      </w:r>
      <w:r>
        <w:t>a</w:t>
      </w:r>
      <w:r>
        <w:t xml:space="preserve"> </w:t>
      </w:r>
      <w:r>
        <w:t>tide°</w:t>
      </w:r>
      <w:r>
        <w:br/>
        <w:br/>
      </w:r>
    </w:p>
    <w:p>
      <w:r>
        <w:rPr>
          <w:b/>
        </w:rPr>
        <w:t>Weak pt sg must end in -ed, -d, or -t : casteth</w:t>
      </w:r>
      <w:r>
        <w:br/>
        <w:t>Book of the Duchess 212 (data/oxford_txts/BD_oxford.txt)</w:t>
        <w:br/>
      </w:r>
      <w:r>
        <w:t>¶With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casteth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239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right</w:t>
      </w:r>
      <w:r>
        <w:t xml:space="preserve"> </w:t>
      </w:r>
      <w:r>
        <w:t>evel</w:t>
      </w:r>
      <w:r>
        <w:t xml:space="preserve"> </w:t>
      </w:r>
      <w:r>
        <w:t>to</w:t>
      </w:r>
      <w:r>
        <w:t xml:space="preserve"> </w:t>
      </w:r>
      <w:r>
        <w:t>pley—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240 (data/oxford_txts/BD_oxford.txt)</w:t>
        <w:br/>
      </w:r>
      <w:r>
        <w:t>“Rather</w:t>
      </w:r>
      <w:r>
        <w:t xml:space="preserve"> </w:t>
      </w:r>
      <w:r>
        <w:t>then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shulde</w:t>
      </w:r>
      <w:r>
        <w:t xml:space="preserve"> </w:t>
      </w:r>
      <w:r>
        <w:t>dey°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249 (data/oxford_txts/BD_oxford.txt)</w:t>
        <w:br/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a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thar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Infinitive must end in -en or -e : need</w:t>
      </w:r>
      <w:r>
        <w:br/>
        <w:t>Book of the Duchess 256 (data/oxford_txts/BD_oxford.txt)</w:t>
        <w:br/>
      </w:r>
      <w:r>
        <w:t>Him</w:t>
      </w:r>
      <w:r>
        <w:t xml:space="preserve"> </w:t>
      </w:r>
      <w:r>
        <w:t>thar</w:t>
      </w:r>
      <w:r>
        <w:t xml:space="preserve"> </w:t>
      </w:r>
      <w:r>
        <w:t>not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Present 3rd sg must end in -eth : falles</w:t>
      </w:r>
      <w:r>
        <w:br/>
        <w:t>Book of the Duchess 257 (data/oxford_txts/BD_oxford.txt)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falles°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Infinitive must end in -en or -e : peint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peint°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  <w:r>
        <w:br/>
        <w:br/>
      </w:r>
    </w:p>
    <w:p>
      <w:r>
        <w:rPr>
          <w:b/>
        </w:rPr>
        <w:t>Present 3rd sg must end in -eth : can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263 (data/oxford_txts/BD_oxford.txt)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rPr>
          <w:i/>
        </w:rPr>
        <w:t>mak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266 (data/oxford_txts/BD_oxford.txt)</w:t>
        <w:br/>
      </w:r>
      <w:r>
        <w:rPr>
          <w:i/>
        </w:rPr>
        <w:t>May</w:t>
      </w:r>
      <w:r>
        <w:t xml:space="preserve"> </w:t>
      </w:r>
      <w:r>
        <w:t>winne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mo</w:t>
      </w:r>
      <w:r>
        <w:t xml:space="preserve"> </w:t>
      </w:r>
      <w:r>
        <w:t>fees°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(data/oxford_txts/BD_oxford.txt)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goddesse,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so°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shal</w:t>
      </w:r>
      <w:r>
        <w:br/>
        <w:t>Book of the Duchess 269 (data/oxford_txts/BD_oxford.txt)</w:t>
        <w:br/>
      </w:r>
      <w:r>
        <w:t>I</w:t>
      </w:r>
      <w:r>
        <w:t xml:space="preserve"> </w:t>
      </w:r>
      <w:r>
        <w:t>trow°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her</w:t>
      </w:r>
      <w:r>
        <w:t xml:space="preserve"> </w:t>
      </w:r>
      <w:r>
        <w:t>paide.”°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273 (data/oxford_txts/BD_oxford.txt)</w:t>
        <w:br/>
      </w:r>
      <w:r>
        <w:t>Suche</w:t>
      </w:r>
      <w:r>
        <w:t xml:space="preserve"> </w:t>
      </w:r>
      <w:r>
        <w:t>a</w:t>
      </w:r>
      <w:r>
        <w:t xml:space="preserve"> </w:t>
      </w:r>
      <w:r>
        <w:t>lust°</w:t>
      </w:r>
      <w:r>
        <w:t xml:space="preserve"> </w:t>
      </w:r>
      <w:r>
        <w:t>anoon</w:t>
      </w:r>
      <w:r>
        <w:t xml:space="preserve"> </w:t>
      </w:r>
      <w:r>
        <w:t>me</w:t>
      </w:r>
      <w:r>
        <w:t xml:space="preserve"> </w:t>
      </w:r>
      <w:r>
        <w:t>tooke°</w:t>
      </w:r>
      <w:r>
        <w:br/>
        <w:br/>
      </w:r>
    </w:p>
    <w:p>
      <w:r>
        <w:rPr>
          <w:b/>
        </w:rPr>
        <w:t>Infinitive must end in -en or -e : sleep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t>sleep,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(data/oxford_txts/BD_oxford.txt)</w:t>
        <w:br/>
      </w:r>
      <w:r>
        <w:t>Suche</w:t>
      </w:r>
      <w:r>
        <w:t xml:space="preserve"> </w:t>
      </w:r>
      <w:r>
        <w:t>mervailes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than)°</w:t>
      </w:r>
      <w:r>
        <w:br/>
        <w:br/>
      </w:r>
    </w:p>
    <w:p>
      <w:r>
        <w:rPr>
          <w:b/>
        </w:rPr>
        <w:t>Infinitive must end in -en or -e : ared</w:t>
      </w:r>
      <w:r>
        <w:br/>
        <w:t>Book of the Duchess 289 (data/oxford_txts/BD_oxford.txt)</w:t>
        <w:br/>
      </w:r>
      <w:r>
        <w:t>I</w:t>
      </w:r>
      <w:r>
        <w:t xml:space="preserve"> </w:t>
      </w:r>
      <w:r>
        <w:t>trowe,</w:t>
      </w:r>
      <w:r>
        <w:t xml:space="preserve"> </w:t>
      </w:r>
      <w:r>
        <w:t>ared°</w:t>
      </w:r>
      <w:r>
        <w:t xml:space="preserve"> </w:t>
      </w:r>
      <w:r>
        <w:t>my</w:t>
      </w:r>
      <w:r>
        <w:t xml:space="preserve"> </w:t>
      </w:r>
      <w:r>
        <w:t>dremes</w:t>
      </w:r>
      <w:r>
        <w:t xml:space="preserve"> </w:t>
      </w:r>
      <w:r>
        <w:t>even.°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(data/oxford_txts/BD_oxford.txt)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(data/oxford_txts/BD_oxford.txt)</w:t>
        <w:br/>
      </w:r>
      <w:r>
        <w:t>Had</w:t>
      </w:r>
      <w:r>
        <w:t xml:space="preserve"> </w:t>
      </w:r>
      <w:r>
        <w:t>herd;</w:t>
      </w:r>
      <w:r>
        <w:t xml:space="preserve"> </w:t>
      </w:r>
      <w:r>
        <w:t>for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t>sing,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(data/oxford_txts/BD_oxford.txt)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throtes.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(data/oxford_txts/BD_oxford.txt)</w:t>
        <w:br/>
      </w:r>
      <w:r>
        <w:t>And,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hert°</w:t>
      </w:r>
      <w:r>
        <w:t xml:space="preserve"> </w:t>
      </w:r>
      <w:r>
        <w:t>with</w:t>
      </w:r>
      <w:r>
        <w:t xml:space="preserve"> </w:t>
      </w:r>
      <w:r>
        <w:t>strengthe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(data/oxford_txts/BD_oxford.txt)</w:t>
        <w:br/>
      </w:r>
      <w:r>
        <w:t>¶Anon</w:t>
      </w:r>
      <w:r>
        <w:t xml:space="preserve"> </w:t>
      </w:r>
      <w:r>
        <w:t>right,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i</w:t>
      </w:r>
      <w:r>
        <w:br/>
        <w:t>Book of the Duchess 357 (data/oxford_txts/BD_oxford.txt)</w:t>
        <w:br/>
      </w:r>
      <w:r>
        <w:rPr>
          <w:i/>
        </w:rPr>
        <w:t>I</w:t>
      </w:r>
      <w:r>
        <w:t xml:space="preserve"> </w:t>
      </w:r>
      <w:r>
        <w:t>took</w:t>
      </w:r>
      <w:r>
        <w:t xml:space="preserve"> </w:t>
      </w:r>
      <w:r>
        <w:t>my</w:t>
      </w:r>
      <w:r>
        <w:t xml:space="preserve"> </w:t>
      </w:r>
      <w:r>
        <w:t>hors,</w:t>
      </w:r>
      <w:r>
        <w:t xml:space="preserve"> </w:t>
      </w:r>
      <w:r>
        <w:t>and</w:t>
      </w:r>
      <w:r>
        <w:t xml:space="preserve"> </w:t>
      </w:r>
      <w:r>
        <w:t>forthe</w:t>
      </w:r>
      <w:r>
        <w:t xml:space="preserve"> </w:t>
      </w:r>
      <w:r>
        <w:rPr>
          <w:i/>
        </w:rPr>
        <w:t>I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Past plural must end in -en or -e : hied</w:t>
      </w:r>
      <w:r>
        <w:br/>
        <w:t>Book of the Duchess 363 (data/oxford_txts/BD_oxford.txt)</w:t>
        <w:br/>
      </w:r>
      <w:r>
        <w:t>And</w:t>
      </w:r>
      <w:r>
        <w:t xml:space="preserve"> </w:t>
      </w:r>
      <w:r>
        <w:rPr>
          <w:i/>
        </w:rPr>
        <w:t>hied</w:t>
      </w:r>
      <w:r>
        <w:t xml:space="preserve"> </w:t>
      </w:r>
      <w:r>
        <w:t>hem°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(data/oxford_txts/BD_oxford.txt)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faste!”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Past plural must end in -en or -e : cam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(data/oxford_txts/BD_oxford.txt)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huntinge</w:t>
      </w:r>
      <w:r>
        <w:t xml:space="preserve"> </w:t>
      </w:r>
      <w:r>
        <w:t>fel</w:t>
      </w:r>
      <w:r>
        <w:t xml:space="preserve"> </w:t>
      </w:r>
      <w:r>
        <w:t>to</w:t>
      </w:r>
      <w:r>
        <w:t xml:space="preserve"> </w:t>
      </w:r>
      <w:r>
        <w:t>doon.°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378 (data/oxford_txts/BD_oxford.txt)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founde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(data/oxford_txts/BD_oxford.txt)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yfolowed,</w:t>
      </w:r>
      <w:r>
        <w:t xml:space="preserve"> </w:t>
      </w:r>
      <w:r>
        <w:t>and</w:t>
      </w:r>
      <w:r>
        <w:t xml:space="preserve"> </w:t>
      </w:r>
      <w:r>
        <w:t>coud</w:t>
      </w:r>
      <w:r>
        <w:t xml:space="preserve"> </w:t>
      </w:r>
      <w:r>
        <w:t>no</w:t>
      </w:r>
      <w:r>
        <w:t xml:space="preserve"> </w:t>
      </w:r>
      <w:r>
        <w:t>goode.°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(data/oxford_txts/BD_oxford.txt)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t>dwelling</w:t>
      </w:r>
      <w:r>
        <w:t xml:space="preserve"> </w:t>
      </w:r>
      <w:r>
        <w:t>ther,</w:t>
      </w:r>
      <w:r>
        <w:t xml:space="preserve"> </w:t>
      </w:r>
      <w:r>
        <w:t>I</w:t>
      </w:r>
      <w:r>
        <w:t xml:space="preserve"> </w:t>
      </w:r>
      <w:r>
        <w:t>trowe;°</w:t>
      </w:r>
      <w:r>
        <w:br/>
        <w:br/>
      </w:r>
    </w:p>
    <w:p>
      <w:r>
        <w:rPr>
          <w:b/>
        </w:rPr>
        <w:t>Present 3rd sg must end in -eth : reken</w:t>
      </w:r>
      <w:r>
        <w:br/>
        <w:t>Book of the Duchess 437 (data/oxford_txts/BD_oxford.txt)</w:t>
        <w:br/>
      </w:r>
      <w:r>
        <w:t>And</w:t>
      </w:r>
      <w:r>
        <w:t xml:space="preserve"> </w:t>
      </w:r>
      <w:r>
        <w:rPr>
          <w:i/>
        </w:rPr>
        <w:t>reken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ten—</w:t>
      </w:r>
      <w:r>
        <w:br/>
        <w:br/>
      </w:r>
    </w:p>
    <w:p>
      <w:r>
        <w:rPr>
          <w:b/>
        </w:rPr>
        <w:t>Infinitive must end in -en or -e : fail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448 (data/oxford_txts/BD_oxford.txt)</w:t>
        <w:br/>
      </w:r>
      <w:r>
        <w:t>“Lord,”</w:t>
      </w:r>
      <w:r>
        <w:t xml:space="preserve"> </w:t>
      </w:r>
      <w:r>
        <w:t>thought</w:t>
      </w:r>
      <w:r>
        <w:t xml:space="preserve"> </w:t>
      </w:r>
      <w:r>
        <w:t>I,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(data/oxford_txts/BD_oxford.txt)</w:t>
        <w:br/>
      </w:r>
      <w:r>
        <w:t>Anoonright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nere;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479 (data/oxford_txts/BD_oxford.txt)</w:t>
        <w:br/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ded,</w:t>
      </w:r>
      <w:r>
        <w:t xml:space="preserve"> </w:t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agoon.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(data/oxford_txts/BD_oxford.txt)</w:t>
        <w:br/>
      </w:r>
      <w:r>
        <w:t>So</w:t>
      </w:r>
      <w:r>
        <w:t xml:space="preserve"> </w:t>
      </w:r>
      <w:r>
        <w:t>good,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t xml:space="preserve"> </w:t>
      </w:r>
      <w:r>
        <w:t>°</w:t>
      </w:r>
      <w:r>
        <w:br/>
        <w:br/>
      </w:r>
    </w:p>
    <w:p>
      <w:r>
        <w:rPr>
          <w:b/>
        </w:rPr>
        <w:t>Infinitive must end in -en or -e : faint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501 (data/oxford_txts/BD_oxford.txt)</w:t>
        <w:br/>
      </w:r>
      <w:r>
        <w:t>He</w:t>
      </w:r>
      <w:r>
        <w:t xml:space="preserve"> </w:t>
      </w:r>
      <w:r>
        <w:t>ferd°</w:t>
      </w:r>
      <w:r>
        <w:t xml:space="preserve"> </w:t>
      </w:r>
      <w:r>
        <w:t>thus</w:t>
      </w:r>
      <w:r>
        <w:t xml:space="preserve"> </w:t>
      </w:r>
      <w:r>
        <w:t>evel°</w:t>
      </w:r>
      <w:r>
        <w:t xml:space="preserve"> </w:t>
      </w:r>
      <w:r>
        <w:t>there°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Book of the Duchess 503 (data/oxford_txts/BD_oxford.txt)</w:t>
        <w:br/>
      </w:r>
      <w:r>
        <w:t>And</w:t>
      </w:r>
      <w:r>
        <w:t xml:space="preserve"> </w:t>
      </w:r>
      <w:r>
        <w:t>grette</w:t>
      </w:r>
      <w:r>
        <w:t xml:space="preserve"> </w:t>
      </w:r>
      <w:r>
        <w:t>him,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(data/oxford_txts/BD_oxford.txt)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(data/oxford_txts/BD_oxford.txt)</w:t>
        <w:br/>
      </w:r>
      <w:r>
        <w:t>I</w:t>
      </w:r>
      <w:r>
        <w:t xml:space="preserve"> </w:t>
      </w:r>
      <w:r>
        <w:t>herd</w:t>
      </w:r>
      <w:r>
        <w:t xml:space="preserve"> </w:t>
      </w:r>
      <w:r>
        <w:t>thee</w:t>
      </w:r>
      <w:r>
        <w:t xml:space="preserve"> </w:t>
      </w:r>
      <w:r>
        <w:t>not,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3rd sg must end in -eth : lith</w:t>
      </w:r>
      <w:r>
        <w:br/>
        <w:t>Book of the Duchess 527 (data/oxford_txts/BD_oxford.txt)</w:t>
        <w:br/>
      </w:r>
      <w:r>
        <w:t>Quod</w:t>
      </w:r>
      <w:r>
        <w:t xml:space="preserve"> </w:t>
      </w:r>
      <w:r>
        <w:t>he,</w:t>
      </w:r>
      <w:r>
        <w:t xml:space="preserve"> </w:t>
      </w:r>
      <w:r>
        <w:t>“for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noon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528 (data/oxford_txts/BD_oxford.txt)</w:t>
        <w:br/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missaid</w:t>
      </w:r>
      <w:r>
        <w:t xml:space="preserve"> </w:t>
      </w:r>
      <w:r>
        <w:t>nor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539 (data/oxford_txts/BD_oxford.txt)</w:t>
        <w:br/>
      </w:r>
      <w:r>
        <w:t>“Sir,”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“this</w:t>
      </w:r>
      <w:r>
        <w:t xml:space="preserve"> </w:t>
      </w:r>
      <w:r>
        <w:t>game°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540 (data/oxford_txts/BD_oxford.txt)</w:t>
        <w:br/>
      </w:r>
      <w:r>
        <w:t>I</w:t>
      </w:r>
      <w:r>
        <w:t xml:space="preserve"> </w:t>
      </w:r>
      <w:r>
        <w:t>holde°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hert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543 (data/oxford_txts/BD_oxford.txt)</w:t>
        <w:br/>
      </w:r>
      <w:r>
        <w:t>My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theron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dele.”°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(data/oxford_txts/BD_oxford.txt)</w:t>
        <w:br/>
      </w:r>
      <w:r>
        <w:t>But,</w:t>
      </w:r>
      <w:r>
        <w:t xml:space="preserve"> </w:t>
      </w:r>
      <w:r>
        <w:t>sir,</w:t>
      </w:r>
      <w:r>
        <w:t xml:space="preserve"> </w:t>
      </w:r>
      <w:r>
        <w:t>oo°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here?°</w:t>
      </w:r>
      <w:r>
        <w:br/>
        <w:br/>
      </w:r>
    </w:p>
    <w:p>
      <w:r>
        <w:rPr>
          <w:b/>
        </w:rPr>
        <w:t>Present 3rd sg must end in -eth : help</w:t>
      </w:r>
      <w:r>
        <w:br/>
        <w:t>Book of the Duchess 550 (data/oxford_txts/BD_oxford.txt)</w:t>
        <w:br/>
      </w:r>
      <w:r>
        <w:t>I</w:t>
      </w:r>
      <w:r>
        <w:t xml:space="preserve"> </w:t>
      </w:r>
      <w:r>
        <w:t>wolde,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553 (data/oxford_txts/BD_oxford.txt)</w:t>
        <w:br/>
      </w:r>
      <w:r>
        <w:t>For,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trouth,°</w:t>
      </w:r>
      <w:r>
        <w:t xml:space="preserve"> </w:t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you</w:t>
      </w:r>
      <w:r>
        <w:t xml:space="preserve"> </w:t>
      </w:r>
      <w:r>
        <w:t>hool,°</w:t>
      </w:r>
      <w:r>
        <w:br/>
        <w:br/>
      </w:r>
    </w:p>
    <w:p>
      <w:r>
        <w:rPr>
          <w:b/>
        </w:rPr>
        <w:t>Present 3rd sg must end in -eth : saith</w:t>
      </w:r>
      <w:r>
        <w:br/>
        <w:t>Book of the Duchess 559 (data/oxford_txts/BD_oxford.txt)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saith,</w:t>
      </w:r>
      <w:r>
        <w:t xml:space="preserve"> </w:t>
      </w:r>
      <w:r>
        <w:t>“Nay,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559 (data/oxford_txts/BD_oxford.txt)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saith,</w:t>
      </w:r>
      <w:r>
        <w:t xml:space="preserve"> </w:t>
      </w:r>
      <w:r>
        <w:t>“Nay,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563 (data/oxford_txts/BD_oxford.txt)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t>glade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565 (data/oxford_txts/BD_oxford.txt)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min</w:t>
      </w:r>
      <w:r>
        <w:t xml:space="preserve"> </w:t>
      </w:r>
      <w:r>
        <w:t>understonding</w:t>
      </w:r>
      <w:r>
        <w:t xml:space="preserve"> </w:t>
      </w:r>
      <w:r>
        <w:t>lorne,°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566 (data/oxford_txts/BD_oxford.txt)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borne!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rPr>
          <w:i/>
        </w:rPr>
        <w:t>heel</w:t>
      </w:r>
      <w:r>
        <w:t xml:space="preserve"> </w:t>
      </w:r>
      <w:r>
        <w:t>me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571 (data/oxford_txts/BD_oxford.txt)</w:t>
        <w:br/>
      </w:r>
      <w:r>
        <w:t>Ne°</w:t>
      </w:r>
      <w:r>
        <w:t xml:space="preserve"> </w:t>
      </w:r>
      <w:r>
        <w:t>heel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577 (data/oxford_txts/BD_oxford.txt)</w:t>
        <w:br/>
      </w:r>
      <w:r>
        <w:t>I</w:t>
      </w:r>
      <w:r>
        <w:t xml:space="preserve"> </w:t>
      </w:r>
      <w:r>
        <w:t>wrech,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made</w:t>
      </w:r>
      <w:r>
        <w:t xml:space="preserve"> </w:t>
      </w:r>
      <w:r>
        <w:t>al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587 (data/oxford_txts/BD_oxford.txt)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pein</w:t>
      </w:r>
      <w:r>
        <w:t xml:space="preserve"> </w:t>
      </w:r>
      <w:r>
        <w:t>withoute</w:t>
      </w:r>
      <w:r>
        <w:t xml:space="preserve"> </w:t>
      </w:r>
      <w:r>
        <w:t>rede,°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590 (data/oxford_txts/BD_oxford.txt)</w:t>
        <w:br/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sorwe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(data/oxford_txts/BD_oxford.txt)</w:t>
        <w:br/>
      </w:r>
      <w:r>
        <w:t>My</w:t>
      </w:r>
      <w:r>
        <w:t xml:space="preserve"> </w:t>
      </w:r>
      <w:r>
        <w:t>sorwe,</w:t>
      </w:r>
      <w:r>
        <w:t xml:space="preserve"> </w:t>
      </w:r>
      <w:r>
        <w:t>but</w:t>
      </w:r>
      <w:r>
        <w:t xml:space="preserve"> </w:t>
      </w:r>
      <w:r>
        <w:t>he°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596 (data/oxford_txts/BD_oxford.txt)</w:t>
        <w:br/>
      </w:r>
      <w:r>
        <w:rPr>
          <w:i/>
        </w:rP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(data/oxford_txts/BD_oxford.txt)</w:t>
        <w:br/>
      </w:r>
      <w: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596 (data/oxford_txts/BD_oxford.txt)</w:t>
        <w:br/>
      </w:r>
      <w:r>
        <w:t>May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ymet</w:t>
      </w:r>
      <w:r>
        <w:t xml:space="preserve"> </w:t>
      </w:r>
      <w:r>
        <w:t>with</w:t>
      </w:r>
      <w:r>
        <w:t xml:space="preserve"> </w:t>
      </w:r>
      <w:r>
        <w:t>sorwe;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(data/oxford_txts/BD_oxford.txt)</w:t>
        <w:br/>
      </w:r>
      <w:r>
        <w:t>¶“Allas!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why;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602 (data/oxford_txts/BD_oxford.txt)</w:t>
        <w:br/>
      </w:r>
      <w:r>
        <w:t>In</w:t>
      </w:r>
      <w:r>
        <w:t xml:space="preserve"> </w:t>
      </w:r>
      <w:r>
        <w:t>travaile°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idelnesse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603 (data/oxford_txts/BD_oxford.txt)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my</w:t>
      </w:r>
      <w:r>
        <w:t xml:space="preserve"> </w:t>
      </w:r>
      <w:r>
        <w:t>rest;</w:t>
      </w:r>
      <w:r>
        <w:t xml:space="preserve"> </w:t>
      </w:r>
      <w:r>
        <w:t>my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605 (data/oxford_txts/BD_oxford.txt)</w:t>
        <w:br/>
      </w:r>
      <w:r>
        <w:t>In</w:t>
      </w:r>
      <w:r>
        <w:t xml:space="preserve"> </w:t>
      </w:r>
      <w:r>
        <w:t>wrathe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my</w:t>
      </w:r>
      <w:r>
        <w:t xml:space="preserve"> </w:t>
      </w:r>
      <w:r>
        <w:t>pleyinge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607 (data/oxford_txts/BD_oxford.txt)</w:t>
        <w:br/>
      </w:r>
      <w:r>
        <w:t>Min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into</w:t>
      </w:r>
      <w:r>
        <w:t xml:space="preserve"> </w:t>
      </w:r>
      <w:r>
        <w:t>seeknesse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609 (data/oxford_txts/BD_oxford.txt)</w:t>
        <w:br/>
      </w:r>
      <w:r>
        <w:t>To</w:t>
      </w:r>
      <w:r>
        <w:t xml:space="preserve"> </w:t>
      </w:r>
      <w:r>
        <w:t>derke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610 (data/oxford_txts/BD_oxford.txt)</w:t>
        <w:br/>
      </w:r>
      <w:r>
        <w:t>My</w:t>
      </w:r>
      <w:r>
        <w:t xml:space="preserve"> </w:t>
      </w:r>
      <w:r>
        <w:t>witte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foly,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610 (data/oxford_txts/BD_oxford.txt)</w:t>
        <w:br/>
      </w:r>
      <w:r>
        <w:t>My</w:t>
      </w:r>
      <w:r>
        <w:t xml:space="preserve"> </w:t>
      </w:r>
      <w:r>
        <w:t>witte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foly,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611 (data/oxford_txts/BD_oxford.txt)</w:t>
        <w:br/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hate,</w:t>
      </w:r>
      <w:r>
        <w:t xml:space="preserve"> </w:t>
      </w:r>
      <w:r>
        <w:t>my</w:t>
      </w:r>
      <w:r>
        <w:t xml:space="preserve"> </w:t>
      </w:r>
      <w:r>
        <w:t>sleep</w:t>
      </w:r>
      <w:r>
        <w:t xml:space="preserve"> </w:t>
      </w:r>
      <w:r>
        <w:t>wakinge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612 (data/oxford_txts/BD_oxford.txt)</w:t>
        <w:br/>
      </w:r>
      <w:r>
        <w:t>My</w:t>
      </w:r>
      <w:r>
        <w:t xml:space="preserve"> </w:t>
      </w:r>
      <w:r>
        <w:t>mirthe</w:t>
      </w:r>
      <w:r>
        <w:t xml:space="preserve"> </w:t>
      </w:r>
      <w:r>
        <w:t>and</w:t>
      </w:r>
      <w:r>
        <w:t xml:space="preserve"> </w:t>
      </w:r>
      <w:r>
        <w:t>meles°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fastinge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613 (data/oxford_txts/BD_oxford.txt)</w:t>
        <w:br/>
      </w:r>
      <w:r>
        <w:t>My</w:t>
      </w:r>
      <w:r>
        <w:t xml:space="preserve"> </w:t>
      </w:r>
      <w:r>
        <w:t>countenaunce°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nicete,°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617 (data/oxford_txts/BD_oxford.txt)</w:t>
        <w:br/>
      </w:r>
      <w:r>
        <w:t>My</w:t>
      </w:r>
      <w:r>
        <w:t xml:space="preserve"> </w:t>
      </w:r>
      <w:r>
        <w:t>boldenesse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turned</w:t>
      </w:r>
      <w:r>
        <w:t xml:space="preserve"> </w:t>
      </w:r>
      <w:r>
        <w:t>to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618 (data/oxford_txts/BD_oxford.txt)</w:t>
        <w:br/>
      </w:r>
      <w:r>
        <w:t>For</w:t>
      </w:r>
      <w:r>
        <w:t xml:space="preserve"> </w:t>
      </w:r>
      <w:r>
        <w:t>fals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halte</w:t>
      </w:r>
      <w:r>
        <w:br/>
        <w:t>Book of the Duchess 621 (data/oxford_txts/BD_oxford.txt)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behoteth°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Present 3rd sg must end in -eth : halte</w:t>
      </w:r>
      <w:r>
        <w:br/>
        <w:t>Book of the Duchess 622 (data/oxford_txts/BD_oxford.txt)</w:t>
        <w:br/>
      </w:r>
      <w:r>
        <w:t>She</w:t>
      </w:r>
      <w:r>
        <w:t xml:space="preserve"> </w:t>
      </w:r>
      <w:r>
        <w:t>goth°</w:t>
      </w:r>
      <w:r>
        <w:t xml:space="preserve"> </w:t>
      </w:r>
      <w:r>
        <w:t>upright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t>halte,°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627 (data/oxford_txts/BD_oxford.txt)</w:t>
        <w:br/>
      </w:r>
      <w:r>
        <w:rPr>
          <w:i/>
        </w:rPr>
        <w:t>Is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sone</w:t>
      </w:r>
      <w:r>
        <w:t xml:space="preserve"> </w:t>
      </w:r>
      <w:r>
        <w:t>wryen;°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627 (data/oxford_txts/BD_oxford.txt)</w:t>
        <w:br/>
      </w:r>
      <w:r>
        <w:t>Is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sone</w:t>
      </w:r>
      <w:r>
        <w:t xml:space="preserve"> </w:t>
      </w:r>
      <w:r>
        <w:t>wryen;°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628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monstres</w:t>
      </w:r>
      <w:r>
        <w:t xml:space="preserve"> </w:t>
      </w:r>
      <w:r>
        <w:t>hed</w:t>
      </w:r>
      <w:r>
        <w:t xml:space="preserve"> </w:t>
      </w:r>
      <w:r>
        <w:t>ywryen,°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630 (data/oxford_txts/BD_oxford.txt)</w:t>
        <w:br/>
      </w:r>
      <w:r>
        <w:t>Hir</w:t>
      </w:r>
      <w:r>
        <w:t xml:space="preserve"> </w:t>
      </w:r>
      <w:r>
        <w:t>moste</w:t>
      </w:r>
      <w:r>
        <w:t xml:space="preserve"> </w:t>
      </w:r>
      <w:r>
        <w:t>worship°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flour°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633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fals;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laughinge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635 (data/oxford_txts/BD_oxford.txt)</w:t>
        <w:br/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t xml:space="preserve"> </w:t>
      </w:r>
      <w:r>
        <w:t>up,</w:t>
      </w:r>
      <w:r>
        <w:t xml:space="preserve"> </w:t>
      </w:r>
      <w:r>
        <w:t>she</w:t>
      </w:r>
      <w:r>
        <w:t xml:space="preserve"> </w:t>
      </w:r>
      <w:r>
        <w:t>sette</w:t>
      </w:r>
      <w:r>
        <w:t xml:space="preserve"> </w:t>
      </w:r>
      <w:r>
        <w:t>al</w:t>
      </w:r>
      <w:r>
        <w:t xml:space="preserve"> </w:t>
      </w:r>
      <w:r>
        <w:t>doun.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640 (data/oxford_txts/BD_oxford.txt)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taile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stinge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641 (data/oxford_txts/BD_oxford.txt)</w:t>
        <w:br/>
      </w:r>
      <w:r>
        <w:t>And</w:t>
      </w:r>
      <w:r>
        <w:t xml:space="preserve"> </w:t>
      </w:r>
      <w:r>
        <w:t>envenime;°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648 (data/oxford_txts/BD_oxford.txt)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pley</w:t>
      </w:r>
      <w:r>
        <w:t xml:space="preserve"> </w:t>
      </w:r>
      <w:r>
        <w:t>of</w:t>
      </w:r>
      <w:r>
        <w:t xml:space="preserve"> </w:t>
      </w:r>
      <w:r>
        <w:t>enchauntement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649 (data/oxford_txts/BD_oxford.txt)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650 (data/oxford_txts/BD_oxford.txt)</w:t>
        <w:br/>
      </w:r>
      <w:r>
        <w:t>The</w:t>
      </w:r>
      <w:r>
        <w:t xml:space="preserve"> </w:t>
      </w:r>
      <w:r>
        <w:t>false</w:t>
      </w:r>
      <w:r>
        <w:t xml:space="preserve"> </w:t>
      </w:r>
      <w:r>
        <w:t>theef!</w:t>
      </w:r>
      <w:r>
        <w:t xml:space="preserve"> </w:t>
      </w:r>
      <w:r>
        <w:t>what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651 (data/oxford_txts/BD_oxford.txt)</w:t>
        <w:br/>
      </w:r>
      <w:r>
        <w:t>Trowest</w:t>
      </w:r>
      <w:r>
        <w:t xml:space="preserve"> </w:t>
      </w:r>
      <w:r>
        <w:t>thou?°</w:t>
      </w:r>
      <w:r>
        <w:t xml:space="preserve"> </w:t>
      </w:r>
      <w:r>
        <w:t>by</w:t>
      </w:r>
      <w:r>
        <w:t xml:space="preserve"> </w:t>
      </w:r>
      <w:r>
        <w:t>our</w:t>
      </w:r>
      <w:r>
        <w:t xml:space="preserve"> </w:t>
      </w:r>
      <w:r>
        <w:t>Lorde,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thee</w:t>
      </w:r>
      <w:r>
        <w:t xml:space="preserve"> </w:t>
      </w:r>
      <w:r>
        <w:t>sey.”°</w:t>
      </w:r>
      <w:r>
        <w:br/>
        <w:br/>
      </w:r>
    </w:p>
    <w:p>
      <w:r>
        <w:rPr>
          <w:b/>
        </w:rPr>
        <w:t>Infinitive must end in -en or -e : play</w:t>
      </w:r>
      <w:r>
        <w:br/>
        <w:t>Book of the Duchess 656 (data/oxford_txts/BD_oxford.txt)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couth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play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658 (data/oxford_txts/BD_oxford.txt)</w:t>
        <w:br/>
      </w:r>
      <w:r>
        <w:t>And</w:t>
      </w:r>
      <w:r>
        <w:t xml:space="preserve"> </w:t>
      </w:r>
      <w:r>
        <w:t>farwel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t>is!’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(data/oxford_txts/BD_oxford.txt)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know</w:t>
      </w:r>
      <w:r>
        <w:br/>
        <w:t>Book of the Duchess 666 (data/oxford_txts/BD_oxford.txt)</w:t>
        <w:br/>
      </w:r>
      <w:r>
        <w:t>Ykoude</w:t>
      </w:r>
      <w:r>
        <w:t xml:space="preserve"> </w:t>
      </w:r>
      <w:r>
        <w:t>and</w:t>
      </w:r>
      <w:r>
        <w:t xml:space="preserve"> </w:t>
      </w:r>
      <w:r>
        <w:t>know°</w:t>
      </w:r>
      <w:r>
        <w:t xml:space="preserve"> </w:t>
      </w:r>
      <w:r>
        <w:t>the</w:t>
      </w:r>
      <w:r>
        <w:t xml:space="preserve"> </w:t>
      </w:r>
      <w:r>
        <w:t>jeupardies°</w:t>
      </w:r>
      <w:r>
        <w:br/>
        <w:br/>
      </w:r>
    </w:p>
    <w:p>
      <w:r>
        <w:rPr>
          <w:b/>
        </w:rPr>
        <w:t>Present 3rd sg must end in -eth : can</w:t>
      </w:r>
      <w:r>
        <w:br/>
        <w:t>Book of the Duchess 673 (data/oxford_txts/BD_oxford.txt)</w:t>
        <w:br/>
      </w:r>
      <w:r>
        <w:t>For</w:t>
      </w:r>
      <w:r>
        <w:t xml:space="preserve"> </w:t>
      </w:r>
      <w:r>
        <w:t>Fortune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wile,°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675 (data/oxford_txts/BD_oxford.txt)</w:t>
        <w:br/>
      </w:r>
      <w:r>
        <w:t>And</w:t>
      </w:r>
      <w:r>
        <w:t xml:space="preserve"> </w:t>
      </w:r>
      <w:r>
        <w:t>eek°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las</w:t>
      </w:r>
      <w:r>
        <w:t xml:space="preserve"> </w:t>
      </w:r>
      <w:r>
        <w:t>to</w:t>
      </w:r>
      <w:r>
        <w:t xml:space="preserve"> </w:t>
      </w:r>
      <w:r>
        <w:t>blame;</w:t>
      </w:r>
      <w:r>
        <w:br/>
        <w:br/>
      </w:r>
    </w:p>
    <w:p>
      <w:r>
        <w:rPr>
          <w:b/>
        </w:rPr>
        <w:t>Strong participle must end in -en or -e : draw</w:t>
      </w:r>
      <w:r>
        <w:br/>
        <w:t>Book of the Duchess 682 (data/oxford_txts/BD_oxford.txt)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rPr>
          <w:i/>
        </w:rPr>
        <w:t>draw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draught.°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beste!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689 (data/oxford_txts/BD_oxford.txt)</w:t>
        <w:br/>
      </w:r>
      <w:r>
        <w:rPr>
          <w:i/>
        </w:rPr>
        <w:t>Is</w:t>
      </w:r>
      <w:r>
        <w:t xml:space="preserve"> </w:t>
      </w:r>
      <w:r>
        <w:t>turned;</w:t>
      </w:r>
      <w:r>
        <w:t xml:space="preserve"> </w:t>
      </w:r>
      <w:r>
        <w:t>but</w:t>
      </w:r>
      <w:r>
        <w:t xml:space="preserve"> </w:t>
      </w:r>
      <w:r>
        <w:t>yet,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doone?</w:t>
      </w:r>
      <w:r>
        <w:br/>
        <w:br/>
      </w:r>
    </w:p>
    <w:p>
      <w:r>
        <w:rPr>
          <w:b/>
        </w:rPr>
        <w:t>Infinitive must end in -en or -e : dey</w:t>
      </w:r>
      <w:r>
        <w:br/>
        <w:t>Book of the Duchess 692 (data/oxford_txts/BD_oxford.txt)</w:t>
        <w:br/>
      </w:r>
      <w:r>
        <w:t>But</w:t>
      </w:r>
      <w:r>
        <w:t xml:space="preserve"> </w:t>
      </w:r>
      <w:r>
        <w:t>live</w:t>
      </w:r>
      <w:r>
        <w:t xml:space="preserve"> </w:t>
      </w:r>
      <w:r>
        <w:t>and</w:t>
      </w:r>
      <w:r>
        <w:t xml:space="preserve"> </w:t>
      </w:r>
      <w:r>
        <w:t>dey°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thoght.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702 (data/oxford_txts/BD_oxford.txt)</w:t>
        <w:br/>
      </w:r>
      <w:r>
        <w:rPr>
          <w:i/>
        </w:rPr>
        <w:t>May</w:t>
      </w:r>
      <w:r>
        <w:t xml:space="preserve"> </w:t>
      </w:r>
      <w:r>
        <w:t>gladde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708 (data/oxford_txts/BD_oxford.txt)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come!°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708 (data/oxford_txts/BD_oxford.txt)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come!°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(data/oxford_txts/BD_oxford.txt)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him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this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719 (data/oxford_txts/BD_oxford.txt)</w:t>
        <w:br/>
      </w:r>
      <w:r>
        <w:t>Of</w:t>
      </w:r>
      <w:r>
        <w:t xml:space="preserve"> </w:t>
      </w:r>
      <w:r>
        <w:t>noght°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coude</w:t>
      </w:r>
      <w:r>
        <w:t xml:space="preserve"> </w:t>
      </w:r>
      <w:r>
        <w:t>do.”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(data/oxford_txts/BD_oxford.txt)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ferses°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(data/oxford_txts/BD_oxford.txt)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mordred°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Past plural must end in -en or -e : shold</w:t>
      </w:r>
      <w:r>
        <w:br/>
        <w:t>Book of the Duchess 725 (data/oxford_txts/BD_oxford.txt)</w:t>
        <w:br/>
      </w:r>
      <w:r>
        <w:t>Ye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be</w:t>
      </w:r>
      <w:r>
        <w:t xml:space="preserve"> </w:t>
      </w:r>
      <w:r>
        <w:t>dampned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Strong pt sg must not end in -en or -e : henge</w:t>
      </w:r>
      <w:r>
        <w:br/>
        <w:t>Book of the Duchess 729 (data/oxford_txts/BD_oxford.txt)</w:t>
        <w:br/>
      </w:r>
      <w:r>
        <w:rPr>
          <w:i/>
        </w:rPr>
        <w:t>Henge</w:t>
      </w:r>
      <w:r>
        <w:t xml:space="preserve"> </w:t>
      </w:r>
      <w:r>
        <w:t>hirself,</w:t>
      </w:r>
      <w:r>
        <w:t xml:space="preserve"> </w:t>
      </w:r>
      <w:r>
        <w:t>so</w:t>
      </w:r>
      <w:r>
        <w:t xml:space="preserve"> </w:t>
      </w:r>
      <w:r>
        <w:t>weylaway!</w:t>
      </w:r>
      <w:r>
        <w:br/>
        <w:br/>
      </w:r>
    </w:p>
    <w:p>
      <w:r>
        <w:rPr>
          <w:b/>
        </w:rPr>
        <w:t>Infinitive must end in -en or -e : com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hir.</w:t>
      </w:r>
      <w:r>
        <w:t xml:space="preserve"> </w:t>
      </w:r>
      <w:r>
        <w:t>Another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737 (data/oxford_txts/BD_oxford.txt)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foly</w:t>
      </w:r>
      <w:r>
        <w:t xml:space="preserve"> </w:t>
      </w:r>
      <w:r>
        <w:t>don.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754 (data/oxford_txts/BD_oxford.txt)</w:t>
        <w:br/>
      </w:r>
      <w:r>
        <w:t>¶“Gladly.”</w:t>
      </w:r>
      <w:r>
        <w:t xml:space="preserve"> </w:t>
      </w:r>
      <w:r>
        <w:t>“Do</w:t>
      </w:r>
      <w:r>
        <w:t xml:space="preserve"> </w:t>
      </w:r>
      <w:r>
        <w:t>than</w:t>
      </w:r>
      <w:r>
        <w:t xml:space="preserve"> </w:t>
      </w:r>
      <w:r>
        <w:rPr>
          <w:i/>
        </w:rPr>
        <w:t>hold</w:t>
      </w:r>
      <w:r>
        <w:t xml:space="preserve"> </w:t>
      </w:r>
      <w:r>
        <w:t>herto!”</w:t>
      </w:r>
      <w:r>
        <w:br/>
        <w:br/>
      </w:r>
    </w:p>
    <w:p>
      <w:r>
        <w:rPr>
          <w:b/>
        </w:rPr>
        <w:t>Infinitive must end in -en or -e : beset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t>beset°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(data/oxford_txts/BD_oxford.txt)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therin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(data/oxford_txts/BD_oxford.txt)</w:t>
        <w:br/>
      </w:r>
      <w:r>
        <w:t>That</w:t>
      </w:r>
      <w:r>
        <w:t xml:space="preserve"> </w:t>
      </w:r>
      <w:r>
        <w:t>malice°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(data/oxford_txts/BD_oxford.txt)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812 (data/oxford_txts/BD_oxford.txt)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lyen</w:t>
      </w:r>
      <w:r>
        <w:t xml:space="preserve"> </w:t>
      </w:r>
      <w:r>
        <w:t>ful</w:t>
      </w:r>
      <w:r>
        <w:t xml:space="preserve"> </w:t>
      </w:r>
      <w:r>
        <w:t>comune,°</w:t>
      </w:r>
      <w:r>
        <w:br/>
        <w:br/>
      </w:r>
    </w:p>
    <w:p>
      <w:r>
        <w:rPr>
          <w:b/>
        </w:rPr>
        <w:t>Infinitive must end in -en or -e : swer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swer,</w:t>
      </w:r>
      <w:r>
        <w:t xml:space="preserve"> </w:t>
      </w:r>
      <w:r>
        <w:t>withoute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822 (data/oxford_txts/BD_oxford.txt)</w:t>
        <w:br/>
      </w:r>
      <w:r>
        <w:rPr>
          <w:i/>
        </w:rPr>
        <w:t>Is</w:t>
      </w:r>
      <w:r>
        <w:t xml:space="preserve"> </w:t>
      </w:r>
      <w:r>
        <w:t>fairer,</w:t>
      </w:r>
      <w:r>
        <w:t xml:space="preserve"> </w:t>
      </w:r>
      <w:r>
        <w:t>clerer,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mor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822 (data/oxford_txts/BD_oxford.txt)</w:t>
        <w:br/>
      </w:r>
      <w:r>
        <w:t>Is</w:t>
      </w:r>
      <w:r>
        <w:t xml:space="preserve"> </w:t>
      </w:r>
      <w:r>
        <w:t>fairer,</w:t>
      </w:r>
      <w:r>
        <w:t xml:space="preserve"> </w:t>
      </w:r>
      <w:r>
        <w:t>clerer,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mor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830 (data/oxford_txts/BD_oxford.txt)</w:t>
        <w:br/>
      </w:r>
      <w:r>
        <w:t>Shortly,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sey?</w:t>
      </w:r>
      <w:r>
        <w:br/>
        <w:br/>
      </w:r>
    </w:p>
    <w:p>
      <w:r>
        <w:rPr>
          <w:b/>
        </w:rPr>
        <w:t>Present 3rd sg must end in -eth : help</w:t>
      </w:r>
      <w:r>
        <w:br/>
        <w:t>Book of the Duchess 838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ycaught</w:t>
      </w:r>
      <w:r>
        <w:br/>
        <w:br/>
      </w:r>
    </w:p>
    <w:p>
      <w:r>
        <w:rPr>
          <w:b/>
        </w:rPr>
        <w:t>Strong pt sg must not end in -en or -e : toke</w:t>
      </w:r>
      <w:r>
        <w:br/>
        <w:t>Book of the Duchess 839 (data/oxford_txts/BD_oxford.txt)</w:t>
        <w:br/>
      </w:r>
      <w:r>
        <w:t>So</w:t>
      </w:r>
      <w:r>
        <w:t xml:space="preserve"> </w:t>
      </w:r>
      <w:r>
        <w:t>sodenly,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toke</w:t>
      </w:r>
      <w:r>
        <w:br/>
        <w:br/>
      </w:r>
    </w:p>
    <w:p>
      <w:r>
        <w:rPr>
          <w:b/>
        </w:rPr>
        <w:t>Infinitive must end in -en or -e : sing</w:t>
      </w:r>
      <w:r>
        <w:br/>
        <w:t>Book of the Duchess 849 (data/oxford_txts/BD_oxford.txt)</w:t>
        <w:br/>
      </w:r>
      <w:r>
        <w:t>Carole°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850 (data/oxford_txts/BD_oxford.txt)</w:t>
        <w:br/>
      </w:r>
      <w:r>
        <w:t>Laughe</w:t>
      </w:r>
      <w:r>
        <w:t xml:space="preserve"> </w:t>
      </w:r>
      <w:r>
        <w:t>and</w:t>
      </w:r>
      <w:r>
        <w:t xml:space="preserve"> </w:t>
      </w:r>
      <w:r>
        <w:rPr>
          <w:i/>
        </w:rPr>
        <w:t>pley</w:t>
      </w:r>
      <w:r>
        <w:t xml:space="preserve"> </w:t>
      </w:r>
      <w:r>
        <w:t>so</w:t>
      </w:r>
      <w:r>
        <w:t xml:space="preserve"> </w:t>
      </w:r>
      <w:r>
        <w:t>womanly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(data/oxford_txts/BD_oxford.txt)</w:t>
        <w:br/>
      </w:r>
      <w:r>
        <w:t>¶And</w:t>
      </w:r>
      <w:r>
        <w:t xml:space="preserve"> </w:t>
      </w:r>
      <w:r>
        <w:t>which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hadde!</w:t>
      </w:r>
      <w:r>
        <w:br/>
        <w:br/>
      </w:r>
    </w:p>
    <w:p>
      <w:r>
        <w:rPr>
          <w:b/>
        </w:rPr>
        <w:t>Past plural must end in -en or -e : so</w:t>
      </w:r>
      <w:r>
        <w:br/>
        <w:t>Book of the Duchess 867 (data/oxford_txts/BD_oxford.txt)</w:t>
        <w:br/>
      </w:r>
      <w:r>
        <w:t>Have</w:t>
      </w:r>
      <w:r>
        <w:t xml:space="preserve"> </w:t>
      </w:r>
      <w:r>
        <w:t>mercy;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clos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t>clos;</w:t>
      </w:r>
      <w:r>
        <w:t xml:space="preserve"> </w:t>
      </w:r>
      <w:r>
        <w:t>for,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892 (data/oxford_txts/BD_oxford.txt)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his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896 (data/oxford_txts/BD_oxford.txt)</w:t>
        <w:br/>
      </w:r>
      <w:r>
        <w:t>Allas!</w:t>
      </w:r>
      <w:r>
        <w:t xml:space="preserve"> </w:t>
      </w:r>
      <w:r>
        <w:t>min</w:t>
      </w:r>
      <w:r>
        <w:t xml:space="preserve"> </w:t>
      </w:r>
      <w:r>
        <w:t>hert</w:t>
      </w:r>
      <w:r>
        <w:t xml:space="preserve"> </w:t>
      </w:r>
      <w:r>
        <w:rPr>
          <w:i/>
        </w:rPr>
        <w:t>is</w:t>
      </w:r>
      <w:r>
        <w:t xml:space="preserve"> </w:t>
      </w:r>
      <w:r>
        <w:t>wonder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can</w:t>
      </w:r>
      <w:r>
        <w:br/>
        <w:t>Book of the Duchess 902 (data/oxford_txts/BD_oxford.txt)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904 (data/oxford_txts/BD_oxford.txt)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much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909 (data/oxford_txts/BD_oxford.txt)</w:t>
        <w:br/>
      </w:r>
      <w:r>
        <w:t>To</w:t>
      </w:r>
      <w:r>
        <w:t xml:space="preserve"> </w:t>
      </w:r>
      <w:r>
        <w:rPr>
          <w:i/>
        </w:rP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915 (data/oxford_txts/BD_oxford.txt)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lived</w:t>
      </w:r>
      <w:r>
        <w:t xml:space="preserve"> </w:t>
      </w:r>
      <w:r>
        <w:t>were</w:t>
      </w:r>
      <w:r>
        <w:t xml:space="preserve"> </w:t>
      </w:r>
      <w:r>
        <w:t>now</w:t>
      </w:r>
      <w:r>
        <w:t xml:space="preserve"> </w:t>
      </w:r>
      <w:r>
        <w:t>alive</w:t>
      </w:r>
      <w:r>
        <w:br/>
        <w:br/>
      </w:r>
    </w:p>
    <w:p>
      <w:r>
        <w:rPr>
          <w:b/>
        </w:rPr>
        <w:t>Infinitive must end in -en or -e : heel</w:t>
      </w:r>
      <w:r>
        <w:br/>
        <w:t>Book of the Duchess 928 (data/oxford_txts/BD_oxford.txt)</w:t>
        <w:br/>
      </w:r>
      <w:r>
        <w:t>Ne</w:t>
      </w:r>
      <w:r>
        <w:t xml:space="preserve"> </w:t>
      </w:r>
      <w:r>
        <w:t>bet</w:t>
      </w:r>
      <w:r>
        <w:t xml:space="preserve"> </w:t>
      </w:r>
      <w:r>
        <w:t>coud</w:t>
      </w:r>
      <w:r>
        <w:t xml:space="preserve"> </w:t>
      </w:r>
      <w:r>
        <w:rPr>
          <w:i/>
        </w:rPr>
        <w:t>heel</w:t>
      </w:r>
      <w:r>
        <w:t xml:space="preserve"> </w:t>
      </w:r>
      <w:r>
        <w:t>that,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masse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(data/oxford_txts/BD_oxford.txt)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wronge.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961 (data/oxford_txts/BD_oxford.txt)</w:t>
        <w:br/>
      </w:r>
      <w:r>
        <w:t>¶“Therto</w:t>
      </w:r>
      <w:r>
        <w:t xml:space="preserve"> </w:t>
      </w:r>
      <w:r>
        <w:t>she</w:t>
      </w:r>
      <w:r>
        <w:t xml:space="preserve"> </w:t>
      </w:r>
      <w:r>
        <w:t>coude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pley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962 (data/oxford_txts/BD_oxford.txt)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964 (data/oxford_txts/BD_oxford.txt)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(data/oxford_txts/BD_oxford.txt)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Strong pt sg must not end in -en or -e : understoode</w:t>
      </w:r>
      <w:r>
        <w:br/>
        <w:t>Book of the Duchess 1011 (data/oxford_txts/BD_oxford.txt)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gladly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understoode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(data/oxford_txts/BD_oxford.txt)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(data/oxford_txts/BD_oxford.txt)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wight;°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1019 (data/oxford_txts/BD_oxford.txt)</w:t>
        <w:br/>
      </w:r>
      <w:r>
        <w:t>Hir</w:t>
      </w:r>
      <w:r>
        <w:t xml:space="preserve"> </w:t>
      </w:r>
      <w:r>
        <w:t>lust°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hold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honde;°</w:t>
      </w:r>
      <w:r>
        <w:br/>
        <w:br/>
      </w:r>
    </w:p>
    <w:p>
      <w:r>
        <w:rPr>
          <w:b/>
        </w:rPr>
        <w:t>Infinitive must end in -en or -e : send</w:t>
      </w:r>
      <w:r>
        <w:br/>
        <w:t>Book of the Duchess 1024 (data/oxford_txts/BD_oxford.txt)</w:t>
        <w:br/>
      </w:r>
      <w:r>
        <w:t>Ne</w:t>
      </w:r>
      <w:r>
        <w:t xml:space="preserve"> </w:t>
      </w:r>
      <w:r>
        <w:rPr>
          <w:i/>
        </w:rPr>
        <w:t>send</w:t>
      </w:r>
      <w:r>
        <w:t xml:space="preserve"> </w:t>
      </w:r>
      <w:r>
        <w:t>men</w:t>
      </w:r>
      <w:r>
        <w:t xml:space="preserve"> </w:t>
      </w:r>
      <w:r>
        <w:t>into</w:t>
      </w:r>
      <w:r>
        <w:t xml:space="preserve"> </w:t>
      </w:r>
      <w:r>
        <w:t>Walakie,°</w:t>
      </w:r>
      <w:r>
        <w:br/>
        <w:br/>
      </w:r>
    </w:p>
    <w:p>
      <w:r>
        <w:rPr>
          <w:b/>
        </w:rPr>
        <w:t>Present 3rd sg must end in -eth : com</w:t>
      </w:r>
      <w:r>
        <w:br/>
        <w:t>Book of the Duchess 1029 (data/oxford_txts/BD_oxford.txt)</w:t>
        <w:br/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Carrenare;°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(data/oxford_txts/BD_oxford.txt)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behold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alderfaireste,°</w:t>
      </w:r>
      <w:r>
        <w:br/>
        <w:br/>
      </w:r>
    </w:p>
    <w:p>
      <w:r>
        <w:rPr>
          <w:b/>
        </w:rPr>
        <w:t>Present 3rd sg must end in -eth : seith</w:t>
      </w:r>
      <w:r>
        <w:br/>
        <w:t>Book of the Duchess 1070 (data/oxford_txts/BD_oxford.txt)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Dares</w:t>
      </w:r>
      <w:r>
        <w:t xml:space="preserve"> </w:t>
      </w:r>
      <w:r>
        <w:t>Frigius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(data/oxford_txts/BD_oxford.txt)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right</w:t>
      </w:r>
      <w:r>
        <w:t xml:space="preserve"> </w:t>
      </w:r>
      <w:r>
        <w:t>yonge,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3rd sg must end in -eth : sit</w:t>
      </w:r>
      <w:r>
        <w:br/>
        <w:t>Book of the Duchess 1108 (data/oxford_txts/BD_oxford.txt)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sit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(data/oxford_txts/BD_oxford.txt)</w:t>
        <w:br/>
      </w:r>
      <w:r>
        <w:t>“Ye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herbefore.</w:t>
      </w:r>
      <w:r>
        <w:br/>
        <w:br/>
      </w:r>
    </w:p>
    <w:p>
      <w:r>
        <w:rPr>
          <w:b/>
        </w:rPr>
        <w:t>Past plural must end in -en or -e : wold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t>wold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(data/oxford_txts/BD_oxford.txt)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1149 (data/oxford_txts/BD_oxford.txt)</w:t>
        <w:br/>
      </w:r>
      <w:r>
        <w:t>For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siker,</w:t>
      </w:r>
      <w:r>
        <w:t xml:space="preserve"> </w:t>
      </w:r>
      <w:r>
        <w:t>I</w:t>
      </w:r>
      <w:r>
        <w:t xml:space="preserve"> </w:t>
      </w:r>
      <w:r>
        <w:t>durste°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Infinitive must end in -en or -e : astert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that,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astert.°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Book of the Duchess 1158 (data/oxford_txts/BD_oxford.txt)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I</w:t>
      </w:r>
      <w:r>
        <w:t xml:space="preserve"> </w:t>
      </w:r>
      <w:r>
        <w:rPr>
          <w:i/>
        </w:rPr>
        <w:t>songe</w:t>
      </w:r>
      <w:r>
        <w:t xml:space="preserve"> </w:t>
      </w:r>
      <w:r>
        <w:t>hem</w:t>
      </w:r>
      <w:r>
        <w:t xml:space="preserve"> </w:t>
      </w:r>
      <w:r>
        <w:t>loude;</w:t>
      </w:r>
      <w:r>
        <w:br/>
        <w:br/>
      </w:r>
    </w:p>
    <w:p>
      <w:r>
        <w:rPr>
          <w:b/>
        </w:rPr>
        <w:t>Infinitive must end in -en or -e : mak</w:t>
      </w:r>
      <w:r>
        <w:br/>
        <w:t>Book of the Duchess 1160 (data/oxford_txts/BD_oxford.txt)</w:t>
        <w:br/>
      </w:r>
      <w:r>
        <w:t>Althogh</w:t>
      </w:r>
      <w:r>
        <w:t xml:space="preserve"> </w:t>
      </w:r>
      <w:r>
        <w:t>I</w:t>
      </w:r>
      <w:r>
        <w:t xml:space="preserve"> </w:t>
      </w:r>
      <w:r>
        <w:t>coud</w:t>
      </w:r>
      <w:r>
        <w:t xml:space="preserve"> </w:t>
      </w:r>
      <w:r>
        <w:t>not</w:t>
      </w:r>
      <w:r>
        <w:t xml:space="preserve"> </w:t>
      </w:r>
      <w:r>
        <w:rPr>
          <w:i/>
        </w:rPr>
        <w:t>mak</w:t>
      </w:r>
      <w:r>
        <w:t xml:space="preserve"> </w:t>
      </w:r>
      <w:r>
        <w:t>so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(data/oxford_txts/BD_oxford.txt)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t>seyn,</w:t>
      </w:r>
      <w:r>
        <w:t xml:space="preserve"> </w:t>
      </w:r>
      <w:r>
        <w:t>Pictagoras,°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1177 (data/oxford_txts/BD_oxford.txt)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seemly°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Infinitive must end in -en or -e : hold</w:t>
      </w:r>
      <w:r>
        <w:br/>
        <w:t>Book of the Duchess 1179 (data/oxford_txts/BD_oxford.txt)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wold</w:t>
      </w:r>
      <w:r>
        <w:t xml:space="preserve"> </w:t>
      </w:r>
      <w:r>
        <w:rPr>
          <w:i/>
        </w:rPr>
        <w:t>hold</w:t>
      </w:r>
      <w:r>
        <w:t xml:space="preserve"> </w:t>
      </w:r>
      <w:r>
        <w:t>me</w:t>
      </w:r>
      <w:r>
        <w:t xml:space="preserve"> </w:t>
      </w:r>
      <w:r>
        <w:t>for°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1180 (data/oxford_txts/BD_oxford.txt)</w:t>
        <w:br/>
      </w:r>
      <w:r>
        <w:t>My</w:t>
      </w:r>
      <w:r>
        <w:t xml:space="preserve"> </w:t>
      </w:r>
      <w:r>
        <w:t>lady,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bright!”—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(data/oxford_txts/BD_oxford.txt)</w:t>
        <w:br/>
      </w:r>
      <w:r>
        <w:t>¶“Now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thee,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(data/oxford_txts/BD_oxford.txt)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</w:t>
      </w:r>
      <w:r>
        <w:br/>
        <w:t>Book of the Duchess 1189 (data/oxford_txts/BD_oxford.txt)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hir,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1190 (data/oxford_txts/BD_oxford.txt)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adred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wrothe;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(data/oxford_txts/BD_oxford.txt)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1199 (data/oxford_txts/BD_oxford.txt)</w:t>
        <w:br/>
      </w:r>
      <w:r>
        <w:t>¶“In</w:t>
      </w:r>
      <w:r>
        <w:t xml:space="preserve"> </w:t>
      </w:r>
      <w:r>
        <w:t>hope</w:t>
      </w:r>
      <w:r>
        <w:t xml:space="preserve"> </w:t>
      </w:r>
      <w:r>
        <w:t>of</w:t>
      </w:r>
      <w:r>
        <w:t xml:space="preserve"> </w:t>
      </w:r>
      <w:r>
        <w:t>that,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help</w:t>
      </w:r>
      <w:r>
        <w:br/>
        <w:t>Book of the Duchess 1205 (data/oxford_txts/BD_oxford.txt)</w:t>
        <w:br/>
      </w:r>
      <w:r>
        <w:t>And</w:t>
      </w:r>
      <w:r>
        <w:t xml:space="preserve"> </w:t>
      </w:r>
      <w:r>
        <w:t>eke,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withalle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1217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loke</w:t>
      </w:r>
      <w:r>
        <w:t xml:space="preserve"> </w:t>
      </w:r>
      <w:r>
        <w:t>hir</w:t>
      </w:r>
      <w:r>
        <w:t xml:space="preserve"> </w:t>
      </w:r>
      <w:r>
        <w:t>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1232 (data/oxford_txts/BD_oxford.txt)</w:t>
        <w:br/>
      </w:r>
      <w:r>
        <w:t>‘For</w:t>
      </w:r>
      <w:r>
        <w:t xml:space="preserve"> </w:t>
      </w:r>
      <w:r>
        <w:t>yours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help</w:t>
      </w:r>
      <w:r>
        <w:br/>
        <w:t>Book of the Duchess 1235 (data/oxford_txts/BD_oxford.txt)</w:t>
        <w:br/>
      </w:r>
      <w:r>
        <w:t>I</w:t>
      </w:r>
      <w:r>
        <w:t xml:space="preserve"> </w:t>
      </w:r>
      <w:r>
        <w:t>nil,°</w:t>
      </w:r>
      <w:r>
        <w:t xml:space="preserve"> </w:t>
      </w:r>
      <w:r>
        <w:t>as</w:t>
      </w:r>
      <w:r>
        <w:t xml:space="preserve"> </w:t>
      </w:r>
      <w:r>
        <w:t>wis°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so!’</w:t>
      </w:r>
      <w:r>
        <w:br/>
        <w:br/>
      </w:r>
    </w:p>
    <w:p>
      <w:r>
        <w:rPr>
          <w:b/>
        </w:rPr>
        <w:t>Present 3rd sg must end in -eth : wot</w:t>
      </w:r>
      <w:r>
        <w:br/>
        <w:t>Book of the Duchess 1237 (data/oxford_txts/BD_oxford.txt)</w:t>
        <w:br/>
      </w:r>
      <w:r>
        <w:t>God</w:t>
      </w:r>
      <w:r>
        <w:t xml:space="preserve"> </w:t>
      </w:r>
      <w:r>
        <w:t>wot,°</w:t>
      </w:r>
      <w:r>
        <w:t xml:space="preserve"> </w:t>
      </w:r>
      <w:r>
        <w:t>she</w:t>
      </w:r>
      <w:r>
        <w:t xml:space="preserve"> </w:t>
      </w:r>
      <w:r>
        <w:t>acounted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stre°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(data/oxford_txts/BD_oxford.txt)</w:t>
        <w:br/>
      </w:r>
      <w:r>
        <w:t>I</w:t>
      </w:r>
      <w:r>
        <w:t xml:space="preserve"> </w:t>
      </w:r>
      <w:r>
        <w:t>durste°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Book of the Duchess 1261 (data/oxford_txts/BD_oxford.txt)</w:t>
        <w:br/>
      </w:r>
      <w:r>
        <w:t>My</w:t>
      </w:r>
      <w:r>
        <w:t xml:space="preserve"> </w:t>
      </w:r>
      <w:r>
        <w:t>wo;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wel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1276 (data/oxford_txts/BD_oxford.txt)</w:t>
        <w:br/>
      </w:r>
      <w:r>
        <w:t>Glad,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axe!°</w:t>
      </w:r>
      <w:r>
        <w:br/>
        <w:br/>
      </w:r>
    </w:p>
    <w:p>
      <w:r>
        <w:rPr>
          <w:b/>
        </w:rPr>
        <w:t>Present 3rd sg must end in -eth : help</w:t>
      </w:r>
      <w:r>
        <w:br/>
        <w:t>Book of the Duchess 1277 (data/oxford_txts/BD_oxford.txt)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blive,°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(data/oxford_txts/BD_oxford.txt)</w:t>
        <w:br/>
      </w:r>
      <w:r>
        <w:t>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evene°</w:t>
      </w:r>
      <w:r>
        <w:t xml:space="preserve"> </w:t>
      </w:r>
      <w:r>
        <w:t>a</w:t>
      </w:r>
      <w:r>
        <w:t xml:space="preserve"> </w:t>
      </w:r>
      <w:r>
        <w:t>paire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(data/oxford_txts/BD_oxford.txt)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ylich°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Past plural must end in -en or -e : lived</w:t>
      </w:r>
      <w:r>
        <w:br/>
        <w:t>Book of the Duchess 1296 (data/oxford_txts/BD_oxford.txt)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lived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1298 (data/oxford_txts/BD_oxford.txt)</w:t>
        <w:br/>
      </w:r>
      <w:r>
        <w:t>¶“Sir,”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now?”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1303 (data/oxford_txts/BD_oxford.txt)</w:t>
        <w:br/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lorne.°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1308 (data/oxford_txts/BD_oxford.txt)</w:t>
        <w:br/>
      </w:r>
      <w:r>
        <w:t>¶“Allas!</w:t>
      </w:r>
      <w:r>
        <w:t xml:space="preserve"> </w:t>
      </w:r>
      <w:r>
        <w:t>sir,</w:t>
      </w:r>
      <w:r>
        <w:t xml:space="preserve"> </w:t>
      </w:r>
      <w:r>
        <w:t>how?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be?”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1309 (data/oxford_txts/BD_oxford.txt)</w:t>
        <w:br/>
      </w:r>
      <w:r>
        <w:t>¶“She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ded!”</w:t>
      </w:r>
      <w:r>
        <w:t xml:space="preserve"> </w:t>
      </w:r>
      <w:r>
        <w:t>“Nay!”</w:t>
      </w:r>
      <w:r>
        <w:t xml:space="preserve"> </w:t>
      </w:r>
      <w:r>
        <w:t>“Yis,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trouthe!”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(data/oxford_txts/BD_oxford.txt)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forth;°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1330 (data/oxford_txts/BD_oxford.txt)</w:t>
        <w:br/>
      </w:r>
      <w:r>
        <w:t>Thoght</w:t>
      </w:r>
      <w:r>
        <w:t xml:space="preserve"> </w:t>
      </w:r>
      <w:r>
        <w:t>I,</w:t>
      </w:r>
      <w:r>
        <w:t xml:space="preserve"> </w:t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queint°</w:t>
      </w:r>
      <w:r>
        <w:t xml:space="preserve"> </w:t>
      </w:r>
      <w:r>
        <w:t>a</w:t>
      </w:r>
      <w:r>
        <w:t xml:space="preserve"> </w:t>
      </w:r>
      <w:r>
        <w:t>swevene</w:t>
      </w:r>
      <w:r>
        <w:br/>
        <w:br/>
      </w:r>
    </w:p>
    <w:p>
      <w:r>
        <w:rPr>
          <w:b/>
        </w:rPr>
        <w:t>Infinitive must end in -en or -e : fond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(data/oxford_txts/BD_oxford.txt)</w:t>
        <w:br/>
      </w:r>
      <w:r>
        <w:t>Fond°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rime°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19 (data/oxford_txts/TC1_oxford.txt)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21 (data/oxford_txts/TC1_oxford.txt)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thank,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travaile!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21 (data/oxford_txts/TC1_oxford.txt)</w:t>
        <w:br/>
      </w:r>
      <w: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thank,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this</w:t>
      </w:r>
      <w:r>
        <w:t xml:space="preserve"> </w:t>
      </w:r>
      <w:r>
        <w:t>travaile!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 (data/oxford_txts/TC1_oxford.txt)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drope</w:t>
      </w:r>
      <w:r>
        <w:t xml:space="preserve"> </w:t>
      </w:r>
      <w:r>
        <w:t>of</w:t>
      </w:r>
      <w:r>
        <w:t xml:space="preserve"> </w:t>
      </w:r>
      <w:r>
        <w:t>pitee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(data/oxford_txts/TC1_oxford.txt)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(data/oxford_txts/TC1_oxford.txt)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(data/oxford_txts/TC1_oxford.txt)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ese.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 45 (data/oxford_txts/TC1_oxford.txt)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might</w:t>
      </w:r>
      <w:r>
        <w:t xml:space="preserve"> </w:t>
      </w:r>
      <w:r>
        <w:t>hir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46 (data/oxford_txts/TC1_oxford.txt)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worship</w:t>
      </w:r>
      <w:r>
        <w:t xml:space="preserve"> </w:t>
      </w:r>
      <w:r>
        <w:t>and</w:t>
      </w:r>
      <w:r>
        <w:t xml:space="preserve"> </w:t>
      </w:r>
      <w:r>
        <w:t>plesaunce.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(data/oxford_txts/TC1_oxford.txt)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(data/oxford_txts/TC1_oxford.txt)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(data/oxford_txts/TC1_oxford.txt)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56 (data/oxford_txts/TC1_oxford.txt)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 (data/oxford_txts/TC1_oxford.txt)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wist,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(data/oxford_txts/TC1_oxford.txt)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to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83 (data/oxford_txts/TC1_oxford.txt)</w:t>
        <w:br/>
      </w:r>
      <w:r>
        <w:t>In</w:t>
      </w:r>
      <w:r>
        <w:t xml:space="preserve"> </w:t>
      </w:r>
      <w:r>
        <w:t>trust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conning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84 (data/oxford_txts/TC1_oxford.txt)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peril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(data/oxford_txts/TC1_oxford.txt)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117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“Lat</w:t>
      </w:r>
      <w:r>
        <w:t xml:space="preserve"> </w:t>
      </w:r>
      <w:r>
        <w:t>your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131 (data/oxford_txts/TC1_oxford.txt)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beloved,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(data/oxford_txts/TC1_oxford.txt)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nought;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 147 (data/oxford_txts/TC1_oxford.txt)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can,</w:t>
      </w:r>
      <w:r>
        <w:t xml:space="preserve"> </w:t>
      </w:r>
      <w: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147 (data/oxford_txts/TC1_oxford.txt)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can,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156 (data/oxford_txts/TC1_oxford.txt)</w:t>
        <w:br/>
      </w:r>
      <w:r>
        <w:t>Of</w:t>
      </w:r>
      <w:r>
        <w:t xml:space="preserve"> </w:t>
      </w:r>
      <w:r>
        <w:t>Aperil,</w:t>
      </w:r>
      <w:r>
        <w:t xml:space="preserve"> </w:t>
      </w:r>
      <w:r>
        <w:t>whan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 159 (data/oxford_txts/TC1_oxford.txt)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(data/oxford_txts/TC1_oxford.txt)</w:t>
        <w:br/>
      </w:r>
      <w:r>
        <w:t>In</w:t>
      </w:r>
      <w:r>
        <w:t xml:space="preserve"> </w:t>
      </w:r>
      <w:r>
        <w:t>general,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171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our</w:t>
      </w:r>
      <w:r>
        <w:t xml:space="preserve"> </w:t>
      </w:r>
      <w:r>
        <w:t>firste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an</w:t>
      </w:r>
      <w:r>
        <w:t xml:space="preserve"> </w:t>
      </w:r>
      <w:r>
        <w:t>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(data/oxford_txts/TC1_oxford.txt)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noon,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him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 195 (data/oxford_txts/TC1_oxford.txt)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t>him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wot,</w:t>
      </w:r>
      <w:r>
        <w:t xml:space="preserve"> </w:t>
      </w:r>
      <w:r>
        <w:t>she</w:t>
      </w:r>
      <w:r>
        <w:t xml:space="preserve"> </w:t>
      </w:r>
      <w:r>
        <w:t>slepeth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201 (data/oxford_txts/TC1_oxford.txt)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your</w:t>
      </w:r>
      <w:r>
        <w:t xml:space="preserve"> </w:t>
      </w:r>
      <w:r>
        <w:t>preye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wo</w:t>
      </w:r>
      <w:r>
        <w:t xml:space="preserve"> </w:t>
      </w:r>
      <w:r>
        <w:t>and</w:t>
      </w:r>
      <w:r>
        <w:t xml:space="preserve"> </w:t>
      </w:r>
      <w:r>
        <w:t>penaunces.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 203 (data/oxford_txts/TC1_oxford.txt)</w:t>
        <w:br/>
      </w:r>
      <w:r>
        <w:t>Ther</w:t>
      </w:r>
      <w:r>
        <w:t xml:space="preserve"> </w:t>
      </w:r>
      <w:r>
        <w:t>nis</w:t>
      </w:r>
      <w:r>
        <w:t xml:space="preserve"> </w:t>
      </w:r>
      <w:r>
        <w:t>not</w:t>
      </w:r>
      <w:r>
        <w:t xml:space="preserve"> </w:t>
      </w:r>
      <w:r>
        <w:t>oon</w:t>
      </w:r>
      <w:r>
        <w:t xml:space="preserve"> </w:t>
      </w:r>
      <w:r>
        <w:rPr>
          <w:i/>
        </w:rPr>
        <w:t>can</w:t>
      </w:r>
      <w:r>
        <w:t xml:space="preserve"> </w:t>
      </w:r>
      <w:r>
        <w:t>war</w:t>
      </w:r>
      <w:r>
        <w:t xml:space="preserve"> </w:t>
      </w:r>
      <w:r>
        <w:t>by</w:t>
      </w:r>
      <w:r>
        <w:t xml:space="preserve"> </w:t>
      </w:r>
      <w:r>
        <w:t>other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205 (data/oxford_txts/TC1_oxford.txt)</w:t>
        <w:br/>
      </w:r>
      <w:r>
        <w:t>Ascaunces,</w:t>
      </w:r>
      <w:r>
        <w:t xml:space="preserve"> </w:t>
      </w:r>
      <w:r>
        <w:t>“Lo!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nought</w:t>
      </w:r>
      <w:r>
        <w:t xml:space="preserve"> </w:t>
      </w:r>
      <w:r>
        <w:t>wisly</w:t>
      </w:r>
      <w:r>
        <w:t xml:space="preserve"> </w:t>
      </w:r>
      <w:r>
        <w:t>spoken?”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 210 (data/oxford_txts/TC1_oxford.txt)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as</w:t>
      </w:r>
      <w:r>
        <w:t xml:space="preserve"> </w:t>
      </w:r>
      <w:r>
        <w:t>proud</w:t>
      </w:r>
      <w:r>
        <w:t xml:space="preserve"> </w:t>
      </w:r>
      <w:r>
        <w:t>a</w:t>
      </w:r>
      <w:r>
        <w:t xml:space="preserve"> </w:t>
      </w:r>
      <w:r>
        <w:t>pekok</w:t>
      </w:r>
      <w:r>
        <w:t xml:space="preserve"> </w:t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pulle.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(data/oxford_txts/TC1_oxford.txt)</w:t>
        <w:br/>
      </w:r>
      <w:r>
        <w:t>For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(data/oxford_txts/TC1_oxford.txt)</w:t>
        <w:br/>
      </w:r>
      <w:r>
        <w:t>For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caught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215 (data/oxford_txts/TC1_oxford.txt)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staire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 216 (data/oxford_txts/TC1_oxford.txt)</w:t>
        <w:br/>
      </w:r>
      <w:r>
        <w:t>And</w:t>
      </w:r>
      <w:r>
        <w:t xml:space="preserve"> </w:t>
      </w:r>
      <w:r>
        <w:t>litel</w:t>
      </w:r>
      <w:r>
        <w:t xml:space="preserve"> </w:t>
      </w:r>
      <w:r>
        <w:t>weneth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descenden.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 234 (data/oxford_txts/TC1_oxford.txt)</w:t>
        <w:br/>
      </w:r>
      <w:r>
        <w:t>To</w:t>
      </w:r>
      <w:r>
        <w:t xml:space="preserve"> </w:t>
      </w:r>
      <w:r>
        <w:t>scornen</w:t>
      </w:r>
      <w:r>
        <w:t xml:space="preserve"> </w:t>
      </w:r>
      <w:r>
        <w:t>Love,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sone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236 (data/oxford_txts/TC1_oxford.txt)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it</w:t>
      </w:r>
      <w:r>
        <w:t xml:space="preserve"> </w:t>
      </w:r>
      <w:r>
        <w:t>was,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237 (data/oxford_txts/TC1_oxford.txt)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binde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237 (data/oxford_txts/TC1_oxford.txt)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binde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239 (data/oxford_txts/TC1_oxford.txt)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yet;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239 (data/oxford_txts/TC1_oxford.txt)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sooth,</w:t>
      </w:r>
      <w:r>
        <w:t xml:space="preserve"> </w:t>
      </w:r>
      <w:r>
        <w:rPr>
          <w:i/>
        </w:rP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yet;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239 (data/oxford_txts/TC1_oxford.txt)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sooth,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yet;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(data/oxford_txts/TC1_oxford.txt)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(data/oxford_txts/TC1_oxford.txt)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ynome;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 246 (data/oxford_txts/TC1_oxford.txt)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(data/oxford_txts/TC1_oxford.txt)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(data/oxford_txts/TC1_oxford.txt)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250 (data/oxford_txts/TC1_oxford.txt)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cruel</w:t>
      </w:r>
      <w:r>
        <w:t xml:space="preserve"> </w:t>
      </w:r>
      <w:r>
        <w:t>herte</w:t>
      </w:r>
      <w:r>
        <w:t xml:space="preserve"> </w:t>
      </w:r>
      <w:r>
        <w:t>apesed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256 (data/oxford_txts/TC1_oxford.txt)</w:t>
        <w:br/>
      </w:r>
      <w:r>
        <w:t>Sin,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list,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256 (data/oxford_txts/TC1_oxford.txt)</w:t>
        <w:br/>
      </w:r>
      <w:r>
        <w:t>Sin,</w:t>
      </w:r>
      <w:r>
        <w:t xml:space="preserve"> </w:t>
      </w:r>
      <w:r>
        <w:t>as</w:t>
      </w:r>
      <w:r>
        <w:t xml:space="preserve"> </w:t>
      </w:r>
      <w:r>
        <w:t>himselven</w:t>
      </w:r>
      <w:r>
        <w:t xml:space="preserve"> </w:t>
      </w:r>
      <w:r>
        <w:t>list,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257 (data/oxford_txts/TC1_oxford.txt)</w:t>
        <w:br/>
      </w:r>
      <w:r>
        <w:t>The</w:t>
      </w:r>
      <w:r>
        <w:t xml:space="preserve"> </w:t>
      </w:r>
      <w:r>
        <w:t>yerde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that</w:t>
      </w:r>
      <w:r>
        <w:t xml:space="preserve"> </w:t>
      </w:r>
      <w:r>
        <w:t>bowen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winde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(data/oxford_txts/TC1_oxford.txt)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273 (data/oxford_txts/TC1_oxford.txt)</w:t>
        <w:br/>
      </w:r>
      <w:r>
        <w:t>Til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t>smoot,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t>stente.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312 (data/oxford_txts/TC1_oxford.txt)</w:t>
        <w:br/>
      </w:r>
      <w:r>
        <w:t>He</w:t>
      </w:r>
      <w:r>
        <w:t xml:space="preserve"> </w:t>
      </w:r>
      <w:r>
        <w:t>neither</w:t>
      </w:r>
      <w:r>
        <w:t xml:space="preserve"> </w:t>
      </w:r>
      <w:r>
        <w:t>chere</w:t>
      </w:r>
      <w:r>
        <w:t xml:space="preserve"> </w:t>
      </w:r>
      <w:r>
        <w:t>made,</w:t>
      </w:r>
      <w:r>
        <w:t xml:space="preserve"> </w:t>
      </w:r>
      <w:r>
        <w:t>ne</w:t>
      </w:r>
      <w:r>
        <w:t xml:space="preserve"> </w:t>
      </w:r>
      <w:r>
        <w:t>worde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(data/oxford_txts/TC1_oxford.txt)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334 (data/oxford_txts/TC1_oxford.txt)</w:t>
        <w:br/>
      </w:r>
      <w:r>
        <w:t>Your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quit</w:t>
      </w:r>
      <w:r>
        <w:t xml:space="preserve"> </w:t>
      </w:r>
      <w:r>
        <w:t>ayein,</w:t>
      </w:r>
      <w:r>
        <w:t xml:space="preserve"> </w:t>
      </w:r>
      <w:r>
        <w:t>ye,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how!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I 334 (data/oxford_txts/TC1_oxford.txt)</w:t>
        <w:br/>
      </w:r>
      <w:r>
        <w:t>Your</w:t>
      </w:r>
      <w:r>
        <w:t xml:space="preserve"> </w:t>
      </w:r>
      <w:r>
        <w:t>hire</w:t>
      </w:r>
      <w:r>
        <w:t xml:space="preserve"> </w:t>
      </w:r>
      <w:r>
        <w:t>is</w:t>
      </w:r>
      <w:r>
        <w:t xml:space="preserve"> </w:t>
      </w:r>
      <w:r>
        <w:t>quit</w:t>
      </w:r>
      <w:r>
        <w:t xml:space="preserve"> </w:t>
      </w:r>
      <w:r>
        <w:t>ayein,</w:t>
      </w:r>
      <w:r>
        <w:t xml:space="preserve"> </w:t>
      </w:r>
      <w:r>
        <w:t>ye,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how!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336 (data/oxford_txts/TC1_oxford.txt)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your</w:t>
      </w:r>
      <w:r>
        <w:t xml:space="preserve"> </w:t>
      </w:r>
      <w:r>
        <w:t>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ruled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wise!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340 (data/oxford_txts/TC1_oxford.txt)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your</w:t>
      </w:r>
      <w:r>
        <w:t xml:space="preserve"> </w:t>
      </w:r>
      <w:r>
        <w:t>lay,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knowe</w:t>
      </w:r>
      <w:r>
        <w:t xml:space="preserve"> </w:t>
      </w:r>
      <w:r>
        <w:t>alle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341 (data/oxford_txts/TC1_oxford.txt)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worste,</w:t>
      </w:r>
      <w:r>
        <w:t xml:space="preserve"> </w:t>
      </w:r>
      <w:r>
        <w:t>as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thee;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(data/oxford_txts/TC1_oxford.txt)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niste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(data/oxford_txts/TC1_oxford.txt)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imagining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-eth : yelt</w:t>
      </w:r>
      <w:r>
        <w:br/>
        <w:t>Troilus and Criseyde; Book I 385 (data/oxford_txts/TC1_oxford.txt)</w:t>
        <w:br/>
      </w:r>
      <w:r>
        <w:rPr>
          <w:i/>
        </w:rP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385 (data/oxford_txts/TC1_oxford.txt)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fruit,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rPr>
          <w:i/>
        </w:rPr>
        <w:t>be</w:t>
      </w:r>
      <w:r>
        <w:t xml:space="preserve"> </w:t>
      </w:r>
      <w:r>
        <w:t>sowe.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 388 (data/oxford_txts/TC1_oxford.txt)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arten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 396 (data/oxford_txts/TC1_oxford.txt)</w:t>
        <w:br/>
      </w:r>
      <w:r>
        <w:t>I</w:t>
      </w:r>
      <w:r>
        <w:t xml:space="preserve"> </w:t>
      </w:r>
      <w:r>
        <w:rPr>
          <w:i/>
        </w:rPr>
        <w:t>dar</w:t>
      </w:r>
      <w:r>
        <w:t xml:space="preserve"> </w:t>
      </w:r>
      <w:r>
        <w:t>wel</w:t>
      </w:r>
      <w:r>
        <w:t xml:space="preserve"> </w:t>
      </w:r>
      <w:r>
        <w:t>sayn,</w:t>
      </w:r>
      <w:r>
        <w:t xml:space="preserve"> </w:t>
      </w:r>
      <w:r>
        <w:t>in</w:t>
      </w:r>
      <w:r>
        <w:t xml:space="preserve"> </w:t>
      </w:r>
      <w:r>
        <w:t>al,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398 (data/oxford_txts/TC1_oxford.txt)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seyn;</w:t>
      </w:r>
      <w:r>
        <w:t xml:space="preserve"> </w:t>
      </w:r>
      <w:r>
        <w:t>and</w:t>
      </w:r>
      <w:r>
        <w:t xml:space="preserve"> </w:t>
      </w:r>
      <w:r>
        <w:t>whoso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(data/oxford_txts/TC1_oxford.txt)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t>is,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(data/oxford_txts/TC1_oxford.txt)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t>is,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402 (data/oxford_txts/TC1_oxford.txt)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good,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t>comth</w:t>
      </w:r>
      <w:r>
        <w:t xml:space="preserve"> </w:t>
      </w:r>
      <w:r>
        <w:t>my</w:t>
      </w:r>
      <w:r>
        <w:t xml:space="preserve"> </w:t>
      </w:r>
      <w:r>
        <w:t>wo?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 402 (data/oxford_txts/TC1_oxford.txt)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t>be</w:t>
      </w:r>
      <w:r>
        <w:t xml:space="preserve"> </w:t>
      </w:r>
      <w:r>
        <w:t>good,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my</w:t>
      </w:r>
      <w:r>
        <w:t xml:space="preserve"> </w:t>
      </w:r>
      <w:r>
        <w:t>wo?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403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wikke,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405 (data/oxford_txts/TC1_oxford.txt)</w:t>
        <w:br/>
      </w:r>
      <w:r>
        <w:t>That</w:t>
      </w:r>
      <w:r>
        <w:t xml:space="preserve"> </w:t>
      </w:r>
      <w:r>
        <w:t>cometh</w:t>
      </w:r>
      <w:r>
        <w:t xml:space="preserve"> </w:t>
      </w:r>
      <w:r>
        <w:t>of</w:t>
      </w:r>
      <w:r>
        <w:t xml:space="preserve"> </w:t>
      </w:r>
      <w:r>
        <w:t>him,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savory</w:t>
      </w:r>
      <w:r>
        <w:t xml:space="preserve"> </w:t>
      </w:r>
      <w:r>
        <w:t>thinke;</w:t>
      </w:r>
      <w:r>
        <w:br/>
        <w:br/>
      </w:r>
    </w:p>
    <w:p>
      <w:r>
        <w:rPr>
          <w:b/>
        </w:rPr>
        <w:t>Present 3rd sg must end in -eth : agree</w:t>
      </w:r>
      <w:r>
        <w:br/>
        <w:t>Troilus and Criseyde; Book I 409 (data/oxford_txts/TC1_oxford.txt)</w:t>
        <w:br/>
      </w:r>
      <w:r>
        <w:t>If</w:t>
      </w:r>
      <w:r>
        <w:t xml:space="preserve"> </w:t>
      </w:r>
      <w:r>
        <w:t>harme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me,</w:t>
      </w:r>
      <w:r>
        <w:t xml:space="preserve"> </w:t>
      </w:r>
      <w:r>
        <w:t>wherto</w:t>
      </w:r>
      <w:r>
        <w:t xml:space="preserve"> </w:t>
      </w:r>
      <w:r>
        <w:t>pleine</w:t>
      </w:r>
      <w:r>
        <w:t xml:space="preserve"> </w:t>
      </w:r>
      <w:r>
        <w:t>I</w:t>
      </w:r>
      <w:r>
        <w:t xml:space="preserve"> </w:t>
      </w:r>
      <w:r>
        <w:t>thenne?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413 (data/oxford_txts/TC1_oxford.txt)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consente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419 (data/oxford_txts/TC1_oxford.txt)</w:t>
        <w:br/>
      </w:r>
      <w:r>
        <w:t>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maladie?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422 (data/oxford_txts/TC1_oxford.txt)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vois,</w:t>
      </w:r>
      <w:r>
        <w:t xml:space="preserve"> </w:t>
      </w:r>
      <w:r>
        <w:t>“O</w:t>
      </w:r>
      <w:r>
        <w:t xml:space="preserve"> </w:t>
      </w:r>
      <w:r>
        <w:t>lord,</w:t>
      </w:r>
      <w:r>
        <w:t xml:space="preserve"> </w:t>
      </w:r>
      <w:r>
        <w:t>now</w:t>
      </w:r>
      <w:r>
        <w:t xml:space="preserve"> </w:t>
      </w:r>
      <w:r>
        <w:t>youres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(data/oxford_txts/TC1_oxford.txt)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I,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this;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(data/oxford_txts/TC1_oxford.txt)</w:t>
        <w:br/>
      </w:r>
      <w:r>
        <w:t>She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noot,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serve;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448 (data/oxford_txts/TC1_oxford.txt)</w:t>
        <w:br/>
      </w:r>
      <w:r>
        <w:t>And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he</w:t>
      </w:r>
      <w:r>
        <w:t xml:space="preserve"> </w:t>
      </w:r>
      <w:r>
        <w:t>brende.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449 (data/oxford_txts/TC1_oxford.txt)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the</w:t>
      </w:r>
      <w:r>
        <w:t xml:space="preserve"> </w:t>
      </w:r>
      <w:r>
        <w:t>hotter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462 (data/oxford_txts/TC1_oxford.txt)</w:t>
        <w:br/>
      </w:r>
      <w:r>
        <w:t>And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rewe.”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 482 (data/oxford_txts/TC1_oxford.txt)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Strong pt sg must not end in -en or -e : toke</w:t>
      </w:r>
      <w:r>
        <w:br/>
        <w:t>Troilus and Criseyde; Book I 486 (data/oxford_txts/TC1_oxford.txt)</w:t>
        <w:br/>
      </w:r>
      <w:r>
        <w:t>Gan</w:t>
      </w:r>
      <w:r>
        <w:t xml:space="preserve"> </w:t>
      </w:r>
      <w:r>
        <w:t>multiplie,</w:t>
      </w:r>
      <w:r>
        <w:t xml:space="preserve"> </w:t>
      </w:r>
      <w:r>
        <w:t>that,</w:t>
      </w:r>
      <w:r>
        <w:t xml:space="preserve"> </w:t>
      </w:r>
      <w:r>
        <w:t>whoso</w:t>
      </w:r>
      <w:r>
        <w:t xml:space="preserve"> </w:t>
      </w:r>
      <w:r>
        <w:rPr>
          <w:i/>
        </w:rPr>
        <w:t>toke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490 (data/oxford_txts/TC1_oxford.txt)</w:t>
        <w:br/>
      </w:r>
      <w:r>
        <w:t>That</w:t>
      </w:r>
      <w:r>
        <w:t xml:space="preserve"> </w:t>
      </w:r>
      <w:r>
        <w:t>the</w:t>
      </w:r>
      <w:r>
        <w:t xml:space="preserve"> </w:t>
      </w:r>
      <w:r>
        <w:t>hote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him</w:t>
      </w:r>
      <w:r>
        <w:t xml:space="preserve"> </w:t>
      </w:r>
      <w:r>
        <w:t>brende.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503 (data/oxford_txts/TC1_oxford.txt)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not</w:t>
      </w:r>
      <w:r>
        <w:t xml:space="preserve"> </w:t>
      </w:r>
      <w:r>
        <w:t>biginne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512 (data/oxford_txts/TC1_oxford.txt)</w:t>
        <w:br/>
      </w:r>
      <w:r>
        <w:t>“What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</w:t>
      </w:r>
      <w:r>
        <w:t xml:space="preserve"> </w:t>
      </w:r>
      <w:r>
        <w:t>every</w:t>
      </w:r>
      <w:r>
        <w:t xml:space="preserve"> </w:t>
      </w:r>
      <w:r>
        <w:t>lover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513 (data/oxford_txts/TC1_oxford.txt)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wist,</w:t>
      </w:r>
      <w:r>
        <w:t xml:space="preserve"> </w:t>
      </w:r>
      <w:r>
        <w:t>but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absence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(data/oxford_txts/TC1_oxford.txt)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scorn,</w:t>
      </w:r>
      <w:r>
        <w:t xml:space="preserve"> </w:t>
      </w:r>
      <w:r>
        <w:t>and</w:t>
      </w:r>
      <w:r>
        <w:t xml:space="preserve"> </w:t>
      </w:r>
      <w:r>
        <w:t>seyn,</w:t>
      </w:r>
      <w:r>
        <w:t xml:space="preserve"> </w:t>
      </w:r>
      <w:r>
        <w:t>‘Lo,</w:t>
      </w:r>
      <w:r>
        <w:t xml:space="preserve"> </w:t>
      </w:r>
      <w:r>
        <w:t>ther</w:t>
      </w:r>
      <w:r>
        <w:t xml:space="preserve"> </w:t>
      </w:r>
      <w: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 514 (data/oxford_txts/TC1_oxford.txt)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scorn,</w:t>
      </w:r>
      <w:r>
        <w:t xml:space="preserve"> </w:t>
      </w:r>
      <w:r>
        <w:t>and</w:t>
      </w:r>
      <w:r>
        <w:t xml:space="preserve"> </w:t>
      </w:r>
      <w:r>
        <w:t>seyn,</w:t>
      </w:r>
      <w:r>
        <w:t xml:space="preserve"> </w:t>
      </w:r>
      <w:r>
        <w:t>‘Lo,</w:t>
      </w:r>
      <w:r>
        <w:t xml:space="preserve"> </w:t>
      </w:r>
      <w:r>
        <w:t>ther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515 (data/oxford_txts/TC1_oxford.txt)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sapience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518 (data/oxford_txts/TC1_oxford.txt)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febly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avaunce!’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525 (data/oxford_txts/TC1_oxford.txt)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fordoon,</w:t>
      </w:r>
      <w:r>
        <w:t xml:space="preserve"> </w:t>
      </w:r>
      <w:r>
        <w:t>as</w:t>
      </w:r>
      <w:r>
        <w:t xml:space="preserve"> </w:t>
      </w:r>
      <w:r>
        <w:t>snow</w:t>
      </w:r>
      <w:r>
        <w:t xml:space="preserve"> </w:t>
      </w:r>
      <w:r>
        <w:t>in</w:t>
      </w:r>
      <w:r>
        <w:t xml:space="preserve"> </w:t>
      </w:r>
      <w:r>
        <w:t>fir</w:t>
      </w:r>
      <w:r>
        <w:t xml:space="preserve"> </w:t>
      </w:r>
      <w:r>
        <w:rPr>
          <w:i/>
        </w:rPr>
        <w:t>is</w:t>
      </w:r>
      <w:r>
        <w:t xml:space="preserve"> </w:t>
      </w:r>
      <w:r>
        <w:t>sone.</w:t>
      </w:r>
      <w:r>
        <w:br/>
        <w:br/>
      </w:r>
    </w:p>
    <w:p>
      <w:r>
        <w:rPr>
          <w:b/>
        </w:rPr>
        <w:t>Present 3rd sg must end in -eth : wil</w:t>
      </w:r>
      <w:r>
        <w:br/>
        <w:t>Troilus and Criseyde; Book I 527 (data/oxford_txts/TC1_oxford.txt)</w:t>
        <w:br/>
      </w:r>
      <w:r>
        <w:t>Of</w:t>
      </w:r>
      <w:r>
        <w:t xml:space="preserve"> </w:t>
      </w:r>
      <w:r>
        <w:t>deeth,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</w:t>
      </w:r>
      <w:r>
        <w:t xml:space="preserve"> </w:t>
      </w:r>
      <w:r>
        <w:t>lede!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530 (data/oxford_txts/TC1_oxford.txt)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min</w:t>
      </w:r>
      <w:r>
        <w:t xml:space="preserve"> </w:t>
      </w:r>
      <w:r>
        <w:t>hidde</w:t>
      </w:r>
      <w:r>
        <w:t xml:space="preserve"> </w:t>
      </w:r>
      <w:r>
        <w:t>sorwe</w:t>
      </w:r>
      <w:r>
        <w:t xml:space="preserve"> </w:t>
      </w:r>
      <w:r>
        <w:t>yblowe</w:t>
      </w:r>
      <w:r>
        <w:t xml:space="preserve"> </w:t>
      </w:r>
      <w:r>
        <w:t>on</w:t>
      </w:r>
      <w:r>
        <w:t xml:space="preserve"> </w:t>
      </w:r>
      <w:r>
        <w:t>brede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536 (data/oxford_txts/TC1_oxford.txt)</w:t>
        <w:br/>
      </w:r>
      <w:r>
        <w:t>The</w:t>
      </w:r>
      <w:r>
        <w:t xml:space="preserve"> </w:t>
      </w:r>
      <w:r>
        <w:t>deeth,</w:t>
      </w:r>
      <w:r>
        <w:t xml:space="preserve"> </w:t>
      </w:r>
      <w:r>
        <w:t>for</w:t>
      </w:r>
      <w:r>
        <w:t xml:space="preserve"> </w:t>
      </w:r>
      <w:r>
        <w:t>I,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537 (data/oxford_txts/TC1_oxford.txt)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myself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Troilus and Criseyde; Book I 543 (data/oxford_txts/TC1_oxford.txt)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t>dreinte.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552 (data/oxford_txts/TC1_oxford.txt)</w:t>
        <w:br/>
      </w:r>
      <w:r>
        <w:t>O</w:t>
      </w:r>
      <w:r>
        <w:t xml:space="preserve"> </w:t>
      </w:r>
      <w:r>
        <w:t>mercy,</w:t>
      </w:r>
      <w:r>
        <w:t xml:space="preserve"> </w:t>
      </w:r>
      <w:r>
        <w:t>God!</w:t>
      </w:r>
      <w:r>
        <w:t xml:space="preserve"> </w:t>
      </w:r>
      <w:r>
        <w:t>what</w:t>
      </w:r>
      <w:r>
        <w:t xml:space="preserve"> </w:t>
      </w:r>
      <w:r>
        <w:t>unhap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mene?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(data/oxford_txts/TC1_oxford.txt)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lene?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 558 (data/oxford_txts/TC1_oxford.txt)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t>han</w:t>
      </w:r>
      <w:r>
        <w:t xml:space="preserve"> </w:t>
      </w:r>
      <w:r>
        <w:t>our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573 (data/oxford_txts/TC1_oxford.txt)</w:t>
        <w:br/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disese,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nedes</w:t>
      </w:r>
      <w:r>
        <w:t xml:space="preserve"> </w:t>
      </w:r>
      <w:r>
        <w:t>deie;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574 (data/oxford_txts/TC1_oxford.txt)</w:t>
        <w:br/>
      </w:r>
      <w:r>
        <w:t>Therfor</w:t>
      </w:r>
      <w:r>
        <w:t xml:space="preserve"> </w:t>
      </w:r>
      <w:r>
        <w:t>go</w:t>
      </w:r>
      <w:r>
        <w:t xml:space="preserve"> </w:t>
      </w:r>
      <w:r>
        <w:t>wey,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585 (data/oxford_txts/TC1_oxford.txt)</w:t>
        <w:br/>
      </w:r>
      <w:r>
        <w:rPr>
          <w:i/>
        </w:rPr>
        <w:t>Hath</w:t>
      </w:r>
      <w:r>
        <w:t xml:space="preserve"> </w:t>
      </w:r>
      <w:r>
        <w:t>been,</w:t>
      </w:r>
      <w:r>
        <w:t xml:space="preserve"> </w:t>
      </w:r>
      <w:r>
        <w:t>or</w:t>
      </w:r>
      <w:r>
        <w:t xml:space="preserve"> </w:t>
      </w:r>
      <w:r>
        <w:t>is,</w:t>
      </w:r>
      <w:r>
        <w:t xml:space="preserve"> </w:t>
      </w:r>
      <w:r>
        <w:t>bitwixen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585 (data/oxford_txts/TC1_oxford.txt)</w:t>
        <w:br/>
      </w:r>
      <w:r>
        <w:t>Hath</w:t>
      </w:r>
      <w:r>
        <w:t xml:space="preserve"> </w:t>
      </w:r>
      <w:r>
        <w:t>been,</w:t>
      </w:r>
      <w:r>
        <w:t xml:space="preserve"> </w:t>
      </w:r>
      <w:r>
        <w:t>or</w:t>
      </w:r>
      <w:r>
        <w:t xml:space="preserve"> </w:t>
      </w:r>
      <w:r>
        <w:t>is,</w:t>
      </w:r>
      <w:r>
        <w:t xml:space="preserve"> </w:t>
      </w:r>
      <w:r>
        <w:t>bitwixen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590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thee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 590 (data/oxford_txts/TC1_oxford.txt)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591 (data/oxford_txts/TC1_oxford.txt)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freendes</w:t>
      </w:r>
      <w:r>
        <w:t xml:space="preserve"> </w:t>
      </w:r>
      <w:r>
        <w:t>right,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597 (data/oxford_txts/TC1_oxford.txt)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</w:t>
      </w:r>
      <w:r>
        <w:t xml:space="preserve"> </w:t>
      </w:r>
      <w:r>
        <w:t>thus,</w:t>
      </w:r>
      <w:r>
        <w:t xml:space="preserve"> </w:t>
      </w:r>
      <w:r>
        <w:t>“God</w:t>
      </w:r>
      <w:r>
        <w:t xml:space="preserve"> </w:t>
      </w:r>
      <w:r>
        <w:t>leve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598 (data/oxford_txts/TC1_oxford.txt)</w:t>
        <w:br/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thee;</w:t>
      </w:r>
      <w:r>
        <w:t xml:space="preserve"> </w:t>
      </w:r>
      <w:r>
        <w:t>for,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3rd sg must end in -eth : breste</w:t>
      </w:r>
      <w:r>
        <w:br/>
        <w:t>Troilus and Criseyde; Book I 599 (data/oxford_txts/TC1_oxford.txt)</w:t>
        <w:br/>
      </w:r>
      <w:r>
        <w:t>Yet</w:t>
      </w:r>
      <w:r>
        <w:t xml:space="preserve"> </w:t>
      </w:r>
      <w:r>
        <w:t>wole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it,</w:t>
      </w:r>
      <w:r>
        <w:t xml:space="preserve"> </w:t>
      </w:r>
      <w:r>
        <w:t>though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breste;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620 (data/oxford_txts/TC1_oxford.txt)</w:t>
        <w:br/>
      </w:r>
      <w:r>
        <w:t>That</w:t>
      </w:r>
      <w:r>
        <w:t xml:space="preserve"> </w:t>
      </w:r>
      <w:r>
        <w:t>min</w:t>
      </w:r>
      <w:r>
        <w:t xml:space="preserve"> </w:t>
      </w:r>
      <w:r>
        <w:t>avis</w:t>
      </w:r>
      <w:r>
        <w:t xml:space="preserve"> </w:t>
      </w:r>
      <w:r>
        <w:t>anoon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helpen</w:t>
      </w:r>
      <w:r>
        <w:t xml:space="preserve"> </w:t>
      </w:r>
      <w:r>
        <w:t>us.”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626 (data/oxford_txts/TC1_oxford.txt)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that</w:t>
      </w:r>
      <w:r>
        <w:t xml:space="preserve"> </w:t>
      </w:r>
      <w:r>
        <w:t>exces</w:t>
      </w:r>
      <w:r>
        <w:t xml:space="preserve"> </w:t>
      </w:r>
      <w:r>
        <w:rPr>
          <w:i/>
        </w:rPr>
        <w:t>doth</w:t>
      </w:r>
      <w:r>
        <w:t xml:space="preserve"> </w:t>
      </w:r>
      <w:r>
        <w:t>ful</w:t>
      </w:r>
      <w:r>
        <w:t xml:space="preserve"> </w:t>
      </w:r>
      <w:r>
        <w:t>ivele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 627 (data/oxford_txts/TC1_oxford.txt)</w:t>
        <w:br/>
      </w:r>
      <w:r>
        <w:t>By</w:t>
      </w:r>
      <w:r>
        <w:t xml:space="preserve"> </w:t>
      </w:r>
      <w:r>
        <w:t>good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can</w:t>
      </w:r>
      <w:r>
        <w:t xml:space="preserve"> </w:t>
      </w:r>
      <w:r>
        <w:t>kepe</w:t>
      </w:r>
      <w:r>
        <w:t xml:space="preserve"> </w:t>
      </w:r>
      <w:r>
        <w:t>his</w:t>
      </w:r>
      <w:r>
        <w:t xml:space="preserve"> </w:t>
      </w:r>
      <w:r>
        <w:t>freend</w:t>
      </w:r>
      <w:r>
        <w:t xml:space="preserve"> </w:t>
      </w:r>
      <w:r>
        <w:t>therfro.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628 (data/oxford_txts/TC1_oxford.txt)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blind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636 (data/oxford_txts/TC1_oxford.txt)</w:t>
        <w:br/>
      </w:r>
      <w:r>
        <w:t>If</w:t>
      </w:r>
      <w:r>
        <w:t xml:space="preserve"> </w:t>
      </w:r>
      <w:r>
        <w:t>thou</w:t>
      </w:r>
      <w:r>
        <w:t xml:space="preserve"> </w:t>
      </w:r>
      <w:r>
        <w:t>do</w:t>
      </w:r>
      <w:r>
        <w:t xml:space="preserve"> </w:t>
      </w:r>
      <w:r>
        <w:t>so,</w:t>
      </w:r>
      <w:r>
        <w:t xml:space="preserve"> </w:t>
      </w:r>
      <w:r>
        <w:t>thy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biwared;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640 (data/oxford_txts/TC1_oxford.txt)</w:t>
        <w:br/>
      </w:r>
      <w:r>
        <w:t>Ne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inly</w:t>
      </w:r>
      <w:r>
        <w:t xml:space="preserve"> </w:t>
      </w:r>
      <w:r>
        <w:t>glad,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(data/oxford_txts/TC1_oxford.txt)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see;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it</w:t>
      </w:r>
      <w:r>
        <w:t xml:space="preserve"> </w:t>
      </w:r>
      <w:r>
        <w:t>demeth.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651 (data/oxford_txts/TC1_oxford.txt)</w:t>
        <w:br/>
      </w:r>
      <w:r>
        <w:t>Thin</w:t>
      </w:r>
      <w:r>
        <w:t xml:space="preserve"> </w:t>
      </w:r>
      <w: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(data/oxford_txts/TC1_oxford.txt)</w:t>
        <w:br/>
      </w:r>
      <w:r>
        <w:t>Ye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wroot,</w:t>
      </w:r>
      <w:r>
        <w:t xml:space="preserve"> </w:t>
      </w:r>
      <w:r>
        <w:t>I</w:t>
      </w:r>
      <w:r>
        <w:t xml:space="preserve"> </w:t>
      </w:r>
      <w:r>
        <w:t>gesse?”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679 (data/oxford_txts/TC1_oxford.txt)</w:t>
        <w:br/>
      </w:r>
      <w:r>
        <w:rPr>
          <w:i/>
        </w:rP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be,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679 (data/oxford_txts/TC1_oxford.txt)</w:t>
        <w:br/>
      </w:r>
      <w: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be,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685 (data/oxford_txts/TC1_oxford.txt)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as</w:t>
      </w:r>
      <w:r>
        <w:t xml:space="preserve"> </w:t>
      </w:r>
      <w:r>
        <w:t>now,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bireve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686 (data/oxford_txts/TC1_oxford.txt)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love,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689 (data/oxford_txts/TC1_oxford.txt)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vice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693 (data/oxford_txts/TC1_oxford.txt)</w:t>
        <w:br/>
      </w:r>
      <w:r>
        <w:t>Thy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telle;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liste.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 694 (data/oxford_txts/TC1_oxford.txt)</w:t>
        <w:br/>
      </w:r>
      <w:r>
        <w:t>“The</w:t>
      </w:r>
      <w:r>
        <w:t xml:space="preserve"> </w:t>
      </w:r>
      <w:r>
        <w:t>wise</w:t>
      </w:r>
      <w:r>
        <w:t xml:space="preserve"> </w:t>
      </w:r>
      <w:r>
        <w:t>seith,</w:t>
      </w:r>
      <w:r>
        <w:t xml:space="preserve"> </w:t>
      </w:r>
      <w:r>
        <w:t>‘wo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-eth : falle</w:t>
      </w:r>
      <w:r>
        <w:br/>
        <w:t>Troilus and Criseyde; Book I 695 (data/oxford_txts/TC1_oxford.txt)</w:t>
        <w:br/>
      </w:r>
      <w:r>
        <w:t>For,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noon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rise’;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695 (data/oxford_txts/TC1_oxford.txt)</w:t>
        <w:br/>
      </w:r>
      <w:r>
        <w:t>For,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falle,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noon</w:t>
      </w:r>
      <w:r>
        <w:t xml:space="preserve"> </w:t>
      </w:r>
      <w:r>
        <w:t>help</w:t>
      </w:r>
      <w:r>
        <w:t xml:space="preserve"> </w:t>
      </w:r>
      <w:r>
        <w:t>to</w:t>
      </w:r>
      <w:r>
        <w:t xml:space="preserve"> </w:t>
      </w:r>
      <w:r>
        <w:t>rise’;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(data/oxford_txts/TC1_oxford.txt)</w:t>
        <w:br/>
      </w:r>
      <w:r>
        <w:t>To</w:t>
      </w:r>
      <w:r>
        <w:t xml:space="preserve"> </w:t>
      </w:r>
      <w:r>
        <w:t>winnen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703 (data/oxford_txts/TC1_oxford.txt)</w:t>
        <w:br/>
      </w:r>
      <w:r>
        <w:t>So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</w:t>
      </w:r>
      <w:r>
        <w:t xml:space="preserve"> </w:t>
      </w:r>
      <w:r>
        <w:t>woful</w:t>
      </w:r>
      <w:r>
        <w:t xml:space="preserve"> </w:t>
      </w:r>
      <w:r>
        <w:t>time</w:t>
      </w:r>
      <w:r>
        <w:t xml:space="preserve"> </w:t>
      </w:r>
      <w:r>
        <w:t>seme</w:t>
      </w:r>
      <w:r>
        <w:t xml:space="preserve"> </w:t>
      </w:r>
      <w:r>
        <w:t>lesse.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 705 (data/oxford_txts/TC1_oxford.txt)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(data/oxford_txts/TC1_oxford.txt)</w:t>
        <w:br/>
      </w:r>
      <w:r>
        <w:t>With</w:t>
      </w:r>
      <w:r>
        <w:t xml:space="preserve"> </w:t>
      </w:r>
      <w:r>
        <w:t>sorwe,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misaventure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708 (data/oxford_txts/TC1_oxford.txt)</w:t>
        <w:br/>
      </w:r>
      <w:r>
        <w:t>“Men</w:t>
      </w:r>
      <w:r>
        <w:t xml:space="preserve"> </w:t>
      </w:r>
      <w:r>
        <w:t>seyn,</w:t>
      </w:r>
      <w:r>
        <w:t xml:space="preserve"> </w:t>
      </w:r>
      <w:r>
        <w:t>‘To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714 (data/oxford_txts/TC1_oxford.txt)</w:t>
        <w:br/>
      </w:r>
      <w:r>
        <w:rPr>
          <w:i/>
        </w:rP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me,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space.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714 (data/oxford_txts/TC1_oxford.txt)</w:t>
        <w:br/>
      </w:r>
      <w: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me,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space.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715 (data/oxford_txts/TC1_oxford.txt)</w:t>
        <w:br/>
      </w:r>
      <w:r>
        <w:t>“If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not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736 (data/oxford_txts/TC1_oxford.txt)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stente;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(data/oxford_txts/TC1_oxford.txt)</w:t>
        <w:br/>
      </w:r>
      <w:r>
        <w:t>To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ferde.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740 (data/oxford_txts/TC1_oxford.txt)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“Man</w:t>
      </w:r>
      <w:r>
        <w:t xml:space="preserve"> </w:t>
      </w:r>
      <w:r>
        <w:t>maketh</w:t>
      </w:r>
      <w:r>
        <w:t xml:space="preserve"> </w:t>
      </w:r>
      <w:r>
        <w:t>ofte</w:t>
      </w:r>
      <w:r>
        <w:t xml:space="preserve"> </w:t>
      </w:r>
      <w:r>
        <w:t>a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741 (data/oxford_txts/TC1_oxford.txt)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maker</w:t>
      </w:r>
      <w:r>
        <w:t xml:space="preserve"> </w:t>
      </w:r>
      <w:r>
        <w:rPr>
          <w:i/>
        </w:rPr>
        <w:t>is</w:t>
      </w:r>
      <w:r>
        <w:t xml:space="preserve"> </w:t>
      </w:r>
      <w:r>
        <w:t>himself</w:t>
      </w:r>
      <w:r>
        <w:t xml:space="preserve"> </w:t>
      </w:r>
      <w:r>
        <w:t>ybeten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746 (data/oxford_txts/TC1_oxford.txt)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governed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(data/oxford_txts/TC1_oxford.txt)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nought</w:t>
      </w:r>
      <w:r>
        <w:t xml:space="preserve"> </w:t>
      </w:r>
      <w:r>
        <w:t>availe.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762 (data/oxford_txts/TC1_oxford.txt)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delit</w:t>
      </w:r>
      <w:r>
        <w:t xml:space="preserve"> </w:t>
      </w:r>
      <w:r>
        <w:t>of</w:t>
      </w:r>
      <w:r>
        <w:t xml:space="preserve"> </w:t>
      </w:r>
      <w:r>
        <w:t>foles</w:t>
      </w:r>
      <w:r>
        <w:t xml:space="preserve"> </w:t>
      </w:r>
      <w:r>
        <w:t>to</w:t>
      </w:r>
      <w:r>
        <w:t xml:space="preserve"> </w:t>
      </w:r>
      <w:r>
        <w:t>biwepe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(data/oxford_txts/TC1_oxford.txt)</w:t>
        <w:br/>
      </w:r>
      <w:r>
        <w:t>And</w:t>
      </w:r>
      <w:r>
        <w:t xml:space="preserve"> </w:t>
      </w:r>
      <w:r>
        <w:t>hir</w:t>
      </w:r>
      <w:r>
        <w:t xml:space="preserve"> </w:t>
      </w:r>
      <w:r>
        <w:t>bisoughte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routhe?”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778 (data/oxford_txts/TC1_oxford.txt)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782 (data/oxford_txts/TC1_oxford.txt)</w:t>
        <w:br/>
      </w:r>
      <w:r>
        <w:t>Swich</w:t>
      </w:r>
      <w:r>
        <w:t xml:space="preserve"> </w:t>
      </w:r>
      <w:r>
        <w:t>ivel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alwey</w:t>
      </w:r>
      <w:r>
        <w:t xml:space="preserve"> </w:t>
      </w:r>
      <w:r>
        <w:t>botelees.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786 (data/oxford_txts/TC1_oxford.txt)</w:t>
        <w:br/>
      </w:r>
      <w:r>
        <w:t>As</w:t>
      </w:r>
      <w:r>
        <w:t xml:space="preserve"> </w:t>
      </w:r>
      <w:r>
        <w:t>sharp</w:t>
      </w:r>
      <w:r>
        <w:t xml:space="preserve"> </w:t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he,</w:t>
      </w:r>
      <w:r>
        <w:t xml:space="preserve"> </w:t>
      </w:r>
      <w:r>
        <w:t>Ticius,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791 (data/oxford_txts/TC1_oxford.txt)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curacioun.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799 (data/oxford_txts/TC1_oxford.txt)</w:t>
        <w:br/>
      </w:r>
      <w:r>
        <w:t>“What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demen</w:t>
      </w:r>
      <w:r>
        <w:t xml:space="preserve"> </w:t>
      </w:r>
      <w:r>
        <w:t>other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800 (data/oxford_txts/TC1_oxford.txt)</w:t>
        <w:br/>
      </w:r>
      <w:r>
        <w:t>If</w:t>
      </w:r>
      <w:r>
        <w:t xml:space="preserve"> </w:t>
      </w:r>
      <w:r>
        <w:t>thou</w:t>
      </w:r>
      <w:r>
        <w:t xml:space="preserve"> </w:t>
      </w:r>
      <w:r>
        <w:t>thus</w:t>
      </w:r>
      <w:r>
        <w:t xml:space="preserve"> </w:t>
      </w:r>
      <w:r>
        <w:t>deie,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not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801 (data/oxford_txts/TC1_oxford.txt)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rPr>
          <w:i/>
        </w:rPr>
        <w:t>is</w:t>
      </w:r>
      <w:r>
        <w:t xml:space="preserve"> </w:t>
      </w:r>
      <w:r>
        <w:t>yolden</w:t>
      </w:r>
      <w:r>
        <w:t xml:space="preserve"> </w:t>
      </w:r>
      <w:r>
        <w:t>up</w:t>
      </w:r>
      <w:r>
        <w:t xml:space="preserve"> </w:t>
      </w:r>
      <w:r>
        <w:t>thy</w:t>
      </w:r>
      <w:r>
        <w:t xml:space="preserve"> </w:t>
      </w:r>
      <w:r>
        <w:t>breeth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(data/oxford_txts/TC1_oxford.txt)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us,</w:t>
      </w:r>
      <w:r>
        <w:t xml:space="preserve"> </w:t>
      </w:r>
      <w:r>
        <w:t>ywis?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805 (data/oxford_txts/TC1_oxford.txt)</w:t>
        <w:br/>
      </w:r>
      <w:r>
        <w:t>‘The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have</w:t>
      </w:r>
      <w:r>
        <w:t xml:space="preserve"> </w:t>
      </w:r>
      <w:r>
        <w:t>his</w:t>
      </w:r>
      <w:r>
        <w:t xml:space="preserve"> </w:t>
      </w:r>
      <w:r>
        <w:t>bones!’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810 (data/oxford_txts/TC1_oxford.txt)</w:t>
        <w:br/>
      </w:r>
      <w:r>
        <w:t>What!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t>dere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 812 (data/oxford_txts/TC1_oxford.txt)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816 (data/oxford_txts/TC1_oxford.txt)</w:t>
        <w:br/>
      </w:r>
      <w:r>
        <w:t>Nay,</w:t>
      </w:r>
      <w:r>
        <w:t xml:space="preserve"> </w:t>
      </w:r>
      <w:r>
        <w:t>nay,</w:t>
      </w:r>
      <w:r>
        <w:t xml:space="preserve"> </w:t>
      </w:r>
      <w:r>
        <w:t>but</w:t>
      </w:r>
      <w:r>
        <w:t xml:space="preserve"> </w:t>
      </w:r>
      <w:r>
        <w:t>ever</w:t>
      </w:r>
      <w:r>
        <w:t xml:space="preserve"> </w:t>
      </w:r>
      <w:r>
        <w:t>in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fresh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826 (data/oxford_txts/TC1_oxford.txt)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she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lite.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(data/oxford_txts/TC1_oxford.txt)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do?”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 829 (data/oxford_txts/TC1_oxford.txt)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832 (data/oxford_txts/TC1_oxford.txt)</w:t>
        <w:br/>
      </w:r>
      <w:r>
        <w:t>I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bote,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837 (data/oxford_txts/TC1_oxford.txt)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(data/oxford_txts/TC1_oxford.txt)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conne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840 (data/oxford_txts/TC1_oxford.txt)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list,</w:t>
      </w:r>
      <w:r>
        <w:t xml:space="preserve"> </w:t>
      </w:r>
      <w:r>
        <w:t>she</w:t>
      </w:r>
      <w:r>
        <w:t xml:space="preserve"> </w:t>
      </w:r>
      <w:r>
        <w:t>pleieth</w:t>
      </w:r>
      <w:r>
        <w:t xml:space="preserve"> </w:t>
      </w:r>
      <w:r>
        <w:t>with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bonde.”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850 (data/oxford_txts/TC1_oxford.txt)</w:t>
        <w:br/>
      </w:r>
      <w:r>
        <w:t>Now,</w:t>
      </w:r>
      <w:r>
        <w:t xml:space="preserve"> </w:t>
      </w:r>
      <w:r>
        <w:t>sith</w:t>
      </w:r>
      <w:r>
        <w:t xml:space="preserve"> </w:t>
      </w:r>
      <w:r>
        <w:t>hir</w:t>
      </w:r>
      <w:r>
        <w:t xml:space="preserve"> </w:t>
      </w:r>
      <w:r>
        <w:t>wheel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sojorne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852 (data/oxford_txts/TC1_oxford.txt)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list,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861 (data/oxford_txts/TC1_oxford.txt)</w:t>
        <w:br/>
      </w:r>
      <w:r>
        <w:t>By</w:t>
      </w:r>
      <w:r>
        <w:t xml:space="preserve"> </w:t>
      </w:r>
      <w:r>
        <w:t>my</w:t>
      </w:r>
      <w:r>
        <w:t xml:space="preserve"> </w:t>
      </w:r>
      <w:r>
        <w:t>wil,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tomorwe.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862 (data/oxford_txts/TC1_oxford.txt)</w:t>
        <w:br/>
      </w:r>
      <w:r>
        <w:t>“Loke</w:t>
      </w:r>
      <w:r>
        <w:t xml:space="preserve"> </w:t>
      </w:r>
      <w:r>
        <w:t>up,</w:t>
      </w:r>
      <w:r>
        <w:t xml:space="preserve"> </w:t>
      </w:r>
      <w:r>
        <w:t>I</w:t>
      </w:r>
      <w:r>
        <w:t xml:space="preserve"> </w:t>
      </w:r>
      <w:r>
        <w:t>seye,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him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874 (data/oxford_txts/TC1_oxford.txt)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fo</w:t>
      </w:r>
      <w:r>
        <w:t xml:space="preserve"> </w:t>
      </w:r>
      <w:r>
        <w:t>called</w:t>
      </w:r>
      <w:r>
        <w:t xml:space="preserve"> </w:t>
      </w:r>
      <w:r>
        <w:t>Criseyde!”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(data/oxford_txts/TC1_oxford.txt)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he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879 (data/oxford_txts/TC1_oxford.txt)</w:t>
        <w:br/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biset</w:t>
      </w:r>
      <w:r>
        <w:t xml:space="preserve"> </w:t>
      </w:r>
      <w:r>
        <w:t>the</w:t>
      </w:r>
      <w:r>
        <w:t xml:space="preserve"> </w:t>
      </w:r>
      <w:r>
        <w:t>wel,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good</w:t>
      </w:r>
      <w:r>
        <w:t xml:space="preserve"> </w:t>
      </w:r>
      <w:r>
        <w:t>chere;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881 (data/oxford_txts/TC1_oxford.txt)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ynough,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gentilesse;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882 (data/oxford_txts/TC1_oxford.txt)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fair,</w:t>
      </w:r>
      <w:r>
        <w:t xml:space="preserve"> </w:t>
      </w:r>
      <w:r>
        <w:t>thow</w:t>
      </w:r>
      <w:r>
        <w:t xml:space="preserve"> </w:t>
      </w:r>
      <w:r>
        <w:t>wost</w:t>
      </w:r>
      <w:r>
        <w:t xml:space="preserve"> </w:t>
      </w:r>
      <w:r>
        <w:t>thyself,</w:t>
      </w:r>
      <w:r>
        <w:t xml:space="preserve"> </w:t>
      </w:r>
      <w:r>
        <w:t>I</w:t>
      </w:r>
      <w:r>
        <w:t xml:space="preserve"> </w:t>
      </w:r>
      <w:r>
        <w:t>gesse.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888 (data/oxford_txts/TC1_oxford.txt)</w:t>
        <w:br/>
      </w:r>
      <w:r>
        <w:t>In</w:t>
      </w:r>
      <w:r>
        <w:t xml:space="preserve"> </w:t>
      </w:r>
      <w:r>
        <w:t>honour,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891 (data/oxford_txts/TC1_oxford.txt)</w:t>
        <w:br/>
      </w:r>
      <w:r>
        <w:t>For</w:t>
      </w:r>
      <w:r>
        <w:t xml:space="preserve"> </w:t>
      </w:r>
      <w:r>
        <w:t>certeinly,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point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(data/oxford_txts/TC1_oxford.txt)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(data/oxford_txts/TC1_oxford.txt)</w:t>
        <w:br/>
      </w:r>
      <w:r>
        <w:t>Thee</w:t>
      </w:r>
      <w:r>
        <w:t xml:space="preserve"> </w:t>
      </w:r>
      <w:r>
        <w:t>sholde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(data/oxford_txts/TC1_oxford.txt)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feined</w:t>
      </w:r>
      <w:r>
        <w:t xml:space="preserve"> </w:t>
      </w:r>
      <w:r>
        <w:t>ofte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(data/oxford_txts/TC1_oxford.txt)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931 (data/oxford_txts/TC1_oxford.txt)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tho,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942 (data/oxford_txts/TC1_oxford.txt)</w:t>
        <w:br/>
      </w:r>
      <w:r>
        <w:t>And</w:t>
      </w:r>
      <w:r>
        <w:t xml:space="preserve"> </w:t>
      </w:r>
      <w:r>
        <w:t>seid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wherwith</w:t>
      </w:r>
      <w:r>
        <w:t xml:space="preserve"> </w:t>
      </w:r>
      <w:r>
        <w:t>thi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950 (data/oxford_txts/TC1_oxford.txt)</w:t>
        <w:br/>
      </w:r>
      <w:r>
        <w:t>And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valey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alofte;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952 (data/oxford_txts/TC1_oxford.txt)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953 (data/oxford_txts/TC1_oxford.txt)</w:t>
        <w:br/>
      </w:r>
      <w:r>
        <w:t>“Now</w:t>
      </w:r>
      <w:r>
        <w:t xml:space="preserve"> </w:t>
      </w:r>
      <w:r>
        <w:t>loke</w:t>
      </w:r>
      <w:r>
        <w:t xml:space="preserve"> </w:t>
      </w:r>
      <w:r>
        <w:t>that</w:t>
      </w:r>
      <w:r>
        <w:t xml:space="preserve"> </w:t>
      </w:r>
      <w:r>
        <w:t>atempre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bridel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959 (data/oxford_txts/TC1_oxford.txt)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wel,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werke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961 (data/oxford_txts/TC1_oxford.txt)</w:t>
        <w:br/>
      </w:r>
      <w:r>
        <w:rPr>
          <w:i/>
        </w:rPr>
        <w:t>Is</w:t>
      </w:r>
      <w:r>
        <w:t xml:space="preserve"> </w:t>
      </w:r>
      <w:r>
        <w:t>nowher</w:t>
      </w:r>
      <w:r>
        <w:t xml:space="preserve"> </w:t>
      </w:r>
      <w:r>
        <w:t>hool,</w:t>
      </w:r>
      <w:r>
        <w:t xml:space="preserve"> </w:t>
      </w:r>
      <w:r>
        <w:t>as</w:t>
      </w:r>
      <w:r>
        <w:t xml:space="preserve"> </w:t>
      </w:r>
      <w:r>
        <w:t>writen</w:t>
      </w:r>
      <w:r>
        <w:t xml:space="preserve"> </w:t>
      </w:r>
      <w:r>
        <w:t>clerkes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962 (data/oxford_txts/TC1_oxford.txt)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962 (data/oxford_txts/TC1_oxford.txt)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966 (data/oxford_txts/TC1_oxford.txt)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never</w:t>
      </w:r>
      <w:r>
        <w:t xml:space="preserve"> </w:t>
      </w:r>
      <w:r>
        <w:t>thrive.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966 (data/oxford_txts/TC1_oxford.txt)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</w:t>
      </w:r>
      <w:r>
        <w:t xml:space="preserve"> </w:t>
      </w:r>
      <w:r>
        <w:t>thrive.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967 (data/oxford_txts/TC1_oxford.txt)</w:t>
        <w:br/>
      </w:r>
      <w:r>
        <w:t>“And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thee</w:t>
      </w:r>
      <w:r>
        <w:t xml:space="preserve"> </w:t>
      </w:r>
      <w:r>
        <w:t>bistowed</w:t>
      </w:r>
      <w:r>
        <w:br/>
        <w:br/>
      </w:r>
    </w:p>
    <w:p>
      <w:r>
        <w:rPr>
          <w:b/>
        </w:rPr>
        <w:t>Present 3rd sg must end in -eth : shende</w:t>
      </w:r>
      <w:r>
        <w:br/>
        <w:t>Troilus and Criseyde; Book I 972 (data/oxford_txts/TC1_oxford.txt)</w:t>
        <w:br/>
      </w:r>
      <w:r>
        <w:t>Or</w:t>
      </w:r>
      <w:r>
        <w:t xml:space="preserve"> </w:t>
      </w:r>
      <w:r>
        <w:t>overehaste</w:t>
      </w:r>
      <w:r>
        <w:t xml:space="preserve"> </w:t>
      </w:r>
      <w:r>
        <w:t>our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984 (data/oxford_txts/TC1_oxford.txt)</w:t>
        <w:br/>
      </w:r>
      <w:r>
        <w:t>As</w:t>
      </w:r>
      <w:r>
        <w:t xml:space="preserve"> </w:t>
      </w:r>
      <w:r>
        <w:t>yet,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bothe</w:t>
      </w:r>
      <w:r>
        <w:t xml:space="preserve"> </w:t>
      </w:r>
      <w:r>
        <w:t>and</w:t>
      </w:r>
      <w:r>
        <w:t xml:space="preserve"> </w:t>
      </w:r>
      <w:r>
        <w:t>couthe.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(data/oxford_txts/TC1_oxford.txt)</w:t>
        <w:br/>
      </w:r>
      <w:r>
        <w:t>To</w:t>
      </w:r>
      <w:r>
        <w:t xml:space="preserve"> </w:t>
      </w:r>
      <w:r>
        <w:t>peine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servise;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993 (data/oxford_txts/TC1_oxford.txt)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wiser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999 (data/oxford_txts/TC1_oxford.txt)</w:t>
        <w:br/>
      </w:r>
      <w:r>
        <w:rPr>
          <w:i/>
        </w:rPr>
        <w:t>Hath</w:t>
      </w:r>
      <w:r>
        <w:t xml:space="preserve"> </w:t>
      </w:r>
      <w:r>
        <w:t>thee</w:t>
      </w:r>
      <w:r>
        <w:t xml:space="preserve"> </w:t>
      </w:r>
      <w:r>
        <w:t>converted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1005 (data/oxford_txts/TC1_oxford.txt)</w:t>
        <w:br/>
      </w:r>
      <w:r>
        <w:t>Thorugh</w:t>
      </w:r>
      <w:r>
        <w:t xml:space="preserve"> </w:t>
      </w:r>
      <w:r>
        <w:t>grace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drawe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1017 (data/oxford_txts/TC1_oxford.txt)</w:t>
        <w:br/>
      </w:r>
      <w:r>
        <w:t>Til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doon?</w:t>
      </w:r>
      <w:r>
        <w:t xml:space="preserve"> </w:t>
      </w:r>
      <w:r>
        <w:t>and</w:t>
      </w:r>
      <w:r>
        <w:t xml:space="preserve"> </w:t>
      </w:r>
      <w:r>
        <w:t>goode,</w:t>
      </w:r>
      <w:r>
        <w:t xml:space="preserve"> </w:t>
      </w:r>
      <w:r>
        <w:t>eek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1019 (data/oxford_txts/TC1_oxford.txt)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wrooth,</w:t>
      </w:r>
      <w:r>
        <w:t xml:space="preserve"> </w:t>
      </w:r>
      <w:r>
        <w:t>this</w:t>
      </w:r>
      <w:r>
        <w:t xml:space="preserve"> </w:t>
      </w:r>
      <w:r>
        <w:t>drede</w:t>
      </w:r>
      <w:r>
        <w:t xml:space="preserve"> </w:t>
      </w:r>
      <w:r>
        <w:t>I</w:t>
      </w:r>
      <w:r>
        <w:t xml:space="preserve"> </w:t>
      </w:r>
      <w:r>
        <w:t>most,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1020 (data/oxford_txts/TC1_oxford.txt)</w:t>
        <w:br/>
      </w:r>
      <w:r>
        <w:t>Or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or</w:t>
      </w:r>
      <w:r>
        <w:t xml:space="preserve"> </w:t>
      </w:r>
      <w:r>
        <w:t>trowen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1024 (data/oxford_txts/TC1_oxford.txt)</w:t>
        <w:br/>
      </w:r>
      <w:r>
        <w:t>Lest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may</w:t>
      </w:r>
      <w:r>
        <w:t xml:space="preserve"> </w:t>
      </w:r>
      <w:r>
        <w:t>falle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mone!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 1029 (data/oxford_txts/TC1_oxford.txt)</w:t>
        <w:br/>
      </w:r>
      <w:r>
        <w:t>“Why,</w:t>
      </w:r>
      <w:r>
        <w:t xml:space="preserve"> </w:t>
      </w:r>
      <w:r>
        <w:t>freend,”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“now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(data/oxford_txts/TC1_oxford.txt)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ought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(data/oxford_txts/TC1_oxford.txt)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Pandare,</w:t>
      </w:r>
      <w:r>
        <w:t xml:space="preserve"> </w:t>
      </w:r>
      <w:r>
        <w:t>and</w:t>
      </w:r>
      <w:r>
        <w:t xml:space="preserve"> </w:t>
      </w:r>
      <w:r>
        <w:t>anoon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 1038 (data/oxford_txts/TC1_oxford.txt)</w:t>
        <w:br/>
      </w:r>
      <w:r>
        <w:t>“And</w:t>
      </w:r>
      <w:r>
        <w:t xml:space="preserve"> </w:t>
      </w:r>
      <w:r>
        <w:t>I</w:t>
      </w:r>
      <w:r>
        <w:t xml:space="preserve"> </w:t>
      </w:r>
      <w:r>
        <w:t>thy</w:t>
      </w:r>
      <w:r>
        <w:t xml:space="preserve"> </w:t>
      </w:r>
      <w:r>
        <w:t>borw?</w:t>
      </w:r>
      <w:r>
        <w:t xml:space="preserve"> </w:t>
      </w:r>
      <w:r>
        <w:t>Fy!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but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(data/oxford_txts/TC1_oxford.txt)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nought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stode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1043 (data/oxford_txts/TC1_oxford.txt)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speed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swetnesse.”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(data/oxford_txts/TC1_oxford.txt)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1048 (data/oxford_txts/TC1_oxford.txt)</w:t>
        <w:br/>
      </w:r>
      <w:r>
        <w:t>And</w:t>
      </w:r>
      <w:r>
        <w:t xml:space="preserve"> </w:t>
      </w:r>
      <w:r>
        <w:t>dredelees,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1049 (data/oxford_txts/TC1_oxford.txt)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toforn,</w:t>
      </w:r>
      <w:r>
        <w:t xml:space="preserve"> </w:t>
      </w:r>
      <w:r>
        <w:t>lo,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smerte;</w:t>
      </w:r>
      <w:r>
        <w:br/>
        <w:br/>
      </w:r>
    </w:p>
    <w:p>
      <w:r>
        <w:rPr>
          <w:b/>
        </w:rPr>
        <w:t>Present 3rd sg must end in -eth : yelde</w:t>
      </w:r>
      <w:r>
        <w:br/>
        <w:t>Troilus and Criseyde; Book I 1055 (data/oxford_txts/TC1_oxford.txt)</w:t>
        <w:br/>
      </w:r>
      <w:r>
        <w:t>“God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thee,</w:t>
      </w:r>
      <w:r>
        <w:t xml:space="preserve"> </w:t>
      </w:r>
      <w:r>
        <w:t>freend,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special,”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1057 (data/oxford_txts/TC1_oxford.txt)</w:t>
        <w:br/>
      </w:r>
      <w:r>
        <w:t>To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comaunde.”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1067 (data/oxford_txts/TC1_oxford.txt)</w:t>
        <w:br/>
      </w:r>
      <w:r>
        <w:t>With</w:t>
      </w:r>
      <w:r>
        <w:t xml:space="preserve"> </w:t>
      </w:r>
      <w:r>
        <w:t>rakel</w:t>
      </w:r>
      <w:r>
        <w:t xml:space="preserve"> </w:t>
      </w:r>
      <w:r>
        <w:t>hond,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bide</w:t>
      </w:r>
      <w:r>
        <w:t xml:space="preserve"> </w:t>
      </w:r>
      <w:r>
        <w:t>a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 1071 (data/oxford_txts/TC1_oxford.txt)</w:t>
        <w:br/>
      </w:r>
      <w:r>
        <w:t>And</w:t>
      </w:r>
      <w:r>
        <w:t xml:space="preserve"> </w:t>
      </w:r>
      <w:r>
        <w:t>caste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ful</w:t>
      </w:r>
      <w:r>
        <w:t xml:space="preserve"> </w:t>
      </w:r>
      <w:r>
        <w:t>wisly,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wroughte.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1087 (data/oxford_txts/TC1_oxford.txt)</w:t>
        <w:br/>
      </w:r>
      <w:r>
        <w:t>That</w:t>
      </w:r>
      <w:r>
        <w:t xml:space="preserve"> </w:t>
      </w:r>
      <w:r>
        <w:t>fareth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hurt</w:t>
      </w:r>
      <w:r>
        <w:t xml:space="preserve"> </w:t>
      </w:r>
      <w:r>
        <w:rPr>
          <w:i/>
        </w:rPr>
        <w:t>is</w:t>
      </w:r>
      <w:r>
        <w:t xml:space="preserve"> </w:t>
      </w:r>
      <w:r>
        <w:t>sore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1088 (data/oxford_txts/TC1_oxford.txt)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somdel</w:t>
      </w:r>
      <w:r>
        <w:t xml:space="preserve"> </w:t>
      </w:r>
      <w:r>
        <w:t>of</w:t>
      </w:r>
      <w:r>
        <w:t xml:space="preserve"> </w:t>
      </w:r>
      <w:r>
        <w:t>akinge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wounde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 (data/oxford_txts/WBPro_oxford.txt)</w:t>
        <w:br/>
      </w:r>
      <w:r>
        <w:t>Were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inogh°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5 (data/oxford_txts/WBPro_oxford.txt)</w:t>
        <w:br/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live,°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9 (data/oxford_txts/WBPro_oxford.txt)</w:t>
        <w:br/>
      </w:r>
      <w:r>
        <w:t>But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told</w:t>
      </w:r>
      <w:r>
        <w:t xml:space="preserve"> </w:t>
      </w:r>
      <w:r>
        <w:t>certein,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(data/oxford_txts/WBPro_oxford.txt)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19 (data/oxford_txts/WBPro_oxford.txt)</w:t>
        <w:br/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thin</w:t>
      </w:r>
      <w:r>
        <w:t xml:space="preserve"> </w:t>
      </w:r>
      <w:r>
        <w:t>housbond’;</w:t>
      </w:r>
      <w:r>
        <w:t xml:space="preserve"> </w:t>
      </w:r>
      <w:r>
        <w:t>thus</w:t>
      </w:r>
      <w:r>
        <w:t xml:space="preserve"> </w:t>
      </w:r>
      <w:r>
        <w:t>seide</w:t>
      </w:r>
      <w:r>
        <w:t xml:space="preserve"> </w:t>
      </w:r>
      <w:r>
        <w:t>he</w:t>
      </w:r>
      <w:r>
        <w:t xml:space="preserve"> </w:t>
      </w:r>
      <w:r>
        <w:t>certein;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(data/oxford_txts/WBPro_oxford.txt)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</w:t>
      </w:r>
      <w:r>
        <w:t xml:space="preserve"> </w:t>
      </w:r>
      <w:r>
        <w:t>therby,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seyn;°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(data/oxford_txts/WBPro_oxford.txt)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devine°</w:t>
      </w:r>
      <w:r>
        <w:t xml:space="preserve"> </w:t>
      </w:r>
      <w:r>
        <w:t>and</w:t>
      </w:r>
      <w:r>
        <w:t xml:space="preserve"> </w:t>
      </w:r>
      <w:r>
        <w:t>glosen°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(data/oxford_txts/WBPro_oxford.txt)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(data/oxford_txts/WBPro_oxford.txt)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wivis!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 (data/oxford_txts/WBPro_oxford.txt)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swich,°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alive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40 (data/oxford_txts/WBPro_oxford.txt)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swich,°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alive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41 (data/oxford_txts/WBPro_oxford.txt)</w:t>
        <w:br/>
      </w:r>
      <w:r>
        <w:t>God</w:t>
      </w:r>
      <w:r>
        <w:t xml:space="preserve"> </w:t>
      </w:r>
      <w:r>
        <w:t>woot,°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king,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44 (data/oxford_txts/WBPro_oxford.txt)</w:t>
        <w:br/>
      </w:r>
      <w:r>
        <w:t>Yblessed</w:t>
      </w:r>
      <w:r>
        <w:t xml:space="preserve"> </w:t>
      </w:r>
      <w:r>
        <w:t>be°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wedded</w:t>
      </w:r>
      <w:r>
        <w:t xml:space="preserve"> </w:t>
      </w:r>
      <w:r>
        <w:t>five!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45 (data/oxford_txts/WBPro_oxford.txt)</w:t>
        <w:br/>
      </w:r>
      <w:r>
        <w:t>Welcom</w:t>
      </w:r>
      <w:r>
        <w:t xml:space="preserve"> </w:t>
      </w:r>
      <w:r>
        <w:t>the</w:t>
      </w:r>
      <w:r>
        <w:t xml:space="preserve"> </w:t>
      </w:r>
      <w:r>
        <w:t>sixte,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shal.</w:t>
      </w:r>
      <w:r>
        <w:br/>
        <w:br/>
      </w:r>
    </w:p>
    <w:p>
      <w:r>
        <w:rPr>
          <w:b/>
        </w:rPr>
        <w:t>Infinitive must end in -en or -e : kep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 (data/oxford_txts/WBPro_oxford.txt)</w:t>
        <w:br/>
      </w:r>
      <w:r>
        <w:t>Whan</w:t>
      </w:r>
      <w:r>
        <w:t xml:space="preserve"> </w:t>
      </w:r>
      <w:r>
        <w:t>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ygon,°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48 (data/oxford_txts/WBPro_oxford.txt)</w:t>
        <w:br/>
      </w:r>
      <w:r>
        <w:t>Som</w:t>
      </w:r>
      <w:r>
        <w:t xml:space="preserve"> </w:t>
      </w:r>
      <w:r>
        <w:t>Cristen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anon;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51 (data/oxford_txts/WBPro_oxford.txt)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sinne;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51 (data/oxford_txts/WBPro_oxford.txt)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sinne;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 (data/oxford_txts/WBPro_oxford.txt)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than</w:t>
      </w:r>
      <w:r>
        <w:t xml:space="preserve"> </w:t>
      </w:r>
      <w:r>
        <w:t>to</w:t>
      </w:r>
      <w:r>
        <w:t xml:space="preserve"> </w:t>
      </w:r>
      <w:r>
        <w:t>brinne.°</w:t>
      </w:r>
      <w:r>
        <w:br/>
        <w:br/>
      </w:r>
    </w:p>
    <w:p>
      <w:r>
        <w:rPr>
          <w:b/>
        </w:rPr>
        <w:t>Present 3rd sg must end in -eth : sey</w:t>
      </w:r>
      <w:r>
        <w:br/>
        <w:t>The Wife of Bath's Prologue 53 (data/oxford_txts/WBPro_oxford.txt)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me,°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</w:t>
      </w:r>
      <w:r>
        <w:t xml:space="preserve"> </w:t>
      </w:r>
      <w:r>
        <w:t>vileinie°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63 (data/oxford_txts/WBPro_oxford.txt)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ye,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(data/oxford_txts/WBPro_oxford.txt)</w:t>
        <w:br/>
      </w:r>
      <w:r>
        <w:t>He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noon.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66 (data/oxford_txts/WBPro_oxford.txt)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conseille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oon,°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(data/oxford_txts/WBPro_oxford.txt)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maidenhede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(data/oxford_txts/WBPro_oxford.txt)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 (data/oxford_txts/WBPro_oxford.txt)</w:t>
        <w:br/>
      </w:r>
      <w:r>
        <w:t>Poul</w:t>
      </w:r>
      <w:r>
        <w:t xml:space="preserve"> </w:t>
      </w:r>
      <w:r>
        <w:t>dorste°</w:t>
      </w:r>
      <w:r>
        <w:t xml:space="preserve"> </w:t>
      </w:r>
      <w:r>
        <w:t>nat</w:t>
      </w:r>
      <w:r>
        <w:t xml:space="preserve"> </w:t>
      </w:r>
      <w:r>
        <w:t>comanden</w:t>
      </w:r>
      <w:r>
        <w:t xml:space="preserve"> </w:t>
      </w:r>
      <w:r>
        <w:t>atte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75 (data/oxford_txts/WBPro_oxford.txt)</w:t>
        <w:br/>
      </w:r>
      <w:r>
        <w:t>The</w:t>
      </w:r>
      <w:r>
        <w:t xml:space="preserve"> </w:t>
      </w:r>
      <w:r>
        <w:t>dart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up°</w:t>
      </w:r>
      <w:r>
        <w:t xml:space="preserve"> </w:t>
      </w:r>
      <w:r>
        <w:t>for</w:t>
      </w:r>
      <w:r>
        <w:t xml:space="preserve"> </w:t>
      </w:r>
      <w:r>
        <w:t>virginitee;</w:t>
      </w:r>
      <w:r>
        <w:br/>
        <w:br/>
      </w:r>
    </w:p>
    <w:p>
      <w:r>
        <w:rPr>
          <w:b/>
        </w:rPr>
        <w:t>Present 3rd sg must end in -eth : list</w:t>
      </w:r>
      <w:r>
        <w:br/>
        <w:t>The Wife of Bath's Prologue 78 (data/oxford_txts/WBPro_oxford.txt)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list°</w:t>
      </w:r>
      <w:r>
        <w:t xml:space="preserve"> </w:t>
      </w:r>
      <w:r>
        <w:t>give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-eth : die</w:t>
      </w:r>
      <w:r>
        <w:br/>
        <w:t>The Wife of Bath's Prologue 85 (data/oxford_txts/WBPro_oxford.txt)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make°</w:t>
      </w:r>
      <w:r>
        <w:t xml:space="preserve"> </w:t>
      </w:r>
      <w:r>
        <w:rPr>
          <w:i/>
        </w:rPr>
        <w:t>die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resemble.°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105 (data/oxford_txts/WBPro_oxford.txt)</w:t>
        <w:br/>
      </w:r>
      <w:r>
        <w:t>¶“Virginitee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perfeccioun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107 (data/oxford_txts/WBPro_oxford.txt)</w:t>
        <w:br/>
      </w:r>
      <w:r>
        <w:t>But</w:t>
      </w:r>
      <w:r>
        <w:t xml:space="preserve"> </w:t>
      </w:r>
      <w:r>
        <w:t>Crist,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perfeccioun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welle,°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(data/oxford_txts/WBPro_oxford.txt)</w:t>
        <w:br/>
      </w:r>
      <w:r>
        <w:t>Bad°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Infinitive must end in -en or -e : bistow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age°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wel,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-eth : glose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sey</w:t>
      </w:r>
      <w:r>
        <w:br/>
        <w:t>The Wife of Bath's Prologue 119 (data/oxford_txts/WBPro_oxford.txt)</w:t>
        <w:br/>
      </w:r>
      <w:r>
        <w:t>Glose°</w:t>
      </w:r>
      <w:r>
        <w:t xml:space="preserve"> </w:t>
      </w:r>
      <w:r>
        <w:t>whoso</w:t>
      </w:r>
      <w:r>
        <w:t xml:space="preserve"> </w:t>
      </w:r>
      <w:r>
        <w:t>wole,°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127 (data/oxford_txts/WBPro_oxford.txt)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sey,</w:t>
      </w:r>
      <w:r>
        <w:t xml:space="preserve"> </w:t>
      </w:r>
      <w:r>
        <w:t>for</w:t>
      </w:r>
      <w:r>
        <w:t xml:space="preserve"> </w:t>
      </w:r>
      <w:r>
        <w:t>office,°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ese°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130 (data/oxford_txts/WBPro_oxford.txt)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yelde°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hir</w:t>
      </w:r>
      <w:r>
        <w:t xml:space="preserve"> </w:t>
      </w:r>
      <w:r>
        <w:t>dette?°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135 (data/oxford_txts/WBPro_oxford.txt)</w:t>
        <w:br/>
      </w:r>
      <w:r>
        <w:t>¶“But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136 (data/oxford_txts/WBPro_oxford.txt)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harneis°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136 (data/oxford_txts/WBPro_oxford.txt)</w:t>
        <w:br/>
      </w:r>
      <w:r>
        <w:t>That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harneis°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Past plural must end in -en or -e : shold</w:t>
      </w:r>
      <w:r>
        <w:br/>
        <w:t>The Wife of Bath's Prologue 138 (data/oxford_txts/WBPro_oxford.txt)</w:t>
        <w:br/>
      </w:r>
      <w:r>
        <w:t>Than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men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chastitee</w:t>
      </w:r>
      <w:r>
        <w:t xml:space="preserve"> </w:t>
      </w:r>
      <w:r>
        <w:t>no</w:t>
      </w:r>
      <w:r>
        <w:t xml:space="preserve"> </w:t>
      </w:r>
      <w:r>
        <w:t>cure.°</w:t>
      </w:r>
      <w:r>
        <w:br/>
        <w:br/>
      </w:r>
    </w:p>
    <w:p>
      <w:r>
        <w:rPr>
          <w:b/>
        </w:rPr>
        <w:t>Past plural must end in -en or -e : lived</w:t>
      </w:r>
      <w:r>
        <w:br/>
        <w:t>The Wife of Bath's Prologue 141 (data/oxford_txts/WBPro_oxford.txt)</w:t>
        <w:br/>
      </w:r>
      <w:r>
        <w:t>Yet</w:t>
      </w:r>
      <w:r>
        <w:t xml:space="preserve"> </w:t>
      </w:r>
      <w:r>
        <w:rPr>
          <w:i/>
        </w:rPr>
        <w:t>lived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parfit°</w:t>
      </w:r>
      <w:r>
        <w:t xml:space="preserve"> </w:t>
      </w:r>
      <w:r>
        <w:t>chastitee.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Prologue 145 (data/oxford_txts/WBPro_oxford.txt)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with</w:t>
      </w:r>
      <w:r>
        <w:t xml:space="preserve"> </w:t>
      </w:r>
      <w:r>
        <w:t>barly-breed,</w:t>
      </w:r>
      <w:r>
        <w:t xml:space="preserve"> </w:t>
      </w:r>
      <w:r>
        <w:t>Mark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147 (data/oxford_txts/WBPro_oxford.txt)</w:t>
        <w:br/>
      </w:r>
      <w:r>
        <w:t>In</w:t>
      </w:r>
      <w:r>
        <w:t xml:space="preserve"> </w:t>
      </w:r>
      <w:r>
        <w:t>swich°</w:t>
      </w:r>
      <w:r>
        <w:t xml:space="preserve"> </w:t>
      </w:r>
      <w:r>
        <w:t>estaat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cleped°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yeve</w:t>
      </w:r>
      <w:r>
        <w:br/>
        <w:t>The Wife of Bath's Prologue 151 (data/oxford_txts/WBPro_oxford.txt)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sorwe!</w:t>
      </w:r>
      <w:r>
        <w:br/>
        <w:br/>
      </w:r>
    </w:p>
    <w:p>
      <w:r>
        <w:rPr>
          <w:b/>
        </w:rPr>
        <w:t>Present 3rd sg must end in -eth : list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dette.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155 (data/oxford_txts/WBPro_oxford.txt)</w:t>
        <w:br/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both</w:t>
      </w:r>
      <w:r>
        <w:t xml:space="preserve"> </w:t>
      </w:r>
      <w:r>
        <w:t>my</w:t>
      </w:r>
      <w:r>
        <w:t xml:space="preserve"> </w:t>
      </w:r>
      <w:r>
        <w:t>dettour°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thral,°</w:t>
      </w:r>
      <w:r>
        <w:br/>
        <w:br/>
      </w:r>
    </w:p>
    <w:p>
      <w:r>
        <w:rPr>
          <w:b/>
        </w:rPr>
        <w:t>Infinitive must end in -en or -e : wed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lever°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toyere!”°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169 (data/oxford_txts/WBPro_oxford.txt)</w:t>
        <w:br/>
      </w:r>
      <w:r>
        <w:t>¶“Abid!”°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bigonne;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rPr>
          <w:i/>
        </w:rP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Infinitive must end in -en or -e : savour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go,</w:t>
      </w:r>
      <w:r>
        <w:t xml:space="preserve"> </w:t>
      </w:r>
      <w:r>
        <w:t>shal</w:t>
      </w:r>
      <w:r>
        <w:t xml:space="preserve"> </w:t>
      </w:r>
      <w:r>
        <w:t>savour°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ale.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179 (data/oxford_txts/WBPro_oxford.txt)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Infinitive must end in -en or -e : pray</w:t>
      </w:r>
      <w:r>
        <w:br/>
        <w:t>The Wife of Bath's Prologue 184 (data/oxford_txts/WBPro_oxford.txt)</w:t>
        <w:br/>
      </w:r>
      <w:r>
        <w:t>¶“Dame,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yow,</w:t>
      </w:r>
      <w:r>
        <w:t xml:space="preserve"> </w:t>
      </w:r>
      <w:r>
        <w:t>if</w:t>
      </w:r>
      <w:r>
        <w:t xml:space="preserve"> </w:t>
      </w:r>
      <w:r>
        <w:t>your</w:t>
      </w:r>
      <w:r>
        <w:t xml:space="preserve"> </w:t>
      </w:r>
      <w:r>
        <w:t>wil</w:t>
      </w:r>
      <w:r>
        <w:t xml:space="preserve"> </w:t>
      </w:r>
      <w:r>
        <w:t>it</w:t>
      </w:r>
      <w:r>
        <w:t xml:space="preserve"> </w:t>
      </w:r>
      <w:r>
        <w:t>were,”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(data/oxford_txts/WBPro_oxford.txt)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Pardoner,</w:t>
      </w:r>
      <w:r>
        <w:t xml:space="preserve"> </w:t>
      </w:r>
      <w:r>
        <w:t>“as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188 (data/oxford_txts/WBPro_oxford.txt)</w:t>
        <w:br/>
      </w:r>
      <w:r>
        <w:t>¶“Gladly,”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“sith°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like.°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(data/oxford_txts/WBPro_oxford.txt)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sooth,</w:t>
      </w:r>
      <w:r>
        <w:t xml:space="preserve"> </w:t>
      </w:r>
      <w:r>
        <w:t>tho</w:t>
      </w:r>
      <w:r>
        <w:t xml:space="preserve"> </w:t>
      </w:r>
      <w:r>
        <w:t>housbonds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wer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(data/oxford_txts/WBPro_oxford.txt)</w:t>
        <w:br/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pardee!°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201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(data/oxford_txts/WBPro_oxford.txt)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hir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(data/oxford_txts/WBPro_oxford.txt)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(data/oxford_txts/WBPro_oxford.txt)</w:t>
        <w:br/>
      </w:r>
      <w:r>
        <w:t>To</w:t>
      </w:r>
      <w:r>
        <w:t xml:space="preserve"> </w:t>
      </w:r>
      <w:r>
        <w:t>winne</w:t>
      </w:r>
      <w:r>
        <w:t xml:space="preserve"> </w:t>
      </w:r>
      <w:r>
        <w:t>hir</w:t>
      </w:r>
      <w:r>
        <w:t xml:space="preserve"> </w:t>
      </w:r>
      <w:r>
        <w:t>love,</w:t>
      </w:r>
      <w:r>
        <w:t xml:space="preserve"> </w:t>
      </w:r>
      <w:r>
        <w:t>or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reverence.°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(data/oxford_txts/WBPro_oxford.txt)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wel,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(data/oxford_txts/WBPro_oxford.txt)</w:t>
        <w:br/>
      </w:r>
      <w:r>
        <w:t>But</w:t>
      </w:r>
      <w:r>
        <w:t xml:space="preserve"> </w:t>
      </w:r>
      <w:r>
        <w:t>sith°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hoolly°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yeven°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(data/oxford_txts/WBPro_oxford.txt)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fey,°</w:t>
      </w:r>
      <w:r>
        <w:br/>
        <w:br/>
      </w:r>
    </w:p>
    <w:p>
      <w:r>
        <w:rPr>
          <w:b/>
        </w:rPr>
        <w:t>Infinitive must end in -en or -e : bring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faire.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(data/oxford_txts/WBPro_oxford.txt)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I</w:t>
      </w:r>
      <w:r>
        <w:t xml:space="preserve"> </w:t>
      </w:r>
      <w:r>
        <w:t>chidde°</w:t>
      </w:r>
      <w:r>
        <w:t xml:space="preserve"> </w:t>
      </w:r>
      <w:r>
        <w:t>hem</w:t>
      </w:r>
      <w:r>
        <w:t xml:space="preserve"> </w:t>
      </w:r>
      <w:r>
        <w:t>spitously.°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Prologue 227 (data/oxford_txts/WBPro_oxford.txt)</w:t>
        <w:br/>
      </w:r>
      <w:r>
        <w:t>For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boldely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Prologue 228 (data/oxford_txts/WBPro_oxford.txt)</w:t>
        <w:br/>
      </w:r>
      <w:r>
        <w:t>Swere°</w:t>
      </w:r>
      <w:r>
        <w:t xml:space="preserve"> </w:t>
      </w:r>
      <w:r>
        <w:t>and</w:t>
      </w:r>
      <w:r>
        <w:t xml:space="preserve"> </w:t>
      </w:r>
      <w:r>
        <w:t>lyen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can.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230 (data/oxford_txts/WBPro_oxford.txt)</w:t>
        <w:br/>
      </w:r>
      <w:r>
        <w:t>But</w:t>
      </w:r>
      <w:r>
        <w:t xml:space="preserve"> </w:t>
      </w:r>
      <w:r>
        <w:t>if°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misavise.°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232 (data/oxford_txts/WBPro_oxford.txt)</w:t>
        <w:br/>
      </w:r>
      <w:r>
        <w:rPr>
          <w:i/>
        </w:rPr>
        <w:t>Shal</w:t>
      </w:r>
      <w:r>
        <w:t xml:space="preserve"> </w:t>
      </w:r>
      <w:r>
        <w:t>beren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hond°</w:t>
      </w:r>
      <w:r>
        <w:t xml:space="preserve"> </w:t>
      </w:r>
      <w:r>
        <w:t>the</w:t>
      </w:r>
      <w:r>
        <w:t xml:space="preserve"> </w:t>
      </w:r>
      <w:r>
        <w:t>cow°</w:t>
      </w:r>
      <w:r>
        <w:t xml:space="preserve"> </w:t>
      </w:r>
      <w:r>
        <w:t>is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232 (data/oxford_txts/WBPro_oxford.txt)</w:t>
        <w:br/>
      </w:r>
      <w:r>
        <w:t>Shal</w:t>
      </w:r>
      <w:r>
        <w:t xml:space="preserve"> </w:t>
      </w:r>
      <w:r>
        <w:t>beren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hond°</w:t>
      </w:r>
      <w:r>
        <w:t xml:space="preserve"> </w:t>
      </w:r>
      <w:r>
        <w:t>the</w:t>
      </w:r>
      <w:r>
        <w:t xml:space="preserve"> </w:t>
      </w:r>
      <w:r>
        <w:t>cow°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235 (data/oxford_txts/WBPro_oxford.txt)</w:t>
        <w:br/>
      </w:r>
      <w:r>
        <w:t>¶“</w:t>
      </w:r>
      <w:r>
        <w:t xml:space="preserve"> </w:t>
      </w:r>
      <w:r>
        <w:t>‘Sir</w:t>
      </w:r>
      <w:r>
        <w:t xml:space="preserve"> </w:t>
      </w:r>
      <w:r>
        <w:t>olde</w:t>
      </w:r>
      <w:r>
        <w:t xml:space="preserve"> </w:t>
      </w:r>
      <w:r>
        <w:t>kainard,°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thin</w:t>
      </w:r>
      <w:r>
        <w:t xml:space="preserve"> </w:t>
      </w:r>
      <w:r>
        <w:t>array?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236 (data/oxford_txts/WBPro_oxford.txt)</w:t>
        <w:br/>
      </w:r>
      <w:r>
        <w:t>Why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wif</w:t>
      </w:r>
      <w:r>
        <w:t xml:space="preserve"> </w:t>
      </w:r>
      <w:r>
        <w:t>so</w:t>
      </w:r>
      <w:r>
        <w:t xml:space="preserve"> </w:t>
      </w:r>
      <w:r>
        <w:t>gay?°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237 (data/oxford_txts/WBPro_oxford.txt)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ther°</w:t>
      </w:r>
      <w:r>
        <w:t xml:space="preserve"> </w:t>
      </w:r>
      <w:r>
        <w:t>she</w:t>
      </w:r>
      <w:r>
        <w:t xml:space="preserve"> </w:t>
      </w:r>
      <w:r>
        <w:t>goth;</w:t>
      </w:r>
      <w:r>
        <w:br/>
        <w:br/>
      </w:r>
    </w:p>
    <w:p>
      <w:r>
        <w:rPr>
          <w:b/>
        </w:rPr>
        <w:t>Present 3rd sg must end in -eth : goth</w:t>
      </w:r>
      <w:r>
        <w:br/>
        <w:t>The Wife of Bath's Prologue 237 (data/oxford_txts/WBPro_oxford.txt)</w:t>
        <w:br/>
      </w:r>
      <w:r>
        <w:t>She</w:t>
      </w:r>
      <w:r>
        <w:t xml:space="preserve"> </w:t>
      </w:r>
      <w: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ther°</w:t>
      </w:r>
      <w:r>
        <w:t xml:space="preserve"> </w:t>
      </w:r>
      <w:r>
        <w:t>she</w:t>
      </w:r>
      <w:r>
        <w:t xml:space="preserve"> </w:t>
      </w:r>
      <w:r>
        <w:t>goth;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240 (data/oxford_txts/WBPro_oxford.txt)</w:t>
        <w:br/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fair?</w:t>
      </w:r>
      <w:r>
        <w:t xml:space="preserve"> </w:t>
      </w:r>
      <w:r>
        <w:t>artow</w:t>
      </w:r>
      <w:r>
        <w:t xml:space="preserve"> </w:t>
      </w:r>
      <w:r>
        <w:t>so</w:t>
      </w:r>
      <w:r>
        <w:t xml:space="preserve"> </w:t>
      </w:r>
      <w:r>
        <w:t>amorous?</w:t>
      </w:r>
      <w:r>
        <w:br/>
        <w:br/>
      </w:r>
    </w:p>
    <w:p>
      <w:r>
        <w:rPr>
          <w:b/>
        </w:rPr>
        <w:t>Present plural must end in -en or -e : rown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t>rown°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maide?</w:t>
      </w:r>
      <w:r>
        <w:t xml:space="preserve"> </w:t>
      </w:r>
      <w:r>
        <w:t>benedicite!°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250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riche,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253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fair,</w:t>
      </w:r>
      <w:r>
        <w:t xml:space="preserve"> </w:t>
      </w:r>
      <w:r>
        <w:t>thou</w:t>
      </w:r>
      <w:r>
        <w:t xml:space="preserve"> </w:t>
      </w:r>
      <w:r>
        <w:t>verray</w:t>
      </w:r>
      <w:r>
        <w:t xml:space="preserve"> </w:t>
      </w:r>
      <w:r>
        <w:t>knave,°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255 (data/oxford_txts/WBPro_oxford.txt)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chastitee</w:t>
      </w:r>
      <w:r>
        <w:t xml:space="preserve"> </w:t>
      </w:r>
      <w:r>
        <w:t>abide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(data/oxford_txts/WBPro_oxford.txt)</w:t>
        <w:br/>
      </w:r>
      <w:r>
        <w:t>Thou</w:t>
      </w:r>
      <w:r>
        <w:t xml:space="preserve"> </w:t>
      </w:r>
      <w:r>
        <w:t>seyst,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kepe°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264 (data/oxford_txts/WBPro_oxford.txt)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assailled</w:t>
      </w:r>
      <w:r>
        <w:t xml:space="preserve"> </w:t>
      </w:r>
      <w:r>
        <w:t>been</w:t>
      </w:r>
      <w:r>
        <w:t xml:space="preserve"> </w:t>
      </w:r>
      <w:r>
        <w:t>overal.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265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foul°</w:t>
      </w:r>
      <w:r>
        <w:t xml:space="preserve"> </w:t>
      </w:r>
      <w:r>
        <w:t>thou</w:t>
      </w:r>
      <w:r>
        <w:t xml:space="preserve"> </w:t>
      </w:r>
      <w:r>
        <w:t>seyst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266 (data/oxford_txts/WBPro_oxford.txt)</w:t>
        <w:br/>
      </w:r>
      <w:r>
        <w:t>Coveiteth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se;</w:t>
      </w:r>
      <w:r>
        <w:br/>
        <w:br/>
      </w:r>
    </w:p>
    <w:p>
      <w:r>
        <w:rPr>
          <w:b/>
        </w:rPr>
        <w:t>Present 3rd sg must end in -eth : finde</w:t>
      </w:r>
      <w:r>
        <w:br/>
        <w:t>The Wife of Bath's Prologue 268 (data/oxford_txts/WBPro_oxford.txt)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finde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chepe;°</w:t>
      </w:r>
      <w:r>
        <w:br/>
        <w:br/>
      </w:r>
    </w:p>
    <w:p>
      <w:r>
        <w:rPr>
          <w:b/>
        </w:rPr>
        <w:t>Present 3rd sg must end in -eth : goth</w:t>
      </w:r>
      <w:r>
        <w:br/>
        <w:t>The Wife of Bath's Prologue 269 (data/oxford_txts/WBPro_oxford.txt)</w:t>
        <w:br/>
      </w:r>
      <w:r>
        <w:t>Ne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grey</w:t>
      </w:r>
      <w:r>
        <w:t xml:space="preserve"> </w:t>
      </w:r>
      <w:r>
        <w:t>goos°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Prologue 277 (data/oxford_txts/WBPro_oxford.txt)</w:t>
        <w:br/>
      </w:r>
      <w:r>
        <w:rPr>
          <w:i/>
        </w:rPr>
        <w:t>Moot</w:t>
      </w:r>
      <w:r>
        <w:t xml:space="preserve"> </w:t>
      </w:r>
      <w:r>
        <w:t>thy</w:t>
      </w:r>
      <w:r>
        <w:t xml:space="preserve"> </w:t>
      </w:r>
      <w:r>
        <w:t>welked°</w:t>
      </w:r>
      <w:r>
        <w:t xml:space="preserve"> </w:t>
      </w:r>
      <w:r>
        <w:t>nekke</w:t>
      </w:r>
      <w:r>
        <w:t xml:space="preserve"> </w:t>
      </w:r>
      <w:r>
        <w:t>be</w:t>
      </w:r>
      <w:r>
        <w:t xml:space="preserve"> </w:t>
      </w:r>
      <w:r>
        <w:t>tobroke!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(data/oxford_txts/WBPro_oxford.txt)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fast,°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shewe;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284 (data/oxford_txts/WBPro_oxford.txt)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proverbe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shrewe!°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310 (data/oxford_txts/WBPro_oxford.txt)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good°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thin,</w:t>
      </w:r>
      <w:r>
        <w:t xml:space="preserve"> </w:t>
      </w:r>
      <w:r>
        <w:t>pardee.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312 (data/oxford_txts/WBPro_oxford.txt)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(data/oxford_txts/WBPro_oxford.txt)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forgo,°</w:t>
      </w:r>
      <w:r>
        <w:t xml:space="preserve"> </w:t>
      </w:r>
      <w:r>
        <w:t>maugree</w:t>
      </w:r>
      <w:r>
        <w:t xml:space="preserve"> </w:t>
      </w:r>
      <w:r>
        <w:t>thine</w:t>
      </w:r>
      <w:r>
        <w:t xml:space="preserve"> </w:t>
      </w:r>
      <w:r>
        <w:t>eyen;°</w:t>
      </w:r>
      <w:r>
        <w:br/>
        <w:br/>
      </w:r>
    </w:p>
    <w:p>
      <w:r>
        <w:rPr>
          <w:b/>
        </w:rPr>
        <w:t>Infinitive must end in -en or -e : lok</w:t>
      </w:r>
      <w:r>
        <w:br/>
        <w:t>The Wife of Bath's Prologue 317 (data/oxford_txts/WBPro_oxford.txt)</w:t>
        <w:br/>
      </w:r>
      <w:r>
        <w:t>I</w:t>
      </w:r>
      <w:r>
        <w:t xml:space="preserve"> </w:t>
      </w:r>
      <w:r>
        <w:t>trow,°</w:t>
      </w:r>
      <w:r>
        <w:t xml:space="preserve"> </w:t>
      </w:r>
      <w:r>
        <w:t>thou</w:t>
      </w:r>
      <w:r>
        <w:t xml:space="preserve"> </w:t>
      </w:r>
      <w:r>
        <w:t>woldest</w:t>
      </w:r>
      <w:r>
        <w:t xml:space="preserve"> </w:t>
      </w:r>
      <w:r>
        <w:t>lok°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chiste!</w:t>
      </w:r>
      <w:r>
        <w:br/>
        <w:br/>
      </w:r>
    </w:p>
    <w:p>
      <w:r>
        <w:rPr>
          <w:b/>
        </w:rPr>
        <w:t>Present 3rd sg must end in -eth : liste</w:t>
      </w:r>
      <w:r>
        <w:br/>
        <w:t>The Wife of Bath's Prologue 318 (data/oxford_txts/WBPro_oxford.txt)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seye,</w:t>
      </w:r>
      <w:r>
        <w:t xml:space="preserve"> </w:t>
      </w:r>
      <w:r>
        <w:t>“Wif,</w:t>
      </w:r>
      <w:r>
        <w:t xml:space="preserve"> </w:t>
      </w:r>
      <w:r>
        <w:t>go</w:t>
      </w:r>
      <w:r>
        <w:t xml:space="preserve"> </w:t>
      </w:r>
      <w:r>
        <w:t>wher</w:t>
      </w:r>
      <w:r>
        <w:t xml:space="preserve"> </w:t>
      </w:r>
      <w:r>
        <w:t>thee</w:t>
      </w:r>
      <w:r>
        <w:t xml:space="preserve"> </w:t>
      </w:r>
      <w:r>
        <w:t>liste,°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goon,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Prologue 323 (data/oxford_txts/WBPro_oxford.txt)</w:t>
        <w:br/>
      </w:r>
      <w:r>
        <w:t>¶“</w:t>
      </w:r>
      <w:r>
        <w:t xml:space="preserve"> </w:t>
      </w:r>
      <w:r>
        <w:t>‘Of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yblessed</w:t>
      </w:r>
      <w:r>
        <w:t xml:space="preserve"> </w:t>
      </w:r>
      <w:r>
        <w:t>moot°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325 (data/oxford_txts/WBPro_oxford.txt)</w:t>
        <w:br/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Almageste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326 (data/oxford_txts/WBPro_oxford.txt)</w:t>
        <w:br/>
      </w:r>
      <w:r>
        <w:t>“Of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his</w:t>
      </w:r>
      <w:r>
        <w:t xml:space="preserve"> </w:t>
      </w:r>
      <w:r>
        <w:t>wisdom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329 (data/oxford_txts/WBPro_oxford.txt)</w:t>
        <w:br/>
      </w:r>
      <w:r>
        <w:t>Have</w:t>
      </w:r>
      <w:r>
        <w:t xml:space="preserve"> </w:t>
      </w:r>
      <w:r>
        <w:t>thou°</w:t>
      </w:r>
      <w:r>
        <w:t xml:space="preserve"> </w:t>
      </w:r>
      <w:r>
        <w:t>ynogh,</w:t>
      </w:r>
      <w:r>
        <w:t xml:space="preserve"> </w:t>
      </w:r>
      <w:r>
        <w:t>what</w:t>
      </w:r>
      <w:r>
        <w:t xml:space="preserve"> </w:t>
      </w:r>
      <w:r>
        <w:t>thar°</w:t>
      </w:r>
      <w:r>
        <w:t xml:space="preserve"> </w:t>
      </w:r>
      <w:r>
        <w:t>thee</w:t>
      </w:r>
      <w:r>
        <w:t xml:space="preserve"> </w:t>
      </w:r>
      <w:r>
        <w:t>recche°</w:t>
      </w:r>
      <w:r>
        <w:t xml:space="preserve"> </w:t>
      </w:r>
      <w:r>
        <w:t>or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336 (data/oxford_txts/WBPro_oxford.txt)</w:t>
        <w:br/>
      </w:r>
      <w:r>
        <w:t>Have</w:t>
      </w:r>
      <w:r>
        <w:t xml:space="preserve"> </w:t>
      </w:r>
      <w:r>
        <w:t>thou°</w:t>
      </w:r>
      <w:r>
        <w:t xml:space="preserve"> </w:t>
      </w:r>
      <w:r>
        <w:t>ynough,°</w:t>
      </w:r>
      <w:r>
        <w:t xml:space="preserve"> </w:t>
      </w:r>
      <w:r>
        <w:t>thee</w:t>
      </w:r>
      <w:r>
        <w:t xml:space="preserve"> </w:t>
      </w:r>
      <w:r>
        <w:t>thar°</w:t>
      </w:r>
      <w:r>
        <w:t xml:space="preserve"> </w:t>
      </w:r>
      <w:r>
        <w:t>nat</w:t>
      </w:r>
      <w:r>
        <w:t xml:space="preserve"> </w:t>
      </w:r>
      <w:r>
        <w:t>pleine</w:t>
      </w:r>
      <w:r>
        <w:t xml:space="preserve"> </w:t>
      </w:r>
      <w:r>
        <w:t>thee.°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339 (data/oxford_txts/WBPro_oxford.txt)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chastitee;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341 (data/oxford_txts/WBPro_oxford.txt)</w:t>
        <w:br/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apostles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apparail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351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cattes</w:t>
      </w:r>
      <w:r>
        <w:t xml:space="preserve"> </w:t>
      </w:r>
      <w:r>
        <w:t>skin</w:t>
      </w:r>
      <w:r>
        <w:t xml:space="preserve"> </w:t>
      </w:r>
      <w:r>
        <w:rPr>
          <w:i/>
        </w:rPr>
        <w:t>be</w:t>
      </w:r>
      <w:r>
        <w:t xml:space="preserve"> </w:t>
      </w:r>
      <w:r>
        <w:t>slik°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352 (data/oxford_txts/WBPro_oxford.txt)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dwelle</w:t>
      </w:r>
      <w:r>
        <w:t xml:space="preserve"> </w:t>
      </w:r>
      <w:r>
        <w:t>in</w:t>
      </w:r>
      <w:r>
        <w:t xml:space="preserve"> </w:t>
      </w:r>
      <w:r>
        <w:t>house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353 (data/oxford_txts/WBPro_oxford.txt)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wole,°</w:t>
      </w:r>
      <w:r>
        <w:t xml:space="preserve"> </w:t>
      </w:r>
      <w:r>
        <w:t>er</w:t>
      </w:r>
      <w:r>
        <w:t xml:space="preserve"> </w:t>
      </w:r>
      <w:r>
        <w:t>any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dawed,°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355 (data/oxford_txts/WBPro_oxford.txt)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gay,</w:t>
      </w:r>
      <w:r>
        <w:t xml:space="preserve"> </w:t>
      </w:r>
      <w:r>
        <w:t>sir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Prologue 359 (data/oxford_txts/WBPro_oxford.txt)</w:t>
        <w:br/>
      </w:r>
      <w:r>
        <w:t>To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warde-cors,°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Infinitive must end in -en or -e : keep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367 (data/oxford_txts/WBPro_oxford.txt)</w:t>
        <w:br/>
      </w:r>
      <w:r>
        <w:t>Yrekened°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meschances.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(data/oxford_txts/WBPro_oxford.txt)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</w:t>
      </w:r>
      <w:r>
        <w:t xml:space="preserve"> </w:t>
      </w:r>
      <w:r>
        <w:t>parables°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372 (data/oxford_txts/WBPro_oxford.txt)</w:t>
        <w:br/>
      </w:r>
      <w:r>
        <w:t>To</w:t>
      </w:r>
      <w:r>
        <w:t xml:space="preserve"> </w:t>
      </w:r>
      <w:r>
        <w:t>barain</w:t>
      </w:r>
      <w:r>
        <w:t xml:space="preserve"> </w:t>
      </w:r>
      <w:r>
        <w:t>lond,</w:t>
      </w:r>
      <w:r>
        <w:t xml:space="preserve"> </w:t>
      </w:r>
      <w:r>
        <w:t>ther</w:t>
      </w:r>
      <w:r>
        <w:t xml:space="preserve"> </w:t>
      </w:r>
      <w:r>
        <w:t>water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dwelle.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374 (data/oxford_txts/WBPro_oxford.txt)</w:t>
        <w:br/>
      </w:r>
      <w:r>
        <w:t>The</w:t>
      </w:r>
      <w:r>
        <w:t xml:space="preserve"> </w:t>
      </w:r>
      <w:r>
        <w:t>more</w:t>
      </w:r>
      <w:r>
        <w:t xml:space="preserve"> </w:t>
      </w:r>
      <w:r>
        <w:t>it</w:t>
      </w:r>
      <w:r>
        <w:t xml:space="preserve"> </w:t>
      </w:r>
      <w:r>
        <w:t>brenneth,°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375 (data/oxford_txts/WBPro_oxford.txt)</w:t>
        <w:br/>
      </w:r>
      <w:r>
        <w:t>To</w:t>
      </w:r>
      <w:r>
        <w:t xml:space="preserve"> </w:t>
      </w:r>
      <w:r>
        <w:t>consume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brent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comth</w:t>
      </w:r>
      <w:r>
        <w:br/>
        <w:t>The Wife of Bath's Prologue 389 (data/oxford_txts/WBPro_oxford.txt)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comth,</w:t>
      </w:r>
      <w:r>
        <w:t xml:space="preserve"> </w:t>
      </w:r>
      <w:r>
        <w:t>first</w:t>
      </w:r>
      <w:r>
        <w:t xml:space="preserve"> </w:t>
      </w:r>
      <w:r>
        <w:t>grint;°</w:t>
      </w:r>
      <w:r>
        <w:br/>
        <w:br/>
      </w:r>
    </w:p>
    <w:p>
      <w:r>
        <w:rPr>
          <w:b/>
        </w:rPr>
        <w:t>Present 3rd sg must end in -eth : grint</w:t>
      </w:r>
      <w:r>
        <w:br/>
        <w:t>The Wife of Bath's Prologue 389 (data/oxford_txts/WBPro_oxford.txt)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comth,</w:t>
      </w:r>
      <w:r>
        <w:t xml:space="preserve"> </w:t>
      </w:r>
      <w:r>
        <w:t>first</w:t>
      </w:r>
      <w:r>
        <w:t xml:space="preserve"> </w:t>
      </w:r>
      <w:r>
        <w:t>grint;°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401 (data/oxford_txts/WBPro_oxford.txt)</w:t>
        <w:br/>
      </w:r>
      <w:r>
        <w:t>Deceite,</w:t>
      </w:r>
      <w:r>
        <w:t xml:space="preserve"> </w:t>
      </w:r>
      <w:r>
        <w:t>weping,</w:t>
      </w:r>
      <w:r>
        <w:t xml:space="preserve"> </w:t>
      </w:r>
      <w:r>
        <w:t>spinning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yive°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(data/oxford_txts/WBPro_oxford.txt)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plesaunce;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414 (data/oxford_txts/WBPro_oxford.txt)</w:t>
        <w:br/>
      </w:r>
      <w:r>
        <w:t>Win</w:t>
      </w:r>
      <w:r>
        <w:t xml:space="preserve"> </w:t>
      </w:r>
      <w:r>
        <w:t>whoso</w:t>
      </w:r>
      <w:r>
        <w:t xml:space="preserve"> </w:t>
      </w:r>
      <w:r>
        <w:t>may,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414 (data/oxford_txts/WBPro_oxford.txt)</w:t>
        <w:br/>
      </w:r>
      <w:r>
        <w:t>Win</w:t>
      </w:r>
      <w:r>
        <w:t xml:space="preserve"> </w:t>
      </w:r>
      <w:r>
        <w:t>whoso</w:t>
      </w:r>
      <w:r>
        <w:t xml:space="preserve"> </w:t>
      </w:r>
      <w:r>
        <w:t>may,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(data/oxford_txts/WBPro_oxford.txt)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haukes</w:t>
      </w:r>
      <w:r>
        <w:t xml:space="preserve"> </w:t>
      </w:r>
      <w:r>
        <w:t>lure;°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(data/oxford_txts/WBPro_oxford.txt)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quitte°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423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Past plural must end in -en or -e : most</w:t>
      </w:r>
      <w:r>
        <w:br/>
        <w:t>The Wife of Bath's Prologue 427 (data/oxford_txts/WBPro_oxford.txt)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most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up,°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(data/oxford_txts/WBPro_oxford.txt)</w:t>
        <w:br/>
      </w:r>
      <w:r>
        <w:t>Com</w:t>
      </w:r>
      <w:r>
        <w:t xml:space="preserve"> </w:t>
      </w:r>
      <w:r>
        <w:t>neer,</w:t>
      </w:r>
      <w:r>
        <w:t xml:space="preserve"> </w:t>
      </w:r>
      <w:r>
        <w:t>my</w:t>
      </w:r>
      <w:r>
        <w:t xml:space="preserve"> </w:t>
      </w:r>
      <w:r>
        <w:t>spouse,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ba°</w:t>
      </w:r>
      <w:r>
        <w:t xml:space="preserve"> </w:t>
      </w:r>
      <w:r>
        <w:t>thy</w:t>
      </w:r>
      <w:r>
        <w:t xml:space="preserve"> </w:t>
      </w:r>
      <w:r>
        <w:t>cheke!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Prologue 437 (data/oxford_txts/WBPro_oxford.txt)</w:t>
        <w:br/>
      </w:r>
      <w:r>
        <w:t>Suffreth°</w:t>
      </w:r>
      <w:r>
        <w:t xml:space="preserve"> </w:t>
      </w:r>
      <w:r>
        <w:t>alwey,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preche;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(data/oxford_txts/WBPro_oxford.txt)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do,°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439 (data/oxford_txts/WBPro_oxford.txt)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fair°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441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more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442 (data/oxford_txts/WBPro_oxford.txt)</w:t>
        <w:br/>
      </w:r>
      <w:r>
        <w:t>Than</w:t>
      </w:r>
      <w:r>
        <w:t xml:space="preserve"> </w:t>
      </w:r>
      <w:r>
        <w:t>womman</w:t>
      </w:r>
      <w:r>
        <w:t xml:space="preserve"> </w:t>
      </w:r>
      <w:r>
        <w:t>is,</w:t>
      </w:r>
      <w:r>
        <w:t xml:space="preserve"> </w:t>
      </w:r>
      <w:r>
        <w:t>ye</w:t>
      </w:r>
      <w:r>
        <w:t xml:space="preserve"> </w:t>
      </w:r>
      <w:r>
        <w:t>moste</w:t>
      </w:r>
      <w:r>
        <w:t xml:space="preserve"> </w:t>
      </w:r>
      <w:r>
        <w:t>been</w:t>
      </w:r>
      <w:r>
        <w:t xml:space="preserve"> </w:t>
      </w:r>
      <w:r>
        <w:t>suffrable.°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(data/oxford_txts/WBPro_oxford.txt)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paramour;°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467 (data/oxford_txts/WBPro_oxford.txt)</w:t>
        <w:br/>
      </w:r>
      <w:r>
        <w:t>In°</w:t>
      </w:r>
      <w:r>
        <w:t xml:space="preserve"> </w:t>
      </w:r>
      <w:r>
        <w:t>womman</w:t>
      </w:r>
      <w:r>
        <w:t xml:space="preserve"> </w:t>
      </w:r>
      <w:r>
        <w:t>vinolent°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defence,°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Prologue 472 (data/oxford_txts/WBPro_oxford.txt)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bote°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475 (data/oxford_txts/WBPro_oxford.txt)</w:t>
        <w:br/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biraft°</w:t>
      </w:r>
      <w:r>
        <w:t xml:space="preserve"> </w:t>
      </w:r>
      <w:r>
        <w:t>my</w:t>
      </w:r>
      <w:r>
        <w:t xml:space="preserve"> </w:t>
      </w:r>
      <w:r>
        <w:t>beautee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pith;°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Present 3rd sg must end in -eth : go</w:t>
      </w:r>
      <w:r>
        <w:br/>
        <w:t>The Wife of Bath's Prologue 476 (data/oxford_txts/WBPro_oxford.txt)</w:t>
        <w:br/>
      </w:r>
      <w:r>
        <w:t>Lat</w:t>
      </w:r>
      <w:r>
        <w:t xml:space="preserve"> </w:t>
      </w:r>
      <w:r>
        <w:t>go,</w:t>
      </w:r>
      <w:r>
        <w:t xml:space="preserve"> </w:t>
      </w:r>
      <w:r>
        <w:t>farwel,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therwith!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(data/oxford_txts/WBPro_oxford.txt)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(data/oxford_txts/WBPro_oxford.txt)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491 (data/oxford_txts/WBPro_oxford.txt)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he</w:t>
      </w:r>
      <w:r>
        <w:t xml:space="preserve"> </w:t>
      </w:r>
      <w:r>
        <w:t>sat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(data/oxford_txts/WBPro_oxford.txt)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wise,</w:t>
      </w:r>
      <w:r>
        <w:t xml:space="preserve"> </w:t>
      </w:r>
      <w:r>
        <w:t>how</w:t>
      </w:r>
      <w:r>
        <w:t xml:space="preserve"> </w:t>
      </w:r>
      <w:r>
        <w:t>sore°</w:t>
      </w:r>
      <w:r>
        <w:t xml:space="preserve"> </w:t>
      </w:r>
      <w:r>
        <w:t>I</w:t>
      </w:r>
      <w:r>
        <w:t xml:space="preserve"> </w:t>
      </w:r>
      <w:r>
        <w:t>him</w:t>
      </w:r>
      <w:r>
        <w:t xml:space="preserve"> </w:t>
      </w:r>
      <w:r>
        <w:t>twiste.°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Wife of Bath's Prologue 499 (data/oxford_txts/WBPro_oxford.txt)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Appelles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subtilly;</w:t>
      </w:r>
      <w:r>
        <w:br/>
        <w:br/>
      </w:r>
    </w:p>
    <w:p>
      <w:r>
        <w:rPr>
          <w:b/>
        </w:rPr>
        <w:t>Infinitive must end in -en or -e : far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wel,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(data/oxford_txts/WBPro_oxford.txt)</w:t>
        <w:br/>
      </w:r>
      <w:r>
        <w:t>Wait°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(data/oxford_txts/WBPro_oxford.txt)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(data/oxford_txts/WBPro_oxford.txt)</w:t>
        <w:br/>
      </w:r>
      <w:r>
        <w:t>Prees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faste,°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flee.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523 (data/oxford_txts/WBPro_oxford.txt)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cheep°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holde°</w:t>
      </w:r>
      <w:r>
        <w:t xml:space="preserve"> </w:t>
      </w:r>
      <w:r>
        <w:t>at</w:t>
      </w:r>
      <w:r>
        <w:t xml:space="preserve"> </w:t>
      </w:r>
      <w:r>
        <w:t>litel</w:t>
      </w:r>
      <w:r>
        <w:t xml:space="preserve"> </w:t>
      </w:r>
      <w:r>
        <w:t>pris;°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524 (data/oxford_txts/WBPro_oxford.txt)</w:t>
        <w:br/>
      </w:r>
      <w:r>
        <w:t>This</w:t>
      </w:r>
      <w:r>
        <w:t xml:space="preserve"> </w:t>
      </w:r>
      <w:r>
        <w:t>knoweth</w:t>
      </w:r>
      <w:r>
        <w:t xml:space="preserve"> </w:t>
      </w:r>
      <w:r>
        <w:t>every</w:t>
      </w:r>
      <w:r>
        <w:t xml:space="preserve"> </w:t>
      </w:r>
      <w:r>
        <w:t>womman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wis.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(data/oxford_txts/WBPro_oxford.txt)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(data/oxford_txts/WBPro_oxford.txt)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del.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539 (data/oxford_txts/WBPro_oxford.txt)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did</w:t>
      </w:r>
      <w:r>
        <w:t xml:space="preserve"> </w:t>
      </w:r>
      <w:r>
        <w:t>ful</w:t>
      </w:r>
      <w:r>
        <w:t xml:space="preserve"> </w:t>
      </w:r>
      <w:r>
        <w:t>often,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(data/oxford_txts/WBPro_oxford.txt)</w:t>
        <w:br/>
      </w:r>
      <w:r>
        <w:t>(So</w:t>
      </w:r>
      <w:r>
        <w:t xml:space="preserve"> </w:t>
      </w:r>
      <w:r>
        <w:t>often</w:t>
      </w:r>
      <w:r>
        <w:t xml:space="preserve"> </w:t>
      </w:r>
      <w:r>
        <w:t>times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gossib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myself,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feldes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(data/oxford_txts/WBPro_oxford.txt)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573 (data/oxford_txts/WBPro_oxford.txt)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oon</w:t>
      </w:r>
      <w:r>
        <w:t xml:space="preserve"> </w:t>
      </w:r>
      <w:r>
        <w:t>hole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sterte°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faille</w:t>
      </w:r>
      <w:r>
        <w:br/>
        <w:t>The Wife of Bath's Prologue 574 (data/oxford_txts/WBPro_oxford.txt)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faille,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(data/oxford_txts/WBPro_oxford.txt)</w:t>
        <w:br/>
      </w:r>
      <w:r>
        <w:t>My</w:t>
      </w:r>
      <w:r>
        <w:t xml:space="preserve"> </w:t>
      </w:r>
      <w:r>
        <w:t>dame°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(data/oxford_txts/WBPro_oxford.txt)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sir,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see,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seyn?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(data/oxford_txts/WBPro_oxford.txt)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601 (data/oxford_txts/WBPro_oxford.txt)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fourty,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sooth;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605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610 (data/oxford_txts/WBPro_oxford.txt)</w:t>
        <w:br/>
      </w:r>
      <w:r>
        <w:t>In</w:t>
      </w:r>
      <w:r>
        <w:t xml:space="preserve"> </w:t>
      </w:r>
      <w:r>
        <w:t>felinge,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Marcien.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621 (data/oxford_txts/WBPro_oxford.txt)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wis°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629 (data/oxford_txts/WBPro_oxford.txt)</w:t>
        <w:br/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me</w:t>
      </w:r>
      <w:r>
        <w:t xml:space="preserve"> </w:t>
      </w:r>
      <w:r>
        <w:t>with</w:t>
      </w:r>
      <w:r>
        <w:t xml:space="preserve"> </w:t>
      </w:r>
      <w:r>
        <w:t>greet</w:t>
      </w:r>
      <w:r>
        <w:t xml:space="preserve"> </w:t>
      </w:r>
      <w:r>
        <w:t>solempnitee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(data/oxford_txts/WBPro_oxford.txt)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hous,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t>sworn.°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647 (data/oxford_txts/WBPro_oxford.txt)</w:t>
        <w:br/>
      </w:r>
      <w:r>
        <w:t>¶“Another</w:t>
      </w:r>
      <w:r>
        <w:t xml:space="preserve"> </w:t>
      </w:r>
      <w:r>
        <w:t>Romain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653 (data/oxford_txts/WBPro_oxford.txt)</w:t>
        <w:br/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go</w:t>
      </w:r>
      <w:r>
        <w:t xml:space="preserve"> </w:t>
      </w:r>
      <w:r>
        <w:t>roule°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(data/oxford_txts/WBPro_oxford.txt)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roule°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654 (data/oxford_txts/WBPro_oxford.txt)</w:t>
        <w:br/>
      </w:r>
      <w:r>
        <w:t>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(data/oxford_txts/WBPro_oxford.txt)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wife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658 (data/oxford_txts/WBPro_oxford.txt)</w:t>
        <w:br/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hanged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galwes!’°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663 (data/oxford_txts/WBPro_oxford.txt)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</w:t>
      </w:r>
      <w:r>
        <w:t xml:space="preserve"> </w:t>
      </w:r>
      <w:r>
        <w:t>mo,°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666 (data/oxford_txts/WBPro_oxford.txt)</w:t>
        <w:br/>
      </w:r>
      <w:r>
        <w:t>¶“Now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sooth,</w:t>
      </w:r>
      <w:r>
        <w:t xml:space="preserve"> </w:t>
      </w:r>
      <w:r>
        <w:t>by</w:t>
      </w:r>
      <w:r>
        <w:t xml:space="preserve"> </w:t>
      </w:r>
      <w:r>
        <w:t>Seint</w:t>
      </w:r>
      <w:r>
        <w:t xml:space="preserve"> </w:t>
      </w:r>
      <w:r>
        <w:t>Thomas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689 (data/oxford_txts/WBPro_oxford.txt)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clerk°</w:t>
      </w:r>
      <w:r>
        <w:t xml:space="preserve"> </w:t>
      </w:r>
      <w:r>
        <w:rPr>
          <w:i/>
        </w:rPr>
        <w:t>wol</w:t>
      </w:r>
      <w:r>
        <w:t xml:space="preserve"> </w:t>
      </w:r>
      <w:r>
        <w:t>speke</w:t>
      </w:r>
      <w:r>
        <w:t xml:space="preserve"> </w:t>
      </w:r>
      <w:r>
        <w:t>good</w:t>
      </w:r>
      <w:r>
        <w:t xml:space="preserve"> </w:t>
      </w:r>
      <w:r>
        <w:t>of</w:t>
      </w:r>
      <w:r>
        <w:t xml:space="preserve"> </w:t>
      </w:r>
      <w:r>
        <w:t>wives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(data/oxford_txts/WBPro_oxford.txt)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</w:t>
      </w:r>
      <w:r>
        <w:t xml:space="preserve"> </w:t>
      </w:r>
      <w:r>
        <w:t>oratories,°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696 (data/oxford_txts/WBPro_oxford.txt)</w:t>
        <w:br/>
      </w:r>
      <w:r>
        <w:t>Than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mark</w:t>
      </w:r>
      <w:r>
        <w:t xml:space="preserve"> </w:t>
      </w:r>
      <w:r>
        <w:t>of</w:t>
      </w:r>
      <w:r>
        <w:t xml:space="preserve"> </w:t>
      </w:r>
      <w:r>
        <w:t>Adam°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redresse.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703 (data/oxford_txts/WBPro_oxford.txt)</w:t>
        <w:br/>
      </w:r>
      <w:r>
        <w:t>And</w:t>
      </w:r>
      <w:r>
        <w:t xml:space="preserve"> </w:t>
      </w:r>
      <w:r>
        <w:t>thus,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Mercurie</w:t>
      </w:r>
      <w:r>
        <w:t xml:space="preserve"> </w:t>
      </w:r>
      <w:r>
        <w:t>is</w:t>
      </w:r>
      <w:r>
        <w:t xml:space="preserve"> </w:t>
      </w:r>
      <w:r>
        <w:t>desolat°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703 (data/oxford_txts/WBPro_oxford.txt)</w:t>
        <w:br/>
      </w:r>
      <w:r>
        <w:t>And</w:t>
      </w:r>
      <w:r>
        <w:t xml:space="preserve"> </w:t>
      </w:r>
      <w:r>
        <w:t>thus,</w:t>
      </w:r>
      <w:r>
        <w:t xml:space="preserve"> </w:t>
      </w:r>
      <w:r>
        <w:t>God</w:t>
      </w:r>
      <w:r>
        <w:t xml:space="preserve"> </w:t>
      </w:r>
      <w:r>
        <w:t>woot!°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desolat°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705 (data/oxford_txts/WBPro_oxford.txt)</w:t>
        <w:br/>
      </w:r>
      <w:r>
        <w:t>And</w:t>
      </w:r>
      <w:r>
        <w:t xml:space="preserve"> </w:t>
      </w:r>
      <w:r>
        <w:t>Venus</w:t>
      </w:r>
      <w:r>
        <w:t xml:space="preserve"> </w:t>
      </w:r>
      <w:r>
        <w:t>falleth</w:t>
      </w:r>
      <w:r>
        <w:t xml:space="preserve"> </w:t>
      </w:r>
      <w:r>
        <w:t>ther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reised;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706 (data/oxford_txts/WBPro_oxford.txt)</w:t>
        <w:br/>
      </w:r>
      <w:r>
        <w:t>Therfor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t>of</w:t>
      </w:r>
      <w:r>
        <w:t xml:space="preserve"> </w:t>
      </w:r>
      <w:r>
        <w:t>no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t xml:space="preserve"> </w:t>
      </w:r>
      <w:r>
        <w:t>preised.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(data/oxford_txts/WBPro_oxford.txt)</w:t>
        <w:br/>
      </w:r>
      <w:r>
        <w:t>The</w:t>
      </w:r>
      <w:r>
        <w:t xml:space="preserve"> </w:t>
      </w:r>
      <w:r>
        <w:t>clerk,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sit</w:t>
      </w:r>
      <w:r>
        <w:br/>
        <w:t>The Wife of Bath's Prologue 709 (data/oxford_txts/WBPro_oxford.txt)</w:t>
        <w:br/>
      </w:r>
      <w:r>
        <w:t>Than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Prologue 710 (data/oxford_txts/WBPro_oxford.txt)</w:t>
        <w:br/>
      </w:r>
      <w:r>
        <w:t>That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hir</w:t>
      </w:r>
      <w:r>
        <w:t xml:space="preserve"> </w:t>
      </w:r>
      <w:r>
        <w:t>mariage!°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711 (data/oxford_txts/WBPro_oxford.txt)</w:t>
        <w:br/>
      </w:r>
      <w:r>
        <w:t>¶“But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purpos,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(data/oxford_txts/WBPro_oxford.txt)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t>expres°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(data/oxford_txts/WBPro_oxford.txt)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heed,</w:t>
      </w:r>
      <w:r>
        <w:t xml:space="preserve"> </w:t>
      </w:r>
      <w:r>
        <w:t>namore</w:t>
      </w:r>
      <w:r>
        <w:t xml:space="preserve"> </w:t>
      </w:r>
      <w:r>
        <w:t>dorste°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stinte</w:t>
      </w:r>
      <w:r>
        <w:br/>
        <w:t>The Wife of Bath's Prologue 732 (data/oxford_txts/WBPro_oxford.txt)</w:t>
        <w:br/>
      </w:r>
      <w:r>
        <w:t>But</w:t>
      </w:r>
      <w:r>
        <w:t xml:space="preserve"> </w:t>
      </w:r>
      <w:r>
        <w:t>‘Er</w:t>
      </w:r>
      <w:r>
        <w:t xml:space="preserve"> </w:t>
      </w:r>
      <w:r>
        <w:t>that</w:t>
      </w:r>
      <w:r>
        <w:t xml:space="preserve"> </w:t>
      </w:r>
      <w:r>
        <w:t>thonder°</w:t>
      </w:r>
      <w:r>
        <w:t xml:space="preserve"> </w:t>
      </w:r>
      <w:r>
        <w:t>stinte,°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rein.’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744 (data/oxford_txts/WBPro_oxford.txt)</w:t>
        <w:br/>
      </w:r>
      <w:r>
        <w:rPr>
          <w:i/>
        </w:rPr>
        <w:t>Hath</w:t>
      </w:r>
      <w:r>
        <w:t xml:space="preserve"> </w:t>
      </w:r>
      <w:r>
        <w:t>prively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747 (data/oxford_txts/WBPro_oxford.txt)</w:t>
        <w:br/>
      </w:r>
      <w:r>
        <w:t>¶“Of</w:t>
      </w:r>
      <w:r>
        <w:t xml:space="preserve"> </w:t>
      </w:r>
      <w:r>
        <w:t>Livia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me,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Lucie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751 (data/oxford_txts/WBPro_oxford.txt)</w:t>
        <w:br/>
      </w:r>
      <w:r>
        <w:t>Empoisoned</w:t>
      </w:r>
      <w:r>
        <w:t xml:space="preserve"> </w:t>
      </w:r>
      <w:r>
        <w:t>hath,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fo.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757 (data/oxford_txts/WBPro_oxford.txt)</w:t>
        <w:br/>
      </w:r>
      <w:r>
        <w:t>¶“Than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oon</w:t>
      </w:r>
      <w:r>
        <w:t xml:space="preserve"> </w:t>
      </w:r>
      <w:r>
        <w:t>Latumius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(data/oxford_txts/WBPro_oxford.txt)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for°</w:t>
      </w:r>
      <w:r>
        <w:t xml:space="preserve"> </w:t>
      </w:r>
      <w:r>
        <w:t>herte</w:t>
      </w:r>
      <w:r>
        <w:t xml:space="preserve"> </w:t>
      </w:r>
      <w:r>
        <w:t>despitous.°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765 (data/oxford_txts/WBPro_oxford.txt)</w:t>
        <w:br/>
      </w:r>
      <w:r>
        <w:t>¶“Of</w:t>
      </w:r>
      <w:r>
        <w:t xml:space="preserve"> </w:t>
      </w:r>
      <w:r>
        <w:t>latter</w:t>
      </w:r>
      <w:r>
        <w:t xml:space="preserve"> </w:t>
      </w:r>
      <w:r>
        <w:t>date,</w:t>
      </w:r>
      <w:r>
        <w:t xml:space="preserve"> </w:t>
      </w:r>
      <w:r>
        <w:t>of</w:t>
      </w:r>
      <w:r>
        <w:t xml:space="preserve"> </w:t>
      </w:r>
      <w:r>
        <w:t>wives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(data/oxford_txts/WBPro_oxford.txt)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hir</w:t>
      </w:r>
      <w:r>
        <w:t xml:space="preserve"> </w:t>
      </w:r>
      <w:r>
        <w:t>housbonds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(data/oxford_txts/WBPro_oxford.txt)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drive</w:t>
      </w:r>
      <w:r>
        <w:t xml:space="preserve"> </w:t>
      </w:r>
      <w:r>
        <w:t>nailes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brain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772 (data/oxford_txts/WBPro_oxford.txt)</w:t>
        <w:br/>
      </w:r>
      <w:r>
        <w:t>He</w:t>
      </w:r>
      <w:r>
        <w:t xml:space="preserve"> </w:t>
      </w:r>
      <w:r>
        <w:t>spak</w:t>
      </w:r>
      <w:r>
        <w:t xml:space="preserve"> </w:t>
      </w:r>
      <w:r>
        <w:t>mor</w:t>
      </w:r>
      <w:r>
        <w:t xml:space="preserve"> </w:t>
      </w:r>
      <w:r>
        <w:t>harm</w:t>
      </w:r>
      <w:r>
        <w:t xml:space="preserve"> </w:t>
      </w:r>
      <w:r>
        <w:t>than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bithinke.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775 (data/oxford_txts/WBPro_oxford.txt)</w:t>
        <w:br/>
      </w:r>
      <w:r>
        <w:t>‘Bet</w:t>
      </w:r>
      <w:r>
        <w:t xml:space="preserve"> </w:t>
      </w:r>
      <w:r>
        <w:t>is,’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‘thin</w:t>
      </w:r>
      <w:r>
        <w:t xml:space="preserve"> </w:t>
      </w:r>
      <w:r>
        <w:t>habitacioun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776 (data/oxford_txts/WBPro_oxford.txt)</w:t>
        <w:br/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leoun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foul</w:t>
      </w:r>
      <w:r>
        <w:t xml:space="preserve"> </w:t>
      </w:r>
      <w:r>
        <w:t>dragoun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778 (data/oxford_txts/WBPro_oxford.txt)</w:t>
        <w:br/>
      </w:r>
      <w:r>
        <w:t>Bet</w:t>
      </w:r>
      <w:r>
        <w:t xml:space="preserve"> </w:t>
      </w:r>
      <w:r>
        <w:t>is,’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‘hie°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abide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784 (data/oxford_txts/WBPro_oxford.txt)</w:t>
        <w:br/>
      </w:r>
      <w:r>
        <w:t>‘A</w:t>
      </w:r>
      <w:r>
        <w:t xml:space="preserve"> </w:t>
      </w:r>
      <w:r>
        <w:t>fair</w:t>
      </w:r>
      <w:r>
        <w:t xml:space="preserve"> </w:t>
      </w:r>
      <w:r>
        <w:t>womman,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785 (data/oxford_txts/WBPro_oxford.txt)</w:t>
        <w:br/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gold</w:t>
      </w:r>
      <w:r>
        <w:t xml:space="preserve"> </w:t>
      </w:r>
      <w:r>
        <w:t>ring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sowes</w:t>
      </w:r>
      <w:r>
        <w:t xml:space="preserve"> </w:t>
      </w:r>
      <w:r>
        <w:t>nose.’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(data/oxford_txts/WBPro_oxford.txt)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agast,°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Wife of Bath's Prologue 800 (data/oxford_txts/WBPro_oxford.txt)</w:t>
        <w:br/>
      </w:r>
      <w:r>
        <w:t>‘O!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me,</w:t>
      </w:r>
      <w:r>
        <w:t xml:space="preserve"> </w:t>
      </w:r>
      <w:r>
        <w:t>false</w:t>
      </w:r>
      <w:r>
        <w:t xml:space="preserve"> </w:t>
      </w:r>
      <w:r>
        <w:t>theef?’°</w:t>
      </w:r>
      <w:r>
        <w:t xml:space="preserve"> </w:t>
      </w:r>
      <w:r>
        <w:t>I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805 (data/oxford_txts/WBPro_oxford.txt)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</w:t>
      </w:r>
      <w:r>
        <w:t xml:space="preserve"> </w:t>
      </w:r>
      <w:r>
        <w:t>smite;°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806 (data/oxford_txts/WBPro_oxford.txt)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doon,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thyself</w:t>
      </w:r>
      <w:r>
        <w:t xml:space="preserve"> </w:t>
      </w:r>
      <w:r>
        <w:t>to</w:t>
      </w:r>
      <w:r>
        <w:t xml:space="preserve"> </w:t>
      </w:r>
      <w:r>
        <w:t>wite.°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(data/oxford_txts/WBPro_oxford.txt)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-eth : lust</w:t>
      </w:r>
      <w:r>
        <w:br/>
        <w:t>The Wife of Bath's Prologue 820 (data/oxford_txts/WBPro_oxford.txt)</w:t>
        <w:br/>
      </w:r>
      <w:r>
        <w:t>Do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lust°</w:t>
      </w:r>
      <w:r>
        <w:t xml:space="preserve"> </w:t>
      </w:r>
      <w:r>
        <w:t>the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823 (data/oxford_txts/WBPro_oxford.txt)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(data/oxford_txts/WBPro_oxford.txt)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dish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matere.°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(data/oxford_txts/WBPro_oxford.txt)</w:t>
        <w:br/>
      </w:r>
      <w:r>
        <w:t>What!</w:t>
      </w:r>
      <w:r>
        <w:t xml:space="preserve"> </w:t>
      </w:r>
      <w:r>
        <w:t>amble,°</w:t>
      </w:r>
      <w:r>
        <w:t xml:space="preserve"> </w:t>
      </w:r>
      <w:r>
        <w:t>or</w:t>
      </w:r>
      <w:r>
        <w:t xml:space="preserve"> </w:t>
      </w:r>
      <w:r>
        <w:t>trotte,</w:t>
      </w:r>
      <w:r>
        <w:t xml:space="preserve"> </w:t>
      </w:r>
      <w:r>
        <w:t>or</w:t>
      </w:r>
      <w:r>
        <w:t xml:space="preserve"> </w:t>
      </w:r>
      <w:r>
        <w:t>pees,°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doun;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843 (data/oxford_txts/WBPro_oxford.txt)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laughen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place.”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(data/oxford_txts/WBPro_oxford.txt)</w:t>
        <w:br/>
      </w:r>
      <w:r>
        <w:t>¶Our</w:t>
      </w:r>
      <w:r>
        <w:t xml:space="preserve"> </w:t>
      </w:r>
      <w:r>
        <w:t>Hoste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“Pees!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anoon!”°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853 (data/oxford_txts/WBPro_oxford.txt)</w:t>
        <w:br/>
      </w:r>
      <w:r>
        <w:t>Do,</w:t>
      </w:r>
      <w:r>
        <w:t xml:space="preserve"> </w:t>
      </w:r>
      <w:r>
        <w:t>dame,</w:t>
      </w:r>
      <w:r>
        <w:t xml:space="preserve"> </w:t>
      </w:r>
      <w:r>
        <w:t>tel</w:t>
      </w:r>
      <w:r>
        <w:t xml:space="preserve"> </w:t>
      </w:r>
      <w:r>
        <w:t>forth</w:t>
      </w:r>
      <w:r>
        <w:t xml:space="preserve"> </w:t>
      </w:r>
      <w:r>
        <w:t>your</w:t>
      </w:r>
      <w:r>
        <w:t xml:space="preserve"> </w:t>
      </w:r>
      <w:r>
        <w:t>tale,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best.”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854 (data/oxford_txts/WBPro_oxford.txt)</w:t>
        <w:br/>
      </w:r>
      <w:r>
        <w:t>¶“Al</w:t>
      </w:r>
      <w:r>
        <w:t xml:space="preserve"> </w:t>
      </w:r>
      <w:r>
        <w:t>redy,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3924 (data/oxford_txts/RvT_oxford.txt)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3937 (data/oxford_txts/RvT_oxford.txt)</w:t>
        <w:br/>
      </w:r>
      <w:r>
        <w:t>Ther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wight°</w:t>
      </w:r>
      <w:r>
        <w:t xml:space="preserve"> </w:t>
      </w:r>
      <w:r>
        <w:t>hand</w:t>
      </w:r>
      <w:r>
        <w:t xml:space="preserve"> </w:t>
      </w:r>
      <w:r>
        <w:t>upon</w:t>
      </w:r>
      <w:r>
        <w:t xml:space="preserve"> </w:t>
      </w:r>
      <w:r>
        <w:t>him</w:t>
      </w:r>
      <w:r>
        <w:t xml:space="preserve"> </w:t>
      </w:r>
      <w:r>
        <w:t>legge,°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(data/oxford_txts/RvT_oxford.txt)</w:t>
        <w:br/>
      </w:r>
      <w:r>
        <w:t>¶A</w:t>
      </w:r>
      <w:r>
        <w:t xml:space="preserve"> </w:t>
      </w:r>
      <w:r>
        <w:t>wif</w:t>
      </w:r>
      <w:r>
        <w:t xml:space="preserve"> </w:t>
      </w:r>
      <w:r>
        <w:t>he</w:t>
      </w:r>
      <w:r>
        <w:t xml:space="preserve"> </w:t>
      </w:r>
      <w:r>
        <w:t>hadde,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kin;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(data/oxford_txts/RvT_oxford.txt)</w:t>
        <w:br/>
      </w:r>
      <w:r>
        <w:t>On</w:t>
      </w:r>
      <w:r>
        <w:t xml:space="preserve"> </w:t>
      </w:r>
      <w:r>
        <w:t>halidays°</w:t>
      </w:r>
      <w:r>
        <w:t xml:space="preserve"> </w:t>
      </w:r>
      <w:r>
        <w:t>biforn</w:t>
      </w:r>
      <w:r>
        <w:t xml:space="preserve"> </w:t>
      </w:r>
      <w:r>
        <w:t>hir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(data/oxford_txts/RvT_oxford.txt)</w:t>
        <w:br/>
      </w:r>
      <w:r>
        <w:t>And</w:t>
      </w:r>
      <w:r>
        <w:t xml:space="preserve"> </w:t>
      </w:r>
      <w:r>
        <w:t>Simkin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3956 (data/oxford_txts/RvT_oxford.txt)</w:t>
        <w:br/>
      </w:r>
      <w:r>
        <w:t>Ther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clepen°</w:t>
      </w:r>
      <w:r>
        <w:t xml:space="preserve"> </w:t>
      </w:r>
      <w:r>
        <w:t>hir</w:t>
      </w:r>
      <w:r>
        <w:t xml:space="preserve"> </w:t>
      </w:r>
      <w:r>
        <w:t>but</w:t>
      </w:r>
      <w:r>
        <w:t xml:space="preserve"> </w:t>
      </w:r>
      <w:r>
        <w:t>“dame.”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(data/oxford_txts/RvT_oxford.txt)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3958 (data/oxford_txts/RvT_oxford.txt)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rage°</w:t>
      </w:r>
      <w:r>
        <w:t xml:space="preserve"> </w:t>
      </w:r>
      <w:r>
        <w:t>or</w:t>
      </w:r>
      <w:r>
        <w:t xml:space="preserve"> </w:t>
      </w:r>
      <w:r>
        <w:t>ones</w:t>
      </w:r>
      <w:r>
        <w:t xml:space="preserve"> </w:t>
      </w:r>
      <w:r>
        <w:t>pleye,°</w:t>
      </w:r>
      <w:r>
        <w:br/>
        <w:br/>
      </w:r>
    </w:p>
    <w:p>
      <w:r>
        <w:rPr>
          <w:b/>
        </w:rPr>
        <w:t>Present 3rd sg must end in -eth : moot</w:t>
      </w:r>
      <w:r>
        <w:br/>
        <w:t>The Reeve's Tale 3983 (data/oxford_txts/RvT_oxford.txt)</w:t>
        <w:br/>
      </w:r>
      <w:r>
        <w:t>For</w:t>
      </w:r>
      <w:r>
        <w:t xml:space="preserve"> </w:t>
      </w:r>
      <w:r>
        <w:t>holy</w:t>
      </w:r>
      <w:r>
        <w:t xml:space="preserve"> </w:t>
      </w:r>
      <w:r>
        <w:t>chirches</w:t>
      </w:r>
      <w:r>
        <w:t xml:space="preserve"> </w:t>
      </w:r>
      <w:r>
        <w:t>good°</w:t>
      </w:r>
      <w:r>
        <w:t xml:space="preserve"> </w:t>
      </w:r>
      <w:r>
        <w:t>moot°</w:t>
      </w:r>
      <w:r>
        <w:t xml:space="preserve"> </w:t>
      </w:r>
      <w:r>
        <w:t>been</w:t>
      </w:r>
      <w:r>
        <w:t xml:space="preserve"> </w:t>
      </w:r>
      <w:r>
        <w:t>despended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3984 (data/oxford_txts/RvT_oxford.txt)</w:t>
        <w:br/>
      </w:r>
      <w:r>
        <w:t>On</w:t>
      </w:r>
      <w:r>
        <w:t xml:space="preserve"> </w:t>
      </w:r>
      <w:r>
        <w:t>holy</w:t>
      </w:r>
      <w:r>
        <w:t xml:space="preserve"> </w:t>
      </w:r>
      <w:r>
        <w:t>chirches</w:t>
      </w:r>
      <w:r>
        <w:t xml:space="preserve"> </w:t>
      </w:r>
      <w:r>
        <w:t>blood,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descended.°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3987 (data/oxford_txts/RvT_oxford.txt)</w:t>
        <w:br/>
      </w:r>
      <w:r>
        <w:t>¶Gret</w:t>
      </w:r>
      <w:r>
        <w:t xml:space="preserve"> </w:t>
      </w:r>
      <w:r>
        <w:t>soken°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(data/oxford_txts/RvT_oxford.txt)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corn°</w:t>
      </w:r>
      <w:r>
        <w:t xml:space="preserve"> </w:t>
      </w:r>
      <w:r>
        <w:t>ygrounde;</w:t>
      </w:r>
      <w:r>
        <w:br/>
        <w:br/>
      </w:r>
    </w:p>
    <w:p>
      <w:r>
        <w:rPr>
          <w:b/>
        </w:rPr>
        <w:t>Present 3rd sg must end in -eth : laith</w:t>
      </w:r>
      <w:r>
        <w:br/>
        <w:t>The Reeve's Tale 4021 (data/oxford_txts/RvT_oxford.txt)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mill</w:t>
      </w:r>
      <w:r>
        <w:t xml:space="preserve"> </w:t>
      </w:r>
      <w:r>
        <w:t>the</w:t>
      </w:r>
      <w:r>
        <w:t xml:space="preserve"> </w:t>
      </w:r>
      <w:r>
        <w:t>sak</w:t>
      </w:r>
      <w:r>
        <w:t xml:space="preserve"> </w:t>
      </w:r>
      <w:r>
        <w:t>adoun</w:t>
      </w:r>
      <w:r>
        <w:t xml:space="preserve"> </w:t>
      </w:r>
      <w:r>
        <w:t>he</w:t>
      </w:r>
      <w:r>
        <w:t xml:space="preserve"> </w:t>
      </w:r>
      <w:r>
        <w:t>laith.°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(data/oxford_txts/RvT_oxford.txt)</w:t>
        <w:br/>
      </w:r>
      <w:r>
        <w:t>How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wif?”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(data/oxford_txts/RvT_oxford.txt)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also,</w:t>
      </w:r>
      <w:r>
        <w:t xml:space="preserve"> </w:t>
      </w:r>
      <w:r>
        <w:t>how</w:t>
      </w:r>
      <w:r>
        <w:t xml:space="preserve"> </w:t>
      </w:r>
      <w:r>
        <w:t>now,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heer?”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4026 (data/oxford_txts/RvT_oxford.txt)</w:t>
        <w:br/>
      </w:r>
      <w:r>
        <w:t>“Simond,”</w:t>
      </w:r>
      <w:r>
        <w:t xml:space="preserve"> </w:t>
      </w:r>
      <w:r>
        <w:t>quod</w:t>
      </w:r>
      <w:r>
        <w:t xml:space="preserve"> </w:t>
      </w:r>
      <w:r>
        <w:t>John,</w:t>
      </w:r>
      <w:r>
        <w:t xml:space="preserve"> </w:t>
      </w:r>
      <w:r>
        <w:t>“by</w:t>
      </w:r>
      <w:r>
        <w:t xml:space="preserve"> </w:t>
      </w:r>
      <w:r>
        <w:t>God,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peer;°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(data/oxford_txts/RvT_oxford.txt)</w:t>
        <w:br/>
      </w:r>
      <w:r>
        <w:t>Or</w:t>
      </w:r>
      <w:r>
        <w:t xml:space="preserve"> </w:t>
      </w:r>
      <w:r>
        <w:t>els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sayn.</w:t>
      </w:r>
      <w:r>
        <w:br/>
        <w:br/>
      </w:r>
    </w:p>
    <w:p>
      <w:r>
        <w:rPr>
          <w:b/>
        </w:rPr>
        <w:t>Present 3rd sg must end in -eth : wil</w:t>
      </w:r>
      <w:r>
        <w:br/>
        <w:t>The Reeve's Tale 4029 (data/oxford_txts/RvT_oxford.txt)</w:t>
        <w:br/>
      </w:r>
      <w:r>
        <w:t>Our</w:t>
      </w:r>
      <w:r>
        <w:t xml:space="preserve"> </w:t>
      </w:r>
      <w:r>
        <w:t>manciple,</w:t>
      </w:r>
      <w:r>
        <w:t xml:space="preserve"> </w:t>
      </w:r>
      <w:r>
        <w:t>I</w:t>
      </w:r>
      <w:r>
        <w:t xml:space="preserve"> </w:t>
      </w:r>
      <w:r>
        <w:t>hope°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wil</w:t>
      </w:r>
      <w:r>
        <w:t xml:space="preserve"> </w:t>
      </w:r>
      <w:r>
        <w:t>be</w:t>
      </w:r>
      <w:r>
        <w:t xml:space="preserve"> </w:t>
      </w:r>
      <w:r>
        <w:t>deed,°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(data/oxford_txts/RvT_oxford.txt)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heithen°</w:t>
      </w:r>
      <w:r>
        <w:t xml:space="preserve"> </w:t>
      </w:r>
      <w:r>
        <w:t>that°</w:t>
      </w:r>
      <w:r>
        <w:t xml:space="preserve"> </w:t>
      </w:r>
      <w:r>
        <w:t>ye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4034 (data/oxford_txts/RvT_oxford.txt)</w:t>
        <w:br/>
      </w:r>
      <w:r>
        <w:t>¶“It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doon,”</w:t>
      </w:r>
      <w:r>
        <w:t xml:space="preserve"> </w:t>
      </w:r>
      <w:r>
        <w:t>quod</w:t>
      </w:r>
      <w:r>
        <w:t xml:space="preserve"> </w:t>
      </w:r>
      <w:r>
        <w:t>Simkin,</w:t>
      </w:r>
      <w:r>
        <w:t xml:space="preserve"> </w:t>
      </w:r>
      <w:r>
        <w:t>“by</w:t>
      </w:r>
      <w:r>
        <w:t xml:space="preserve"> </w:t>
      </w:r>
      <w:r>
        <w:t>my</w:t>
      </w:r>
      <w:r>
        <w:t xml:space="preserve"> </w:t>
      </w:r>
      <w:r>
        <w:t>fay;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hande?”°</w:t>
      </w:r>
      <w:r>
        <w:br/>
        <w:br/>
      </w:r>
    </w:p>
    <w:p>
      <w:r>
        <w:rPr>
          <w:b/>
        </w:rPr>
        <w:t>Present 3rd sg must end in -eth : wagges</w:t>
      </w:r>
      <w:r>
        <w:br/>
        <w:t>The Reeve's Tale 4039 (data/oxford_txts/RvT_oxford.txt)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hoper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(data/oxford_txts/RvT_oxford.txt)</w:t>
        <w:br/>
      </w:r>
      <w:r>
        <w:t>¶Alein</w:t>
      </w:r>
      <w:r>
        <w:t xml:space="preserve"> </w:t>
      </w:r>
      <w:r>
        <w:t>answerde,</w:t>
      </w:r>
      <w:r>
        <w:t xml:space="preserve"> </w:t>
      </w:r>
      <w:r>
        <w:t>“John,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swa,°</w:t>
      </w:r>
      <w:r>
        <w:br/>
        <w:br/>
      </w:r>
    </w:p>
    <w:p>
      <w:r>
        <w:rPr>
          <w:b/>
        </w:rPr>
        <w:t>Present 3rd sg must end in -eth : falles</w:t>
      </w:r>
      <w:r>
        <w:br/>
        <w:t>The Reeve's Tale 4042 (data/oxford_txts/RvT_oxford.txt)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4043 (data/oxford_txts/RvT_oxford.txt)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trough;</w:t>
      </w:r>
      <w:r>
        <w:t xml:space="preserve"> </w:t>
      </w:r>
      <w:r>
        <w:t>that</w:t>
      </w:r>
      <w:r>
        <w:t xml:space="preserve"> </w:t>
      </w:r>
      <w:r>
        <w:t>sal°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disport.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ye.”°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4048 (data/oxford_txts/RvT_oxford.txt)</w:t>
        <w:br/>
      </w:r>
      <w:r>
        <w:t>They</w:t>
      </w:r>
      <w:r>
        <w:t xml:space="preserve"> </w:t>
      </w:r>
      <w:r>
        <w:t>wene°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bigile;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4057 (data/oxford_txts/RvT_oxford.txt)</w:t>
        <w:br/>
      </w:r>
      <w:r>
        <w:t>¶Out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4059 (data/oxford_txts/RvT_oxford.txt)</w:t>
        <w:br/>
      </w:r>
      <w:r>
        <w:t>He</w:t>
      </w:r>
      <w:r>
        <w:t xml:space="preserve"> </w:t>
      </w:r>
      <w:r>
        <w:t>loketh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laus,°</w:t>
      </w:r>
      <w:r>
        <w:t xml:space="preserve"> </w:t>
      </w:r>
      <w:r>
        <w:t>he</w:t>
      </w:r>
      <w:r>
        <w:t xml:space="preserve"> </w:t>
      </w:r>
      <w:r>
        <w:t>ginneth</w:t>
      </w:r>
      <w:r>
        <w:t xml:space="preserve"> </w:t>
      </w:r>
      <w:r>
        <w:t>gon°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4070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is</w:t>
      </w:r>
      <w:r>
        <w:t xml:space="preserve"> </w:t>
      </w:r>
      <w:r>
        <w:t>sakked</w:t>
      </w:r>
      <w:r>
        <w:t xml:space="preserve"> </w:t>
      </w:r>
      <w:r>
        <w:t>and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4073 (data/oxford_txts/RvT_oxford.txt)</w:t>
        <w:br/>
      </w:r>
      <w:r>
        <w:t>Our</w:t>
      </w:r>
      <w:r>
        <w:t xml:space="preserve"> </w:t>
      </w:r>
      <w:r>
        <w:t>hors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lorn!°</w:t>
      </w:r>
      <w:r>
        <w:t xml:space="preserve"> </w:t>
      </w:r>
      <w:r>
        <w:t>Alein,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banes,°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4078 (data/oxford_txts/RvT_oxford.txt)</w:t>
        <w:br/>
      </w:r>
      <w:r>
        <w:t>“What?</w:t>
      </w:r>
      <w:r>
        <w:t xml:space="preserve"> </w:t>
      </w:r>
      <w:r>
        <w:t>whilk°</w:t>
      </w:r>
      <w:r>
        <w:t xml:space="preserve"> </w:t>
      </w:r>
      <w:r>
        <w:t>way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gane?”°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crie.</w:t>
      </w:r>
      <w:r>
        <w:br/>
        <w:br/>
      </w:r>
    </w:p>
    <w:p>
      <w:r>
        <w:rPr>
          <w:b/>
        </w:rPr>
        <w:t>Present 3rd sg must end in -eth : goth</w:t>
      </w:r>
      <w:r>
        <w:br/>
        <w:t>The Reeve's Tale 4080 (data/oxford_txts/RvT_oxford.txt)</w:t>
        <w:br/>
      </w:r>
      <w:r>
        <w:t>She</w:t>
      </w:r>
      <w:r>
        <w:t xml:space="preserve"> </w:t>
      </w:r>
      <w:r>
        <w:t>seide,</w:t>
      </w:r>
      <w:r>
        <w:t xml:space="preserve"> </w:t>
      </w:r>
      <w:r>
        <w:t>“Allas!</w:t>
      </w:r>
      <w:r>
        <w:t xml:space="preserve"> </w:t>
      </w:r>
      <w:r>
        <w:t>your</w:t>
      </w:r>
      <w:r>
        <w:t xml:space="preserve"> </w:t>
      </w:r>
      <w:r>
        <w:t>hors</w:t>
      </w:r>
      <w:r>
        <w:t xml:space="preserve"> </w:t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fen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4081 (data/oxford_txts/RvT_oxford.txt)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(data/oxford_txts/RvT_oxford.txt)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mares,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(data/oxford_txts/RvT_oxford.txt)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knit</w:t>
      </w:r>
      <w:r>
        <w:t xml:space="preserve"> </w:t>
      </w:r>
      <w:r>
        <w:t>the</w:t>
      </w:r>
      <w:r>
        <w:t xml:space="preserve"> </w:t>
      </w:r>
      <w:r>
        <w:t>reine.”°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4087 (data/oxford_txts/RvT_oxford.txt)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sal°</w:t>
      </w:r>
      <w:r>
        <w:t xml:space="preserve"> </w:t>
      </w:r>
      <w:r>
        <w:t>nat</w:t>
      </w:r>
      <w:r>
        <w:t xml:space="preserve"> </w:t>
      </w:r>
      <w:r>
        <w:t>scape</w:t>
      </w:r>
      <w:r>
        <w:t xml:space="preserve"> </w:t>
      </w:r>
      <w:r>
        <w:t>us</w:t>
      </w:r>
      <w:r>
        <w:t xml:space="preserve"> </w:t>
      </w:r>
      <w:r>
        <w:t>bathe.°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(data/oxford_txts/RvT_oxford.txt)</w:t>
        <w:br/>
      </w:r>
      <w:r>
        <w:t>¶This</w:t>
      </w:r>
      <w:r>
        <w:t xml:space="preserve"> </w:t>
      </w:r>
      <w:r>
        <w:t>sely°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4093 (data/oxford_txts/RvT_oxford.txt)</w:t>
        <w:br/>
      </w:r>
      <w:r>
        <w:t>He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busshel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(data/oxford_txts/RvT_oxford.txt)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cake.°</w:t>
      </w:r>
      <w:r>
        <w:br/>
        <w:br/>
      </w:r>
    </w:p>
    <w:p>
      <w:r>
        <w:rPr>
          <w:b/>
        </w:rPr>
        <w:t>Present 3rd sg must end in -eth : comth</w:t>
      </w:r>
      <w:r>
        <w:br/>
        <w:t>The Reeve's Tale 4108 (data/oxford_txts/RvT_oxford.txt)</w:t>
        <w:br/>
      </w:r>
      <w:r>
        <w:rPr>
          <w:i/>
        </w:rPr>
        <w:t>Comth</w:t>
      </w:r>
      <w:r>
        <w:t xml:space="preserve"> </w:t>
      </w:r>
      <w:r>
        <w:t>sely</w:t>
      </w:r>
      <w:r>
        <w:t xml:space="preserve"> </w:t>
      </w:r>
      <w:r>
        <w:t>John,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comth</w:t>
      </w:r>
      <w:r>
        <w:t xml:space="preserve"> </w:t>
      </w:r>
      <w:r>
        <w:t>Alein.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Present 3rd sg must end in -eth : goth</w:t>
      </w:r>
      <w:r>
        <w:br/>
        <w:t>The Reeve's Tale 4114 (data/oxford_txts/RvT_oxford.txt)</w:t>
        <w:br/>
      </w:r>
      <w:r>
        <w:t>Thus</w:t>
      </w:r>
      <w:r>
        <w:t xml:space="preserve"> </w:t>
      </w:r>
      <w:r>
        <w:t>pleineth°</w:t>
      </w:r>
      <w:r>
        <w:t xml:space="preserve"> </w:t>
      </w:r>
      <w:r>
        <w:t>John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Past plural must end in -en or -e : might</w:t>
      </w:r>
      <w:r>
        <w:br/>
        <w:t>The Reeve's Tale 4117 (data/oxford_txts/RvT_oxford.txt)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forther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they</w:t>
      </w:r>
      <w:r>
        <w:t xml:space="preserve"> </w:t>
      </w:r>
      <w:r>
        <w:t>noght;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(data/oxford_txts/RvT_oxford.txt)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they</w:t>
      </w:r>
      <w:r>
        <w:t xml:space="preserve"> </w:t>
      </w:r>
      <w:r>
        <w:t>him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4121 (data/oxford_txts/RvT_oxford.txt)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yet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(data/oxford_txts/RvT_oxford.txt)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streit,°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art;°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4125 (data/oxford_txts/RvT_oxford.txt)</w:t>
        <w:br/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4126 (data/oxford_txts/RvT_oxford.txt)</w:t>
        <w:br/>
      </w:r>
      <w:r>
        <w:t>Or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roum</w:t>
      </w:r>
      <w:r>
        <w:t xml:space="preserve"> </w:t>
      </w:r>
      <w:r>
        <w:t>with</w:t>
      </w:r>
      <w:r>
        <w:t xml:space="preserve"> </w:t>
      </w:r>
      <w:r>
        <w:t>speche,°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gise.”°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(data/oxford_txts/RvT_oxford.txt)</w:t>
        <w:br/>
      </w:r>
      <w:r>
        <w:t>Ay°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mery,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(data/oxford_txts/RvT_oxford.txt)</w:t>
        <w:br/>
      </w:r>
      <w:r>
        <w:t>Ay°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mery,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answerd.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4129 (data/oxford_txts/RvT_oxford.txt)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seid,</w:t>
      </w:r>
      <w:r>
        <w:t xml:space="preserve"> </w:t>
      </w:r>
      <w:r>
        <w:t>man</w:t>
      </w:r>
      <w:r>
        <w:t xml:space="preserve"> </w:t>
      </w:r>
      <w:r>
        <w:t>sal°</w:t>
      </w:r>
      <w:r>
        <w:t xml:space="preserve"> </w:t>
      </w:r>
      <w:r>
        <w:t>taa°</w:t>
      </w:r>
      <w:r>
        <w:t xml:space="preserve"> </w:t>
      </w:r>
      <w:r>
        <w:t>of</w:t>
      </w:r>
      <w:r>
        <w:t xml:space="preserve"> </w:t>
      </w:r>
      <w:r>
        <w:t>twa°</w:t>
      </w:r>
      <w:r>
        <w:t xml:space="preserve"> </w:t>
      </w:r>
      <w:r>
        <w:t>thinges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3rd sg must end in -eth : bringes</w:t>
      </w:r>
      <w:r>
        <w:br/>
        <w:t>The Reeve's Tale 4130 (data/oxford_txts/RvT_oxford.txt)</w:t>
        <w:br/>
      </w:r>
      <w:r>
        <w:t>Slik°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finds,</w:t>
      </w:r>
      <w:r>
        <w:t xml:space="preserve"> </w:t>
      </w:r>
      <w:r>
        <w:t>or</w:t>
      </w:r>
      <w:r>
        <w:t xml:space="preserve"> </w:t>
      </w:r>
      <w:r>
        <w:t>taa°</w:t>
      </w:r>
      <w:r>
        <w:t xml:space="preserve"> </w:t>
      </w:r>
      <w:r>
        <w:t>slik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bringes.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(data/oxford_txts/RvT_oxford.txt)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trewly</w:t>
      </w:r>
      <w:r>
        <w:t xml:space="preserve"> </w:t>
      </w:r>
      <w:r>
        <w:t>atte</w:t>
      </w:r>
      <w:r>
        <w:t xml:space="preserve"> </w:t>
      </w:r>
      <w:r>
        <w:t>fulle.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(data/oxford_txts/RvT_oxford.txt)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tulle;°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4149 (data/oxford_txts/RvT_oxford.txt)</w:t>
        <w:br/>
      </w:r>
      <w:r>
        <w:t>¶Wel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</w:t>
      </w:r>
      <w:r>
        <w:t xml:space="preserve"> </w:t>
      </w:r>
      <w:r>
        <w:t>vernisshed</w:t>
      </w:r>
      <w:r>
        <w:t xml:space="preserve"> </w:t>
      </w:r>
      <w:r>
        <w:t>his</w:t>
      </w:r>
      <w:r>
        <w:t xml:space="preserve"> </w:t>
      </w:r>
      <w:r>
        <w:t>heed;°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4156 (data/oxford_txts/RvT_oxford.txt)</w:t>
        <w:br/>
      </w:r>
      <w:r>
        <w:t>The</w:t>
      </w:r>
      <w:r>
        <w:t xml:space="preserve"> </w:t>
      </w:r>
      <w:r>
        <w:t>cradel</w:t>
      </w:r>
      <w:r>
        <w:t xml:space="preserve"> </w:t>
      </w:r>
      <w:r>
        <w:t>at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4162 (data/oxford_txts/RvT_oxford.txt)</w:t>
        <w:br/>
      </w:r>
      <w:r>
        <w:t>This</w:t>
      </w:r>
      <w:r>
        <w:t xml:space="preserve"> </w:t>
      </w:r>
      <w:r>
        <w:t>miller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wisly°</w:t>
      </w:r>
      <w:r>
        <w:t xml:space="preserve"> </w:t>
      </w:r>
      <w:r>
        <w:t>bibbed°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Present 3rd sg must end in -eth : falle</w:t>
      </w:r>
      <w:r>
        <w:br/>
        <w:t>The Reeve's Tale 4172 (data/oxford_txts/RvT_oxford.txt)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fir°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bodies</w:t>
      </w:r>
      <w:r>
        <w:t xml:space="preserve"> </w:t>
      </w:r>
      <w:r>
        <w:t>falle!°</w:t>
      </w:r>
      <w:r>
        <w:br/>
        <w:br/>
      </w:r>
    </w:p>
    <w:p>
      <w:r>
        <w:rPr>
          <w:b/>
        </w:rPr>
        <w:t>Present 3rd sg must end in -eth : tides</w:t>
      </w:r>
      <w:r>
        <w:br/>
        <w:t>The Reeve's Tale 4175 (data/oxford_txts/RvT_oxford.txt)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night</w:t>
      </w:r>
      <w:r>
        <w:t xml:space="preserve"> </w:t>
      </w:r>
      <w:r>
        <w:t>ther</w:t>
      </w:r>
      <w:r>
        <w:t xml:space="preserve"> </w:t>
      </w:r>
      <w:r>
        <w:t>tides°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4176 (data/oxford_txts/RvT_oxford.txt)</w:t>
        <w:br/>
      </w:r>
      <w:r>
        <w:t>But</w:t>
      </w:r>
      <w:r>
        <w:t xml:space="preserve"> </w:t>
      </w:r>
      <w:r>
        <w:t>yet,</w:t>
      </w:r>
      <w:r>
        <w:t xml:space="preserve"> </w:t>
      </w:r>
      <w:r>
        <w:t>na</w:t>
      </w:r>
      <w:r>
        <w:t xml:space="preserve"> </w:t>
      </w:r>
      <w:r>
        <w:t>fors;°</w:t>
      </w:r>
      <w:r>
        <w:t xml:space="preserve"> </w:t>
      </w:r>
      <w:r>
        <w:t>al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4179 (data/oxford_txts/RvT_oxford.txt)</w:t>
        <w:br/>
      </w:r>
      <w:r>
        <w:t>Som</w:t>
      </w:r>
      <w:r>
        <w:t xml:space="preserve"> </w:t>
      </w:r>
      <w:r>
        <w:t>esement°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us;°</w:t>
      </w:r>
      <w:r>
        <w:br/>
        <w:br/>
      </w:r>
    </w:p>
    <w:p>
      <w:r>
        <w:rPr>
          <w:b/>
        </w:rPr>
        <w:t>Present 3rd sg must end in -eth : sayes</w:t>
      </w:r>
      <w:r>
        <w:br/>
        <w:t>The Reeve's Tale 4180 (data/oxford_txts/RvT_oxford.txt)</w:t>
        <w:br/>
      </w:r>
      <w:r>
        <w:t>For</w:t>
      </w:r>
      <w:r>
        <w:t xml:space="preserve"> </w:t>
      </w:r>
      <w:r>
        <w:t>John,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be</w:t>
      </w:r>
      <w:r>
        <w:br/>
        <w:t>The Reeve's Tale 4181 (data/oxford_txts/RvT_oxford.txt)</w:t>
        <w:br/>
      </w:r>
      <w:r>
        <w:t>That</w:t>
      </w:r>
      <w:r>
        <w:t xml:space="preserve"> </w:t>
      </w:r>
      <w:r>
        <w:t>gif°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a°</w:t>
      </w:r>
      <w:r>
        <w:t xml:space="preserve"> </w:t>
      </w:r>
      <w:r>
        <w:t>point</w:t>
      </w:r>
      <w:r>
        <w:t xml:space="preserve"> </w:t>
      </w:r>
      <w:r>
        <w:rPr>
          <w:i/>
        </w:rPr>
        <w:t>be</w:t>
      </w:r>
      <w:r>
        <w:t xml:space="preserve"> </w:t>
      </w:r>
      <w:r>
        <w:t>ygreved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4182 (data/oxford_txts/RvT_oxford.txt)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releved.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stoln,</w:t>
      </w:r>
      <w:r>
        <w:t xml:space="preserve"> </w:t>
      </w:r>
      <w:r>
        <w:t>soothly,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4187 (data/oxford_txts/RvT_oxford.txt)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saule,</w:t>
      </w:r>
      <w:r>
        <w:t xml:space="preserve"> </w:t>
      </w:r>
      <w:r>
        <w:t>it</w:t>
      </w:r>
      <w:r>
        <w:t xml:space="preserve"> </w:t>
      </w:r>
      <w:r>
        <w:rPr>
          <w:i/>
        </w:rPr>
        <w:t>sal</w:t>
      </w:r>
      <w:r>
        <w:t xml:space="preserve"> </w:t>
      </w:r>
      <w:r>
        <w:t>neen°</w:t>
      </w:r>
      <w:r>
        <w:t xml:space="preserve"> </w:t>
      </w:r>
      <w:r>
        <w:t>other</w:t>
      </w:r>
      <w:r>
        <w:t xml:space="preserve"> </w:t>
      </w:r>
      <w:r>
        <w:t>be!”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t>crepte.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(data/oxford_txts/RvT_oxford.txt)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upright,°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4197 (data/oxford_txts/RvT_oxford.txt)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sein,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aton;°</w:t>
      </w:r>
      <w:r>
        <w:br/>
        <w:br/>
      </w:r>
    </w:p>
    <w:p>
      <w:r>
        <w:rPr>
          <w:b/>
        </w:rPr>
        <w:t>Infinitive must end in -en or -e : sein</w:t>
      </w:r>
      <w:r>
        <w:br/>
        <w:t>The Reeve's Tale 4202 (data/oxford_txts/RvT_oxford.txt)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ape.°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4203 (data/oxford_txts/RvT_oxford.txt)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harm;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4204 (data/oxford_txts/RvT_oxford.txt)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4207 (data/oxford_txts/RvT_oxford.txt)</w:t>
        <w:br/>
      </w:r>
      <w:r>
        <w:t>And</w:t>
      </w:r>
      <w:r>
        <w:t xml:space="preserve"> </w:t>
      </w:r>
      <w:r>
        <w:t>when</w:t>
      </w:r>
      <w:r>
        <w:t xml:space="preserve"> </w:t>
      </w:r>
      <w:r>
        <w:t>this</w:t>
      </w:r>
      <w:r>
        <w:t xml:space="preserve"> </w:t>
      </w:r>
      <w:r>
        <w:t>jape</w:t>
      </w:r>
      <w:r>
        <w:t xml:space="preserve"> </w:t>
      </w:r>
      <w:r>
        <w:rPr>
          <w:i/>
        </w:rPr>
        <w:t>is</w:t>
      </w:r>
      <w:r>
        <w:t xml:space="preserve"> </w:t>
      </w:r>
      <w:r>
        <w:t>tald</w:t>
      </w:r>
      <w:r>
        <w:t xml:space="preserve"> </w:t>
      </w:r>
      <w:r>
        <w:t>another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saith</w:t>
      </w:r>
      <w:r>
        <w:br/>
        <w:t>The Reeve's Tale 4210 (data/oxford_txts/RvT_oxford.txt)</w:t>
        <w:br/>
      </w:r>
      <w:r>
        <w:t>‘Unhardy</w:t>
      </w:r>
      <w:r>
        <w:t xml:space="preserve"> </w:t>
      </w:r>
      <w:r>
        <w:t>is</w:t>
      </w:r>
      <w:r>
        <w:t xml:space="preserve"> </w:t>
      </w:r>
      <w:r>
        <w:t>unsely,’°</w:t>
      </w:r>
      <w:r>
        <w:t xml:space="preserve"> </w:t>
      </w:r>
      <w:r>
        <w:t>thus</w:t>
      </w:r>
      <w:r>
        <w:t xml:space="preserve"> </w:t>
      </w:r>
      <w:r>
        <w:t>men</w:t>
      </w:r>
      <w:r>
        <w:t xml:space="preserve"> </w:t>
      </w:r>
      <w:r>
        <w:t>saith.”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(data/oxford_txts/RvT_oxford.txt)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4221 (data/oxford_txts/RvT_oxford.txt)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fond.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stille,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sleep.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lith°</w:t>
      </w:r>
      <w:r>
        <w:t xml:space="preserve"> </w:t>
      </w:r>
      <w:r>
        <w:t>ful</w:t>
      </w:r>
      <w:r>
        <w:t xml:space="preserve"> </w:t>
      </w:r>
      <w:r>
        <w:t>stille,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sleep.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Reeve's Tale 4228 (data/oxford_txts/RvT_oxford.txt)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</w:t>
      </w:r>
      <w:r>
        <w:t xml:space="preserve"> </w:t>
      </w:r>
      <w:r>
        <w:t>this</w:t>
      </w:r>
      <w:r>
        <w:t xml:space="preserve"> </w:t>
      </w:r>
      <w:r>
        <w:t>John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up</w:t>
      </w:r>
      <w:r>
        <w:t xml:space="preserve"> </w:t>
      </w:r>
      <w:r>
        <w:t>leep,°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(data/oxford_txts/RvT_oxford.txt)</w:t>
        <w:br/>
      </w:r>
      <w:r>
        <w:t>So</w:t>
      </w:r>
      <w:r>
        <w:t xml:space="preserve"> </w:t>
      </w:r>
      <w:r>
        <w:t>mirie</w:t>
      </w:r>
      <w:r>
        <w:t xml:space="preserve"> </w:t>
      </w:r>
      <w:r>
        <w:t>a</w:t>
      </w:r>
      <w:r>
        <w:t xml:space="preserve"> </w:t>
      </w:r>
      <w:r>
        <w:t>fit°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yore;°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(data/oxford_txts/RvT_oxford.txt)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lif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4237 (data/oxford_txts/RvT_oxford.txt)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bide;°</w:t>
      </w:r>
      <w:r>
        <w:br/>
        <w:br/>
      </w:r>
    </w:p>
    <w:p>
      <w:r>
        <w:rPr>
          <w:b/>
        </w:rPr>
        <w:t>Present 3rd sg must end in -eth : kepe</w:t>
      </w:r>
      <w:r>
        <w:br/>
        <w:t>The Reeve's Tale 4247 (data/oxford_txts/RvT_oxford.txt)</w:t>
        <w:br/>
      </w:r>
      <w:r>
        <w:t>And,</w:t>
      </w:r>
      <w:r>
        <w:t xml:space="preserve"> </w:t>
      </w:r>
      <w:r>
        <w:t>goode</w:t>
      </w:r>
      <w:r>
        <w:t xml:space="preserve"> </w:t>
      </w:r>
      <w:r>
        <w:t>lemman,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t>kepe!”°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(data/oxford_txts/RvT_oxford.txt)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felawe”;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4253 (data/oxford_txts/RvT_oxford.txt)</w:t>
        <w:br/>
      </w:r>
      <w:r>
        <w:t>Min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toty°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swink°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4256 (data/oxford_txts/RvT_oxford.txt)</w:t>
        <w:br/>
      </w:r>
      <w:r>
        <w:t>Heer</w:t>
      </w:r>
      <w:r>
        <w:t xml:space="preserve"> </w:t>
      </w:r>
      <w:r>
        <w:t>lith°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also.”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4264 (data/oxford_txts/RvT_oxford.txt)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4271 (data/oxford_txts/RvT_oxford.txt)</w:t>
        <w:br/>
      </w:r>
      <w:r>
        <w:t>Who</w:t>
      </w:r>
      <w:r>
        <w:t xml:space="preserve"> </w:t>
      </w:r>
      <w:r>
        <w:t>dorste°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to</w:t>
      </w:r>
      <w:r>
        <w:t xml:space="preserve"> </w:t>
      </w:r>
      <w:r>
        <w:t>disparage°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4272 (data/oxford_txts/RvT_oxford.txt)</w:t>
        <w:br/>
      </w:r>
      <w:r>
        <w:t>My</w:t>
      </w:r>
      <w:r>
        <w:t xml:space="preserve"> </w:t>
      </w:r>
      <w:r>
        <w:t>doghter,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linage?”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(data/oxford_txts/RvT_oxford.txt)</w:t>
        <w:br/>
      </w:r>
      <w:r>
        <w:t>They</w:t>
      </w:r>
      <w:r>
        <w:t xml:space="preserve"> </w:t>
      </w:r>
      <w:r>
        <w:t>walwe°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poke.°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4289 (data/oxford_txts/RvT_oxford.txt)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broken,</w:t>
      </w:r>
      <w:r>
        <w:t xml:space="preserve"> </w:t>
      </w:r>
      <w:r>
        <w:t>help,</w:t>
      </w:r>
      <w:r>
        <w:t xml:space="preserve"> </w:t>
      </w:r>
      <w:r>
        <w:t>I</w:t>
      </w:r>
      <w:r>
        <w:t xml:space="preserve"> </w:t>
      </w:r>
      <w:r>
        <w:t>nam°</w:t>
      </w:r>
      <w:r>
        <w:t xml:space="preserve"> </w:t>
      </w:r>
      <w:r>
        <w:t>but</w:t>
      </w:r>
      <w:r>
        <w:t xml:space="preserve"> </w:t>
      </w:r>
      <w:r>
        <w:t>deed;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(data/oxford_txts/RvT_oxford.txt)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mele,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4313 (data/oxford_txts/RvT_oxford.txt)</w:t>
        <w:br/>
      </w:r>
      <w:r>
        <w:t>¶Thus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</w:t>
      </w:r>
      <w:r>
        <w:t xml:space="preserve"> </w:t>
      </w:r>
      <w:r>
        <w:t>miller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4314 (data/oxford_txts/RvT_oxford.txt)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ylost</w:t>
      </w:r>
      <w:r>
        <w:t xml:space="preserve"> </w:t>
      </w:r>
      <w:r>
        <w:t>the</w:t>
      </w:r>
      <w:r>
        <w:t xml:space="preserve"> </w:t>
      </w:r>
      <w:r>
        <w:t>grinding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whete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4317 (data/oxford_txts/RvT_oxford.txt)</w:t>
        <w:br/>
      </w:r>
      <w:r>
        <w:t>His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swived,°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als;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4319 (data/oxford_txts/RvT_oxford.txt)</w:t>
        <w:br/>
      </w:r>
      <w:r>
        <w:t>And</w:t>
      </w:r>
      <w:r>
        <w:t xml:space="preserve"> </w:t>
      </w:r>
      <w:r>
        <w:t>therfor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</w:t>
      </w:r>
      <w:r>
        <w:t xml:space="preserve"> </w:t>
      </w:r>
      <w:r>
        <w:t>ful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-eth : thar</w:t>
      </w:r>
      <w:r>
        <w:br/>
        <w:t>The Reeve's Tale 4320 (data/oxford_txts/RvT_oxford.txt)</w:t>
        <w:br/>
      </w:r>
      <w:r>
        <w:t>“Him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evil</w:t>
      </w:r>
      <w:r>
        <w:t xml:space="preserve"> </w:t>
      </w:r>
      <w:r>
        <w:t>dooth;°</w:t>
      </w:r>
      <w:r>
        <w:br/>
        <w:br/>
      </w:r>
    </w:p>
    <w:p>
      <w:r>
        <w:rPr>
          <w:b/>
        </w:rPr>
        <w:t>Present 3rd sg must end in -eth : dooth</w:t>
      </w:r>
      <w:r>
        <w:br/>
        <w:t>The Reeve's Tale 4320 (data/oxford_txts/RvT_oxford.txt)</w:t>
        <w:br/>
      </w:r>
      <w:r>
        <w:t>“Him</w:t>
      </w:r>
      <w:r>
        <w:t xml:space="preserve"> </w:t>
      </w:r>
      <w: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evil</w:t>
      </w:r>
      <w:r>
        <w:t xml:space="preserve"> </w:t>
      </w:r>
      <w:r>
        <w:t>dooth;°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4321 (data/oxford_txts/RvT_oxford.txt)</w:t>
        <w:br/>
      </w:r>
      <w:r>
        <w:t>A</w:t>
      </w:r>
      <w:r>
        <w:t xml:space="preserve"> </w:t>
      </w:r>
      <w:r>
        <w:t>gilour°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himself</w:t>
      </w:r>
      <w:r>
        <w:t xml:space="preserve"> </w:t>
      </w:r>
      <w:r>
        <w:t>bigiled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(data/oxford_txts/KnT_oxford.txt)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wonne;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(data/oxford_txts/KnT_oxford.txt)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Ipolita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888 (data/oxford_txts/KnT_oxford.txt)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ynough.°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891 (data/oxford_txts/KnT_oxford.txt)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soper°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(data/oxford_txts/KnT_oxford.txt)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weimentinge;°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909 (data/oxford_txts/KnT_oxford.txt)</w:t>
        <w:br/>
      </w:r>
      <w:r>
        <w:t>Or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misboden,°</w:t>
      </w:r>
      <w:r>
        <w:t xml:space="preserve"> </w:t>
      </w:r>
      <w:r>
        <w:t>or</w:t>
      </w:r>
      <w:r>
        <w:t xml:space="preserve"> </w:t>
      </w:r>
      <w:r>
        <w:t>offended?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910 (data/oxford_txts/KnT_oxford.txt)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(data/oxford_txts/KnT_oxford.txt)</w:t>
        <w:br/>
      </w:r>
      <w:r>
        <w:t>When°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swowned°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925 (data/oxford_txts/KnT_oxford.txt)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Fortune,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false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(data/oxford_txts/KnT_oxford.txt)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waitinge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fourtenight;</w:t>
      </w:r>
      <w:r>
        <w:br/>
        <w:br/>
      </w:r>
    </w:p>
    <w:p>
      <w:r>
        <w:rPr>
          <w:b/>
        </w:rPr>
        <w:t>Present 3rd sg must end in -eth : that</w:t>
      </w:r>
      <w:r>
        <w:br/>
        <w:t>The Knight's Tale 933 (data/oxford_txts/KnT_oxford.txt)</w:t>
        <w:br/>
      </w:r>
      <w:r>
        <w:rPr>
          <w:i/>
        </w:rPr>
        <w:t>That</w:t>
      </w:r>
      <w:r>
        <w:t xml:space="preserve"> </w:t>
      </w:r>
      <w:r>
        <w:t>starf°</w:t>
      </w:r>
      <w:r>
        <w:t xml:space="preserve"> </w:t>
      </w:r>
      <w:r>
        <w:t>at</w:t>
      </w:r>
      <w:r>
        <w:t xml:space="preserve"> </w:t>
      </w:r>
      <w:r>
        <w:t>Thebes,</w:t>
      </w:r>
      <w:r>
        <w:t xml:space="preserve"> </w:t>
      </w:r>
      <w:r>
        <w:t>cursed</w:t>
      </w:r>
      <w:r>
        <w:t xml:space="preserve"> </w:t>
      </w:r>
      <w:r>
        <w:t>be</w:t>
      </w:r>
      <w:r>
        <w:t xml:space="preserve"> </w:t>
      </w:r>
      <w:r>
        <w:rPr>
          <w:i/>
        </w:rPr>
        <w:t>that</w:t>
      </w:r>
      <w:r>
        <w:t xml:space="preserve"> </w:t>
      </w:r>
      <w:r>
        <w:t>day!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939 (data/oxford_txts/KnT_oxford.txt)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of</w:t>
      </w:r>
      <w:r>
        <w:t xml:space="preserve"> </w:t>
      </w:r>
      <w:r>
        <w:t>Thebes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(data/oxford_txts/KnT_oxford.txt)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bodies</w:t>
      </w:r>
      <w:r>
        <w:t xml:space="preserve"> </w:t>
      </w:r>
      <w:r>
        <w:t>vileinie,°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945 (data/oxford_txts/KnT_oxford.txt)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suffren</w:t>
      </w:r>
      <w:r>
        <w:t xml:space="preserve"> </w:t>
      </w:r>
      <w:r>
        <w:t>hem,</w:t>
      </w:r>
      <w:r>
        <w:t xml:space="preserve"> </w:t>
      </w:r>
      <w:r>
        <w:t>by</w:t>
      </w:r>
      <w:r>
        <w:t xml:space="preserve"> </w:t>
      </w:r>
      <w:r>
        <w:t>noon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(data/oxford_txts/KnT_oxford.txt)</w:t>
        <w:br/>
      </w:r>
      <w:r>
        <w:t>¶This</w:t>
      </w:r>
      <w:r>
        <w:t xml:space="preserve"> </w:t>
      </w:r>
      <w:r>
        <w:t>gentil</w:t>
      </w:r>
      <w:r>
        <w:t xml:space="preserve"> </w:t>
      </w:r>
      <w:r>
        <w:t>duk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courser°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(data/oxford_txts/KnT_oxford.txt)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(data/oxford_txts/KnT_oxford.txt)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(data/oxford_txts/KnT_oxford.txt)</w:t>
        <w:br/>
      </w:r>
      <w:r>
        <w:t>No</w:t>
      </w:r>
      <w:r>
        <w:t xml:space="preserve"> </w:t>
      </w:r>
      <w:r>
        <w:t>neer°</w:t>
      </w:r>
      <w:r>
        <w:t xml:space="preserve"> </w:t>
      </w:r>
      <w:r>
        <w:t>Athenës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(data/oxford_txts/KnT_oxford.txt)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duk,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doth</w:t>
      </w:r>
      <w:r>
        <w:br/>
        <w:t>The Knight's Tale 999 (data/oxford_txts/KnT_oxford.txt)</w:t>
        <w:br/>
      </w:r>
      <w:r>
        <w:rPr>
          <w:i/>
        </w:rPr>
        <w:t>Doth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ladies,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from</w:t>
      </w:r>
      <w:r>
        <w:t xml:space="preserve"> </w:t>
      </w:r>
      <w:r>
        <w:t>him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1000 (data/oxford_txts/KnT_oxford.txt)</w:t>
        <w:br/>
      </w:r>
      <w:r>
        <w:t>But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1002 (data/oxford_txts/KnT_oxford.txt)</w:t>
        <w:br/>
      </w:r>
      <w:r>
        <w:rPr>
          <w:i/>
        </w:rPr>
        <w:t>Hath</w:t>
      </w:r>
      <w:r>
        <w:t xml:space="preserve"> </w:t>
      </w:r>
      <w:r>
        <w:t>Creon</w:t>
      </w:r>
      <w:r>
        <w:t xml:space="preserve"> </w:t>
      </w:r>
      <w:r>
        <w:t>slain,</w:t>
      </w:r>
      <w:r>
        <w:t xml:space="preserve"> </w:t>
      </w:r>
      <w:r>
        <w:t>and</w:t>
      </w:r>
      <w:r>
        <w:t xml:space="preserve"> </w:t>
      </w:r>
      <w:r>
        <w:t>wonne</w:t>
      </w:r>
      <w:r>
        <w:t xml:space="preserve"> </w:t>
      </w:r>
      <w:r>
        <w:t>Thebes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tas°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(data/oxford_txts/KnT_oxford.txt)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1025 (data/oxford_txts/KnT_oxford.txt)</w:t>
        <w:br/>
      </w:r>
      <w:r>
        <w:t>¶And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duk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ydon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1032 (data/oxford_txts/KnT_oxford.txt)</w:t>
        <w:br/>
      </w:r>
      <w:r>
        <w:t>For</w:t>
      </w:r>
      <w:r>
        <w:t xml:space="preserve"> </w:t>
      </w:r>
      <w:r>
        <w:t>evermore,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gold</w:t>
      </w:r>
      <w:r>
        <w:t xml:space="preserve"> </w:t>
      </w:r>
      <w:r>
        <w:t>hem</w:t>
      </w:r>
      <w:r>
        <w:t xml:space="preserve"> </w:t>
      </w:r>
      <w:r>
        <w:t>quite.°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1036 (data/oxford_txts/KnT_oxford.txt)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lilie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stalke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(data/oxford_txts/KnT_oxford.txt)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day,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rise.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1052 (data/oxford_txts/KnT_oxford.txt)</w:t>
        <w:br/>
      </w:r>
      <w:r>
        <w:t>She</w:t>
      </w:r>
      <w:r>
        <w:t xml:space="preserve"> </w:t>
      </w:r>
      <w:r>
        <w:t>walketh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liste°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1059 (data/oxford_txts/KnT_oxford.txt)</w:t>
        <w:br/>
      </w:r>
      <w:r>
        <w:t>Of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t>tellen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1083 (data/oxford_txts/KnT_oxford.txt)</w:t>
        <w:br/>
      </w:r>
      <w:r>
        <w:t>Why</w:t>
      </w:r>
      <w:r>
        <w:t xml:space="preserve"> </w:t>
      </w:r>
      <w:r>
        <w:t>crydestow?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thee</w:t>
      </w:r>
      <w:r>
        <w:t xml:space="preserve"> </w:t>
      </w:r>
      <w:r>
        <w:t>doon</w:t>
      </w:r>
      <w:r>
        <w:t xml:space="preserve"> </w:t>
      </w:r>
      <w:r>
        <w:t>offence?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1085 (data/oxford_txts/KnT_oxford.txt)</w:t>
        <w:br/>
      </w:r>
      <w:r>
        <w:t>Our</w:t>
      </w:r>
      <w:r>
        <w:t xml:space="preserve"> </w:t>
      </w:r>
      <w:r>
        <w:t>prisoun,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1086 (data/oxford_txts/KnT_oxford.txt)</w:t>
        <w:br/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yeven°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adversitee.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1089 (data/oxford_txts/KnT_oxford.txt)</w:t>
        <w:br/>
      </w:r>
      <w:r>
        <w:rPr>
          <w:i/>
        </w:rP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sworn;°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(data/oxford_txts/KnT_oxford.txt)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sworn;°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1091 (data/oxford_txts/KnT_oxford.txt)</w:t>
        <w:br/>
      </w:r>
      <w:r>
        <w:t>We</w:t>
      </w:r>
      <w:r>
        <w:t xml:space="preserve"> </w:t>
      </w:r>
      <w:r>
        <w:t>moste</w:t>
      </w:r>
      <w:r>
        <w:t xml:space="preserve"> </w:t>
      </w:r>
      <w:r>
        <w:t>endure</w:t>
      </w:r>
      <w:r>
        <w:t xml:space="preserve"> </w:t>
      </w:r>
      <w:r>
        <w:t>it: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plein.”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1097 (data/oxford_txts/KnT_oxford.txt)</w:t>
        <w:br/>
      </w:r>
      <w:r>
        <w:t>Into</w:t>
      </w:r>
      <w:r>
        <w:t xml:space="preserve"> </w:t>
      </w:r>
      <w:r>
        <w:t>min</w:t>
      </w:r>
      <w:r>
        <w:t xml:space="preserve"> </w:t>
      </w:r>
      <w:r>
        <w:t>herte,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bane°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1100 (data/oxford_txts/KnT_oxford.txt)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crying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1101 (data/oxford_txts/KnT_oxford.txt)</w:t>
        <w:br/>
      </w:r>
      <w:r>
        <w:t>I</w:t>
      </w:r>
      <w:r>
        <w:t xml:space="preserve"> </w:t>
      </w:r>
      <w:r>
        <w:t>noot°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womman</w:t>
      </w:r>
      <w:r>
        <w:t xml:space="preserve"> </w:t>
      </w:r>
      <w:r>
        <w:t>or</w:t>
      </w:r>
      <w:r>
        <w:t xml:space="preserve"> </w:t>
      </w:r>
      <w:r>
        <w:t>goddesse;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1104 (data/oxford_txts/KnT_oxford.txt)</w:t>
        <w:br/>
      </w:r>
      <w:r>
        <w:t>And</w:t>
      </w:r>
      <w:r>
        <w:t xml:space="preserve"> </w:t>
      </w:r>
      <w:r>
        <w:t>seide:</w:t>
      </w:r>
      <w:r>
        <w:t xml:space="preserve"> </w:t>
      </w:r>
      <w:r>
        <w:t>“Venus,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scapen.°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1111 (data/oxford_txts/KnT_oxford.txt)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lowe</w:t>
      </w:r>
      <w:r>
        <w:t xml:space="preserve"> </w:t>
      </w:r>
      <w:r>
        <w:t>ybroght</w:t>
      </w:r>
      <w:r>
        <w:t xml:space="preserve"> </w:t>
      </w:r>
      <w:r>
        <w:t>by</w:t>
      </w:r>
      <w:r>
        <w:t xml:space="preserve"> </w:t>
      </w:r>
      <w:r>
        <w:t>tirannie.”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1116 (data/oxford_txts/KnT_oxford.txt)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he,</w:t>
      </w:r>
      <w:r>
        <w:t xml:space="preserve"> </w:t>
      </w:r>
      <w:r>
        <w:t>or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(data/oxford_txts/KnT_oxford.txt)</w:t>
        <w:br/>
      </w:r>
      <w:r>
        <w:t>¶This</w:t>
      </w:r>
      <w:r>
        <w:t xml:space="preserve"> </w:t>
      </w:r>
      <w:r>
        <w:t>Palamon,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tho°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(data/oxford_txts/KnT_oxford.txt)</w:t>
        <w:br/>
      </w:r>
      <w:r>
        <w:t>Dispitously°</w:t>
      </w:r>
      <w:r>
        <w:t xml:space="preserve"> </w:t>
      </w:r>
      <w:r>
        <w:t>he</w:t>
      </w:r>
      <w:r>
        <w:t xml:space="preserve"> </w:t>
      </w:r>
      <w:r>
        <w:t>loked,</w:t>
      </w:r>
      <w:r>
        <w:t xml:space="preserve"> </w:t>
      </w:r>
      <w:r>
        <w:t>and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Present 3rd sg must end in -eth : help</w:t>
      </w:r>
      <w:r>
        <w:br/>
        <w:t>The Knight's Tale 1127 (data/oxford_txts/KnT_oxford.txt)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ivel°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1127 (data/oxford_txts/KnT_oxford.txt)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ful</w:t>
      </w:r>
      <w:r>
        <w:t xml:space="preserve"> </w:t>
      </w:r>
      <w:r>
        <w:t>ivel°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(data/oxford_txts/KnT_oxford.txt)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depe,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til°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(data/oxford_txts/KnT_oxford.txt)</w:t>
        <w:br/>
      </w:r>
      <w:r>
        <w:t>I</w:t>
      </w:r>
      <w:r>
        <w:t xml:space="preserve"> </w:t>
      </w:r>
      <w:r>
        <w:t>wot°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darst°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withseyn.°</w:t>
      </w:r>
      <w:r>
        <w:br/>
        <w:br/>
      </w:r>
    </w:p>
    <w:p>
      <w:r>
        <w:rPr>
          <w:b/>
        </w:rPr>
        <w:t>Present 3rd sg must end in -eth : sterve</w:t>
      </w:r>
      <w:r>
        <w:br/>
        <w:t>The Knight's Tale 1144 (data/oxford_txts/KnT_oxford.txt)</w:t>
        <w:br/>
      </w:r>
      <w:r>
        <w:t>And</w:t>
      </w:r>
      <w:r>
        <w:t xml:space="preserve"> </w:t>
      </w:r>
      <w:r>
        <w:t>ever</w:t>
      </w:r>
      <w:r>
        <w:t xml:space="preserve"> </w:t>
      </w:r>
      <w:r>
        <w:t>shal,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1146 (data/oxford_txts/KnT_oxford.txt)</w:t>
        <w:br/>
      </w:r>
      <w:r>
        <w:t>I</w:t>
      </w:r>
      <w:r>
        <w:t xml:space="preserve"> </w:t>
      </w:r>
      <w:r>
        <w:t>loved</w:t>
      </w:r>
      <w:r>
        <w:t xml:space="preserve"> </w:t>
      </w:r>
      <w:r>
        <w:t>hir</w:t>
      </w:r>
      <w:r>
        <w:t xml:space="preserve"> </w:t>
      </w:r>
      <w:r>
        <w:t>first,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(data/oxford_txts/KnT_oxford.txt)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1159 (data/oxford_txts/KnT_oxford.txt)</w:t>
        <w:br/>
      </w:r>
      <w:r>
        <w:t>And</w:t>
      </w:r>
      <w:r>
        <w:t xml:space="preserve"> </w:t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creature;°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1160 (data/oxford_txts/KnT_oxford.txt)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min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1164 (data/oxford_txts/KnT_oxford.txt)</w:t>
        <w:br/>
      </w:r>
      <w:r>
        <w:t>That</w:t>
      </w:r>
      <w:r>
        <w:t xml:space="preserve"> </w:t>
      </w:r>
      <w:r>
        <w:t>‘who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a</w:t>
      </w:r>
      <w:r>
        <w:t xml:space="preserve"> </w:t>
      </w:r>
      <w:r>
        <w:t>lover</w:t>
      </w:r>
      <w:r>
        <w:t xml:space="preserve"> </w:t>
      </w:r>
      <w:r>
        <w:t>any</w:t>
      </w:r>
      <w:r>
        <w:t xml:space="preserve"> </w:t>
      </w:r>
      <w:r>
        <w:t>lawe?’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1166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yeve°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erthly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1169 (data/oxford_txts/KnT_oxford.txt)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nedes°</w:t>
      </w:r>
      <w:r>
        <w:t xml:space="preserve"> </w:t>
      </w:r>
      <w:r>
        <w:t>love,</w:t>
      </w:r>
      <w:r>
        <w:t xml:space="preserve"> </w:t>
      </w:r>
      <w:r>
        <w:t>maugree</w:t>
      </w:r>
      <w:r>
        <w:t xml:space="preserve"> </w:t>
      </w:r>
      <w:r>
        <w:t>his</w:t>
      </w:r>
      <w:r>
        <w:t xml:space="preserve"> </w:t>
      </w:r>
      <w:r>
        <w:t>heed.°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1170 (data/oxford_txts/KnT_oxford.txt)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fleen</w:t>
      </w:r>
      <w:r>
        <w:t xml:space="preserve"> </w:t>
      </w:r>
      <w:r>
        <w:t>it,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1171 (data/oxford_txts/KnT_oxford.txt)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maide,</w:t>
      </w:r>
      <w:r>
        <w:t xml:space="preserve"> </w:t>
      </w:r>
      <w:r>
        <w:t>or</w:t>
      </w:r>
      <w:r>
        <w:t xml:space="preserve"> </w:t>
      </w:r>
      <w:r>
        <w:t>widwe,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wif.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1172 (data/oxford_txts/KnT_oxford.txt)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likly,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1182 (data/oxford_txts/KnT_oxford.txt)</w:t>
        <w:br/>
      </w:r>
      <w:r>
        <w:t>Ech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himself,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other.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1183 (data/oxford_txts/KnT_oxford.txt)</w:t>
        <w:br/>
      </w:r>
      <w:r>
        <w:t>Love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list;°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(data/oxford_txts/KnT_oxford.txt)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leiser°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(data/oxford_txts/KnT_oxford.txt)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1198 (data/oxford_txts/KnT_oxford.txt)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loved,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1201 (data/oxford_txts/KnT_oxford.txt)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story</w:t>
      </w:r>
      <w:r>
        <w:t xml:space="preserve"> </w:t>
      </w:r>
      <w:r>
        <w:rPr>
          <w:i/>
        </w:rPr>
        <w:t>list</w:t>
      </w:r>
      <w:r>
        <w:t xml:space="preserve"> </w:t>
      </w:r>
      <w:r>
        <w:t>me</w:t>
      </w:r>
      <w:r>
        <w:t xml:space="preserve"> </w:t>
      </w:r>
      <w:r>
        <w:t>nat°</w:t>
      </w:r>
      <w:r>
        <w:t xml:space="preserve"> </w:t>
      </w:r>
      <w:r>
        <w:t>to</w:t>
      </w:r>
      <w:r>
        <w:t xml:space="preserve"> </w:t>
      </w:r>
      <w:r>
        <w:t>write.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Knight's Tale 1217 (data/oxford_txts/KnT_oxford.txt)</w:t>
        <w:br/>
      </w:r>
      <w:r>
        <w:t>But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spedde;</w:t>
      </w:r>
      <w:r>
        <w:br/>
        <w:br/>
      </w:r>
    </w:p>
    <w:p>
      <w:r>
        <w:rPr>
          <w:b/>
        </w:rPr>
        <w:t>Present 3rd sg must end in -eth : lith</w:t>
      </w:r>
      <w:r>
        <w:br/>
        <w:t>The Knight's Tale 1218 (data/oxford_txts/KnT_oxford.txt)</w:t>
        <w:br/>
      </w:r>
      <w:r>
        <w:t>Let</w:t>
      </w:r>
      <w:r>
        <w:t xml:space="preserve"> </w:t>
      </w:r>
      <w:r>
        <w:t>him</w:t>
      </w:r>
      <w:r>
        <w:t xml:space="preserve"> </w:t>
      </w:r>
      <w:r>
        <w:t>be</w:t>
      </w:r>
      <w:r>
        <w:t xml:space="preserve"> </w:t>
      </w:r>
      <w:r>
        <w:t>war,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rPr>
          <w:i/>
        </w:rPr>
        <w:t>lith</w:t>
      </w:r>
      <w:r>
        <w:t xml:space="preserve"> </w:t>
      </w:r>
      <w:r>
        <w:t>to</w:t>
      </w:r>
      <w:r>
        <w:t xml:space="preserve"> </w:t>
      </w:r>
      <w:r>
        <w:t>wedde!°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1224 (data/oxford_txts/KnT_oxford.txt)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prison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biforn;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1225 (data/oxford_txts/KnT_oxford.txt)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shape°</w:t>
      </w:r>
      <w:r>
        <w:t xml:space="preserve"> </w:t>
      </w:r>
      <w:r>
        <w:t>eternally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(data/oxford_txts/KnT_oxford.txt)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suffised°</w:t>
      </w:r>
      <w:r>
        <w:t xml:space="preserve"> </w:t>
      </w:r>
      <w:r>
        <w:t>right</w:t>
      </w:r>
      <w:r>
        <w:t xml:space="preserve"> </w:t>
      </w:r>
      <w:r>
        <w:t>ynough°</w:t>
      </w:r>
      <w:r>
        <w:t xml:space="preserve"> </w:t>
      </w:r>
      <w:r>
        <w:t>for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1235 (data/oxford_txts/KnT_oxford.txt)</w:t>
        <w:br/>
      </w:r>
      <w:r>
        <w:t>“Thin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victorie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1238 (data/oxford_txts/KnT_oxford.txt)</w:t>
        <w:br/>
      </w:r>
      <w:r>
        <w:t>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yturned</w:t>
      </w:r>
      <w:r>
        <w:t xml:space="preserve"> </w:t>
      </w:r>
      <w:r>
        <w:t>thee</w:t>
      </w:r>
      <w:r>
        <w:t xml:space="preserve"> </w:t>
      </w:r>
      <w:r>
        <w:t>the</w:t>
      </w:r>
      <w:r>
        <w:t xml:space="preserve"> </w:t>
      </w:r>
      <w:r>
        <w:t>dis,°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1240 (data/oxford_txts/KnT_oxford.txt)</w:t>
        <w:br/>
      </w:r>
      <w:r>
        <w:t>For</w:t>
      </w:r>
      <w:r>
        <w:t xml:space="preserve"> </w:t>
      </w:r>
      <w:r>
        <w:t>possible</w:t>
      </w:r>
      <w:r>
        <w:t xml:space="preserve"> </w:t>
      </w:r>
      <w:r>
        <w:t>is,</w:t>
      </w:r>
      <w:r>
        <w:t xml:space="preserve"> </w:t>
      </w:r>
      <w:r>
        <w:t>sin°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hir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1242 (data/oxford_txts/KnT_oxford.txt)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som</w:t>
      </w:r>
      <w:r>
        <w:t xml:space="preserve"> </w:t>
      </w:r>
      <w:r>
        <w:t>cas,</w:t>
      </w:r>
      <w:r>
        <w:t xml:space="preserve"> </w:t>
      </w:r>
      <w:r>
        <w:t>sin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chaungeable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1247 (data/oxford_txts/KnT_oxford.txt)</w:t>
        <w:br/>
      </w:r>
      <w:r>
        <w:t>Ne</w:t>
      </w:r>
      <w:r>
        <w:t xml:space="preserve"> </w:t>
      </w:r>
      <w:r>
        <w:t>creature,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maked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1254 (data/oxford_txts/KnT_oxford.txt)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hemself</w:t>
      </w:r>
      <w:r>
        <w:t xml:space="preserve"> </w:t>
      </w:r>
      <w:r>
        <w:t>devise?°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(data/oxford_txts/KnT_oxford.txt)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1258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meinee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Present 3rd sg must end in -eth : wot</w:t>
      </w:r>
      <w:r>
        <w:br/>
        <w:t>The Knight's Tale 1262 (data/oxford_txts/KnT_oxford.txt)</w:t>
        <w:br/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wot°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an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1263 (data/oxford_txts/KnT_oxford.txt)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noot°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thider;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1264 (data/oxford_txts/KnT_oxford.txt)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slider.°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(data/oxford_txts/KnT_oxford.txt)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often,</w:t>
      </w:r>
      <w:r>
        <w:t xml:space="preserve"> </w:t>
      </w:r>
      <w:r>
        <w:t>trewely.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t>namely°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1282 (data/oxford_txts/KnT_oxford.txt)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strif,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fruit°</w:t>
      </w:r>
      <w:r>
        <w:t xml:space="preserve"> </w:t>
      </w:r>
      <w:r>
        <w:t>is</w:t>
      </w:r>
      <w:r>
        <w:t xml:space="preserve"> </w:t>
      </w:r>
      <w:r>
        <w:t>thin.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1282 (data/oxford_txts/KnT_oxford.txt)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strif,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the</w:t>
      </w:r>
      <w:r>
        <w:t xml:space="preserve"> </w:t>
      </w:r>
      <w:r>
        <w:t>fruit°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1293 (data/oxford_txts/KnT_oxford.txt)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greet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avauntage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1294 (data/oxford_txts/KnT_oxford.txt)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min,</w:t>
      </w:r>
      <w:r>
        <w:t xml:space="preserve"> </w:t>
      </w:r>
      <w:r>
        <w:t>that</w:t>
      </w:r>
      <w:r>
        <w:t xml:space="preserve"> </w:t>
      </w:r>
      <w:r>
        <w:t>sterve°</w:t>
      </w:r>
      <w:r>
        <w:t xml:space="preserve"> </w:t>
      </w:r>
      <w:r>
        <w:t>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cage.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1296 (data/oxford_txts/KnT_oxford.txt)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prison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1307 (data/oxford_txts/KnT_oxford.txt)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mankinde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holde°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1308 (data/oxford_txts/KnT_oxford.txt)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sheep,</w:t>
      </w:r>
      <w:r>
        <w:t xml:space="preserve"> </w:t>
      </w:r>
      <w:r>
        <w:t>that</w:t>
      </w:r>
      <w:r>
        <w:t xml:space="preserve"> </w:t>
      </w:r>
      <w:r>
        <w:t>rouketh°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folde?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1309 (data/oxford_txts/KnT_oxford.txt)</w:t>
        <w:br/>
      </w:r>
      <w:r>
        <w:t>For</w:t>
      </w:r>
      <w:r>
        <w:t xml:space="preserve"> </w:t>
      </w:r>
      <w:r>
        <w:t>slain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another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1311 (data/oxford_txts/KnT_oxford.txt)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siknesse,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1316 (data/oxford_txts/KnT_oxford.txt)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bounden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observaunce,°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1319 (data/oxford_txts/KnT_oxford.txt)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deed,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1319 (data/oxford_txts/KnT_oxford.txt)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t>is</w:t>
      </w:r>
      <w:r>
        <w:t xml:space="preserve"> </w:t>
      </w:r>
      <w:r>
        <w:t>deed,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peine;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1320 (data/oxford_txts/KnT_oxford.txt)</w:t>
        <w:br/>
      </w:r>
      <w:r>
        <w:t>But</w:t>
      </w:r>
      <w:r>
        <w:t xml:space="preserve"> </w:t>
      </w:r>
      <w:r>
        <w:t>man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moot°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pleine,°</w:t>
      </w:r>
      <w:r>
        <w:br/>
        <w:br/>
      </w:r>
    </w:p>
    <w:p>
      <w:r>
        <w:rPr>
          <w:b/>
        </w:rPr>
        <w:t>Present 3rd sg must end in -eth : have</w:t>
      </w:r>
      <w:r>
        <w:br/>
        <w:t>The Knight's Tale 1321 (data/oxford_txts/KnT_oxford.txt)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wo: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1322 (data/oxford_txts/KnT_oxford.txt)</w:t>
        <w:br/>
      </w:r>
      <w:r>
        <w:t>Withouten</w:t>
      </w:r>
      <w:r>
        <w:t xml:space="preserve"> </w:t>
      </w:r>
      <w:r>
        <w:t>doute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stonden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1324 (data/oxford_txts/KnT_oxford.txt)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gret</w:t>
      </w:r>
      <w:r>
        <w:t xml:space="preserve"> </w:t>
      </w:r>
      <w:r>
        <w:t>pine°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1326 (data/oxford_txts/KnT_oxford.txt)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trewe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mescheef,°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1327 (data/oxford_txts/KnT_oxford.txt)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large,°</w:t>
      </w:r>
      <w:r>
        <w:t xml:space="preserve"> </w:t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may</w:t>
      </w:r>
      <w:r>
        <w:t xml:space="preserve"> </w:t>
      </w:r>
      <w:r>
        <w:t>turne.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1327 (data/oxford_txts/KnT_oxford.txt)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large,°</w:t>
      </w:r>
      <w:r>
        <w:t xml:space="preserve"> </w:t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rPr>
          <w:i/>
        </w:rPr>
        <w:t>may</w:t>
      </w:r>
      <w:r>
        <w:t xml:space="preserve"> </w:t>
      </w:r>
      <w:r>
        <w:t>turne.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1330 (data/oxford_txts/KnT_oxford.txt)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destroyed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al°</w:t>
      </w:r>
      <w:r>
        <w:t xml:space="preserve"> </w:t>
      </w:r>
      <w:r>
        <w:t>the</w:t>
      </w:r>
      <w:r>
        <w:t xml:space="preserve"> </w:t>
      </w:r>
      <w:r>
        <w:t>blood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1340 (data/oxford_txts/KnT_oxford.txt)</w:t>
        <w:br/>
      </w:r>
      <w:r>
        <w:t>I</w:t>
      </w:r>
      <w:r>
        <w:t xml:space="preserve"> </w:t>
      </w:r>
      <w:r>
        <w:t>noot°</w:t>
      </w:r>
      <w:r>
        <w:t xml:space="preserve"> </w:t>
      </w:r>
      <w:r>
        <w:t>which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wofullere</w:t>
      </w:r>
      <w:r>
        <w:t xml:space="preserve"> </w:t>
      </w:r>
      <w:r>
        <w:t>mester.°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(data/oxford_txts/KnT_oxford.txt)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1342 (data/oxford_txts/KnT_oxford.txt)</w:t>
        <w:br/>
      </w:r>
      <w:r>
        <w:t>Perpetuelly</w:t>
      </w:r>
      <w:r>
        <w:t xml:space="preserve"> </w:t>
      </w:r>
      <w:r>
        <w:rPr>
          <w:i/>
        </w:rPr>
        <w:t>is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1348 (data/oxford_txts/KnT_oxford.txt)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worse,</w:t>
      </w:r>
      <w:r>
        <w:t xml:space="preserve"> </w:t>
      </w:r>
      <w:r>
        <w:t>Arcite</w:t>
      </w:r>
      <w:r>
        <w:t xml:space="preserve"> </w:t>
      </w:r>
      <w:r>
        <w:t>or</w:t>
      </w:r>
      <w:r>
        <w:t xml:space="preserve"> </w:t>
      </w:r>
      <w:r>
        <w:t>Palamoun?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1349 (data/oxford_txts/KnT_oxford.txt)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1350 (data/oxford_txts/KnT_oxford.txt)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dwelle</w:t>
      </w:r>
      <w:r>
        <w:t xml:space="preserve"> </w:t>
      </w:r>
      <w:r>
        <w:t>alway.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(data/oxford_txts/KnT_oxford.txt)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1352 (data/oxford_txts/KnT_oxford.txt)</w:t>
        <w:br/>
      </w:r>
      <w:r>
        <w:t>But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liste,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1357 (data/oxford_txts/KnT_oxford.txt)</w:t>
        <w:br/>
      </w:r>
      <w:r>
        <w:t>For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1360 (data/oxford_txts/KnT_oxford.txt)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1360 (data/oxford_txts/KnT_oxford.txt)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(data/oxford_txts/KnT_oxford.txt)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gere,°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t>ferde°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1392 (data/oxford_txts/KnT_oxford.txt)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shapen°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(data/oxford_txts/KnT_oxford.txt)</w:t>
        <w:br/>
      </w:r>
      <w:r>
        <w:t>¶And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t>sterte.°</w:t>
      </w:r>
      <w:r>
        <w:br/>
        <w:br/>
      </w:r>
    </w:p>
    <w:p>
      <w:r>
        <w:rPr>
          <w:b/>
        </w:rPr>
        <w:t>Present 3rd sg must end in -eth : smerte</w:t>
      </w:r>
      <w:r>
        <w:br/>
        <w:t>The Knight's Tale 1394 (data/oxford_txts/KnT_oxford.txt)</w:t>
        <w:br/>
      </w:r>
      <w:r>
        <w:t>“Now</w:t>
      </w:r>
      <w:r>
        <w:t xml:space="preserve"> </w:t>
      </w:r>
      <w:r>
        <w:t>trewely,</w:t>
      </w:r>
      <w:r>
        <w:t xml:space="preserve"> </w:t>
      </w:r>
      <w:r>
        <w:t>how°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smerte,”°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1413 (data/oxford_txts/KnT_oxford.txt)</w:t>
        <w:br/>
      </w:r>
      <w:r>
        <w:t>To</w:t>
      </w:r>
      <w:r>
        <w:t xml:space="preserve"> </w:t>
      </w:r>
      <w:r>
        <w:t>Athenes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t xml:space="preserve"> </w:t>
      </w:r>
      <w:r>
        <w:t>the</w:t>
      </w:r>
      <w:r>
        <w:t xml:space="preserve"> </w:t>
      </w:r>
      <w:r>
        <w:t>nexte°</w:t>
      </w:r>
      <w:r>
        <w:t xml:space="preserve"> </w:t>
      </w:r>
      <w:r>
        <w:t>way.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(data/oxford_txts/KnT_oxford.txt)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drawe,°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(data/oxford_txts/KnT_oxford.txt)</w:t>
        <w:br/>
      </w:r>
      <w:r>
        <w:t>¶And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(data/oxford_txts/KnT_oxford.txt)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t>can</w:t>
      </w:r>
      <w:r>
        <w:t xml:space="preserve"> </w:t>
      </w:r>
      <w:r>
        <w:t>him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1437 (data/oxford_txts/KnT_oxford.txt)</w:t>
        <w:br/>
      </w:r>
      <w:r>
        <w:t>¶And</w:t>
      </w:r>
      <w:r>
        <w:t xml:space="preserve"> </w:t>
      </w:r>
      <w:r>
        <w:t>thus,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while,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rPr>
          <w:i/>
        </w:rPr>
        <w:t>is</w:t>
      </w:r>
      <w:r>
        <w:t xml:space="preserve"> </w:t>
      </w:r>
      <w:r>
        <w:t>spronge°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1439 (data/oxford_txts/KnT_oxford.txt)</w:t>
        <w:br/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him</w:t>
      </w:r>
      <w:r>
        <w:t xml:space="preserve"> </w:t>
      </w:r>
      <w:r>
        <w:t>so</w:t>
      </w:r>
      <w:r>
        <w:t xml:space="preserve"> </w:t>
      </w:r>
      <w:r>
        <w:t>neer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Knight's Tale 1444 (data/oxford_txts/KnT_oxford.txt)</w:t>
        <w:br/>
      </w:r>
      <w:r>
        <w:t>But</w:t>
      </w:r>
      <w:r>
        <w:t xml:space="preserve"> </w:t>
      </w:r>
      <w:r>
        <w:t>honestly°</w:t>
      </w:r>
      <w:r>
        <w:t xml:space="preserve"> </w:t>
      </w:r>
      <w:r>
        <w:t>and</w:t>
      </w:r>
      <w:r>
        <w:t xml:space="preserve"> </w:t>
      </w:r>
      <w:r>
        <w:t>slyly°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(data/oxford_txts/KnT_oxford.txt)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1452 (data/oxford_txts/KnT_oxford.txt)</w:t>
        <w:br/>
      </w:r>
      <w:r>
        <w:t>This</w:t>
      </w:r>
      <w:r>
        <w:t xml:space="preserve"> </w:t>
      </w:r>
      <w:r>
        <w:t>seven</w:t>
      </w:r>
      <w:r>
        <w:t xml:space="preserve"> </w:t>
      </w:r>
      <w:r>
        <w:t>yeer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seten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gooth</w:t>
      </w:r>
      <w:r>
        <w:br/>
        <w:t>The Knight's Tale 1456 (data/oxford_txts/KnT_oxford.txt)</w:t>
        <w:br/>
      </w:r>
      <w:r>
        <w:t>That</w:t>
      </w:r>
      <w:r>
        <w:t xml:space="preserve"> </w:t>
      </w:r>
      <w:r>
        <w:t>wood°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for</w:t>
      </w:r>
      <w:r>
        <w:t xml:space="preserve"> </w:t>
      </w:r>
      <w:r>
        <w:t>wo;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(data/oxford_txts/KnT_oxford.txt)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night</w:t>
      </w:r>
      <w:r>
        <w:t xml:space="preserve"> </w:t>
      </w:r>
      <w:r>
        <w:t>(as</w:t>
      </w:r>
      <w:r>
        <w:t xml:space="preserve"> </w:t>
      </w:r>
      <w:r>
        <w:t>olde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1466 (data/oxford_txts/KnT_oxford.txt)</w:t>
        <w:br/>
      </w:r>
      <w:r>
        <w:t>(As,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shapen,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be)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1466 (data/oxford_txts/KnT_oxford.txt)</w:t>
        <w:br/>
      </w:r>
      <w:r>
        <w:t>(As,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shapen,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be)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1469 (data/oxford_txts/KnT_oxford.txt)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citee,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(data/oxford_txts/KnT_oxford.txt)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citee,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1475 (data/oxford_txts/KnT_oxford.txt)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fleeth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1499 (data/oxford_txts/KnT_oxford.txt)</w:t>
        <w:br/>
      </w:r>
      <w:r>
        <w:rPr>
          <w:i/>
        </w:rPr>
        <w:t>Is</w:t>
      </w:r>
      <w:r>
        <w:t xml:space="preserve"> </w:t>
      </w:r>
      <w:r>
        <w:t>risen,</w:t>
      </w:r>
      <w:r>
        <w:t xml:space="preserve"> </w:t>
      </w:r>
      <w:r>
        <w:t>and</w:t>
      </w:r>
      <w:r>
        <w:t xml:space="preserve"> </w:t>
      </w:r>
      <w:r>
        <w:t>loketh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mirie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1503 (data/oxford_txts/KnT_oxford.txt)</w:t>
        <w:br/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feeldes,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1505 (data/oxford_txts/KnT_oxford.txt)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grove,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1511 (data/oxford_txts/KnT_oxford.txt)</w:t>
        <w:br/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thou,</w:t>
      </w:r>
      <w:r>
        <w:t xml:space="preserve"> </w:t>
      </w:r>
      <w: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(data/oxford_txts/KnT_oxford.txt)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Present 3rd sg must end in -eth : wot</w:t>
      </w:r>
      <w:r>
        <w:br/>
        <w:t>The Knight's Tale 1520 (data/oxford_txts/KnT_oxford.txt)</w:t>
        <w:br/>
      </w:r>
      <w:r>
        <w:t>God</w:t>
      </w:r>
      <w:r>
        <w:t xml:space="preserve"> </w:t>
      </w:r>
      <w:r>
        <w:t>wot°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t>trowed°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lite.°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1523 (data/oxford_txts/KnT_oxford.txt)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bere</w:t>
      </w:r>
      <w:r>
        <w:t xml:space="preserve"> </w:t>
      </w:r>
      <w:r>
        <w:t>him</w:t>
      </w:r>
      <w:r>
        <w:t xml:space="preserve"> </w:t>
      </w:r>
      <w:r>
        <w:t>evene,°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queinte</w:t>
      </w:r>
      <w:r>
        <w:t xml:space="preserve"> </w:t>
      </w:r>
      <w:r>
        <w:t>geres,°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1536 (data/oxford_txts/KnT_oxford.txt)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can</w:t>
      </w:r>
      <w:r>
        <w:t xml:space="preserve"> </w:t>
      </w:r>
      <w:r>
        <w:t>gery°</w:t>
      </w:r>
      <w:r>
        <w:t xml:space="preserve"> </w:t>
      </w:r>
      <w:r>
        <w:t>Venus</w:t>
      </w:r>
      <w:r>
        <w:t xml:space="preserve"> </w:t>
      </w:r>
      <w:r>
        <w:t>overcaste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1538 (data/oxford_txts/KnT_oxford.txt)</w:t>
        <w:br/>
      </w:r>
      <w:r>
        <w:rPr>
          <w:i/>
        </w:rPr>
        <w:t>Is</w:t>
      </w:r>
      <w:r>
        <w:t xml:space="preserve"> </w:t>
      </w:r>
      <w:r>
        <w:t>gerful,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chaungeth</w:t>
      </w:r>
      <w:r>
        <w:t xml:space="preserve"> </w:t>
      </w:r>
      <w:r>
        <w:t>she</w:t>
      </w:r>
      <w:r>
        <w:t xml:space="preserve"> </w:t>
      </w:r>
      <w:r>
        <w:t>array.°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1539 (data/oxford_txts/KnT_oxford.txt)</w:t>
        <w:br/>
      </w:r>
      <w:r>
        <w:t>Selde°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Friday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wike°</w:t>
      </w:r>
      <w:r>
        <w:t xml:space="preserve"> </w:t>
      </w:r>
      <w:r>
        <w:t>ylike.°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1545 (data/oxford_txts/KnT_oxford.txt)</w:t>
        <w:br/>
      </w:r>
      <w:r>
        <w:t>Allas!</w:t>
      </w:r>
      <w:r>
        <w:t xml:space="preserve"> </w:t>
      </w:r>
      <w:r>
        <w:t>ybroght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1553 (data/oxford_txts/KnT_oxford.txt)</w:t>
        <w:br/>
      </w:r>
      <w:r>
        <w:t>That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mortal</w:t>
      </w:r>
      <w:r>
        <w:t xml:space="preserve"> </w:t>
      </w:r>
      <w:r>
        <w:t>enemy</w:t>
      </w:r>
      <w:r>
        <w:br/>
        <w:br/>
      </w:r>
    </w:p>
    <w:p>
      <w:r>
        <w:rPr>
          <w:b/>
        </w:rPr>
        <w:t>Present 3rd sg must end in -eth : doth</w:t>
      </w:r>
      <w:r>
        <w:br/>
        <w:t>The Knight's Tale 1555 (data/oxford_txts/KnT_oxford.txt)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doth</w:t>
      </w:r>
      <w:r>
        <w:t xml:space="preserve"> </w:t>
      </w:r>
      <w:r>
        <w:t>Juno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more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(data/oxford_txts/KnT_oxford.txt)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time;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(data/oxford_txts/KnT_oxford.txt)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sworn,°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1606 (data/oxford_txts/KnT_oxford.txt)</w:t>
        <w:br/>
      </w:r>
      <w:r>
        <w:t>What,</w:t>
      </w:r>
      <w:r>
        <w:t xml:space="preserve"> </w:t>
      </w:r>
      <w:r>
        <w:t>verray</w:t>
      </w:r>
      <w:r>
        <w:t xml:space="preserve"> </w:t>
      </w:r>
      <w:r>
        <w:t>fool,</w:t>
      </w:r>
      <w:r>
        <w:t xml:space="preserve"> </w:t>
      </w:r>
      <w:r>
        <w:t>think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1617 (data/oxford_txts/KnT_oxford.txt)</w:t>
        <w:br/>
      </w:r>
      <w:r>
        <w:t>And,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winne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1625 (data/oxford_txts/KnT_oxford.txt)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lordshipe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1626 (data/oxford_txts/KnT_oxford.txt)</w:t>
        <w:br/>
      </w:r>
      <w:r>
        <w:rPr>
          <w:i/>
        </w:rPr>
        <w:t>Wol</w:t>
      </w:r>
      <w:r>
        <w:t xml:space="preserve"> </w:t>
      </w:r>
      <w:r>
        <w:t>noght,</w:t>
      </w:r>
      <w:r>
        <w:t xml:space="preserve"> </w:t>
      </w:r>
      <w:r>
        <w:t>his</w:t>
      </w:r>
      <w:r>
        <w:t xml:space="preserve"> </w:t>
      </w:r>
      <w:r>
        <w:t>thankes,°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felaweshipe;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1628 (data/oxford_txts/KnT_oxford.txt)</w:t>
        <w:br/>
      </w:r>
      <w:r>
        <w:t>¶Arcite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anon°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1630 (data/oxford_txts/KnT_oxford.txt)</w:t>
        <w:br/>
      </w:r>
      <w:r>
        <w:t>Ful</w:t>
      </w:r>
      <w:r>
        <w:t xml:space="preserve"> </w:t>
      </w:r>
      <w:r>
        <w:t>prively</w:t>
      </w:r>
      <w:r>
        <w:t xml:space="preserve"> </w:t>
      </w:r>
      <w:r>
        <w:t>two</w:t>
      </w:r>
      <w:r>
        <w:t xml:space="preserve"> </w:t>
      </w:r>
      <w:r>
        <w:t>harneis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dight,°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1640 (data/oxford_txts/KnT_oxford.txt)</w:t>
        <w:br/>
      </w:r>
      <w:r>
        <w:t>Whan</w:t>
      </w:r>
      <w:r>
        <w:t xml:space="preserve"> </w:t>
      </w:r>
      <w:r>
        <w:t>hunted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leoun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bere,°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1644 (data/oxford_txts/KnT_oxford.txt)</w:t>
        <w:br/>
      </w:r>
      <w:r>
        <w:t>Withoute</w:t>
      </w:r>
      <w:r>
        <w:t xml:space="preserve"> </w:t>
      </w:r>
      <w:r>
        <w:t>faile,</w:t>
      </w:r>
      <w:r>
        <w:t xml:space="preserve"> </w:t>
      </w:r>
      <w:r>
        <w:t>he</w:t>
      </w:r>
      <w:r>
        <w:t xml:space="preserve"> </w:t>
      </w:r>
      <w:r>
        <w:t>moot°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or</w:t>
      </w:r>
      <w:r>
        <w:t xml:space="preserve"> </w:t>
      </w:r>
      <w:r>
        <w:t>I;</w:t>
      </w:r>
      <w:r>
        <w:br/>
        <w:br/>
      </w:r>
    </w:p>
    <w:p>
      <w:r>
        <w:rPr>
          <w:b/>
        </w:rPr>
        <w:t>Present 3rd sg must end in -eth : mot</w:t>
      </w:r>
      <w:r>
        <w:br/>
        <w:t>The Knight's Tale 1646 (data/oxford_txts/KnT_oxford.txt)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sleen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mishappe.”°</w:t>
      </w:r>
      <w:r>
        <w:br/>
        <w:br/>
      </w:r>
    </w:p>
    <w:p>
      <w:r>
        <w:rPr>
          <w:b/>
        </w:rPr>
        <w:t>Present 3rd sg must end in -eth : mishappe</w:t>
      </w:r>
      <w:r>
        <w:br/>
        <w:t>The Knight's Tale 1646 (data/oxford_txts/KnT_oxford.txt)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mot</w:t>
      </w:r>
      <w:r>
        <w:t xml:space="preserve"> </w:t>
      </w:r>
      <w:r>
        <w:t>sleen</w:t>
      </w:r>
      <w:r>
        <w:t xml:space="preserve"> </w:t>
      </w:r>
      <w:r>
        <w:t>me,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mishappe.”°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(data/oxford_txts/KnT_oxford.txt)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other</w:t>
      </w:r>
      <w:r>
        <w:t xml:space="preserve"> </w:t>
      </w:r>
      <w:r>
        <w:t>knewe.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1665 (data/oxford_txts/KnT_oxford.txt)</w:t>
        <w:br/>
      </w:r>
      <w:r>
        <w:t>The</w:t>
      </w:r>
      <w:r>
        <w:t xml:space="preserve"> </w:t>
      </w:r>
      <w:r>
        <w:t>purveiaunce,°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biforn,°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1666 (data/oxford_txts/KnT_oxford.txt)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(data/oxford_txts/KnT_oxford.txt)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is,</w:t>
      </w:r>
      <w:r>
        <w:t xml:space="preserve"> </w:t>
      </w:r>
      <w:r>
        <w:t>that,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1668 (data/oxford_txts/KnT_oxford.txt)</w:t>
        <w:br/>
      </w:r>
      <w:r>
        <w:t>Yet</w:t>
      </w:r>
      <w:r>
        <w:t xml:space="preserve"> </w:t>
      </w:r>
      <w:r>
        <w:t>somtime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1672 (data/oxford_txts/KnT_oxford.txt)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reuled°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sighte°</w:t>
      </w:r>
      <w:r>
        <w:t xml:space="preserve"> </w:t>
      </w:r>
      <w:r>
        <w:t>above.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1674 (data/oxford_txts/KnT_oxford.txt)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honten°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desirous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1679 (data/oxford_txts/KnT_oxford.txt)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hunting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1690 (data/oxford_txts/KnT_oxford.txt)</w:t>
        <w:br/>
      </w:r>
      <w:r>
        <w:t>Duk</w:t>
      </w:r>
      <w:r>
        <w:t xml:space="preserve"> </w:t>
      </w:r>
      <w:r>
        <w:t>Theseus</w:t>
      </w:r>
      <w:r>
        <w:t xml:space="preserve"> </w:t>
      </w:r>
      <w:r>
        <w:t>the</w:t>
      </w:r>
      <w:r>
        <w:t xml:space="preserve"> </w:t>
      </w:r>
      <w:r>
        <w:t>streighte°</w:t>
      </w:r>
      <w:r>
        <w:t xml:space="preserve"> </w:t>
      </w:r>
      <w:r>
        <w:t>wey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holde.°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1695 (data/oxford_txts/KnT_oxford.txt)</w:t>
        <w:br/>
      </w:r>
      <w:r>
        <w:t>With</w:t>
      </w:r>
      <w:r>
        <w:t xml:space="preserve"> </w:t>
      </w:r>
      <w:r>
        <w:t>houndes,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list°</w:t>
      </w:r>
      <w:r>
        <w:t xml:space="preserve"> </w:t>
      </w:r>
      <w:r>
        <w:t>comaunde.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1703 (data/oxford_txts/KnT_oxford.txt)</w:t>
        <w:br/>
      </w:r>
      <w:r>
        <w:t>But</w:t>
      </w:r>
      <w:r>
        <w:t xml:space="preserve"> </w:t>
      </w:r>
      <w:r>
        <w:t>what°</w:t>
      </w:r>
      <w:r>
        <w:t xml:space="preserve"> </w:t>
      </w:r>
      <w:r>
        <w:t>they</w:t>
      </w:r>
      <w:r>
        <w:t xml:space="preserve"> </w:t>
      </w:r>
      <w:r>
        <w:t>were,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woot.°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(data/oxford_txts/KnT_oxford.txt)</w:t>
        <w:br/>
      </w:r>
      <w:r>
        <w:t>¶This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1724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mortal</w:t>
      </w:r>
      <w:r>
        <w:t xml:space="preserve"> </w:t>
      </w:r>
      <w:r>
        <w:t>fo,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Arcite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1725 (data/oxford_txts/KnT_oxford.txt)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lond</w:t>
      </w:r>
      <w:r>
        <w:t xml:space="preserve"> </w:t>
      </w:r>
      <w:r>
        <w:rPr>
          <w:i/>
        </w:rPr>
        <w:t>is</w:t>
      </w:r>
      <w:r>
        <w:t xml:space="preserve"> </w:t>
      </w:r>
      <w:r>
        <w:t>banished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heed,°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1726 (data/oxford_txts/KnT_oxford.txt)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1727 (data/oxford_txts/KnT_oxford.txt)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cam</w:t>
      </w:r>
      <w:r>
        <w:t xml:space="preserve"> </w:t>
      </w:r>
      <w:r>
        <w:t>unto</w:t>
      </w:r>
      <w:r>
        <w:t xml:space="preserve"> </w:t>
      </w:r>
      <w:r>
        <w:t>thy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1729 (data/oxford_txts/KnT_oxford.txt)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japed°</w:t>
      </w:r>
      <w:r>
        <w:t xml:space="preserve"> </w:t>
      </w:r>
      <w:r>
        <w:t>thee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1731 (data/oxford_txts/KnT_oxford.txt)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loveth</w:t>
      </w:r>
      <w:r>
        <w:t xml:space="preserve"> </w:t>
      </w:r>
      <w:r>
        <w:t>Emelie.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1732 (data/oxford_txts/KnT_oxford.txt)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1735 (data/oxford_txts/KnT_oxford.txt)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thy</w:t>
      </w:r>
      <w:r>
        <w:t xml:space="preserve"> </w:t>
      </w:r>
      <w:r>
        <w:t>prison</w:t>
      </w:r>
      <w:r>
        <w:t xml:space="preserve"> </w:t>
      </w:r>
      <w:r>
        <w:t>broken</w:t>
      </w:r>
      <w:r>
        <w:t xml:space="preserve"> </w:t>
      </w:r>
      <w:r>
        <w:t>wikkedly.°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1745 (data/oxford_txts/KnT_oxford.txt)</w:t>
        <w:br/>
      </w:r>
      <w:r>
        <w:rPr>
          <w:i/>
        </w:rPr>
        <w:t>Hath</w:t>
      </w:r>
      <w:r>
        <w:t xml:space="preserve"> </w:t>
      </w:r>
      <w:r>
        <w:t>dampned</w:t>
      </w:r>
      <w:r>
        <w:t xml:space="preserve"> </w:t>
      </w:r>
      <w:r>
        <w:t>you,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it</w:t>
      </w:r>
      <w:r>
        <w:t xml:space="preserve"> </w:t>
      </w:r>
      <w:r>
        <w:t>recorde,°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1747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by</w:t>
      </w:r>
      <w:r>
        <w:t xml:space="preserve"> </w:t>
      </w:r>
      <w:r>
        <w:t>mighty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rede!”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(data/oxford_txts/KnT_oxford.txt)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1763 (data/oxford_txts/KnT_oxford.txt)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considered</w:t>
      </w:r>
      <w:r>
        <w:t xml:space="preserve"> </w:t>
      </w:r>
      <w:r>
        <w:t>shortly,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1768 (data/oxford_txts/KnT_oxford.txt)</w:t>
        <w:br/>
      </w:r>
      <w:r>
        <w:t>Wol</w:t>
      </w:r>
      <w:r>
        <w:t xml:space="preserve"> </w:t>
      </w:r>
      <w:r>
        <w:t>helpe</w:t>
      </w:r>
      <w:r>
        <w:t xml:space="preserve"> </w:t>
      </w:r>
      <w:r>
        <w:t>himself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1778 (data/oxford_txts/KnT_oxford.txt)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mainteine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bigan!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1779 (data/oxford_txts/KnT_oxford.txt)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hath</w:t>
      </w:r>
      <w:r>
        <w:t xml:space="preserve"> </w:t>
      </w:r>
      <w:r>
        <w:t>litel</w:t>
      </w:r>
      <w:r>
        <w:t xml:space="preserve"> </w:t>
      </w:r>
      <w:r>
        <w:t>of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1780 (data/oxford_txts/KnT_oxford.txt)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divisioun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1782 (data/oxford_txts/KnT_oxford.txt)</w:t>
        <w:br/>
      </w:r>
      <w:r>
        <w:t>¶And</w:t>
      </w:r>
      <w:r>
        <w:t xml:space="preserve"> </w:t>
      </w:r>
      <w:r>
        <w:t>shortly,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1786 (data/oxford_txts/KnT_oxford.txt)</w:t>
        <w:br/>
      </w:r>
      <w:r>
        <w:t>How</w:t>
      </w:r>
      <w:r>
        <w:t xml:space="preserve"> </w:t>
      </w:r>
      <w:r>
        <w:t>mighty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he!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1788 (data/oxford_txts/KnT_oxford.txt)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a</w:t>
      </w:r>
      <w:r>
        <w:t xml:space="preserve"> </w:t>
      </w:r>
      <w:r>
        <w:t>god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miracles;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1789 (data/oxford_txts/KnT_oxford.txt)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maken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gise°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1790 (data/oxford_txts/KnT_oxford.txt)</w:t>
        <w:br/>
      </w:r>
      <w:r>
        <w:t>Of</w:t>
      </w:r>
      <w:r>
        <w:t xml:space="preserve"> </w:t>
      </w:r>
      <w:r>
        <w:t>everich</w:t>
      </w:r>
      <w:r>
        <w:t xml:space="preserve"> </w:t>
      </w:r>
      <w:r>
        <w:t>herte,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(data/oxford_txts/KnT_oxford.txt)</w:t>
        <w:br/>
      </w:r>
      <w:r>
        <w:t>And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lived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royally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1796 (data/oxford_txts/KnT_oxford.txt)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love,</w:t>
      </w:r>
      <w:r>
        <w:t xml:space="preserve"> </w:t>
      </w:r>
      <w:r>
        <w:t>maugree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two,°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1798 (data/oxford_txts/KnT_oxford.txt)</w:t>
        <w:br/>
      </w:r>
      <w:r>
        <w:t>Now</w:t>
      </w:r>
      <w:r>
        <w:t xml:space="preserve"> </w:t>
      </w:r>
      <w:r>
        <w:t>loketh,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an</w:t>
      </w:r>
      <w:r>
        <w:t xml:space="preserve"> </w:t>
      </w:r>
      <w:r>
        <w:t>heigh°</w:t>
      </w:r>
      <w:r>
        <w:t xml:space="preserve"> </w:t>
      </w:r>
      <w:r>
        <w:t>folie?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1799 (data/oxford_txts/KnT_oxford.txt)</w:t>
        <w:br/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-eth : love</w:t>
      </w:r>
      <w:r>
        <w:br/>
        <w:t>The Knight's Tale 1799 (data/oxford_txts/KnT_oxford.txt)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1805 (data/oxford_txts/KnT_oxford.txt)</w:t>
        <w:br/>
      </w:r>
      <w:r>
        <w:t>That</w:t>
      </w:r>
      <w:r>
        <w:t xml:space="preserve"> </w:t>
      </w:r>
      <w:r>
        <w:t>serven</w:t>
      </w:r>
      <w:r>
        <w:t xml:space="preserve"> </w:t>
      </w:r>
      <w:r>
        <w:t>love,</w:t>
      </w:r>
      <w:r>
        <w:t xml:space="preserve"> </w:t>
      </w:r>
      <w:r>
        <w:t>for</w:t>
      </w:r>
      <w:r>
        <w:t xml:space="preserve"> </w:t>
      </w:r>
      <w:r>
        <w:t>aught°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bifalle!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1806 (data/oxford_txts/KnT_oxford.txt)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(data/oxford_txts/KnT_oxford.txt)</w:t>
        <w:br/>
      </w:r>
      <w:r>
        <w:t>That</w:t>
      </w:r>
      <w:r>
        <w:t xml:space="preserve"> </w:t>
      </w:r>
      <w:r>
        <w:t>she,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jolitee,°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1808 (data/oxford_txts/KnT_oxford.txt)</w:t>
        <w:br/>
      </w:r>
      <w:r>
        <w:t>Can°</w:t>
      </w:r>
      <w:r>
        <w:t xml:space="preserve"> </w:t>
      </w:r>
      <w:r>
        <w:t>hem</w:t>
      </w:r>
      <w:r>
        <w:t xml:space="preserve"> </w:t>
      </w:r>
      <w:r>
        <w:t>therfor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1809 (data/oxford_txts/KnT_oxford.txt)</w:t>
        <w:br/>
      </w:r>
      <w:r>
        <w:t>She</w:t>
      </w:r>
      <w:r>
        <w:t xml:space="preserve"> </w:t>
      </w:r>
      <w:r>
        <w:t>woot°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Present 3rd sg must end in -eth : mot</w:t>
      </w:r>
      <w:r>
        <w:br/>
        <w:t>The Knight's Tale 1811 (data/oxford_txts/KnT_oxford.txt)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mot°</w:t>
      </w:r>
      <w:r>
        <w:t xml:space="preserve"> </w:t>
      </w:r>
      <w:r>
        <w:t>been</w:t>
      </w:r>
      <w:r>
        <w:t xml:space="preserve"> </w:t>
      </w:r>
      <w:r>
        <w:t>assayed,°</w:t>
      </w:r>
      <w:r>
        <w:t xml:space="preserve"> </w:t>
      </w:r>
      <w:r>
        <w:t>hoot</w:t>
      </w:r>
      <w:r>
        <w:t xml:space="preserve"> </w:t>
      </w:r>
      <w:r>
        <w:t>and</w:t>
      </w:r>
      <w:r>
        <w:t xml:space="preserve"> </w:t>
      </w:r>
      <w:r>
        <w:t>cold;</w:t>
      </w:r>
      <w:r>
        <w:br/>
        <w:br/>
      </w:r>
    </w:p>
    <w:p>
      <w:r>
        <w:rPr>
          <w:b/>
        </w:rPr>
        <w:t>Present 3rd sg must end in -eth : mot</w:t>
      </w:r>
      <w:r>
        <w:br/>
        <w:t>The Knight's Tale 1812 (data/oxford_txts/KnT_oxford.txt)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or</w:t>
      </w:r>
      <w:r>
        <w:t xml:space="preserve"> </w:t>
      </w:r>
      <w:r>
        <w:t>yong</w:t>
      </w:r>
      <w:r>
        <w:t xml:space="preserve"> </w:t>
      </w:r>
      <w:r>
        <w:t>or</w:t>
      </w:r>
      <w:r>
        <w:t xml:space="preserve"> </w:t>
      </w:r>
      <w:r>
        <w:t>old;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1817 (data/oxford_txts/KnT_oxford.txt)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caught</w:t>
      </w:r>
      <w:r>
        <w:t xml:space="preserve"> </w:t>
      </w:r>
      <w:r>
        <w:t>ofte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(data/oxford_txts/KnT_oxford.txt)</w:t>
        <w:br/>
      </w:r>
      <w:r>
        <w:t>And°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1822 (data/oxford_txts/KnT_oxford.txt)</w:t>
        <w:br/>
      </w:r>
      <w:r>
        <w:t>That</w:t>
      </w:r>
      <w:r>
        <w:t xml:space="preserve"> </w:t>
      </w:r>
      <w:r>
        <w:t>never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(data/oxford_txts/KnT_oxford.txt)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1831 (data/oxford_txts/KnT_oxford.txt)</w:t>
        <w:br/>
      </w:r>
      <w:r>
        <w:t>Ech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worthy,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1832 (data/oxford_txts/KnT_oxford.txt)</w:t>
        <w:br/>
      </w:r>
      <w:r>
        <w:t>To</w:t>
      </w:r>
      <w:r>
        <w:t xml:space="preserve"> </w:t>
      </w:r>
      <w:r>
        <w:t>wedden</w:t>
      </w:r>
      <w:r>
        <w:t xml:space="preserve"> </w:t>
      </w:r>
      <w:r>
        <w:t>whan</w:t>
      </w:r>
      <w:r>
        <w:t xml:space="preserve"> </w:t>
      </w:r>
      <w:r>
        <w:t>time</w:t>
      </w:r>
      <w:r>
        <w:t xml:space="preserve"> </w:t>
      </w:r>
      <w:r>
        <w:t>is,</w:t>
      </w:r>
      <w:r>
        <w:t xml:space="preserve"> </w:t>
      </w:r>
      <w:r>
        <w:t>but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1835 (data/oxford_txts/KnT_oxford.txt)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yourself,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1838 (data/oxford_txts/KnT_oxford.txt)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go</w:t>
      </w:r>
      <w:r>
        <w:t xml:space="preserve"> </w:t>
      </w:r>
      <w:r>
        <w:t>pipen°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(data/oxford_txts/KnT_oxford.txt)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1840 (data/oxford_txts/KnT_oxford.txt)</w:t>
        <w:br/>
      </w:r>
      <w:r>
        <w:t>Al</w:t>
      </w:r>
      <w:r>
        <w:t xml:space="preserve"> </w:t>
      </w:r>
      <w:r>
        <w:t>be°</w:t>
      </w:r>
      <w:r>
        <w:t xml:space="preserve"> </w:t>
      </w:r>
      <w:r>
        <w:t>ye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jelous,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wrothe.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1843 (data/oxford_txts/KnT_oxford.txt)</w:t>
        <w:br/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shape;°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1845 (data/oxford_txts/KnT_oxford.txt)</w:t>
        <w:br/>
      </w:r>
      <w:r>
        <w:t>My</w:t>
      </w:r>
      <w:r>
        <w:t xml:space="preserve"> </w:t>
      </w:r>
      <w:r>
        <w:t>wil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plat°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leste°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1851 (data/oxford_txts/KnT_oxford.txt)</w:t>
        <w:br/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bringe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knightes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1856 (data/oxford_txts/KnT_oxford.txt)</w:t>
        <w:br/>
      </w:r>
      <w:r>
        <w:t>That</w:t>
      </w:r>
      <w:r>
        <w:t xml:space="preserve"> </w:t>
      </w:r>
      <w:r>
        <w:t>whether°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whether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thou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1858 (data/oxford_txts/KnT_oxford.txt)</w:t>
        <w:br/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hundred,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spak</w:t>
      </w:r>
      <w:r>
        <w:t xml:space="preserve"> </w:t>
      </w:r>
      <w:r>
        <w:t>of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rewe</w:t>
      </w:r>
      <w:r>
        <w:br/>
        <w:t>The Knight's Tale 1863 (data/oxford_txts/KnT_oxford.txt)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rewe,°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(data/oxford_txts/KnT_oxford.txt)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ende°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1866 (data/oxford_txts/KnT_oxford.txt)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taken.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1867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thinketh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ysaid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ende</w:t>
      </w:r>
      <w:r>
        <w:t xml:space="preserve"> </w:t>
      </w:r>
      <w:r>
        <w:t>and</w:t>
      </w:r>
      <w:r>
        <w:t xml:space="preserve"> </w:t>
      </w:r>
      <w:r>
        <w:t>your</w:t>
      </w:r>
      <w:r>
        <w:t xml:space="preserve"> </w:t>
      </w:r>
      <w:r>
        <w:t>conclusioun.”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1873 (data/oxford_txts/KnT_oxford.txt)</w:t>
        <w:br/>
      </w:r>
      <w:r>
        <w:t>The</w:t>
      </w:r>
      <w:r>
        <w:t xml:space="preserve"> </w:t>
      </w:r>
      <w:r>
        <w:t>joye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1874 (data/oxford_txts/KnT_oxford.txt)</w:t>
        <w:br/>
      </w:r>
      <w:r>
        <w:t>Whan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grace?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1883 (data/oxford_txts/KnT_oxford.txt)</w:t>
        <w:br/>
      </w:r>
      <w:r>
        <w:t>Of</w:t>
      </w:r>
      <w:r>
        <w:t xml:space="preserve"> </w:t>
      </w:r>
      <w:r>
        <w:t>Theseus,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goth</w:t>
      </w:r>
      <w:r>
        <w:t xml:space="preserve"> </w:t>
      </w:r>
      <w:r>
        <w:t>so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1898 (data/oxford_txts/KnT_oxford.txt)</w:t>
        <w:br/>
      </w:r>
      <w:r>
        <w:t>That</w:t>
      </w:r>
      <w:r>
        <w:t xml:space="preserve"> </w:t>
      </w:r>
      <w:r>
        <w:t>geometrie</w:t>
      </w:r>
      <w:r>
        <w:t xml:space="preserve"> </w:t>
      </w:r>
      <w:r>
        <w:t>or</w:t>
      </w:r>
      <w:r>
        <w:t xml:space="preserve"> </w:t>
      </w:r>
      <w:r>
        <w:t>ars-metrik</w:t>
      </w:r>
      <w:r>
        <w:t xml:space="preserve"> </w:t>
      </w:r>
      <w:r>
        <w:t>can,°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1907 (data/oxford_txts/KnT_oxford.txt)</w:t>
        <w:br/>
      </w:r>
      <w:r>
        <w:t>Of</w:t>
      </w:r>
      <w:r>
        <w:t xml:space="preserve"> </w:t>
      </w:r>
      <w:r>
        <w:t>Mars,</w:t>
      </w:r>
      <w:r>
        <w:t xml:space="preserve"> </w:t>
      </w:r>
      <w:r>
        <w:t>he</w:t>
      </w:r>
      <w:r>
        <w:t xml:space="preserve"> </w:t>
      </w:r>
      <w:r>
        <w:t>maked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swich</w:t>
      </w:r>
      <w:r>
        <w:t xml:space="preserve"> </w:t>
      </w:r>
      <w:r>
        <w:t>another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(data/oxford_txts/KnT_oxford.txt)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fother.°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1913 (data/oxford_txts/KnT_oxford.txt)</w:t>
        <w:br/>
      </w:r>
      <w:r>
        <w:rPr>
          <w:i/>
        </w:rPr>
        <w:t>Hath</w:t>
      </w:r>
      <w:r>
        <w:t xml:space="preserve"> </w:t>
      </w:r>
      <w:r>
        <w:t>Theseus</w:t>
      </w:r>
      <w:r>
        <w:t xml:space="preserve"> </w:t>
      </w:r>
      <w:r>
        <w:t>don</w:t>
      </w:r>
      <w:r>
        <w:t xml:space="preserve"> </w:t>
      </w:r>
      <w:r>
        <w:t>wroght°</w:t>
      </w:r>
      <w:r>
        <w:t xml:space="preserve"> </w:t>
      </w:r>
      <w:r>
        <w:t>in</w:t>
      </w:r>
      <w:r>
        <w:t xml:space="preserve"> </w:t>
      </w:r>
      <w:r>
        <w:t>noble</w:t>
      </w:r>
      <w:r>
        <w:t xml:space="preserve"> </w:t>
      </w:r>
      <w:r>
        <w:t>wise.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(data/oxford_txts/KnT_oxford.txt)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wisdom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1949 (data/oxford_txts/KnT_oxford.txt)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Venus</w:t>
      </w:r>
      <w:r>
        <w:t xml:space="preserve"> </w:t>
      </w:r>
      <w:r>
        <w:t>holde</w:t>
      </w:r>
      <w:r>
        <w:t xml:space="preserve"> </w:t>
      </w:r>
      <w:r>
        <w:t>champartie;°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1950 (data/oxford_txts/KnT_oxford.txt)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1950 (data/oxford_txts/KnT_oxford.txt)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winges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Infinitive must end in -en or -e : tell</w:t>
      </w:r>
      <w:r>
        <w:br/>
        <w:t>The Knight's Tale 1967 (data/oxford_txts/KnT_oxford.txt)</w:t>
        <w:br/>
      </w:r>
      <w:r>
        <w:t>¶Why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2033 (data/oxford_txts/KnT_oxford.txt)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thilke°</w:t>
      </w:r>
      <w:r>
        <w:t xml:space="preserve"> </w:t>
      </w:r>
      <w:r>
        <w:t>time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unborn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2037 (data/oxford_txts/KnT_oxford.txt)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depeinted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sterres°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2038 (data/oxford_txts/KnT_oxford.txt)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slain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deed</w:t>
      </w:r>
      <w:r>
        <w:t xml:space="preserve"> </w:t>
      </w:r>
      <w:r>
        <w:t>for</w:t>
      </w:r>
      <w:r>
        <w:t xml:space="preserve"> </w:t>
      </w:r>
      <w:r>
        <w:t>love.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(data/oxford_txts/KnT_oxford.txt)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2074 (data/oxford_txts/KnT_oxford.txt)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nat°</w:t>
      </w:r>
      <w:r>
        <w:t xml:space="preserve"> </w:t>
      </w:r>
      <w:r>
        <w:t>drawen</w:t>
      </w:r>
      <w:r>
        <w:t xml:space="preserve"> </w:t>
      </w:r>
      <w:r>
        <w:t>to</w:t>
      </w:r>
      <w:r>
        <w:t xml:space="preserve"> </w:t>
      </w:r>
      <w:r>
        <w:t>memorie.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2081 (data/oxford_txts/KnT_oxford.txt)</w:t>
        <w:br/>
      </w:r>
      <w:r>
        <w:t>Hir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Knight's Tale 2088 (data/oxford_txts/KnT_oxford.txt)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florin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hewes°</w:t>
      </w:r>
      <w:r>
        <w:t xml:space="preserve"> </w:t>
      </w:r>
      <w:r>
        <w:t>boghte.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2097 (data/oxford_txts/KnT_oxford.txt)</w:t>
        <w:br/>
      </w:r>
      <w:r>
        <w:t>The</w:t>
      </w:r>
      <w:r>
        <w:t xml:space="preserve"> </w:t>
      </w:r>
      <w:r>
        <w:t>bataille</w:t>
      </w:r>
      <w:r>
        <w:t xml:space="preserve"> </w:t>
      </w:r>
      <w:r>
        <w:t>to</w:t>
      </w:r>
      <w:r>
        <w:t xml:space="preserve"> </w:t>
      </w:r>
      <w:r>
        <w:t>darreine,°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2104 (data/oxford_txts/KnT_oxford.txt)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maked</w:t>
      </w:r>
      <w:r>
        <w:t xml:space="preserve"> </w:t>
      </w:r>
      <w:r>
        <w:t>see</w:t>
      </w:r>
      <w:r>
        <w:t xml:space="preserve"> </w:t>
      </w:r>
      <w:r>
        <w:t>or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2108 (data/oxford_txts/KnT_oxford.txt)</w:t>
        <w:br/>
      </w:r>
      <w:r>
        <w:rPr>
          <w:i/>
        </w:rPr>
        <w:t>Hath</w:t>
      </w:r>
      <w:r>
        <w:t xml:space="preserve"> </w:t>
      </w:r>
      <w:r>
        <w:t>preyed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ben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game;°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2119 (data/oxford_txts/KnT_oxford.txt)</w:t>
        <w:br/>
      </w:r>
      <w:r>
        <w:t>Som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armed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habergeoun,°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2171 (data/oxford_txts/KnT_oxford.txt)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leoun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loking</w:t>
      </w:r>
      <w:r>
        <w:t xml:space="preserve"> </w:t>
      </w:r>
      <w:r>
        <w:t>caste.°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(data/oxford_txts/KnT_oxford.txt)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2193 (data/oxford_txts/KnT_oxford.txt)</w:t>
        <w:br/>
      </w:r>
      <w:r>
        <w:t>He</w:t>
      </w:r>
      <w:r>
        <w:t xml:space="preserve"> </w:t>
      </w:r>
      <w:r>
        <w:t>festeth°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(data/oxford_txts/KnT_oxford.txt)</w:t>
        <w:br/>
      </w:r>
      <w:r>
        <w:t>To</w:t>
      </w:r>
      <w:r>
        <w:t xml:space="preserve"> </w:t>
      </w:r>
      <w:r>
        <w:t>esen°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comth</w:t>
      </w:r>
      <w:r>
        <w:br/>
        <w:t>The Knight's Tale 2208 (data/oxford_txts/KnT_oxford.txt)</w:t>
        <w:br/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2208 (data/oxford_txts/KnT_oxford.txt)</w:t>
        <w:br/>
      </w:r>
      <w:r>
        <w:t>Now</w:t>
      </w:r>
      <w:r>
        <w:t xml:space="preserve"> </w:t>
      </w:r>
      <w:r>
        <w:t>comth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(data/oxford_txts/KnT_oxford.txt)</w:t>
        <w:br/>
      </w:r>
      <w:r>
        <w:t>When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2220 (data/oxford_txts/KnT_oxford.txt)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soor,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2229 (data/oxford_txts/KnT_oxford.txt)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mine</w:t>
      </w:r>
      <w:r>
        <w:t xml:space="preserve"> </w:t>
      </w:r>
      <w:r>
        <w:t>harmes</w:t>
      </w:r>
      <w:r>
        <w:t xml:space="preserve"> </w:t>
      </w:r>
      <w:r>
        <w:t>nat</w:t>
      </w:r>
      <w:r>
        <w:t xml:space="preserve"> </w:t>
      </w:r>
      <w:r>
        <w:t>biwreie;°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2245 (data/oxford_txts/KnT_oxford.txt)</w:t>
        <w:br/>
      </w:r>
      <w:r>
        <w:t>I</w:t>
      </w:r>
      <w:r>
        <w:t xml:space="preserve"> </w:t>
      </w:r>
      <w:r>
        <w:t>recche°</w:t>
      </w:r>
      <w:r>
        <w:t xml:space="preserve"> </w:t>
      </w:r>
      <w:r>
        <w:t>nat,</w:t>
      </w:r>
      <w:r>
        <w:t xml:space="preserve"> </w:t>
      </w:r>
      <w:r>
        <w:t>but°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2248 (data/oxford_txts/KnT_oxford.txt)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2248 (data/oxford_txts/KnT_oxford.txt)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2249 (data/oxford_txts/KnT_oxford.txt)</w:t>
        <w:br/>
      </w:r>
      <w:r>
        <w:t>Your</w:t>
      </w:r>
      <w:r>
        <w:t xml:space="preserve"> </w:t>
      </w:r>
      <w:r>
        <w:t>vertu°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don</w:t>
      </w:r>
      <w:r>
        <w:br/>
        <w:t>The Knight's Tale 2253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sacrifice,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bete.°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bere</w:t>
      </w:r>
      <w:r>
        <w:br/>
        <w:t>The Knight's Tale 2256 (data/oxford_txts/KnT_oxford.txt)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bere.°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2272 (data/oxford_txts/KnT_oxford.txt)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2278 (data/oxford_txts/KnT_oxford.txt)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sacrifice</w:t>
      </w:r>
      <w:r>
        <w:t xml:space="preserve"> </w:t>
      </w:r>
      <w:r>
        <w:t>longen°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2288 (data/oxford_txts/KnT_oxford.txt)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(data/oxford_txts/KnT_oxford.txt)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thinges,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(data/oxford_txts/KnT_oxford.txt)</w:t>
        <w:br/>
      </w:r>
      <w:r>
        <w:t>Unto</w:t>
      </w:r>
      <w:r>
        <w:t xml:space="preserve"> </w:t>
      </w:r>
      <w:r>
        <w:t>Diane</w:t>
      </w:r>
      <w:r>
        <w:t xml:space="preserve"> </w:t>
      </w:r>
      <w:r>
        <w:t>she</w:t>
      </w:r>
      <w:r>
        <w:t xml:space="preserve"> </w:t>
      </w:r>
      <w:r>
        <w:t>spak,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2298 (data/oxford_txts/KnT_oxford.txt)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bothe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(data/oxford_txts/KnT_oxford.txt)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t>aboughte°</w:t>
      </w:r>
      <w:r>
        <w:t xml:space="preserve"> </w:t>
      </w:r>
      <w:r>
        <w:t>cruelly.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Knight's Tale 2312 (data/oxford_txts/KnT_oxford.txt)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me,</w:t>
      </w:r>
      <w:r>
        <w:t xml:space="preserve"> </w:t>
      </w:r>
      <w:r>
        <w:t>lady,</w:t>
      </w:r>
      <w:r>
        <w:t xml:space="preserve"> </w:t>
      </w:r>
      <w:r>
        <w:t>sith°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2314 (data/oxford_txts/KnT_oxford.txt)</w:t>
        <w:br/>
      </w:r>
      <w:r>
        <w:t>And</w:t>
      </w:r>
      <w:r>
        <w:t xml:space="preserve"> </w:t>
      </w:r>
      <w:r>
        <w:t>Palamon,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2321 (data/oxford_txts/KnT_oxford.txt)</w:t>
        <w:br/>
      </w:r>
      <w:r>
        <w:rPr>
          <w:i/>
        </w:rPr>
        <w:t>Be</w:t>
      </w:r>
      <w:r>
        <w:t xml:space="preserve"> </w:t>
      </w:r>
      <w:r>
        <w:t>queint,°</w:t>
      </w:r>
      <w:r>
        <w:t xml:space="preserve"> </w:t>
      </w:r>
      <w:r>
        <w:t>or</w:t>
      </w:r>
      <w:r>
        <w:t xml:space="preserve"> </w:t>
      </w:r>
      <w:r>
        <w:t>turned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2323 (data/oxford_txts/KnT_oxford.txt)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my</w:t>
      </w:r>
      <w:r>
        <w:t xml:space="preserve"> </w:t>
      </w:r>
      <w:r>
        <w:t>destinee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queinte</w:t>
      </w:r>
      <w:r>
        <w:br/>
        <w:t>The Knight's Tale 2334 (data/oxford_txts/KnT_oxford.txt)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queinte,°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(data/oxford_txts/KnT_oxford.txt)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brenninge,°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2344 (data/oxford_txts/KnT_oxford.txt)</w:t>
        <w:br/>
      </w:r>
      <w:r>
        <w:t>But</w:t>
      </w:r>
      <w:r>
        <w:t xml:space="preserve"> </w:t>
      </w:r>
      <w:r>
        <w:t>only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fere</w:t>
      </w:r>
      <w:r>
        <w:t xml:space="preserve"> </w:t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cried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(data/oxford_txts/KnT_oxford.txt)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muchel°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2356 (data/oxford_txts/KnT_oxford.txt)</w:t>
        <w:br/>
      </w:r>
      <w:r>
        <w:rPr>
          <w:i/>
        </w:rPr>
        <w:t>Shul</w:t>
      </w:r>
      <w:r>
        <w:t xml:space="preserve"> </w:t>
      </w:r>
      <w:r>
        <w:t>thee</w:t>
      </w:r>
      <w:r>
        <w:t xml:space="preserve"> </w:t>
      </w:r>
      <w:r>
        <w:t>declaren,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go</w:t>
      </w:r>
      <w:r>
        <w:t xml:space="preserve"> </w:t>
      </w:r>
      <w:r>
        <w:t>henne,°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2368 (data/oxford_txts/KnT_oxford.txt)</w:t>
        <w:br/>
      </w:r>
      <w:r>
        <w:t>Arcite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walked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2377 (data/oxford_txts/KnT_oxford.txt)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fortunest°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2379 (data/oxford_txts/KnT_oxford.txt)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2379 (data/oxford_txts/KnT_oxford.txt)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2380 (data/oxford_txts/KnT_oxford.txt)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might</w:t>
      </w:r>
      <w:r>
        <w:t xml:space="preserve"> </w:t>
      </w:r>
      <w:r>
        <w:rPr>
          <w:i/>
        </w:rPr>
        <w:t>be</w:t>
      </w:r>
      <w:r>
        <w:t xml:space="preserve"> </w:t>
      </w:r>
      <w:r>
        <w:t>worthy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2396 (data/oxford_txts/KnT_oxford.txt)</w:t>
        <w:br/>
      </w:r>
      <w:r>
        <w:t>For</w:t>
      </w:r>
      <w:r>
        <w:t xml:space="preserve"> </w:t>
      </w:r>
      <w:r>
        <w:t>she,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hete</w:t>
      </w:r>
      <w:r>
        <w:br/>
        <w:t>The Knight's Tale 2398 (data/oxford_txts/KnT_oxford.txt)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er°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t>hete,°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2401 (data/oxford_txts/KnT_oxford.txt)</w:t>
        <w:br/>
      </w:r>
      <w:r>
        <w:t>Of</w:t>
      </w:r>
      <w:r>
        <w:t xml:space="preserve"> </w:t>
      </w:r>
      <w:r>
        <w:t>thee,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strengthe</w:t>
      </w:r>
      <w:r>
        <w:t xml:space="preserve"> </w:t>
      </w:r>
      <w:r>
        <w:t>noght</w:t>
      </w:r>
      <w:r>
        <w:t xml:space="preserve"> </w:t>
      </w:r>
      <w:r>
        <w:t>availle.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2403 (data/oxford_txts/KnT_oxford.txt)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t>fir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t>brente°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(data/oxford_txts/KnT_oxford.txt)</w:t>
        <w:br/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glorie!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(data/oxford_txts/KnT_oxford.txt)</w:t>
        <w:br/>
      </w:r>
      <w:r>
        <w:t>Min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glorie!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(data/oxford_txts/KnT_oxford.txt)</w:t>
        <w:br/>
      </w:r>
      <w:r>
        <w:t>The</w:t>
      </w:r>
      <w:r>
        <w:t xml:space="preserve"> </w:t>
      </w:r>
      <w:r>
        <w:t>ringes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(data/oxford_txts/KnT_oxford.txt)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him</w:t>
      </w:r>
      <w:r>
        <w:t xml:space="preserve"> </w:t>
      </w:r>
      <w:r>
        <w:t>agaste.°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2429 (data/oxford_txts/KnT_oxford.txt)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encens°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2436 (data/oxford_txts/KnT_oxford.txt)</w:t>
        <w:br/>
      </w:r>
      <w:r>
        <w:t>Arcite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inne°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2438 (data/oxford_txts/KnT_oxford.txt)</w:t>
        <w:br/>
      </w:r>
      <w:r>
        <w:t>¶And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swich</w:t>
      </w:r>
      <w:r>
        <w:t xml:space="preserve"> </w:t>
      </w:r>
      <w:r>
        <w:t>strif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2446 (data/oxford_txts/KnT_oxford.txt)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plesed</w:t>
      </w:r>
      <w:r>
        <w:t xml:space="preserve"> </w:t>
      </w:r>
      <w:r>
        <w:t>every</w:t>
      </w:r>
      <w:r>
        <w:t xml:space="preserve"> </w:t>
      </w:r>
      <w:r>
        <w:t>part.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2447 (data/oxford_txts/KnT_oxford.txt)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said,</w:t>
      </w:r>
      <w:r>
        <w:t xml:space="preserve"> </w:t>
      </w:r>
      <w:r>
        <w:t>elde°</w:t>
      </w:r>
      <w:r>
        <w:t xml:space="preserve"> </w:t>
      </w:r>
      <w:r>
        <w:t>hath</w:t>
      </w:r>
      <w:r>
        <w:t xml:space="preserve"> </w:t>
      </w:r>
      <w:r>
        <w:t>greet</w:t>
      </w:r>
      <w:r>
        <w:t xml:space="preserve"> </w:t>
      </w:r>
      <w:r>
        <w:t>avantage: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2447 (data/oxford_txts/KnT_oxford.txt)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t>is</w:t>
      </w:r>
      <w:r>
        <w:t xml:space="preserve"> </w:t>
      </w:r>
      <w:r>
        <w:t>said,</w:t>
      </w:r>
      <w:r>
        <w:t xml:space="preserve"> </w:t>
      </w:r>
      <w:r>
        <w:t>elde°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avantage: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2448 (data/oxford_txts/KnT_oxford.txt)</w:t>
        <w:br/>
      </w:r>
      <w:r>
        <w:t>In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wisdom</w:t>
      </w:r>
      <w:r>
        <w:t xml:space="preserve"> </w:t>
      </w:r>
      <w:r>
        <w:t>and</w:t>
      </w:r>
      <w:r>
        <w:t xml:space="preserve"> </w:t>
      </w:r>
      <w:r>
        <w:t>usage;°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(data/oxford_txts/KnT_oxford.txt)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atrenne,°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2454 (data/oxford_txts/KnT_oxford.txt)</w:t>
        <w:br/>
      </w:r>
      <w:r>
        <w:t>“My</w:t>
      </w:r>
      <w:r>
        <w:t xml:space="preserve"> </w:t>
      </w:r>
      <w:r>
        <w:t>cours,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wide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2455 (data/oxford_txts/KnT_oxford.txt)</w:t>
        <w:br/>
      </w:r>
      <w:r>
        <w:rPr>
          <w:i/>
        </w:rPr>
        <w:t>Hath</w:t>
      </w:r>
      <w:r>
        <w:t xml:space="preserve"> </w:t>
      </w:r>
      <w:r>
        <w:t>more</w:t>
      </w:r>
      <w:r>
        <w:t xml:space="preserve"> </w:t>
      </w:r>
      <w:r>
        <w:t>power</w:t>
      </w:r>
      <w:r>
        <w:t xml:space="preserve"> </w:t>
      </w:r>
      <w:r>
        <w:t>than</w:t>
      </w:r>
      <w:r>
        <w:t xml:space="preserve"> </w:t>
      </w:r>
      <w:r>
        <w:t>wot°</w:t>
      </w:r>
      <w:r>
        <w:t xml:space="preserve"> </w:t>
      </w:r>
      <w:r>
        <w:t>any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2456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drenching°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wan;°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2457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t>cote;°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2458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strangling</w:t>
      </w:r>
      <w:r>
        <w:t xml:space="preserve"> </w:t>
      </w:r>
      <w:r>
        <w:t>and</w:t>
      </w:r>
      <w:r>
        <w:t xml:space="preserve"> </w:t>
      </w:r>
      <w:r>
        <w:t>hanging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2463 (data/oxford_txts/KnT_oxford.txt)</w:t>
        <w:br/>
      </w:r>
      <w:r>
        <w:t>Min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ruine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halles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2469 (data/oxford_txts/KnT_oxford.txt)</w:t>
        <w:br/>
      </w:r>
      <w:r>
        <w:t>My</w:t>
      </w:r>
      <w:r>
        <w:t xml:space="preserve"> </w:t>
      </w:r>
      <w:r>
        <w:t>loking°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fader°</w:t>
      </w:r>
      <w:r>
        <w:t xml:space="preserve"> </w:t>
      </w:r>
      <w:r>
        <w:t>of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(data/oxford_txts/KnT_oxford.txt)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namore,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2471 (data/oxford_txts/KnT_oxford.txt)</w:t>
        <w:br/>
      </w:r>
      <w:r>
        <w:t>That</w:t>
      </w:r>
      <w:r>
        <w:t xml:space="preserve"> </w:t>
      </w:r>
      <w:r>
        <w:t>Palamon,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owne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2474 (data/oxford_txts/KnT_oxford.txt)</w:t>
        <w:br/>
      </w:r>
      <w:r>
        <w:t>Bitwixe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staves,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2516 (data/oxford_txts/KnT_oxford.txt)</w:t>
        <w:br/>
      </w:r>
      <w:r>
        <w:t>¶Som</w:t>
      </w:r>
      <w:r>
        <w:t xml:space="preserve"> </w:t>
      </w:r>
      <w:r>
        <w:t>seiden</w:t>
      </w:r>
      <w:r>
        <w:t xml:space="preserve"> </w:t>
      </w:r>
      <w:r>
        <w:t>thus,</w:t>
      </w:r>
      <w:r>
        <w:t xml:space="preserve"> </w:t>
      </w:r>
      <w:r>
        <w:t>som</w:t>
      </w:r>
      <w:r>
        <w:t xml:space="preserve"> </w:t>
      </w:r>
      <w:r>
        <w:t>seide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(data/oxford_txts/KnT_oxford.txt)</w:t>
        <w:br/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2541 (data/oxford_txts/KnT_oxford.txt)</w:t>
        <w:br/>
      </w:r>
      <w:r>
        <w:t>Wherfore,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not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3rd sg must end in -eth : drawe</w:t>
      </w:r>
      <w:r>
        <w:br/>
        <w:t>The Knight's Tale 2547 (data/oxford_txts/KnT_oxford.txt)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t>drawe,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side.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2551 (data/oxford_txts/KnT_oxford.txt)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meschief,°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Knight's Tale 2552 (data/oxford_txts/KnT_oxford.txt)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t>slain,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2553 (data/oxford_txts/KnT_oxford.txt)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ordeined</w:t>
      </w:r>
      <w:r>
        <w:t xml:space="preserve"> </w:t>
      </w:r>
      <w:r>
        <w:t>on</w:t>
      </w:r>
      <w:r>
        <w:t xml:space="preserve"> </w:t>
      </w:r>
      <w:r>
        <w:t>either</w:t>
      </w:r>
      <w:r>
        <w:t xml:space="preserve"> </w:t>
      </w:r>
      <w:r>
        <w:t>side;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2554 (data/oxford_txts/KnT_oxford.txt)</w:t>
        <w:br/>
      </w:r>
      <w:r>
        <w:t>But</w:t>
      </w:r>
      <w:r>
        <w:t xml:space="preserve"> </w:t>
      </w:r>
      <w:r>
        <w:t>thider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</w:t>
      </w:r>
      <w:r>
        <w:t xml:space="preserve"> </w:t>
      </w:r>
      <w:r>
        <w:t>force,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Present 3rd sg must end in -eth : falle</w:t>
      </w:r>
      <w:r>
        <w:br/>
        <w:t>The Knight's Tale 2555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falle,</w:t>
      </w:r>
      <w:r>
        <w:t xml:space="preserve"> </w:t>
      </w:r>
      <w:r>
        <w:t>the</w:t>
      </w:r>
      <w:r>
        <w:t xml:space="preserve"> </w:t>
      </w:r>
      <w:r>
        <w:t>chieftain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2555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falle,</w:t>
      </w:r>
      <w:r>
        <w:t xml:space="preserve"> </w:t>
      </w:r>
      <w:r>
        <w:t>the</w:t>
      </w:r>
      <w:r>
        <w:t xml:space="preserve"> </w:t>
      </w:r>
      <w:r>
        <w:t>chieftain</w:t>
      </w:r>
      <w:r>
        <w:t xml:space="preserve"> </w:t>
      </w:r>
      <w:r>
        <w:rPr>
          <w:i/>
        </w:rP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2557 (data/oxford_txts/KnT_oxford.txt)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turneyinge°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3rd sg must end in -eth : spede</w:t>
      </w:r>
      <w:r>
        <w:br/>
        <w:t>The Knight's Tale 2558 (data/oxford_txts/KnT_oxford.txt)</w:t>
        <w:br/>
      </w:r>
      <w:r>
        <w:t>God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yow;</w:t>
      </w:r>
      <w:r>
        <w:t xml:space="preserve"> </w:t>
      </w:r>
      <w:r>
        <w:t>goth</w:t>
      </w:r>
      <w:r>
        <w:t xml:space="preserve"> </w:t>
      </w:r>
      <w:r>
        <w:t>forth,</w:t>
      </w:r>
      <w:r>
        <w:t xml:space="preserve"> </w:t>
      </w:r>
      <w:r>
        <w:t>and</w:t>
      </w:r>
      <w:r>
        <w:t xml:space="preserve"> </w:t>
      </w:r>
      <w:r>
        <w:t>ley</w:t>
      </w:r>
      <w:r>
        <w:t xml:space="preserve"> </w:t>
      </w:r>
      <w:r>
        <w:t>on</w:t>
      </w:r>
      <w:r>
        <w:t xml:space="preserve"> </w:t>
      </w:r>
      <w:r>
        <w:t>faste.°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2560 (data/oxford_txts/KnT_oxford.txt)</w:t>
        <w:br/>
      </w:r>
      <w:r>
        <w:t>Goth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wey;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(data/oxford_txts/KnT_oxford.txt)</w:t>
        <w:br/>
      </w:r>
      <w:r>
        <w:t>¶The</w:t>
      </w:r>
      <w:r>
        <w:t xml:space="preserve"> </w:t>
      </w:r>
      <w:r>
        <w:t>vois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save</w:t>
      </w:r>
      <w:r>
        <w:br/>
        <w:t>The Knight's Tale 2563 (data/oxford_txts/KnT_oxford.txt)</w:t>
        <w:br/>
      </w:r>
      <w:r>
        <w:t>“God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2563 (data/oxford_txts/KnT_oxford.txt)</w:t>
        <w:br/>
      </w:r>
      <w:r>
        <w:t>“God</w:t>
      </w:r>
      <w:r>
        <w:t xml:space="preserve"> </w:t>
      </w:r>
      <w: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(data/oxford_txts/KnT_oxford.txt)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melodie.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(data/oxford_txts/KnT_oxford.txt)</w:t>
        <w:br/>
      </w:r>
      <w:r>
        <w:t>¶Ther</w:t>
      </w:r>
      <w:r>
        <w:t xml:space="preserve"> </w:t>
      </w:r>
      <w: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(data/oxford_txts/KnT_oxford.txt)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sadly°</w:t>
      </w:r>
      <w:r>
        <w:t xml:space="preserve"> </w:t>
      </w:r>
      <w:r>
        <w:t>in</w:t>
      </w:r>
      <w:r>
        <w:t xml:space="preserve"> </w:t>
      </w:r>
      <w:r>
        <w:t>arest;°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2603 (data/oxford_txts/KnT_oxford.txt)</w:t>
        <w:br/>
      </w:r>
      <w:r>
        <w:t>In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</w:t>
      </w:r>
      <w:r>
        <w:t xml:space="preserve"> </w:t>
      </w:r>
      <w:r>
        <w:t>sharpe</w:t>
      </w:r>
      <w:r>
        <w:t xml:space="preserve"> </w:t>
      </w:r>
      <w:r>
        <w:t>spore°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side.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2604 (data/oxford_txts/KnT_oxford.txt)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juste,°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ride;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2604 (data/oxford_txts/KnT_oxford.txt)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juste,°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ride;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(data/oxford_txts/KnT_oxford.txt)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brighte.</w:t>
      </w:r>
      <w:r>
        <w:br/>
        <w:br/>
      </w:r>
    </w:p>
    <w:p>
      <w:r>
        <w:rPr>
          <w:b/>
        </w:rPr>
        <w:t>Present 3rd sg must end in -eth : brest</w:t>
      </w:r>
      <w:r>
        <w:br/>
        <w:t>The Knight's Tale 2610 (data/oxford_txts/KnT_oxford.txt)</w:t>
        <w:br/>
      </w:r>
      <w:r>
        <w:t>Out</w:t>
      </w:r>
      <w:r>
        <w:t xml:space="preserve"> </w:t>
      </w:r>
      <w:r>
        <w:t>brest°</w:t>
      </w:r>
      <w:r>
        <w:t xml:space="preserve"> </w:t>
      </w:r>
      <w:r>
        <w:t>the</w:t>
      </w:r>
      <w:r>
        <w:t xml:space="preserve"> </w:t>
      </w:r>
      <w:r>
        <w:t>blood,</w:t>
      </w:r>
      <w:r>
        <w:t xml:space="preserve"> </w:t>
      </w:r>
      <w:r>
        <w:t>with</w:t>
      </w:r>
      <w:r>
        <w:t xml:space="preserve"> </w:t>
      </w:r>
      <w:r>
        <w:t>sterne°</w:t>
      </w:r>
      <w:r>
        <w:t xml:space="preserve"> </w:t>
      </w:r>
      <w:r>
        <w:t>stremes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2617 (data/oxford_txts/KnT_oxford.txt)</w:t>
        <w:br/>
      </w:r>
      <w:r>
        <w:t>He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hurt,</w:t>
      </w:r>
      <w:r>
        <w:t xml:space="preserve"> </w:t>
      </w:r>
      <w:r>
        <w:t>and</w:t>
      </w:r>
      <w:r>
        <w:t xml:space="preserve"> </w:t>
      </w:r>
      <w:r>
        <w:t>sithen</w:t>
      </w:r>
      <w:r>
        <w:t xml:space="preserve"> </w:t>
      </w:r>
      <w:r>
        <w:t>ytake,°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2621 (data/oxford_txts/KnT_oxford.txt)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dooth°</w:t>
      </w:r>
      <w:r>
        <w:t xml:space="preserve"> </w:t>
      </w:r>
      <w:r>
        <w:t>hem</w:t>
      </w:r>
      <w:r>
        <w:t xml:space="preserve"> </w:t>
      </w:r>
      <w:r>
        <w:t>Theseus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2622 (data/oxford_txts/KnT_oxford.txt)</w:t>
        <w:br/>
      </w:r>
      <w:r>
        <w:t>Hem</w:t>
      </w:r>
      <w:r>
        <w:t xml:space="preserve"> </w:t>
      </w:r>
      <w:r>
        <w:t>to</w:t>
      </w:r>
      <w:r>
        <w:t xml:space="preserve"> </w:t>
      </w:r>
      <w:r>
        <w:t>refresshe,</w:t>
      </w:r>
      <w:r>
        <w:t xml:space="preserve"> </w:t>
      </w:r>
      <w:r>
        <w:t>and</w:t>
      </w:r>
      <w:r>
        <w:t xml:space="preserve"> </w:t>
      </w:r>
      <w:r>
        <w:t>drinken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(data/oxford_txts/KnT_oxford.txt)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2641 (data/oxford_txts/KnT_oxford.txt)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force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2644 (data/oxford_txts/KnT_oxford.txt)</w:t>
        <w:br/>
      </w:r>
      <w:r>
        <w:t>The</w:t>
      </w:r>
      <w:r>
        <w:t xml:space="preserve"> </w:t>
      </w:r>
      <w:r>
        <w:t>stronge</w:t>
      </w:r>
      <w:r>
        <w:t xml:space="preserve"> </w:t>
      </w:r>
      <w:r>
        <w:t>king</w:t>
      </w:r>
      <w:r>
        <w:t xml:space="preserve"> </w:t>
      </w:r>
      <w:r>
        <w:t>Ligurge</w:t>
      </w:r>
      <w:r>
        <w:t xml:space="preserve"> </w:t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adoun;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2646 (data/oxford_txts/KnT_oxford.txt)</w:t>
        <w:br/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sadel</w:t>
      </w:r>
      <w:r>
        <w:t xml:space="preserve"> </w:t>
      </w:r>
      <w:r>
        <w:t>a</w:t>
      </w:r>
      <w:r>
        <w:t xml:space="preserve"> </w:t>
      </w:r>
      <w:r>
        <w:t>swerdes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2653 (data/oxford_txts/KnT_oxford.txt)</w:t>
        <w:br/>
      </w:r>
      <w:r>
        <w:t>That</w:t>
      </w:r>
      <w:r>
        <w:t xml:space="preserve"> </w:t>
      </w:r>
      <w:r>
        <w:t>moot°</w:t>
      </w:r>
      <w:r>
        <w:t xml:space="preserve"> </w:t>
      </w:r>
      <w:r>
        <w:t>namore</w:t>
      </w:r>
      <w:r>
        <w:t xml:space="preserve"> </w:t>
      </w:r>
      <w:r>
        <w:t>goon</w:t>
      </w:r>
      <w:r>
        <w:t xml:space="preserve"> </w:t>
      </w:r>
      <w:r>
        <w:t>again</w:t>
      </w:r>
      <w:r>
        <w:t xml:space="preserve"> </w:t>
      </w:r>
      <w:r>
        <w:t>to</w:t>
      </w:r>
      <w:r>
        <w:t xml:space="preserve"> </w:t>
      </w:r>
      <w:r>
        <w:t>fighte?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2656 (data/oxford_txts/KnT_oxford.txt)</w:t>
        <w:br/>
      </w:r>
      <w:r>
        <w:t>He</w:t>
      </w:r>
      <w:r>
        <w:t xml:space="preserve"> </w:t>
      </w:r>
      <w:r>
        <w:t>cride,</w:t>
      </w:r>
      <w:r>
        <w:t xml:space="preserve"> </w:t>
      </w:r>
      <w:r>
        <w:t>“Ho!</w:t>
      </w:r>
      <w:r>
        <w:t xml:space="preserve"> </w:t>
      </w:r>
      <w:r>
        <w:t>namore,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doon!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2656 (data/oxford_txts/KnT_oxford.txt)</w:t>
        <w:br/>
      </w:r>
      <w:r>
        <w:t>He</w:t>
      </w:r>
      <w:r>
        <w:t xml:space="preserve"> </w:t>
      </w:r>
      <w:r>
        <w:t>cride,</w:t>
      </w:r>
      <w:r>
        <w:t xml:space="preserve"> </w:t>
      </w:r>
      <w:r>
        <w:t>“Ho!</w:t>
      </w:r>
      <w:r>
        <w:t xml:space="preserve"> </w:t>
      </w:r>
      <w:r>
        <w:t>namore,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doon!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2663 (data/oxford_txts/KnT_oxford.txt)</w:t>
        <w:br/>
      </w:r>
      <w:r>
        <w:t>What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faire</w:t>
      </w:r>
      <w:r>
        <w:t xml:space="preserve"> </w:t>
      </w:r>
      <w:r>
        <w:t>Venus</w:t>
      </w:r>
      <w:r>
        <w:t xml:space="preserve"> </w:t>
      </w:r>
      <w:r>
        <w:t>doon</w:t>
      </w:r>
      <w:r>
        <w:t xml:space="preserve"> </w:t>
      </w:r>
      <w:r>
        <w:t>above?</w:t>
      </w:r>
      <w:r>
        <w:br/>
        <w:br/>
      </w:r>
    </w:p>
    <w:p>
      <w:r>
        <w:rPr>
          <w:b/>
        </w:rPr>
        <w:t>Present 3rd sg must end in -eth : seith</w:t>
      </w:r>
      <w:r>
        <w:br/>
        <w:t>The Knight's Tale 2664 (data/oxford_txts/KnT_oxford.txt)</w:t>
        <w:br/>
      </w:r>
      <w:r>
        <w:t>What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t>dooth</w:t>
      </w:r>
      <w:r>
        <w:t xml:space="preserve"> </w:t>
      </w:r>
      <w:r>
        <w:t>this</w:t>
      </w:r>
      <w:r>
        <w:t xml:space="preserve"> </w:t>
      </w:r>
      <w:r>
        <w:t>quene</w:t>
      </w:r>
      <w:r>
        <w:t xml:space="preserve"> </w:t>
      </w:r>
      <w:r>
        <w:t>of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2664 (data/oxford_txts/KnT_oxford.txt)</w:t>
        <w:br/>
      </w:r>
      <w:r>
        <w:t>What</w:t>
      </w:r>
      <w:r>
        <w:t xml:space="preserve"> </w:t>
      </w:r>
      <w:r>
        <w:t>seith</w:t>
      </w:r>
      <w:r>
        <w:t xml:space="preserve"> </w:t>
      </w:r>
      <w:r>
        <w:t>she</w:t>
      </w:r>
      <w:r>
        <w:t xml:space="preserve"> </w:t>
      </w:r>
      <w:r>
        <w:t>now?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this</w:t>
      </w:r>
      <w:r>
        <w:t xml:space="preserve"> </w:t>
      </w:r>
      <w:r>
        <w:t>quene</w:t>
      </w:r>
      <w:r>
        <w:t xml:space="preserve"> </w:t>
      </w:r>
      <w:r>
        <w:t>of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Knight's Tale 2687 (data/oxford_txts/KnT_oxford.txt)</w:t>
        <w:br/>
      </w:r>
      <w:r>
        <w:t>And</w:t>
      </w:r>
      <w:r>
        <w:t xml:space="preserve"> </w:t>
      </w:r>
      <w:r>
        <w:rPr>
          <w:i/>
        </w:rPr>
        <w:t>leep</w:t>
      </w:r>
      <w:r>
        <w:t xml:space="preserve"> </w:t>
      </w:r>
      <w:r>
        <w:t>aside,</w:t>
      </w:r>
      <w:r>
        <w:t xml:space="preserve"> </w:t>
      </w:r>
      <w:r>
        <w:t>and</w:t>
      </w:r>
      <w:r>
        <w:t xml:space="preserve"> </w:t>
      </w:r>
      <w:r>
        <w:t>foundred°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leep;°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2688 (data/oxford_txts/KnT_oxford.txt)</w:t>
        <w:br/>
      </w:r>
      <w:r>
        <w:t>And,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keep,°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2701 (data/oxford_txts/KnT_oxford.txt)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Athenes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2705 (data/oxford_txts/KnT_oxford.txt)</w:t>
        <w:br/>
      </w:r>
      <w:r>
        <w:t>Men</w:t>
      </w:r>
      <w:r>
        <w:t xml:space="preserve"> </w:t>
      </w:r>
      <w:r>
        <w:t>seide</w:t>
      </w:r>
      <w:r>
        <w:t xml:space="preserve"> </w:t>
      </w:r>
      <w:r>
        <w:t>eek,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2706 (data/oxford_txts/KnT_oxford.txt)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heled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maladie.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Knight's Tale 2708 (data/oxford_txts/KnT_oxford.txt)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yslain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2715 (data/oxford_txts/KnT_oxford.txt)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duk,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2730 (data/oxford_txts/KnT_oxford.txt)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clepen°</w:t>
      </w:r>
      <w:r>
        <w:t xml:space="preserve"> </w:t>
      </w:r>
      <w:r>
        <w:t>it</w:t>
      </w:r>
      <w:r>
        <w:t xml:space="preserve"> </w:t>
      </w:r>
      <w:r>
        <w:t>cowardie.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2748 (data/oxford_txts/KnT_oxford.txt)</w:t>
        <w:br/>
      </w:r>
      <w:r>
        <w:t>Ne</w:t>
      </w:r>
      <w:r>
        <w:t xml:space="preserve"> </w:t>
      </w:r>
      <w:r>
        <w:t>drinke</w:t>
      </w:r>
      <w:r>
        <w:t xml:space="preserve"> </w:t>
      </w:r>
      <w:r>
        <w:t>of</w:t>
      </w:r>
      <w:r>
        <w:t xml:space="preserve"> </w:t>
      </w:r>
      <w:r>
        <w:t>herbes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helpinge.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2751 (data/oxford_txts/KnT_oxford.txt)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venim</w:t>
      </w:r>
      <w:r>
        <w:t xml:space="preserve"> </w:t>
      </w:r>
      <w:r>
        <w:t>voiden,°</w:t>
      </w:r>
      <w:r>
        <w:t xml:space="preserve"> </w:t>
      </w:r>
      <w:r>
        <w:t>ne</w:t>
      </w:r>
      <w:r>
        <w:t xml:space="preserve"> </w:t>
      </w:r>
      <w:r>
        <w:t>expelle.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2754 (data/oxford_txts/KnT_oxford.txt)</w:t>
        <w:br/>
      </w:r>
      <w:r>
        <w:rPr>
          <w:i/>
        </w:rPr>
        <w:t>Is</w:t>
      </w:r>
      <w:r>
        <w:t xml:space="preserve"> </w:t>
      </w:r>
      <w:r>
        <w:t>shent°</w:t>
      </w:r>
      <w:r>
        <w:t xml:space="preserve"> </w:t>
      </w:r>
      <w:r>
        <w:t>with</w:t>
      </w:r>
      <w:r>
        <w:t xml:space="preserve"> </w:t>
      </w:r>
      <w:r>
        <w:t>venim</w:t>
      </w:r>
      <w:r>
        <w:t xml:space="preserve"> </w:t>
      </w:r>
      <w:r>
        <w:t>and</w:t>
      </w:r>
      <w:r>
        <w:t xml:space="preserve"> </w:t>
      </w:r>
      <w:r>
        <w:t>corrupcioun.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2757 (data/oxford_txts/KnT_oxford.txt)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tobrosten°</w:t>
      </w:r>
      <w:r>
        <w:t xml:space="preserve"> </w:t>
      </w:r>
      <w:r>
        <w:t>thilke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2758 (data/oxford_txts/KnT_oxford.txt)</w:t>
        <w:br/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dominacioun.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2759 (data/oxford_txts/KnT_oxford.txt)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ther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3rd sg must end in -eth : mot</w:t>
      </w:r>
      <w:r>
        <w:br/>
        <w:t>The Knight's Tale 2761 (data/oxford_txts/KnT_oxford.txt)</w:t>
        <w:br/>
      </w:r>
      <w:r>
        <w:t>¶This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Arcita</w:t>
      </w:r>
      <w:r>
        <w:t xml:space="preserve"> </w:t>
      </w:r>
      <w:r>
        <w:rPr>
          <w:i/>
        </w:rPr>
        <w:t>mot</w:t>
      </w:r>
      <w:r>
        <w:t xml:space="preserve"> </w:t>
      </w:r>
      <w:r>
        <w:t>die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2765 (data/oxford_txts/KnT_oxford.txt)</w:t>
        <w:br/>
      </w:r>
      <w:r>
        <w:t>“Naught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woful</w:t>
      </w:r>
      <w:r>
        <w:t xml:space="preserve"> </w:t>
      </w:r>
      <w:r>
        <w:t>spirit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2770 (data/oxford_txts/KnT_oxford.txt)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2777 (data/oxford_txts/KnT_oxford.txt)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world?</w:t>
      </w:r>
      <w:r>
        <w:t xml:space="preserve"> </w:t>
      </w:r>
      <w:r>
        <w:t>what</w:t>
      </w:r>
      <w:r>
        <w:t xml:space="preserve"> </w:t>
      </w:r>
      <w:r>
        <w:t>asketh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have?</w:t>
      </w:r>
      <w:r>
        <w:br/>
        <w:br/>
      </w:r>
    </w:p>
    <w:p>
      <w:r>
        <w:rPr>
          <w:b/>
        </w:rPr>
        <w:t>Present 3rd sg must end in -eth : gie</w:t>
      </w:r>
      <w:r>
        <w:br/>
        <w:t>The Knight's Tale 2786 (data/oxford_txts/KnT_oxford.txt)</w:t>
        <w:br/>
      </w:r>
      <w:r>
        <w:t>And</w:t>
      </w:r>
      <w:r>
        <w:t xml:space="preserve"> </w:t>
      </w:r>
      <w:r>
        <w:t>Jupiter</w:t>
      </w:r>
      <w:r>
        <w:t xml:space="preserve"> </w:t>
      </w:r>
      <w:r>
        <w:t>so</w:t>
      </w:r>
      <w:r>
        <w:t xml:space="preserve"> </w:t>
      </w:r>
      <w:r>
        <w:t>wis°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2795 (data/oxford_txts/KnT_oxford.txt)</w:t>
        <w:br/>
      </w:r>
      <w:r>
        <w:t>That</w:t>
      </w:r>
      <w:r>
        <w:t xml:space="preserve"> </w:t>
      </w:r>
      <w:r>
        <w:t>serveth</w:t>
      </w:r>
      <w:r>
        <w:t xml:space="preserve"> </w:t>
      </w:r>
      <w:r>
        <w:t>yow,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2802 (data/oxford_txts/KnT_oxford.txt)</w:t>
        <w:br/>
      </w:r>
      <w:r>
        <w:t>The</w:t>
      </w:r>
      <w:r>
        <w:t xml:space="preserve"> </w:t>
      </w:r>
      <w:r>
        <w:t>vital</w:t>
      </w:r>
      <w:r>
        <w:t xml:space="preserve"> </w:t>
      </w:r>
      <w:r>
        <w:t>strengthe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ago.°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2807 (data/oxford_txts/KnT_oxford.txt)</w:t>
        <w:br/>
      </w:r>
      <w:r>
        <w:t>But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yet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yë;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(data/oxford_txts/KnT_oxford.txt)</w:t>
        <w:br/>
      </w:r>
      <w:r>
        <w:t>¶His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2813 (data/oxford_txts/KnT_oxford.txt)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thilke</w:t>
      </w:r>
      <w:r>
        <w:t xml:space="preserve"> </w:t>
      </w:r>
      <w:r>
        <w:t>opiniouns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2815 (data/oxford_txts/KnT_oxford.txt)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cold,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gie;°</w:t>
      </w:r>
      <w:r>
        <w:br/>
        <w:br/>
      </w:r>
    </w:p>
    <w:p>
      <w:r>
        <w:rPr>
          <w:b/>
        </w:rPr>
        <w:t>Present 3rd sg must end in -eth : gie</w:t>
      </w:r>
      <w:r>
        <w:br/>
        <w:t>The Knight's Tale 2815 (data/oxford_txts/KnT_oxford.txt)</w:t>
        <w:br/>
      </w:r>
      <w:r>
        <w:t>Arcite</w:t>
      </w:r>
      <w:r>
        <w:t xml:space="preserve"> </w:t>
      </w:r>
      <w:r>
        <w:t>is</w:t>
      </w:r>
      <w:r>
        <w:t xml:space="preserve"> </w:t>
      </w:r>
      <w:r>
        <w:t>cold,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gie;°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Knight's Tale 2846 (data/oxford_txts/KnT_oxford.txt)</w:t>
        <w:br/>
      </w:r>
      <w:r>
        <w:t>“In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time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2854 (data/oxford_txts/KnT_oxford.txt)</w:t>
        <w:br/>
      </w:r>
      <w:r>
        <w:rPr>
          <w:i/>
        </w:rPr>
        <w:t>Caste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sepulture°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2855 (data/oxford_txts/KnT_oxford.txt)</w:t>
        <w:br/>
      </w:r>
      <w:r>
        <w:t>Of</w:t>
      </w:r>
      <w:r>
        <w:t xml:space="preserve"> </w:t>
      </w:r>
      <w:r>
        <w:t>good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ymaked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2870 (data/oxford_txts/KnT_oxford.txt)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ysent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(data/oxford_txts/KnT_oxford.txt)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(data/oxford_txts/KnT_oxford.txt)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white;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2924 (data/oxford_txts/KnT_oxford.txt)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t>weren</w:t>
      </w:r>
      <w:r>
        <w:t xml:space="preserve"> </w:t>
      </w:r>
      <w:r>
        <w:t>feld,°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me;°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2940 (data/oxford_txts/KnT_oxford.txt)</w:t>
        <w:br/>
      </w:r>
      <w:r>
        <w:t>Ne</w:t>
      </w:r>
      <w:r>
        <w:t xml:space="preserve"> </w:t>
      </w:r>
      <w:r>
        <w:t>what</w:t>
      </w:r>
      <w:r>
        <w:t xml:space="preserve"> </w:t>
      </w:r>
      <w:r>
        <w:t>richesse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2946 (data/oxford_txts/KnT_oxford.txt)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was</w:t>
      </w:r>
      <w:r>
        <w:t xml:space="preserve"> </w:t>
      </w:r>
      <w:r>
        <w:t>greet</w:t>
      </w:r>
      <w:r>
        <w:t xml:space="preserve"> </w:t>
      </w:r>
      <w:r>
        <w:t>and</w:t>
      </w:r>
      <w:r>
        <w:t xml:space="preserve"> </w:t>
      </w:r>
      <w:r>
        <w:t>brente°</w:t>
      </w:r>
      <w:r>
        <w:t xml:space="preserve"> </w:t>
      </w:r>
      <w:r>
        <w:t>faste;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2957 (data/oxford_txts/KnT_oxford.txt)</w:t>
        <w:br/>
      </w:r>
      <w:r>
        <w:t>Ne</w:t>
      </w:r>
      <w:r>
        <w:t xml:space="preserve"> </w:t>
      </w:r>
      <w:r>
        <w:t>how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brent</w:t>
      </w:r>
      <w:r>
        <w:t xml:space="preserve"> </w:t>
      </w:r>
      <w:r>
        <w:t>to</w:t>
      </w:r>
      <w:r>
        <w:t xml:space="preserve"> </w:t>
      </w:r>
      <w:r>
        <w:t>asshen</w:t>
      </w:r>
      <w:r>
        <w:t xml:space="preserve"> </w:t>
      </w:r>
      <w:r>
        <w:t>colde;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2964 (data/oxford_txts/KnT_oxford.txt)</w:t>
        <w:br/>
      </w:r>
      <w:r>
        <w:t>Hoom</w:t>
      </w:r>
      <w:r>
        <w:t xml:space="preserve"> </w:t>
      </w:r>
      <w:r>
        <w:t>til</w:t>
      </w:r>
      <w:r>
        <w:t xml:space="preserve"> </w:t>
      </w:r>
      <w:r>
        <w:t>Athenes,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pley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2968 (data/oxford_txts/KnT_oxford.txt)</w:t>
        <w:br/>
      </w:r>
      <w:r>
        <w:t>Al</w:t>
      </w:r>
      <w:r>
        <w:t xml:space="preserve"> </w:t>
      </w:r>
      <w:r>
        <w:t>stinted°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moorning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(data/oxford_txts/KnT_oxford.txt)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(data/oxford_txts/KnT_oxford.txt)</w:t>
        <w:br/>
      </w:r>
      <w:r>
        <w:t>In</w:t>
      </w:r>
      <w:r>
        <w:t xml:space="preserve"> </w:t>
      </w:r>
      <w:r>
        <w:t>certein</w:t>
      </w:r>
      <w:r>
        <w:t xml:space="preserve"> </w:t>
      </w:r>
      <w:r>
        <w:t>boundes,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2995 (data/oxford_txts/KnT_oxford.txt)</w:t>
        <w:br/>
      </w:r>
      <w:r>
        <w:t>“Hath</w:t>
      </w:r>
      <w:r>
        <w:t xml:space="preserve"> </w:t>
      </w:r>
      <w:r>
        <w:t>stablissed,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wrecched</w:t>
      </w:r>
      <w:r>
        <w:t xml:space="preserve"> </w:t>
      </w:r>
      <w:r>
        <w:t>world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(data/oxford_txts/KnT_oxford.txt)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3001 (data/oxford_txts/KnT_oxford.txt)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3002 (data/oxford_txts/KnT_oxford.txt)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list°</w:t>
      </w:r>
      <w:r>
        <w:t xml:space="preserve"> </w:t>
      </w:r>
      <w:r>
        <w:t>declaren</w:t>
      </w:r>
      <w:r>
        <w:t xml:space="preserve"> </w:t>
      </w:r>
      <w:r>
        <w:t>my</w:t>
      </w:r>
      <w:r>
        <w:t xml:space="preserve"> </w:t>
      </w:r>
      <w:r>
        <w:t>sentence.°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(data/oxford_txts/KnT_oxford.txt)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knowe,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be°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3007 (data/oxford_txts/KnT_oxford.txt)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taken</w:t>
      </w:r>
      <w:r>
        <w:t xml:space="preserve"> </w:t>
      </w:r>
      <w:r>
        <w:t>his</w:t>
      </w:r>
      <w:r>
        <w:t xml:space="preserve"> </w:t>
      </w:r>
      <w:r>
        <w:t>beginning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3010 (data/oxford_txts/KnT_oxford.txt)</w:t>
        <w:br/>
      </w:r>
      <w:r>
        <w:t>Descending</w:t>
      </w:r>
      <w:r>
        <w:t xml:space="preserve"> </w:t>
      </w:r>
      <w:r>
        <w:t>so,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corrumpable.°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3012 (data/oxford_txts/KnT_oxford.txt)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3017 (data/oxford_txts/KnT_oxford.txt)</w:t>
        <w:br/>
      </w:r>
      <w:r>
        <w:t>Lo</w:t>
      </w:r>
      <w:r>
        <w:t xml:space="preserve"> </w:t>
      </w:r>
      <w:r>
        <w:t>the</w:t>
      </w:r>
      <w:r>
        <w:t xml:space="preserve"> </w:t>
      </w:r>
      <w:r>
        <w:t>ook,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norisshinge°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3019 (data/oxford_txts/KnT_oxford.txt)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(data/oxford_txts/KnT_oxford.txt)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3020 (data/oxford_txts/KnT_oxford.txt)</w:t>
        <w:br/>
      </w:r>
      <w:r>
        <w:t>Yet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wasted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(data/oxford_txts/KnT_oxford.txt)</w:t>
        <w:br/>
      </w:r>
      <w:r>
        <w:t>Under</w:t>
      </w:r>
      <w:r>
        <w:t xml:space="preserve"> </w:t>
      </w:r>
      <w:r>
        <w:t>our</w:t>
      </w:r>
      <w:r>
        <w:t xml:space="preserve"> </w:t>
      </w:r>
      <w:r>
        <w:t>feet,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lith</w:t>
      </w:r>
      <w:r>
        <w:br/>
        <w:t>The Knight's Tale 3023 (data/oxford_txts/KnT_oxford.txt)</w:t>
        <w:br/>
      </w:r>
      <w:r>
        <w:t>Yit</w:t>
      </w:r>
      <w:r>
        <w:t xml:space="preserve"> </w:t>
      </w:r>
      <w:r>
        <w:t>wasteth</w:t>
      </w:r>
      <w:r>
        <w:t xml:space="preserve"> </w:t>
      </w:r>
      <w:r>
        <w:t>it,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lith°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(data/oxford_txts/KnT_oxford.txt)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3029 (data/oxford_txts/KnT_oxford.txt)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youthe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(data/oxford_txts/KnT_oxford.txt)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se;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3033 (data/oxford_txts/KnT_oxford.txt)</w:t>
        <w:br/>
      </w:r>
      <w:r>
        <w:t>Ther</w:t>
      </w:r>
      <w:r>
        <w:t xml:space="preserve"> </w:t>
      </w:r>
      <w:r>
        <w:t>helpeth</w:t>
      </w:r>
      <w:r>
        <w:t xml:space="preserve"> </w:t>
      </w:r>
      <w:r>
        <w:t>noght,</w:t>
      </w:r>
      <w:r>
        <w:t xml:space="preserve"> </w:t>
      </w:r>
      <w:r>
        <w:t>al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that</w:t>
      </w:r>
      <w:r>
        <w:t xml:space="preserve"> </w:t>
      </w:r>
      <w:r>
        <w:t>ilke°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3034 (data/oxford_txts/KnT_oxford.txt)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moot°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3038 (data/oxford_txts/KnT_oxford.txt)</w:t>
        <w:br/>
      </w:r>
      <w:r>
        <w:t>From</w:t>
      </w:r>
      <w:r>
        <w:t xml:space="preserve"> </w:t>
      </w:r>
      <w:r>
        <w:t>which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derived,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(data/oxford_txts/KnT_oxford.txt)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eschue,°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3044 (data/oxford_txts/KnT_oxford.txt)</w:t>
        <w:br/>
      </w:r>
      <w:r>
        <w:t>And</w:t>
      </w:r>
      <w:r>
        <w:t xml:space="preserve"> </w:t>
      </w:r>
      <w:r>
        <w:t>namely°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is</w:t>
      </w:r>
      <w:r>
        <w:t xml:space="preserve"> </w:t>
      </w:r>
      <w:r>
        <w:t>due.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3045 (data/oxford_txts/KnT_oxford.txt)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gruccheth</w:t>
      </w:r>
      <w:r>
        <w:t xml:space="preserve"> </w:t>
      </w:r>
      <w:r>
        <w:t>ought,°</w:t>
      </w:r>
      <w:r>
        <w:t xml:space="preserve"> </w:t>
      </w:r>
      <w:r>
        <w:t>he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folie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3046 (data/oxford_txts/KnT_oxford.txt)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may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3046 (data/oxford_txts/KnT_oxford.txt)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may</w:t>
      </w:r>
      <w:r>
        <w:t xml:space="preserve"> </w:t>
      </w:r>
      <w:r>
        <w:t>gie.°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3047 (data/oxford_txts/KnT_oxford.txt)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most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3049 (data/oxford_txts/KnT_oxford.txt)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siker°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gode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3050 (data/oxford_txts/KnT_oxford.txt)</w:t>
        <w:br/>
      </w:r>
      <w:r>
        <w:t>Than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freend,</w:t>
      </w:r>
      <w:r>
        <w:t xml:space="preserve"> </w:t>
      </w:r>
      <w:r>
        <w:t>ne</w:t>
      </w:r>
      <w:r>
        <w:t xml:space="preserve"> </w:t>
      </w:r>
      <w:r>
        <w:t>him,</w:t>
      </w:r>
      <w:r>
        <w:t xml:space="preserve"> </w:t>
      </w:r>
      <w:r>
        <w:t>no</w:t>
      </w:r>
      <w:r>
        <w:t xml:space="preserve"> </w:t>
      </w:r>
      <w:r>
        <w:t>shame.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3053 (data/oxford_txts/KnT_oxford.txt)</w:t>
        <w:br/>
      </w:r>
      <w:r>
        <w:t>Than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apalled°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age;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3056 (data/oxford_txts/KnT_oxford.txt)</w:t>
        <w:br/>
      </w:r>
      <w:r>
        <w:t>To</w:t>
      </w:r>
      <w:r>
        <w:t xml:space="preserve"> </w:t>
      </w:r>
      <w:r>
        <w:t>dien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name.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3057 (data/oxford_txts/KnT_oxford.txt)</w:t>
        <w:br/>
      </w:r>
      <w:r>
        <w:t>The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wilfulnesse.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3060 (data/oxford_txts/KnT_oxford.txt)</w:t>
        <w:br/>
      </w:r>
      <w:r>
        <w:t>Departed</w:t>
      </w:r>
      <w:r>
        <w:t xml:space="preserve"> </w:t>
      </w:r>
      <w:r>
        <w:t>is,</w:t>
      </w:r>
      <w:r>
        <w:t xml:space="preserve"> </w:t>
      </w:r>
      <w:r>
        <w:t>with</w:t>
      </w:r>
      <w:r>
        <w:t xml:space="preserve"> </w:t>
      </w:r>
      <w:r>
        <w:t>duetee°</w:t>
      </w:r>
      <w:r>
        <w:t xml:space="preserve"> </w:t>
      </w:r>
      <w:r>
        <w:t>and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can</w:t>
      </w:r>
      <w:r>
        <w:br/>
        <w:t>The Knight's Tale 3064 (data/oxford_txts/KnT_oxford.txt)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thank?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deel°</w:t>
      </w:r>
      <w:r>
        <w:br/>
        <w:br/>
      </w:r>
    </w:p>
    <w:p>
      <w:r>
        <w:rPr>
          <w:b/>
        </w:rPr>
        <w:t>Present 3rd sg must end in -eth : wot</w:t>
      </w:r>
      <w:r>
        <w:br/>
        <w:t>The Knight's Tale 3064 (data/oxford_txts/KnT_oxford.txt)</w:t>
        <w:br/>
      </w:r>
      <w:r>
        <w:t>Can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thank?</w:t>
      </w:r>
      <w:r>
        <w:t xml:space="preserve"> </w:t>
      </w:r>
      <w:r>
        <w:t>nay,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deel°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3073 (data/oxford_txts/KnT_oxford.txt)</w:t>
        <w:br/>
      </w:r>
      <w:r>
        <w:t>And</w:t>
      </w:r>
      <w:r>
        <w:t xml:space="preserve"> </w:t>
      </w:r>
      <w:r>
        <w:t>loketh</w:t>
      </w:r>
      <w:r>
        <w:t xml:space="preserve"> </w:t>
      </w:r>
      <w:r>
        <w:t>now,</w:t>
      </w:r>
      <w:r>
        <w:t xml:space="preserve"> </w:t>
      </w:r>
      <w:r>
        <w:t>wher</w:t>
      </w:r>
      <w:r>
        <w:t xml:space="preserve"> </w:t>
      </w:r>
      <w:r>
        <w:t>most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herinne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(data/oxford_txts/KnT_oxford.txt)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3075 (data/oxford_txts/KnT_oxford.txt)</w:t>
        <w:br/>
      </w:r>
      <w:r>
        <w:t>¶“Suster,”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fulle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3086 (data/oxford_txts/KnT_oxford.txt)</w:t>
        <w:br/>
      </w:r>
      <w:r>
        <w:t>Sin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yow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3098 (data/oxford_txts/KnT_oxford.txt)</w:t>
        <w:br/>
      </w:r>
      <w:r>
        <w:rPr>
          <w:i/>
        </w:rPr>
        <w:t>Hath</w:t>
      </w:r>
      <w:r>
        <w:t xml:space="preserve"> </w:t>
      </w:r>
      <w:r>
        <w:t>Palamon</w:t>
      </w:r>
      <w:r>
        <w:t xml:space="preserve"> </w:t>
      </w:r>
      <w:r>
        <w:t>ywedded</w:t>
      </w:r>
      <w:r>
        <w:t xml:space="preserve"> </w:t>
      </w:r>
      <w:r>
        <w:t>Emelie.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3099 (data/oxford_txts/KnT_oxford.txt)</w:t>
        <w:br/>
      </w:r>
      <w:r>
        <w:t>And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wide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3101 (data/oxford_txts/KnT_oxford.txt)</w:t>
        <w:br/>
      </w:r>
      <w:r>
        <w:t>¶For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Palamon</w:t>
      </w:r>
      <w:r>
        <w:t xml:space="preserve"> </w:t>
      </w:r>
      <w:r>
        <w:t>in</w:t>
      </w:r>
      <w:r>
        <w:t xml:space="preserve"> </w:t>
      </w:r>
      <w:r>
        <w:t>alle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(data/oxford_txts/FriT_oxford.txt)</w:t>
        <w:br/>
      </w:r>
      <w:r>
        <w:t>For</w:t>
      </w:r>
      <w:r>
        <w:t xml:space="preserve"> </w:t>
      </w:r>
      <w:r>
        <w:t>er°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-eth : gale</w:t>
      </w:r>
      <w:r>
        <w:br/>
        <w:t>The Friar's Tale 1336 (data/oxford_txts/FriT_oxford.txt)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forth,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Somnour</w:t>
      </w:r>
      <w:r>
        <w:t xml:space="preserve"> </w:t>
      </w:r>
      <w:r>
        <w:t>gale,°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(data/oxford_txts/FriT_oxford.txt)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(data/oxford_txts/FriT_oxford.txt)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duetee.°</w:t>
      </w:r>
      <w:r>
        <w:br/>
        <w:br/>
      </w:r>
    </w:p>
    <w:p>
      <w:r>
        <w:rPr>
          <w:b/>
        </w:rPr>
        <w:t>Infinitive must end in -en or -e : let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pile°</w:t>
      </w:r>
      <w:r>
        <w:t xml:space="preserve"> </w:t>
      </w:r>
      <w:r>
        <w:t>the</w:t>
      </w:r>
      <w:r>
        <w:t xml:space="preserve"> </w:t>
      </w:r>
      <w:r>
        <w:t>man,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1363 (data/oxford_txts/FriT_oxford.txt)</w:t>
        <w:br/>
      </w:r>
      <w:r>
        <w:t>¶“Than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‘Frend,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sake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(data/oxford_txts/FriT_oxford.txt)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lettres</w:t>
      </w:r>
      <w:r>
        <w:t xml:space="preserve"> </w:t>
      </w:r>
      <w:r>
        <w:t>blake;</w:t>
      </w:r>
      <w:r>
        <w:br/>
        <w:br/>
      </w:r>
    </w:p>
    <w:p>
      <w:r>
        <w:rPr>
          <w:b/>
        </w:rPr>
        <w:t>Present 3rd sg must end in -eth : thar</w:t>
      </w:r>
      <w:r>
        <w:br/>
        <w:t>The Friar's Tale 1365 (data/oxford_txts/FriT_oxford.txt)</w:t>
        <w:br/>
      </w:r>
      <w:r>
        <w:t>Thee</w:t>
      </w:r>
      <w:r>
        <w:t xml:space="preserve"> </w:t>
      </w:r>
      <w:r>
        <w:t>thar°</w:t>
      </w:r>
      <w:r>
        <w:t xml:space="preserve"> </w:t>
      </w:r>
      <w:r>
        <w:t>namore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travaille;°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1368 (data/oxford_txts/FriT_oxford.txt)</w:t>
        <w:br/>
      </w:r>
      <w:r>
        <w:t>Than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yeres</w:t>
      </w:r>
      <w:r>
        <w:t xml:space="preserve"> </w:t>
      </w:r>
      <w:r>
        <w:t>two.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1389 (data/oxford_txts/FriT_oxford.txt)</w:t>
        <w:br/>
      </w:r>
      <w:r>
        <w:t>Heer</w:t>
      </w:r>
      <w:r>
        <w:t xml:space="preserve"> </w:t>
      </w:r>
      <w:r>
        <w:t>faste°</w:t>
      </w:r>
      <w:r>
        <w:t xml:space="preserve"> </w:t>
      </w:r>
      <w:r>
        <w:t>by,’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‘is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Friar's Tale 1393 (data/oxford_txts/FriT_oxford.txt)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nat,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filthe°</w:t>
      </w:r>
      <w:r>
        <w:t xml:space="preserve"> </w:t>
      </w:r>
      <w:r>
        <w:t>and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sey</w:t>
      </w:r>
      <w:r>
        <w:br/>
        <w:t>The Friar's Tale 1394 (data/oxford_txts/FriT_oxford.txt)</w:t>
        <w:br/>
      </w:r>
      <w:r>
        <w:rPr>
          <w:i/>
        </w:rPr>
        <w:t>Sey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somnour,</w:t>
      </w:r>
      <w:r>
        <w:t xml:space="preserve"> </w:t>
      </w:r>
      <w:r>
        <w:t>for°</w:t>
      </w:r>
      <w:r>
        <w:t xml:space="preserve"> </w:t>
      </w:r>
      <w:r>
        <w:t>the</w:t>
      </w:r>
      <w:r>
        <w:t xml:space="preserve"> </w:t>
      </w:r>
      <w:r>
        <w:t>name.°</w:t>
      </w:r>
      <w:r>
        <w:br/>
        <w:br/>
      </w:r>
    </w:p>
    <w:p>
      <w:r>
        <w:rPr>
          <w:b/>
        </w:rPr>
        <w:t>Present 3rd sg must end in -eth : leste</w:t>
      </w:r>
      <w:r>
        <w:br/>
        <w:t>The Friar's Tale 1399 (data/oxford_txts/FriT_oxford.txt)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brotherhede,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-eth : hap</w:t>
      </w:r>
      <w:r>
        <w:br/>
        <w:t>The Friar's Tale 1401 (data/oxford_txts/FriT_oxford.txt)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hap°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shire,°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1402 (data/oxford_txts/FriT_oxford.txt)</w:t>
        <w:br/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thin,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desire.’</w:t>
      </w:r>
      <w:r>
        <w:br/>
        <w:br/>
      </w:r>
    </w:p>
    <w:p>
      <w:r>
        <w:rPr>
          <w:b/>
        </w:rPr>
        <w:t>Present 3rd sg must end in -eth : leith</w:t>
      </w:r>
      <w:r>
        <w:br/>
        <w:t>The Friar's Tale 1404 (data/oxford_txts/FriT_oxford.txt)</w:t>
        <w:br/>
      </w:r>
      <w:r>
        <w:t>Everich°</w:t>
      </w:r>
      <w:r>
        <w:t xml:space="preserve"> </w:t>
      </w:r>
      <w:r>
        <w:t>in</w:t>
      </w:r>
      <w:r>
        <w:t xml:space="preserve"> </w:t>
      </w:r>
      <w:r>
        <w:t>others</w:t>
      </w:r>
      <w:r>
        <w:t xml:space="preserve"> </w:t>
      </w:r>
      <w:r>
        <w:t>hand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t>leith,°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1410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dwelling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1415 (data/oxford_txts/FriT_oxford.txt)</w:t>
        <w:br/>
      </w:r>
      <w:r>
        <w:t>Er</w:t>
      </w:r>
      <w:r>
        <w:t xml:space="preserve"> </w:t>
      </w:r>
      <w:r>
        <w:t>we</w:t>
      </w:r>
      <w:r>
        <w:t xml:space="preserve"> </w:t>
      </w:r>
      <w:r>
        <w:t>departe,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wisse,°</w:t>
      </w:r>
      <w:r>
        <w:br/>
        <w:br/>
      </w:r>
    </w:p>
    <w:p>
      <w:r>
        <w:rPr>
          <w:b/>
        </w:rPr>
        <w:t>Present 3rd sg must end in -eth : preye</w:t>
      </w:r>
      <w:r>
        <w:br/>
        <w:t>The Friar's Tale 1417 (data/oxford_txts/FriT_oxford.txt)</w:t>
        <w:br/>
      </w:r>
      <w:r>
        <w:t>¶“</w:t>
      </w:r>
      <w:r>
        <w:t xml:space="preserve"> </w:t>
      </w:r>
      <w:r>
        <w:t>‘Now,</w:t>
      </w:r>
      <w:r>
        <w:t xml:space="preserve"> </w:t>
      </w:r>
      <w:r>
        <w:t>brother,’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(data/oxford_txts/FriT_oxford.txt)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ye?’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1427 (data/oxford_txts/FriT_oxford.txt)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daungerous,°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1428 (data/oxford_txts/FriT_oxford.txt)</w:t>
        <w:br/>
      </w:r>
      <w:r>
        <w:t>And</w:t>
      </w:r>
      <w:r>
        <w:t xml:space="preserve"> </w:t>
      </w:r>
      <w:r>
        <w:t>mine</w:t>
      </w:r>
      <w:r>
        <w:t xml:space="preserve"> </w:t>
      </w:r>
      <w:r>
        <w:t>office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laborous;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(data/oxford_txts/FriT_oxford.txt)</w:t>
        <w:br/>
      </w:r>
      <w:r>
        <w:t>For</w:t>
      </w:r>
      <w:r>
        <w:t xml:space="preserve"> </w:t>
      </w:r>
      <w:r>
        <w:t>sothe,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yive;</w:t>
      </w:r>
      <w:r>
        <w:br/>
        <w:br/>
      </w:r>
    </w:p>
    <w:p>
      <w:r>
        <w:rPr>
          <w:b/>
        </w:rPr>
        <w:t>Present 3rd sg must end in -eth : woot</w:t>
      </w:r>
      <w:r>
        <w:br/>
        <w:t>The Friar's Tale 1435 (data/oxford_txts/FriT_oxford.txt)</w:t>
        <w:br/>
      </w:r>
      <w:r>
        <w:t>I</w:t>
      </w:r>
      <w:r>
        <w:t xml:space="preserve"> </w:t>
      </w:r>
      <w:r>
        <w:t>spare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taken,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1436 (data/oxford_txts/FriT_oxford.txt)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hevy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t>hoot.°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(data/oxford_txts/FriT_oxford.txt)</w:t>
        <w:br/>
      </w:r>
      <w:r>
        <w:t>¶“</w:t>
      </w:r>
      <w:r>
        <w:t xml:space="preserve"> </w:t>
      </w:r>
      <w:r>
        <w:t>‘A,’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‘benedicite,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(data/oxford_txts/FriT_oxford.txt)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</w:t>
      </w:r>
      <w:r>
        <w:t xml:space="preserve"> </w:t>
      </w:r>
      <w:r>
        <w:t>determinat°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Friar's Tale 1462 (data/oxford_txts/FriT_oxford.txt)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(data/oxford_txts/FriT_oxford.txt)</w:t>
        <w:br/>
      </w:r>
      <w:r>
        <w:t>Or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can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go.°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1466 (data/oxford_txts/FriT_oxford.txt)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thing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1466 (data/oxford_txts/FriT_oxford.txt)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thing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3rd sg must end in -eth : can</w:t>
      </w:r>
      <w:r>
        <w:br/>
        <w:t>The Friar's Tale 1467 (data/oxford_txts/FriT_oxford.txt)</w:t>
        <w:br/>
      </w:r>
      <w:r>
        <w:t>A</w:t>
      </w:r>
      <w:r>
        <w:t xml:space="preserve"> </w:t>
      </w:r>
      <w:r>
        <w:t>lousy</w:t>
      </w:r>
      <w:r>
        <w:t xml:space="preserve"> </w:t>
      </w:r>
      <w:r>
        <w:t>joglour°</w:t>
      </w:r>
      <w:r>
        <w:t xml:space="preserve"> </w:t>
      </w:r>
      <w:r>
        <w:rPr>
          <w:i/>
        </w:rPr>
        <w:t>can</w:t>
      </w:r>
      <w:r>
        <w:t xml:space="preserve"> </w:t>
      </w:r>
      <w:r>
        <w:t>deceive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(data/oxford_txts/FriT_oxford.txt)</w:t>
        <w:br/>
      </w:r>
      <w:r>
        <w:t>¶“</w:t>
      </w:r>
      <w:r>
        <w:t xml:space="preserve"> </w:t>
      </w:r>
      <w:r>
        <w:t>‘Why,’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‘ride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1475 (data/oxford_txts/FriT_oxford.txt)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feend,</w:t>
      </w:r>
      <w:r>
        <w:t xml:space="preserve"> </w:t>
      </w:r>
      <w:r>
        <w:t>‘but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time.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(data/oxford_txts/FriT_oxford.txt)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(data/oxford_txts/FriT_oxford.txt)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1481 (data/oxford_txts/FriT_oxford.txt)</w:t>
        <w:br/>
      </w:r>
      <w:r>
        <w:t>To</w:t>
      </w:r>
      <w:r>
        <w:t xml:space="preserve"> </w:t>
      </w:r>
      <w:r>
        <w:t>understonde,</w:t>
      </w:r>
      <w:r>
        <w:t xml:space="preserve"> </w:t>
      </w:r>
      <w:r>
        <w:t>althogh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thee.</w:t>
      </w:r>
      <w:r>
        <w:br/>
        <w:br/>
      </w:r>
    </w:p>
    <w:p>
      <w:r>
        <w:rPr>
          <w:b/>
        </w:rPr>
        <w:t>Present 3rd sg must end in -eth : list</w:t>
      </w:r>
      <w:r>
        <w:br/>
        <w:t>The Friar's Tale 1488 (data/oxford_txts/FriT_oxford.txt)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theragain.°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(data/oxford_txts/FriT_oxford.txt)</w:t>
        <w:br/>
      </w:r>
      <w:r>
        <w:t>And</w:t>
      </w:r>
      <w:r>
        <w:t xml:space="preserve"> </w:t>
      </w:r>
      <w:r>
        <w:t>somtime,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prayere,°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1493 (data/oxford_txts/FriT_oxford.txt)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of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body</w:t>
      </w:r>
      <w:r>
        <w:t xml:space="preserve"> </w:t>
      </w:r>
      <w:r>
        <w:t>eke.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1496 (data/oxford_txts/FriT_oxford.txt)</w:t>
        <w:br/>
      </w:r>
      <w:r>
        <w:t>And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body,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plural must end in -en or -e : mak</w:t>
      </w:r>
      <w:r>
        <w:br/>
        <w:t>The Friar's Tale 1505 (data/oxford_txts/FriT_oxford.txt)</w:t>
        <w:br/>
      </w:r>
      <w:r>
        <w:rPr>
          <w:i/>
        </w:rPr>
        <w:t>Mak</w:t>
      </w:r>
      <w:r>
        <w:t xml:space="preserve"> </w:t>
      </w:r>
      <w:r>
        <w:t>ye</w:t>
      </w:r>
      <w:r>
        <w:t xml:space="preserve"> </w:t>
      </w:r>
      <w:r>
        <w:t>yow</w:t>
      </w:r>
      <w:r>
        <w:t xml:space="preserve"> </w:t>
      </w:r>
      <w:r>
        <w:t>newe</w:t>
      </w:r>
      <w:r>
        <w:t xml:space="preserve"> </w:t>
      </w:r>
      <w:r>
        <w:t>bodies</w:t>
      </w:r>
      <w:r>
        <w:t xml:space="preserve"> </w:t>
      </w:r>
      <w:r>
        <w:t>thus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(data/oxford_txts/FriT_oxford.txt)</w:t>
        <w:br/>
      </w:r>
      <w:r>
        <w:t>Of°</w:t>
      </w:r>
      <w:r>
        <w:t xml:space="preserve"> </w:t>
      </w:r>
      <w:r>
        <w:t>elements?’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answerde,</w:t>
      </w:r>
      <w:r>
        <w:t xml:space="preserve"> </w:t>
      </w:r>
      <w:r>
        <w:t>‘Nay;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(data/oxford_txts/FriT_oxford.txt)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Infinitive must end in -en or -e : wit</w:t>
      </w:r>
      <w:r>
        <w:br/>
        <w:t>The Friar's Tale 1514 (data/oxford_txts/FriT_oxford.txt)</w:t>
        <w:br/>
      </w:r>
      <w:r>
        <w:t>Thou</w:t>
      </w:r>
      <w:r>
        <w:t xml:space="preserve"> </w:t>
      </w:r>
      <w:r>
        <w:t>wolt</w:t>
      </w:r>
      <w:r>
        <w:t xml:space="preserve"> </w:t>
      </w:r>
      <w:r>
        <w:t>algates°</w:t>
      </w:r>
      <w:r>
        <w:t xml:space="preserve"> </w:t>
      </w:r>
      <w:r>
        <w:t>wit°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shape;</w:t>
      </w:r>
      <w:r>
        <w:br/>
        <w:br/>
      </w:r>
    </w:p>
    <w:p>
      <w:r>
        <w:rPr>
          <w:b/>
        </w:rPr>
        <w:t>Infinitive must end in -en or -e : com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lere.°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1522 (data/oxford_txts/FriT_oxford.txt)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so,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forsake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1523 (data/oxford_txts/FriT_oxford.txt)</w:t>
        <w:br/>
      </w:r>
      <w:r>
        <w:t>¶“</w:t>
      </w:r>
      <w:r>
        <w:t xml:space="preserve"> </w:t>
      </w:r>
      <w:r>
        <w:t>‘Nay,’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somnour,</w:t>
      </w:r>
      <w:r>
        <w:t xml:space="preserve"> </w:t>
      </w:r>
      <w:r>
        <w:t>‘that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bitide;°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1524 (data/oxford_txts/FriT_oxford.txt)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yeman,</w:t>
      </w:r>
      <w:r>
        <w:t xml:space="preserve"> </w:t>
      </w:r>
      <w:r>
        <w:t>knowen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wide;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(data/oxford_txts/FriT_oxford.txt)</w:t>
        <w:br/>
      </w:r>
      <w:r>
        <w:t>Tak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(data/oxford_txts/FriT_oxford.txt)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min;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Present 3rd sg must end in -eth : have</w:t>
      </w:r>
      <w:r>
        <w:br/>
        <w:t>The Friar's Tale 1533 (data/oxford_txts/FriT_oxford.txt)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mor</w:t>
      </w:r>
      <w:r>
        <w:t xml:space="preserve"> </w:t>
      </w:r>
      <w:r>
        <w:t>than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1544 (data/oxford_txts/FriT_oxford.txt)</w:t>
        <w:br/>
      </w:r>
      <w:r>
        <w:t>The</w:t>
      </w:r>
      <w:r>
        <w:t xml:space="preserve"> </w:t>
      </w:r>
      <w:r>
        <w:t>feend,’°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(data/oxford_txts/FriT_oxford.txt)</w:t>
        <w:br/>
      </w:r>
      <w:r>
        <w:t>¶“This</w:t>
      </w:r>
      <w:r>
        <w:t xml:space="preserve"> </w:t>
      </w:r>
      <w:r>
        <w:t>somnour</w:t>
      </w:r>
      <w:r>
        <w:t xml:space="preserve"> </w:t>
      </w:r>
      <w:r>
        <w:t>seid,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pley;’°</w:t>
      </w:r>
      <w:r>
        <w:br/>
        <w:br/>
      </w:r>
    </w:p>
    <w:p>
      <w:r>
        <w:rPr>
          <w:b/>
        </w:rPr>
        <w:t>Present 3rd sg must end in -eth : seith</w:t>
      </w:r>
      <w:r>
        <w:br/>
        <w:t>The Friar's Tale 1552 (data/oxford_txts/FriT_oxford.txt)</w:t>
        <w:br/>
      </w:r>
      <w:r>
        <w:t>Heerstow</w:t>
      </w:r>
      <w:r>
        <w:t xml:space="preserve"> </w:t>
      </w:r>
      <w:r>
        <w:t>nat</w:t>
      </w:r>
      <w:r>
        <w:t xml:space="preserve"> </w:t>
      </w:r>
      <w:r>
        <w:t>how°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seith?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1553 (data/oxford_txts/FriT_oxford.txt)</w:t>
        <w:br/>
      </w:r>
      <w:r>
        <w:t>Hent°</w:t>
      </w:r>
      <w:r>
        <w:t xml:space="preserve"> </w:t>
      </w:r>
      <w:r>
        <w:t>it</w:t>
      </w:r>
      <w:r>
        <w:t xml:space="preserve"> </w:t>
      </w:r>
      <w:r>
        <w:t>anon,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yeve°</w:t>
      </w:r>
      <w:r>
        <w:t xml:space="preserve"> </w:t>
      </w:r>
      <w:r>
        <w:t>it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wot</w:t>
      </w:r>
      <w:r>
        <w:br/>
        <w:t>The Friar's Tale 1555 (data/oxford_txts/FriT_oxford.txt)</w:t>
        <w:br/>
      </w:r>
      <w:r>
        <w:t>¶“</w:t>
      </w:r>
      <w:r>
        <w:t xml:space="preserve"> </w:t>
      </w:r>
      <w:r>
        <w:t>‘Nay,’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devel,</w:t>
      </w:r>
      <w:r>
        <w:t xml:space="preserve"> </w:t>
      </w:r>
      <w:r>
        <w:t>‘God</w:t>
      </w:r>
      <w:r>
        <w:t xml:space="preserve"> </w:t>
      </w:r>
      <w:r>
        <w:t>wot,°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deel;°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1564 (data/oxford_txts/FriT_oxford.txt)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Seinte</w:t>
      </w:r>
      <w:r>
        <w:t xml:space="preserve"> </w:t>
      </w:r>
      <w:r>
        <w:t>Loy!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1565 (data/oxford_txts/FriT_oxford.txt)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cart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slow,°</w:t>
      </w:r>
      <w:r>
        <w:t xml:space="preserve"> </w:t>
      </w:r>
      <w:r>
        <w:t>pardee!’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(data/oxford_txts/FriT_oxford.txt)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see,</w:t>
      </w:r>
      <w:r>
        <w:t xml:space="preserve"> </w:t>
      </w:r>
      <w:r>
        <w:t>min</w:t>
      </w:r>
      <w:r>
        <w:t xml:space="preserve"> </w:t>
      </w:r>
      <w:r>
        <w:t>owne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(data/oxford_txts/FriT_oxford.txt)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</w:t>
      </w:r>
      <w:r>
        <w:t xml:space="preserve"> </w:t>
      </w:r>
      <w:r>
        <w:t>viage;°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twelf</w:t>
      </w:r>
      <w:r>
        <w:t xml:space="preserve"> </w:t>
      </w:r>
      <w:r>
        <w:t>pens,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Infinitive must end in -en or -e : win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cost,°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me.’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1585 (data/oxford_txts/FriT_oxford.txt)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1585 (data/oxford_txts/FriT_oxford.txt)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you,</w:t>
      </w:r>
      <w:r>
        <w:t xml:space="preserve"> </w:t>
      </w:r>
      <w:r>
        <w:t>sir,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swete</w:t>
      </w:r>
      <w:r>
        <w:t xml:space="preserve"> </w:t>
      </w:r>
      <w:r>
        <w:t>wille?’</w:t>
      </w:r>
      <w:r>
        <w:br/>
        <w:br/>
      </w:r>
    </w:p>
    <w:p>
      <w:r>
        <w:rPr>
          <w:b/>
        </w:rPr>
        <w:t>Present 3rd sg must end in -eth : helpe</w:t>
      </w:r>
      <w:r>
        <w:br/>
        <w:t>The Friar's Tale 1591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(data/oxford_txts/FriT_oxford.txt)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go°</w:t>
      </w:r>
      <w:r>
        <w:t xml:space="preserve"> </w:t>
      </w:r>
      <w:r>
        <w:t>so</w:t>
      </w:r>
      <w:r>
        <w:t xml:space="preserve"> </w:t>
      </w:r>
      <w:r>
        <w:t>fer,’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(data/oxford_txts/FriT_oxford.txt)</w:t>
        <w:br/>
      </w:r>
      <w:r>
        <w:t>I</w:t>
      </w:r>
      <w:r>
        <w:t xml:space="preserve"> </w:t>
      </w:r>
      <w:r>
        <w:t>shall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lite;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1601 (data/oxford_txts/FriT_oxford.txt)</w:t>
        <w:br/>
      </w:r>
      <w:r>
        <w:t>My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profit,</w:t>
      </w:r>
      <w:r>
        <w:t xml:space="preserve"> </w:t>
      </w:r>
      <w:r>
        <w:t>and</w:t>
      </w:r>
      <w:r>
        <w:t xml:space="preserve"> </w:t>
      </w:r>
      <w:r>
        <w:t>nat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help</w:t>
      </w:r>
      <w:r>
        <w:br/>
        <w:t>The Friar's Tale 1605 (data/oxford_txts/FriT_oxford.txt)</w:t>
        <w:br/>
      </w:r>
      <w:r>
        <w:t>So</w:t>
      </w:r>
      <w:r>
        <w:t xml:space="preserve"> </w:t>
      </w:r>
      <w:r>
        <w:t>wisly°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1610 (data/oxford_txts/FriT_oxford.txt)</w:t>
        <w:br/>
      </w:r>
      <w:r>
        <w:t>¶“</w:t>
      </w:r>
      <w:r>
        <w:t xml:space="preserve"> </w:t>
      </w:r>
      <w:r>
        <w:t>‘Nay</w:t>
      </w:r>
      <w:r>
        <w:t xml:space="preserve"> </w:t>
      </w:r>
      <w:r>
        <w:t>than,’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-eth : deye</w:t>
      </w:r>
      <w:r>
        <w:br/>
        <w:t>The Friar's Tale 1628 (data/oxford_txts/FriT_oxford.txt)</w:t>
        <w:br/>
      </w:r>
      <w:r>
        <w:t>¶“</w:t>
      </w:r>
      <w:r>
        <w:t xml:space="preserve"> </w:t>
      </w:r>
      <w:r>
        <w:t>‘The</w:t>
      </w:r>
      <w:r>
        <w:t xml:space="preserve"> </w:t>
      </w:r>
      <w:r>
        <w:t>devel,’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‘so</w:t>
      </w:r>
      <w:r>
        <w:t xml:space="preserve"> </w:t>
      </w:r>
      <w:r>
        <w:t>fecche°</w:t>
      </w:r>
      <w:r>
        <w:t xml:space="preserve"> </w:t>
      </w:r>
      <w:r>
        <w:t>him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1630 (data/oxford_txts/FriT_oxford.txt)</w:t>
        <w:br/>
      </w:r>
      <w:r>
        <w:t>¶“</w:t>
      </w:r>
      <w:r>
        <w:t xml:space="preserve"> </w:t>
      </w:r>
      <w:r>
        <w:t>‘Nay,</w:t>
      </w:r>
      <w:r>
        <w:t xml:space="preserve"> </w:t>
      </w:r>
      <w:r>
        <w:t>olde</w:t>
      </w:r>
      <w:r>
        <w:t xml:space="preserve"> </w:t>
      </w:r>
      <w:r>
        <w:t>stot,°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min</w:t>
      </w:r>
      <w:r>
        <w:t xml:space="preserve"> </w:t>
      </w:r>
      <w:r>
        <w:t>entente,’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(data/oxford_txts/FriT_oxford.txt)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clooth!’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(data/oxford_txts/FriT_oxford.txt)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(data/oxford_txts/FriT_oxford.txt)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soule,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leve</w:t>
      </w:r>
      <w:r>
        <w:br/>
        <w:t>The Friar's Tale 1644 (data/oxford_txts/FriT_oxford.txt)</w:t>
        <w:br/>
      </w:r>
      <w:r>
        <w:t>And</w:t>
      </w:r>
      <w:r>
        <w:t xml:space="preserve"> </w:t>
      </w:r>
      <w:r>
        <w:t>leve°</w:t>
      </w:r>
      <w:r>
        <w:t xml:space="preserve"> </w:t>
      </w:r>
      <w:r>
        <w:t>thise</w:t>
      </w:r>
      <w:r>
        <w:t xml:space="preserve"> </w:t>
      </w:r>
      <w:r>
        <w:t>somnours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bicome!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(data/oxford_txts/FriT_oxford.txt)</w:t>
        <w:br/>
      </w:r>
      <w:r>
        <w:t>¶“Lordings,</w:t>
      </w:r>
      <w:r>
        <w:t xml:space="preserve"> </w:t>
      </w:r>
      <w:r>
        <w:t>I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1658 (data/oxford_txts/FriT_oxford.txt)</w:t>
        <w:br/>
      </w:r>
      <w:r>
        <w:t>To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innocent,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1661 (data/oxford_txts/FriT_oxford.txt)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nat°</w:t>
      </w:r>
      <w:r>
        <w:t xml:space="preserve"> </w:t>
      </w:r>
      <w:r>
        <w:t>tempte</w:t>
      </w:r>
      <w:r>
        <w:t xml:space="preserve"> </w:t>
      </w:r>
      <w:r>
        <w:t>yow</w:t>
      </w:r>
      <w:r>
        <w:t xml:space="preserve"> </w:t>
      </w:r>
      <w:r>
        <w:t>over°</w:t>
      </w:r>
      <w:r>
        <w:t xml:space="preserve"> </w:t>
      </w:r>
      <w:r>
        <w:t>your</w:t>
      </w:r>
      <w:r>
        <w:t xml:space="preserve"> </w:t>
      </w:r>
      <w:r>
        <w:t>might;°</w:t>
      </w:r>
      <w:r>
        <w:br/>
        <w:br/>
      </w:r>
    </w:p>
    <w:p>
      <w:r>
        <w:rPr>
          <w:b/>
        </w:rPr>
        <w:t>Present 3rd sg must end in -eth : wol</w:t>
      </w:r>
      <w:r>
        <w:br/>
        <w:t>The Friar's Tale 1662 (data/oxford_txts/FriT_oxford.txt)</w:t>
        <w:br/>
      </w:r>
      <w:r>
        <w:t>For</w:t>
      </w:r>
      <w:r>
        <w:t xml:space="preserve"> </w:t>
      </w:r>
      <w:r>
        <w:t>Crist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champion</w:t>
      </w:r>
      <w:r>
        <w:t xml:space="preserve"> </w:t>
      </w:r>
      <w:r>
        <w:t>and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Present 3rd sg must end in -eth : hente</w:t>
      </w:r>
      <w:r>
        <w:br/>
        <w:t>The Friar's Tale 1664 (data/oxford_txts/FriT_oxford.txt)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misdedes,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t>hente.”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 (data/oxford_txts/PF_oxford.txt)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be°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know</w:t>
      </w:r>
      <w:r>
        <w:t xml:space="preserve"> </w:t>
      </w:r>
      <w:r>
        <w:t>nat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dede,°</w:t>
      </w:r>
      <w:r>
        <w:br/>
        <w:br/>
      </w:r>
    </w:p>
    <w:p>
      <w:r>
        <w:rPr>
          <w:b/>
        </w:rPr>
        <w:t>Present 3rd sg must end in -eth : wol</w:t>
      </w:r>
      <w:r>
        <w:br/>
        <w:t>Parliament of Fowls 12 (data/oxford_txts/PF_oxford.txt)</w:t>
        <w:br/>
      </w:r>
      <w:r>
        <w:t>Ther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-eth : save</w:t>
      </w:r>
      <w:r>
        <w:br/>
        <w:t>Parliament of Fowls 14 (data/oxford_txts/PF_oxford.txt)</w:t>
        <w:br/>
      </w:r>
      <w:r>
        <w:t>But°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lord!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more.°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16 (data/oxford_txts/PF_oxford.txt)</w:t>
        <w:br/>
      </w:r>
      <w:r>
        <w:t>On</w:t>
      </w:r>
      <w:r>
        <w:t xml:space="preserve"> </w:t>
      </w:r>
      <w:r>
        <w:t>bokes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ofte,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(data/oxford_txts/PF_oxford.txt)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you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grete.°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38 (data/oxford_txts/PF_oxford.txt)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joye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ynome.°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49 (data/oxford_txts/PF_oxford.txt)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last</w:t>
      </w:r>
      <w:r>
        <w:t xml:space="preserve"> </w:t>
      </w:r>
      <w:r>
        <w:t>withouten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-eth : last</w:t>
      </w:r>
      <w:r>
        <w:br/>
        <w:t>Parliament of Fowls 49 (data/oxford_txts/PF_oxford.txt)</w:t>
        <w:br/>
      </w:r>
      <w:r>
        <w:t>Ther</w:t>
      </w:r>
      <w:r>
        <w:t xml:space="preserve"> </w:t>
      </w:r>
      <w:r>
        <w:t>as°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ende.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 (data/oxford_txts/PF_oxford.txt)</w:t>
        <w:br/>
      </w:r>
      <w:r>
        <w:t>Than</w:t>
      </w:r>
      <w:r>
        <w:t xml:space="preserve"> </w:t>
      </w:r>
      <w:r>
        <w:t>shewed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the</w:t>
      </w:r>
      <w:r>
        <w:t xml:space="preserve"> </w:t>
      </w:r>
      <w:r>
        <w:t>litel</w:t>
      </w:r>
      <w:r>
        <w:t xml:space="preserve"> </w:t>
      </w:r>
      <w:r>
        <w:t>erth,</w:t>
      </w:r>
      <w:r>
        <w:t xml:space="preserve"> </w:t>
      </w:r>
      <w:r>
        <w:t>that</w:t>
      </w:r>
      <w:r>
        <w:t xml:space="preserve"> </w:t>
      </w:r>
      <w:r>
        <w:t>heer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melodie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67 (data/oxford_txts/PF_oxford.txt)</w:t>
        <w:br/>
      </w:r>
      <w:r>
        <w:t>Than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him,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yeres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70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mankinde.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81 (data/oxford_txts/PF_oxford.txt)</w:t>
        <w:br/>
      </w:r>
      <w:r>
        <w:t>Til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passed,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(data/oxford_txts/PF_oxford.txt)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blisful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(data/oxford_txts/PF_oxford.txt)</w:t>
        <w:br/>
      </w:r>
      <w:r>
        <w:rPr>
          <w:i/>
        </w:rPr>
        <w:t>Berafte</w:t>
      </w:r>
      <w:r>
        <w:t xml:space="preserve"> </w:t>
      </w:r>
      <w:r>
        <w:t>me°</w:t>
      </w:r>
      <w:r>
        <w:t xml:space="preserve"> </w:t>
      </w:r>
      <w:r>
        <w:t>my</w:t>
      </w:r>
      <w:r>
        <w:t xml:space="preserve"> </w:t>
      </w:r>
      <w:r>
        <w:t>book</w:t>
      </w:r>
      <w:r>
        <w:t xml:space="preserve"> </w:t>
      </w:r>
      <w:r>
        <w:t>for</w:t>
      </w:r>
      <w:r>
        <w:t xml:space="preserve"> </w:t>
      </w:r>
      <w:r>
        <w:t>lakke</w:t>
      </w:r>
      <w:r>
        <w:t xml:space="preserve"> </w:t>
      </w:r>
      <w:r>
        <w:t>of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(data/oxford_txts/PF_oxford.txt)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nolde,°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102 (data/oxford_txts/PF_oxford.txt)</w:t>
        <w:br/>
      </w:r>
      <w:r>
        <w:t>The</w:t>
      </w:r>
      <w:r>
        <w:t xml:space="preserve"> </w:t>
      </w:r>
      <w:r>
        <w:t>carter</w:t>
      </w:r>
      <w:r>
        <w:t xml:space="preserve"> </w:t>
      </w:r>
      <w:r>
        <w:t>dremeth</w:t>
      </w:r>
      <w:r>
        <w:t xml:space="preserve"> </w:t>
      </w:r>
      <w:r>
        <w:t>how</w:t>
      </w:r>
      <w:r>
        <w:t xml:space="preserve"> </w:t>
      </w:r>
      <w:r>
        <w:t>his</w:t>
      </w:r>
      <w:r>
        <w:t xml:space="preserve"> </w:t>
      </w:r>
      <w:r>
        <w:t>cart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fight</w:t>
      </w:r>
      <w:r>
        <w:br/>
        <w:t>Parliament of Fowls 103 (data/oxford_txts/PF_oxford.txt)</w:t>
        <w:br/>
      </w:r>
      <w:r>
        <w:t>The</w:t>
      </w:r>
      <w:r>
        <w:t xml:space="preserve"> </w:t>
      </w:r>
      <w:r>
        <w:t>riche,</w:t>
      </w:r>
      <w:r>
        <w:t xml:space="preserve"> </w:t>
      </w:r>
      <w:r>
        <w:t>of</w:t>
      </w:r>
      <w:r>
        <w:t xml:space="preserve"> </w:t>
      </w:r>
      <w:r>
        <w:t>gold;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fight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foon;°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104 (data/oxford_txts/PF_oxford.txt)</w:t>
        <w:br/>
      </w:r>
      <w:r>
        <w:t>The</w:t>
      </w:r>
      <w:r>
        <w:t xml:space="preserve"> </w:t>
      </w:r>
      <w:r>
        <w:t>seke</w:t>
      </w:r>
      <w:r>
        <w:t xml:space="preserve"> </w:t>
      </w:r>
      <w:r>
        <w:t>met°</w:t>
      </w:r>
      <w:r>
        <w:t xml:space="preserve"> </w:t>
      </w:r>
      <w:r>
        <w:t>he</w:t>
      </w:r>
      <w:r>
        <w:t xml:space="preserve"> </w:t>
      </w:r>
      <w:r>
        <w:t>drinketh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tonne;°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105 (data/oxford_txts/PF_oxford.txt)</w:t>
        <w:br/>
      </w:r>
      <w:r>
        <w:t>The</w:t>
      </w:r>
      <w:r>
        <w:t xml:space="preserve"> </w:t>
      </w:r>
      <w:r>
        <w:t>lover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wonne.</w:t>
      </w:r>
      <w:r>
        <w:br/>
        <w:br/>
      </w:r>
    </w:p>
    <w:p>
      <w:r>
        <w:rPr>
          <w:b/>
        </w:rPr>
        <w:t>Infinitive must end in -en or -e : met</w:t>
      </w:r>
      <w:r>
        <w:br/>
        <w:t>Parliament of Fowls 108 (data/oxford_txts/PF_oxford.txt)</w:t>
        <w:br/>
      </w:r>
      <w:r>
        <w:t>That</w:t>
      </w:r>
      <w:r>
        <w:t xml:space="preserve"> </w:t>
      </w:r>
      <w:r>
        <w:t>made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met°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stood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114 (data/oxford_txts/PF_oxford.txt)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firbrand°</w:t>
      </w:r>
      <w:r>
        <w:t xml:space="preserve"> </w:t>
      </w:r>
      <w:r>
        <w:t>dauntest</w:t>
      </w:r>
      <w:r>
        <w:t xml:space="preserve"> </w:t>
      </w:r>
      <w:r>
        <w:t>whom</w:t>
      </w:r>
      <w:r>
        <w:t xml:space="preserve"> </w:t>
      </w:r>
      <w:r>
        <w:t>thee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Parliament of Fowls 121 (data/oxford_txts/PF_oxford.txt)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131 (data/oxford_txts/PF_oxford.txt)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to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aventure;°</w:t>
      </w:r>
      <w:r>
        <w:br/>
        <w:br/>
      </w:r>
    </w:p>
    <w:p>
      <w:r>
        <w:rPr>
          <w:b/>
        </w:rPr>
        <w:t>Present plural must end in -en or -e : goon</w:t>
      </w:r>
      <w:r>
        <w:br/>
        <w:t>Parliament of Fowls 134 (data/oxford_txts/PF_oxford.txt)</w:t>
        <w:br/>
      </w:r>
      <w:r>
        <w:t>“Thorgh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t>goon,”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136 (data/oxford_txts/PF_oxford.txt)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Disdain</w:t>
      </w:r>
      <w:r>
        <w:t xml:space="preserve"> </w:t>
      </w:r>
      <w:r>
        <w:t>and</w:t>
      </w:r>
      <w:r>
        <w:t xml:space="preserve"> </w:t>
      </w:r>
      <w:r>
        <w:t>Daunger°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151 (data/oxford_txts/PF_oxford.txt)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on°</w:t>
      </w:r>
      <w:r>
        <w:t xml:space="preserve"> </w:t>
      </w:r>
      <w:r>
        <w:rPr>
          <w:i/>
        </w:rPr>
        <w:t>may</w:t>
      </w:r>
      <w:r>
        <w:t xml:space="preserve"> </w:t>
      </w:r>
      <w:r>
        <w:t>hale,°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let°—</w:t>
      </w:r>
      <w:r>
        <w:br/>
        <w:br/>
      </w:r>
    </w:p>
    <w:p>
      <w:r>
        <w:rPr>
          <w:b/>
        </w:rPr>
        <w:t>Present 3rd sg must end in -eth : let</w:t>
      </w:r>
      <w:r>
        <w:br/>
        <w:t>Parliament of Fowls 151 (data/oxford_txts/PF_oxford.txt)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on°</w:t>
      </w:r>
      <w:r>
        <w:t xml:space="preserve"> </w:t>
      </w:r>
      <w:r>
        <w:t>may</w:t>
      </w:r>
      <w:r>
        <w:t xml:space="preserve"> </w:t>
      </w:r>
      <w:r>
        <w:t>hale,°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let°—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159 (data/oxford_txts/PF_oxford.txt)</w:t>
        <w:br/>
      </w:r>
      <w:r>
        <w:t>Ne</w:t>
      </w:r>
      <w:r>
        <w:t xml:space="preserve"> </w:t>
      </w:r>
      <w:r>
        <w:t>by</w:t>
      </w:r>
      <w:r>
        <w:t xml:space="preserve"> </w:t>
      </w:r>
      <w:r>
        <w:t>noon,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Loves</w:t>
      </w:r>
      <w:r>
        <w:t xml:space="preserve"> </w:t>
      </w:r>
      <w:r>
        <w:t>servant</w:t>
      </w:r>
      <w:r>
        <w:t xml:space="preserve"> </w:t>
      </w:r>
      <w:r>
        <w:t>be;°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(data/oxford_txts/PF_oxford.txt)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t>do,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thou</w:t>
      </w:r>
      <w:r>
        <w:t xml:space="preserve"> </w:t>
      </w:r>
      <w:r>
        <w:t>see;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173 (data/oxford_txts/PF_oxford.txt)</w:t>
        <w:br/>
      </w:r>
      <w:r>
        <w:t>Were</w:t>
      </w:r>
      <w:r>
        <w:t xml:space="preserve"> </w:t>
      </w:r>
      <w:r>
        <w:t>trees</w:t>
      </w:r>
      <w:r>
        <w:t xml:space="preserve"> </w:t>
      </w:r>
      <w:r>
        <w:t>clad</w:t>
      </w:r>
      <w:r>
        <w:t xml:space="preserve"> </w:t>
      </w:r>
      <w:r>
        <w:t>with</w:t>
      </w:r>
      <w:r>
        <w:t xml:space="preserve"> </w:t>
      </w:r>
      <w:r>
        <w:t>leves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185 (data/oxford_txts/PF_oxford.txt)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swetnesse</w:t>
      </w:r>
      <w:r>
        <w:t xml:space="preserve"> </w:t>
      </w:r>
      <w:r>
        <w:t>evermore</w:t>
      </w:r>
      <w:r>
        <w:t xml:space="preserve"> </w:t>
      </w:r>
      <w:r>
        <w:t>ynow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Past plural must end in -en or -e : besied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hem°</w:t>
      </w:r>
      <w:r>
        <w:t xml:space="preserve"> </w:t>
      </w:r>
      <w:r>
        <w:t>hir</w:t>
      </w:r>
      <w:r>
        <w:t xml:space="preserve"> </w:t>
      </w:r>
      <w:r>
        <w:t>briddes°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bringe;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better,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209 (data/oxford_txts/PF_oxford.txt)</w:t>
        <w:br/>
      </w:r>
      <w:r>
        <w:t>Than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telle;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nighte,°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220 (data/oxford_txts/PF_oxford.txt)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Craft°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Past plural must end in -en or -e : went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kirtels,°</w:t>
      </w:r>
      <w:r>
        <w:t xml:space="preserve"> </w:t>
      </w:r>
      <w:r>
        <w:t>al</w:t>
      </w:r>
      <w:r>
        <w:t xml:space="preserve"> </w:t>
      </w:r>
      <w:r>
        <w:t>disshevele,°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there—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(data/oxford_txts/PF_oxford.txt)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(data/oxford_txts/PF_oxford.txt)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aray°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him</w:t>
      </w:r>
      <w:r>
        <w:t xml:space="preserve"> </w:t>
      </w:r>
      <w:r>
        <w:t>shente°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(data/oxford_txts/PF_oxford.txt)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kinde,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thenke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</w:t>
      </w:r>
      <w:r>
        <w:br/>
        <w:br/>
      </w:r>
    </w:p>
    <w:p>
      <w:r>
        <w:rPr>
          <w:b/>
        </w:rPr>
        <w:t>Infinitive must end in -en or -e : mak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t>gan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mak</w:t>
      </w:r>
      <w:r>
        <w:br/>
        <w:br/>
      </w:r>
    </w:p>
    <w:p>
      <w:r>
        <w:rPr>
          <w:b/>
        </w:rPr>
        <w:t>Infinitive must end in -en or -e : stond</w:t>
      </w:r>
      <w:r>
        <w:br/>
        <w:t>Parliament of Fowls 315 (data/oxford_txts/PF_oxford.txt)</w:t>
        <w:br/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stond,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(data/oxford_txts/PF_oxford.txt)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ravine°</w:t>
      </w:r>
      <w:r>
        <w:br/>
        <w:br/>
      </w:r>
    </w:p>
    <w:p>
      <w:r>
        <w:rPr>
          <w:b/>
        </w:rPr>
        <w:t>Present 3rd sg must end in -eth : pine</w:t>
      </w:r>
      <w:r>
        <w:br/>
        <w:t>Parliament of Fowls 335 (data/oxford_txts/PF_oxford.txt)</w:t>
        <w:br/>
      </w:r>
      <w:r>
        <w:t>And</w:t>
      </w:r>
      <w:r>
        <w:t xml:space="preserve"> </w:t>
      </w:r>
      <w:r>
        <w:t>greye,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goshauk,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pine°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fethres</w:t>
      </w:r>
      <w:r>
        <w:t xml:space="preserve"> </w:t>
      </w:r>
      <w:r>
        <w:t>and</w:t>
      </w:r>
      <w:r>
        <w:t xml:space="preserve"> </w:t>
      </w:r>
      <w:r>
        <w:t>stature,°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Parliament of Fowls 374 (data/oxford_txts/PF_oxford.txt)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among</w:t>
      </w:r>
      <w:r>
        <w:t xml:space="preserve"> </w:t>
      </w:r>
      <w:r>
        <w:t>hir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fonde</w:t>
      </w:r>
      <w:r>
        <w:br/>
        <w:br/>
      </w:r>
    </w:p>
    <w:p>
      <w:r>
        <w:rPr>
          <w:b/>
        </w:rPr>
        <w:t>Present plural must end in -en or -e : know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how,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392 (data/oxford_txts/PF_oxford.txt)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shal</w:t>
      </w:r>
      <w:r>
        <w:t xml:space="preserve"> </w:t>
      </w:r>
      <w:r>
        <w:t>beginne.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392 (data/oxford_txts/PF_oxford.txt)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is</w:t>
      </w:r>
      <w:r>
        <w:t xml:space="preserve"> </w:t>
      </w:r>
      <w:r>
        <w:t>worthy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beginne.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399 (data/oxford_txts/PF_oxford.txt)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first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speken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gise.°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(data/oxford_txts/PF_oxford.txt)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him,</w:t>
      </w:r>
      <w:r>
        <w:t xml:space="preserve"> </w:t>
      </w:r>
      <w:r>
        <w:t>by</w:t>
      </w:r>
      <w:r>
        <w:t xml:space="preserve"> </w:t>
      </w:r>
      <w:r>
        <w:t>order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402 (data/oxford_txts/PF_oxford.txt)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hap°</w:t>
      </w:r>
      <w:r>
        <w:t xml:space="preserve"> </w:t>
      </w:r>
      <w:r>
        <w:t>is,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or</w:t>
      </w:r>
      <w:r>
        <w:t xml:space="preserve"> </w:t>
      </w:r>
      <w:r>
        <w:t>lese;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(data/oxford_txts/PF_oxford.txt)</w:t>
        <w:br/>
      </w:r>
      <w:r>
        <w:t>And,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hap°</w:t>
      </w:r>
      <w:r>
        <w:t xml:space="preserve"> </w:t>
      </w:r>
      <w:r>
        <w:t>is,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or</w:t>
      </w:r>
      <w:r>
        <w:t xml:space="preserve"> </w:t>
      </w:r>
      <w:r>
        <w:t>lese;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408 (data/oxford_txts/PF_oxford.txt)</w:t>
        <w:br/>
      </w:r>
      <w:r>
        <w:t>Mot°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chois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408 (data/oxford_txts/PF_oxford.txt)</w:t>
        <w:br/>
      </w:r>
      <w:r>
        <w:t>Mot°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chois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agree</w:t>
      </w:r>
      <w:r>
        <w:br/>
        <w:t>Parliament of Fowls 409 (data/oxford_txts/PF_oxford.txt)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eleccioun,°</w:t>
      </w:r>
      <w:r>
        <w:br/>
        <w:br/>
      </w:r>
    </w:p>
    <w:p>
      <w:r>
        <w:rPr>
          <w:b/>
        </w:rPr>
        <w:t>Present 3rd sg must end in -eth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-eth : list</w:t>
      </w:r>
      <w:r>
        <w:br/>
        <w:t>Parliament of Fowls 420 (data/oxford_txts/PF_oxford.txt)</w:t>
        <w:br/>
      </w:r>
      <w: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(data/oxford_txts/PF_oxford.txt)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422 (data/oxford_txts/PF_oxford.txt)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sovereine;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425 (data/oxford_txts/PF_oxford.txt)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corven°</w:t>
      </w:r>
      <w:r>
        <w:t xml:space="preserve"> </w:t>
      </w:r>
      <w:r>
        <w:t>every</w:t>
      </w:r>
      <w:r>
        <w:t xml:space="preserve"> </w:t>
      </w:r>
      <w:r>
        <w:t>veine;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431 (data/oxford_txts/PF_oxford.txt)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to</w:t>
      </w:r>
      <w:r>
        <w:t xml:space="preserve"> </w:t>
      </w:r>
      <w:r>
        <w:t>you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-eth : finde</w:t>
      </w:r>
      <w:r>
        <w:br/>
        <w:t>Parliament of Fowls 433 (data/oxford_txts/PF_oxford.txt)</w:t>
        <w:br/>
      </w:r>
      <w:r>
        <w:t>That</w:t>
      </w:r>
      <w:r>
        <w:t xml:space="preserve"> </w:t>
      </w:r>
      <w:r>
        <w:t>ilke°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finde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436 (data/oxford_txts/PF_oxford.txt)</w:t>
        <w:br/>
      </w:r>
      <w:r>
        <w:t>Al</w:t>
      </w:r>
      <w:r>
        <w:t xml:space="preserve"> </w:t>
      </w:r>
      <w:r>
        <w:t>be°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behette,°</w:t>
      </w:r>
      <w:r>
        <w:br/>
        <w:br/>
      </w:r>
    </w:p>
    <w:p>
      <w:r>
        <w:rPr>
          <w:b/>
        </w:rPr>
        <w:t>Present 3rd sg must end in -eth : wende</w:t>
      </w:r>
      <w:r>
        <w:br/>
        <w:t>Parliament of Fowls 440 (data/oxford_txts/PF_oxford.txt)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hir,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wende;°</w:t>
      </w:r>
      <w:r>
        <w:br/>
        <w:br/>
      </w:r>
    </w:p>
    <w:p>
      <w:r>
        <w:rPr>
          <w:b/>
        </w:rPr>
        <w:t>Present 3rd sg must end in -eth : list</w:t>
      </w:r>
      <w:r>
        <w:br/>
        <w:t>Parliament of Fowls 441 (data/oxford_txts/PF_oxford.txt)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ende.”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443 (data/oxford_txts/PF_oxford.txt)</w:t>
        <w:br/>
      </w:r>
      <w:r>
        <w:t>Ayen°</w:t>
      </w:r>
      <w:r>
        <w:t xml:space="preserve"> </w:t>
      </w:r>
      <w:r>
        <w:t>the</w:t>
      </w:r>
      <w:r>
        <w:t xml:space="preserve"> </w:t>
      </w:r>
      <w:r>
        <w:t>somer</w:t>
      </w:r>
      <w:r>
        <w:t xml:space="preserve"> </w:t>
      </w:r>
      <w:r>
        <w:t>sonne</w:t>
      </w:r>
      <w:r>
        <w:t xml:space="preserve"> </w:t>
      </w:r>
      <w:r>
        <w:t>coloured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450 (data/oxford_txts/PF_oxford.txt)</w:t>
        <w:br/>
      </w:r>
      <w:r>
        <w:t>Of</w:t>
      </w:r>
      <w:r>
        <w:t xml:space="preserve"> </w:t>
      </w:r>
      <w:r>
        <w:t>lower</w:t>
      </w:r>
      <w:r>
        <w:t xml:space="preserve"> </w:t>
      </w:r>
      <w:r>
        <w:t>kinde,°</w:t>
      </w:r>
      <w:r>
        <w:t xml:space="preserve"> </w:t>
      </w:r>
      <w:r>
        <w:t>and</w:t>
      </w:r>
      <w:r>
        <w:t xml:space="preserve"> </w:t>
      </w:r>
      <w:r>
        <w:t>seid,</w:t>
      </w:r>
      <w:r>
        <w:t xml:space="preserve"> </w:t>
      </w:r>
      <w:r>
        <w:t>“That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finde</w:t>
      </w:r>
      <w:r>
        <w:br/>
        <w:t>Parliament of Fowls 456 (data/oxford_txts/PF_oxford.txt)</w:t>
        <w:br/>
      </w:r>
      <w:r>
        <w:t>“I</w:t>
      </w:r>
      <w:r>
        <w:t xml:space="preserve"> </w:t>
      </w:r>
      <w:r>
        <w:t>dar</w:t>
      </w:r>
      <w:r>
        <w:t xml:space="preserve"> </w:t>
      </w:r>
      <w:r>
        <w:t>eek</w:t>
      </w:r>
      <w:r>
        <w:t xml:space="preserve"> </w:t>
      </w:r>
      <w:r>
        <w:t>seyn,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finde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460 (data/oxford_txts/PF_oxford.txt)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471 (data/oxford_txts/PF_oxford.txt)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die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472 (data/oxford_txts/PF_oxford.txt)</w:t>
        <w:br/>
      </w:r>
      <w:r>
        <w:t>For</w:t>
      </w:r>
      <w:r>
        <w:t xml:space="preserve"> </w:t>
      </w:r>
      <w:r>
        <w:t>wo,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languisshing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473 (data/oxford_txts/PF_oxford.txt)</w:t>
        <w:br/>
      </w:r>
      <w:r>
        <w:t>Thise</w:t>
      </w:r>
      <w:r>
        <w:t xml:space="preserve"> </w:t>
      </w:r>
      <w:r>
        <w:t>twenty</w:t>
      </w:r>
      <w:r>
        <w:t xml:space="preserve"> </w:t>
      </w:r>
      <w:r>
        <w:t>winter,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happen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474 (data/oxford_txts/PF_oxford.txt)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serven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pay°</w:t>
      </w:r>
      <w:r>
        <w:br/>
        <w:br/>
      </w:r>
    </w:p>
    <w:p>
      <w:r>
        <w:rPr>
          <w:b/>
        </w:rPr>
        <w:t>Present 3rd sg must end in -eth : doth</w:t>
      </w:r>
      <w:r>
        <w:br/>
        <w:t>Parliament of Fowls 476 (data/oxford_txts/PF_oxford.txt)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yore.°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476 (data/oxford_txts/PF_oxford.txt)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doth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yore.°</w:t>
      </w:r>
      <w:r>
        <w:br/>
        <w:br/>
      </w:r>
    </w:p>
    <w:p>
      <w:r>
        <w:rPr>
          <w:b/>
        </w:rPr>
        <w:t>Present 3rd sg must end in -eth : sese</w:t>
      </w:r>
      <w:r>
        <w:br/>
        <w:t>Parliament of Fowls 481 (data/oxford_txts/PF_oxford.txt)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sese,°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483 (data/oxford_txts/PF_oxford.txt)</w:t>
        <w:br/>
      </w:r>
      <w:r>
        <w:t>And</w:t>
      </w:r>
      <w:r>
        <w:t xml:space="preserve"> </w:t>
      </w:r>
      <w:r>
        <w:t>trewe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bethinke.”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(data/oxford_txts/PF_oxford.txt)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(data/oxford_txts/PF_oxford.txt)</w:t>
        <w:br/>
      </w:r>
      <w:r>
        <w:t>That</w:t>
      </w:r>
      <w:r>
        <w:t xml:space="preserve"> </w:t>
      </w:r>
      <w:r>
        <w:t>thorgh</w:t>
      </w:r>
      <w:r>
        <w:t xml:space="preserve"> </w:t>
      </w:r>
      <w:r>
        <w:t>min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Infinitive must end in -en or -e : sey</w:t>
      </w:r>
      <w:r>
        <w:br/>
        <w:t>Parliament of Fowls 503 (data/oxford_txts/PF_oxford.txt)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sey</w:t>
      </w:r>
      <w:r>
        <w:t xml:space="preserve"> </w:t>
      </w:r>
      <w:r>
        <w:t>my</w:t>
      </w:r>
      <w:r>
        <w:t xml:space="preserve"> </w:t>
      </w:r>
      <w:r>
        <w:t>verdit°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swithe°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504 (data/oxford_txts/PF_oxford.txt)</w:t>
        <w:br/>
      </w:r>
      <w:r>
        <w:t>For°</w:t>
      </w:r>
      <w:r>
        <w:t xml:space="preserve"> </w:t>
      </w:r>
      <w:r>
        <w:t>water-foul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blithe.”°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508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delivere°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charite.”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510 (data/oxford_txts/PF_oxford.txt)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turtel,</w:t>
      </w:r>
      <w:r>
        <w:t xml:space="preserve"> </w:t>
      </w:r>
      <w:r>
        <w:t>“If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514 (data/oxford_txts/PF_oxford.txt)</w:t>
        <w:br/>
      </w:r>
      <w:r>
        <w:t>But</w:t>
      </w:r>
      <w:r>
        <w:t xml:space="preserve"> </w:t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wightes</w:t>
      </w:r>
      <w:r>
        <w:t xml:space="preserve"> </w:t>
      </w:r>
      <w:r>
        <w:t>tonge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(data/oxford_txts/PF_oxford.txt)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foules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(data/oxford_txts/PF_oxford.txt)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first,</w:t>
      </w:r>
      <w:r>
        <w:t xml:space="preserve"> </w:t>
      </w:r>
      <w:r>
        <w:t>by</w:t>
      </w:r>
      <w:r>
        <w:t xml:space="preserve"> </w:t>
      </w:r>
      <w:r>
        <w:t>plein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536 (data/oxford_txts/PF_oxford.txt)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replicacioun,°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537 (data/oxford_txts/PF_oxford.txt)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by</w:t>
      </w:r>
      <w:r>
        <w:t xml:space="preserve"> </w:t>
      </w:r>
      <w:r>
        <w:t>skilles°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adoun;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(data/oxford_txts/PF_oxford.txt)</w:t>
        <w:br/>
      </w:r>
      <w:r>
        <w:t>“Al</w:t>
      </w:r>
      <w:r>
        <w:t xml:space="preserve"> </w:t>
      </w:r>
      <w:r>
        <w:t>redy!”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tho.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542 (data/oxford_txts/PF_oxford.txt)</w:t>
        <w:br/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</w:t>
      </w:r>
      <w:r>
        <w:t xml:space="preserve"> </w:t>
      </w:r>
      <w:r>
        <w:t>wrong,</w:t>
      </w:r>
      <w:r>
        <w:t xml:space="preserve"> </w:t>
      </w:r>
      <w:r>
        <w:t>my</w:t>
      </w:r>
      <w:r>
        <w:t xml:space="preserve"> </w:t>
      </w:r>
      <w:r>
        <w:t>tale°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ydo!°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542 (data/oxford_txts/PF_oxford.txt)</w:t>
        <w:br/>
      </w:r>
      <w:r>
        <w:t>Ye</w:t>
      </w:r>
      <w:r>
        <w:t xml:space="preserve"> </w:t>
      </w:r>
      <w:r>
        <w:t>doon</w:t>
      </w:r>
      <w:r>
        <w:t xml:space="preserve"> </w:t>
      </w:r>
      <w:r>
        <w:t>me</w:t>
      </w:r>
      <w:r>
        <w:t xml:space="preserve"> </w:t>
      </w:r>
      <w:r>
        <w:t>wrong,</w:t>
      </w:r>
      <w:r>
        <w:t xml:space="preserve"> </w:t>
      </w:r>
      <w:r>
        <w:t>my</w:t>
      </w:r>
      <w:r>
        <w:t xml:space="preserve"> </w:t>
      </w:r>
      <w:r>
        <w:t>tale°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ydo!°</w:t>
      </w:r>
      <w:r>
        <w:br/>
        <w:br/>
      </w:r>
    </w:p>
    <w:p>
      <w:r>
        <w:rPr>
          <w:b/>
        </w:rPr>
        <w:t>Infinitive must end in -en or -e : think</w:t>
      </w:r>
      <w:r>
        <w:br/>
        <w:t>Parliament of Fowls 548 (data/oxford_txts/PF_oxford.txt)</w:t>
        <w:br/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think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552 (data/oxford_txts/PF_oxford.txt)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t xml:space="preserve"> </w:t>
      </w:r>
      <w:r>
        <w:t>she</w:t>
      </w:r>
      <w:r>
        <w:t xml:space="preserve"> </w:t>
      </w:r>
      <w:r>
        <w:t>wot°</w:t>
      </w:r>
      <w:r>
        <w:t xml:space="preserve"> </w:t>
      </w:r>
      <w:r>
        <w:t>hirself,</w:t>
      </w:r>
      <w:r>
        <w:t xml:space="preserve"> </w:t>
      </w:r>
      <w:r>
        <w:t>I</w:t>
      </w:r>
      <w:r>
        <w:t xml:space="preserve"> </w:t>
      </w:r>
      <w:r>
        <w:t>trowe,°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553 (data/oxford_txts/PF_oxford.txt)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knowe.”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553 (data/oxford_txts/PF_oxford.txt)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light°</w:t>
      </w:r>
      <w:r>
        <w:t xml:space="preserve"> </w:t>
      </w:r>
      <w:r>
        <w:t>to</w:t>
      </w:r>
      <w:r>
        <w:t xml:space="preserve"> </w:t>
      </w:r>
      <w:r>
        <w:t>knowe.”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560 (data/oxford_txts/PF_oxford.txt)</w:t>
        <w:br/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our</w:t>
      </w:r>
      <w:r>
        <w:t xml:space="preserve"> </w:t>
      </w:r>
      <w:r>
        <w:t>tale”</w:t>
      </w:r>
      <w:r>
        <w:t xml:space="preserve"> </w:t>
      </w:r>
      <w:r>
        <w:t>and</w:t>
      </w:r>
      <w:r>
        <w:t xml:space="preserve"> </w:t>
      </w:r>
      <w:r>
        <w:t>preide</w:t>
      </w:r>
      <w:r>
        <w:t xml:space="preserve"> </w:t>
      </w:r>
      <w:r>
        <w:t>“God</w:t>
      </w:r>
      <w:r>
        <w:t xml:space="preserve"> </w:t>
      </w:r>
      <w:r>
        <w:t>hir</w:t>
      </w:r>
      <w:r>
        <w:t xml:space="preserve"> </w:t>
      </w:r>
      <w:r>
        <w:t>spede.”</w:t>
      </w:r>
      <w:r>
        <w:br/>
        <w:br/>
      </w:r>
    </w:p>
    <w:p>
      <w:r>
        <w:rPr>
          <w:b/>
        </w:rPr>
        <w:t>Present 3rd sg must end in -eth : spede</w:t>
      </w:r>
      <w:r>
        <w:br/>
        <w:t>Parliament of Fowls 560 (data/oxford_txts/PF_oxford.txt)</w:t>
        <w:br/>
      </w:r>
      <w:r>
        <w:t>Shal</w:t>
      </w:r>
      <w:r>
        <w:t xml:space="preserve"> </w:t>
      </w:r>
      <w:r>
        <w:t>telle</w:t>
      </w:r>
      <w:r>
        <w:t xml:space="preserve"> </w:t>
      </w:r>
      <w:r>
        <w:t>our</w:t>
      </w:r>
      <w:r>
        <w:t xml:space="preserve"> </w:t>
      </w:r>
      <w:r>
        <w:t>tale”</w:t>
      </w:r>
      <w:r>
        <w:t xml:space="preserve"> </w:t>
      </w:r>
      <w:r>
        <w:t>and</w:t>
      </w:r>
      <w:r>
        <w:t xml:space="preserve"> </w:t>
      </w:r>
      <w:r>
        <w:t>preide</w:t>
      </w:r>
      <w:r>
        <w:t xml:space="preserve"> </w:t>
      </w:r>
      <w:r>
        <w:t>“God</w:t>
      </w:r>
      <w:r>
        <w:t xml:space="preserve"> </w:t>
      </w:r>
      <w:r>
        <w:t>hir</w:t>
      </w:r>
      <w:r>
        <w:t xml:space="preserve"> </w:t>
      </w:r>
      <w:r>
        <w:t>spede.”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565 (data/oxford_txts/PF_oxford.txt)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sharp,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no</w:t>
      </w:r>
      <w:r>
        <w:t xml:space="preserve"> </w:t>
      </w:r>
      <w:r>
        <w:t>taryinge;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569 (data/oxford_txts/PF_oxford.txt)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sperhauk;</w:t>
      </w:r>
      <w:r>
        <w:t xml:space="preserve"> </w:t>
      </w:r>
      <w:r>
        <w:t>“Never</w:t>
      </w:r>
      <w:r>
        <w:t xml:space="preserve"> </w:t>
      </w:r>
      <w:r>
        <w:rPr>
          <w:i/>
        </w:rPr>
        <w:t>mot</w:t>
      </w:r>
      <w:r>
        <w:t xml:space="preserve"> </w:t>
      </w:r>
      <w:r>
        <w:t>she</w:t>
      </w:r>
      <w:r>
        <w:t xml:space="preserve"> </w:t>
      </w:r>
      <w:r>
        <w:t>thee!°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570 (data/oxford_txts/PF_oxford.txt)</w:t>
        <w:br/>
      </w:r>
      <w:r>
        <w:t>Lo,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tonge</w:t>
      </w:r>
      <w:r>
        <w:t xml:space="preserve"> </w:t>
      </w:r>
      <w:r>
        <w:t>loos!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584 (data/oxford_txts/PF_oxford.txt)</w:t>
        <w:br/>
      </w:r>
      <w:r>
        <w:t>“Thogh°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evermore</w:t>
      </w:r>
      <w:r>
        <w:t xml:space="preserve"> </w:t>
      </w:r>
      <w:r>
        <w:rPr>
          <w:i/>
        </w:rPr>
        <w:t>be</w:t>
      </w:r>
      <w:r>
        <w:t xml:space="preserve"> </w:t>
      </w:r>
      <w:r>
        <w:t>straunge,°</w:t>
      </w:r>
      <w:r>
        <w:br/>
        <w:br/>
      </w:r>
    </w:p>
    <w:p>
      <w:r>
        <w:rPr>
          <w:b/>
        </w:rPr>
        <w:t>Present 3rd sg must end in -eth : take</w:t>
      </w:r>
      <w:r>
        <w:br/>
        <w:t>Parliament of Fowls 588 (data/oxford_txts/PF_oxford.txt)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take.”</w:t>
      </w:r>
      <w:r>
        <w:br/>
        <w:br/>
      </w:r>
    </w:p>
    <w:p>
      <w:r>
        <w:rPr>
          <w:b/>
        </w:rPr>
        <w:t>Past plural must end in -en or -e : shuld</w:t>
      </w:r>
      <w:r>
        <w:br/>
        <w:t>Parliament of Fowls 590 (data/oxford_txts/PF_oxford.txt)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shuld</w:t>
      </w:r>
      <w:r>
        <w:t xml:space="preserve"> </w:t>
      </w:r>
      <w:r>
        <w:t>loven</w:t>
      </w:r>
      <w:r>
        <w:t xml:space="preserve"> </w:t>
      </w:r>
      <w:r>
        <w:t>alwey</w:t>
      </w:r>
      <w:r>
        <w:t xml:space="preserve"> </w:t>
      </w:r>
      <w:r>
        <w:t>causeles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593 (data/oxford_txts/PF_oxford.txt)</w:t>
        <w:br/>
      </w:r>
      <w:r>
        <w:t>Who</w:t>
      </w:r>
      <w:r>
        <w:t xml:space="preserve"> </w:t>
      </w:r>
      <w:r>
        <w:t>shulde</w:t>
      </w:r>
      <w:r>
        <w:t xml:space="preserve"> </w:t>
      </w:r>
      <w:r>
        <w:t>recche°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reccheles?”°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595 (data/oxford_txts/PF_oxford.txt)</w:t>
        <w:br/>
      </w:r>
      <w:r>
        <w:t>“There</w:t>
      </w:r>
      <w:r>
        <w:t xml:space="preserve"> </w:t>
      </w:r>
      <w:r>
        <w:t>been</w:t>
      </w:r>
      <w:r>
        <w:t xml:space="preserve"> </w:t>
      </w:r>
      <w:r>
        <w:t>mo</w:t>
      </w:r>
      <w:r>
        <w:t xml:space="preserve"> </w:t>
      </w:r>
      <w:r>
        <w:t>sterres,°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paire!”</w:t>
      </w:r>
      <w:r>
        <w:br/>
        <w:br/>
      </w:r>
    </w:p>
    <w:p>
      <w:r>
        <w:rPr>
          <w:b/>
        </w:rPr>
        <w:t>Present plural must end in -en or -e : doon</w:t>
      </w:r>
      <w:r>
        <w:br/>
        <w:t>Parliament of Fowls 599 (data/oxford_txts/PF_oxford.txt)</w:t>
        <w:br/>
      </w:r>
      <w:r>
        <w:t>Thou</w:t>
      </w:r>
      <w:r>
        <w:t xml:space="preserve"> </w:t>
      </w:r>
      <w:r>
        <w:t>farest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608 (data/oxford_txts/PF_oxford.txt)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reed,°</w:t>
      </w:r>
      <w:r>
        <w:t xml:space="preserve"> </w:t>
      </w:r>
      <w:r>
        <w:t>sin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acorde;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(data/oxford_txts/PF_oxford.txt)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reed,°</w:t>
      </w:r>
      <w:r>
        <w:t xml:space="preserve"> </w:t>
      </w:r>
      <w:r>
        <w:t>sin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acorde;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616 (data/oxford_txts/PF_oxford.txt)</w:t>
        <w:br/>
      </w:r>
      <w:r>
        <w:t>Go,</w:t>
      </w:r>
      <w:r>
        <w:t xml:space="preserve"> </w:t>
      </w:r>
      <w:r>
        <w:t>lewed°</w:t>
      </w:r>
      <w:r>
        <w:t xml:space="preserve"> </w:t>
      </w:r>
      <w:r>
        <w:t>be</w:t>
      </w:r>
      <w:r>
        <w:t xml:space="preserve"> </w:t>
      </w:r>
      <w:r>
        <w:t>thou,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dure!”°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620 (data/oxford_txts/PF_oxford.txt)</w:t>
        <w:br/>
      </w:r>
      <w:r>
        <w:t>But</w:t>
      </w:r>
      <w:r>
        <w:t xml:space="preserve"> </w:t>
      </w:r>
      <w:r>
        <w:t>finally,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list</w:t>
      </w:r>
      <w:r>
        <w:br/>
        <w:t>Parliament of Fowls 622 (data/oxford_txts/PF_oxford.txt)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whoso</w:t>
      </w:r>
      <w:r>
        <w:t xml:space="preserve"> </w:t>
      </w:r>
      <w:r>
        <w:t>be</w:t>
      </w:r>
      <w:r>
        <w:t xml:space="preserve"> </w:t>
      </w:r>
      <w:r>
        <w:t>wrooth</w:t>
      </w:r>
      <w:r>
        <w:t xml:space="preserve"> </w:t>
      </w:r>
      <w:r>
        <w:t>or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622 (data/oxford_txts/PF_oxford.txt)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</w:t>
      </w:r>
      <w:r>
        <w:t xml:space="preserve"> </w:t>
      </w:r>
      <w:r>
        <w:t>list,°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wrooth</w:t>
      </w:r>
      <w:r>
        <w:t xml:space="preserve"> </w:t>
      </w:r>
      <w:r>
        <w:t>or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624 (data/oxford_txts/PF_oxford.txt)</w:t>
        <w:br/>
      </w:r>
      <w:r>
        <w:t>For</w:t>
      </w:r>
      <w:r>
        <w:t xml:space="preserve"> </w:t>
      </w:r>
      <w:r>
        <w:t>sith°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discussed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(data/oxford_txts/PF_oxford.txt)</w:t>
        <w:br/>
      </w:r>
      <w:r>
        <w:t>With</w:t>
      </w:r>
      <w:r>
        <w:t xml:space="preserve"> </w:t>
      </w:r>
      <w:r>
        <w:t>dredful°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640 (data/oxford_txts/PF_oxford.txt)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ever</w:t>
      </w:r>
      <w:r>
        <w:t xml:space="preserve"> </w:t>
      </w:r>
      <w:r>
        <w:t>under</w:t>
      </w:r>
      <w:r>
        <w:t xml:space="preserve"> </w:t>
      </w:r>
      <w:r>
        <w:t>your</w:t>
      </w:r>
      <w:r>
        <w:t xml:space="preserve"> </w:t>
      </w:r>
      <w:r>
        <w:t>yerde,°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(data/oxford_txts/PF_oxford.txt)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more,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deie.°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661 (data/oxford_txts/PF_oxford.txt)</w:t>
        <w:br/>
      </w:r>
      <w:r>
        <w:t>A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663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wel;</w:t>
      </w:r>
      <w:r>
        <w:t xml:space="preserve"> </w:t>
      </w:r>
      <w:r>
        <w:t>for,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quit°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befalle</w:t>
      </w:r>
      <w:r>
        <w:br/>
        <w:t>Parliament of Fowls 664 (data/oxford_txts/PF_oxford.txt)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yeer;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665 (data/oxford_txts/PF_oxford.txt)</w:t>
        <w:br/>
      </w:r>
      <w:r>
        <w:t>This</w:t>
      </w:r>
      <w:r>
        <w:t xml:space="preserve"> </w:t>
      </w:r>
      <w:r>
        <w:t>entremes°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dressed°</w:t>
      </w:r>
      <w:r>
        <w:t xml:space="preserve"> </w:t>
      </w:r>
      <w:r>
        <w:t>for</w:t>
      </w:r>
      <w:r>
        <w:t xml:space="preserve"> </w:t>
      </w:r>
      <w:r>
        <w:t>you</w:t>
      </w:r>
      <w:r>
        <w:t xml:space="preserve"> </w:t>
      </w:r>
      <w:r>
        <w:t>alle.”</w:t>
      </w:r>
      <w:r>
        <w:br/>
        <w:br/>
      </w:r>
    </w:p>
    <w:p>
      <w:r>
        <w:rPr>
          <w:b/>
        </w:rPr>
        <w:t>Past plural must end in -en or -e : wer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(data/oxford_txts/PF_oxford.txt)</w:t>
        <w:br/>
      </w:r>
      <w:r>
        <w:t>“Wel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Squire's Tale 11 (data/oxford_txts/SqT_oxford.txt)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deide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man.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(data/oxford_txts/SqT_oxford.txt)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lay,°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sworn;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(data/oxford_txts/SqT_oxford.txt)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on°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tel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Infinitive must end in -en or -e : undertak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43 (data/oxford_txts/SqT_oxford.txt)</w:t>
        <w:br/>
      </w:r>
      <w:r>
        <w:rPr>
          <w:i/>
        </w:rPr>
        <w:t>Hath</w:t>
      </w:r>
      <w:r>
        <w:t xml:space="preserve"> </w:t>
      </w:r>
      <w:r>
        <w:t>twenty</w:t>
      </w:r>
      <w:r>
        <w:t xml:space="preserve"> </w:t>
      </w:r>
      <w:r>
        <w:t>winter</w:t>
      </w:r>
      <w:r>
        <w:t xml:space="preserve"> </w:t>
      </w:r>
      <w:r>
        <w:t>born°</w:t>
      </w:r>
      <w:r>
        <w:t xml:space="preserve"> </w:t>
      </w:r>
      <w:r>
        <w:t>his</w:t>
      </w:r>
      <w:r>
        <w:t xml:space="preserve"> </w:t>
      </w:r>
      <w:r>
        <w:t>diademe</w:t>
      </w:r>
      <w:r>
        <w:br/>
        <w:br/>
      </w:r>
    </w:p>
    <w:p>
      <w:r>
        <w:rPr>
          <w:b/>
        </w:rPr>
        <w:t>Infinitive must end in -en or -e : don</w:t>
      </w:r>
      <w:r>
        <w:br/>
        <w:t>The Squire's Tale 46 (data/oxford_txts/SqT_oxford.txt)</w:t>
        <w:br/>
      </w:r>
      <w:r>
        <w:rPr>
          <w:i/>
        </w:rPr>
        <w:t>Don</w:t>
      </w:r>
      <w:r>
        <w:t xml:space="preserve"> </w:t>
      </w:r>
      <w:r>
        <w:t>crien°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(data/oxford_txts/SqT_oxford.txt)</w:t>
        <w:br/>
      </w:r>
      <w:r>
        <w:t>Him</w:t>
      </w:r>
      <w:r>
        <w:t xml:space="preserve"> </w:t>
      </w:r>
      <w:r>
        <w:t>semed°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hem°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deintee°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deintee°</w:t>
      </w:r>
      <w:r>
        <w:t xml:space="preserve"> </w:t>
      </w:r>
      <w:r>
        <w:t>holde,°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72 (data/oxford_txts/SqT_oxford.txt)</w:t>
        <w:br/>
      </w:r>
      <w:r>
        <w:t>Ther</w:t>
      </w:r>
      <w:r>
        <w:t xml:space="preserve"> </w:t>
      </w:r>
      <w:r>
        <w:t>nis</w:t>
      </w:r>
      <w:r>
        <w:t xml:space="preserve"> </w:t>
      </w:r>
      <w:r>
        <w:t>no°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reporten</w:t>
      </w:r>
      <w:r>
        <w:t xml:space="preserve"> </w:t>
      </w:r>
      <w:r>
        <w:t>al.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73 (data/oxford_txts/SqT_oxford.txt)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tarien°</w:t>
      </w:r>
      <w:r>
        <w:t xml:space="preserve"> </w:t>
      </w:r>
      <w:r>
        <w:t>yow,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prime,°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74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fruit°</w:t>
      </w:r>
      <w:r>
        <w:t xml:space="preserve"> </w:t>
      </w:r>
      <w:r>
        <w:t>but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time;</w:t>
      </w:r>
      <w:r>
        <w:br/>
        <w:br/>
      </w:r>
    </w:p>
    <w:p>
      <w:r>
        <w:rPr>
          <w:b/>
        </w:rPr>
        <w:t>Present 3rd sg must end in -eth : sit</w:t>
      </w:r>
      <w:r>
        <w:br/>
        <w:t>The Squire's Tale 77 (data/oxford_txts/SqT_oxford.txt)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nobleie,°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109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minde.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117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foure</w:t>
      </w:r>
      <w:r>
        <w:t xml:space="preserve"> </w:t>
      </w:r>
      <w:r>
        <w:t>and</w:t>
      </w:r>
      <w:r>
        <w:t xml:space="preserve"> </w:t>
      </w:r>
      <w:r>
        <w:t>twenty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122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fleen°</w:t>
      </w:r>
      <w:r>
        <w:t xml:space="preserve"> </w:t>
      </w:r>
      <w:r>
        <w:t>as</w:t>
      </w:r>
      <w:r>
        <w:t xml:space="preserve"> </w:t>
      </w:r>
      <w:r>
        <w:t>hie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123 (data/oxford_txts/SqT_oxford.txt)</w:t>
        <w:br/>
      </w:r>
      <w:r>
        <w:t>As</w:t>
      </w:r>
      <w:r>
        <w:t xml:space="preserve"> </w:t>
      </w:r>
      <w:r>
        <w:t>doth</w:t>
      </w:r>
      <w:r>
        <w:t xml:space="preserve"> </w:t>
      </w:r>
      <w:r>
        <w:t>an</w:t>
      </w:r>
      <w:r>
        <w:t xml:space="preserve"> </w:t>
      </w:r>
      <w:r>
        <w:t>egle,</w:t>
      </w:r>
      <w:r>
        <w:t xml:space="preserve"> </w:t>
      </w:r>
      <w:r>
        <w:t>whan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sore,°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124 (data/oxford_txts/SqT_oxford.txt)</w:t>
        <w:br/>
      </w:r>
      <w:r>
        <w:t>This</w:t>
      </w:r>
      <w:r>
        <w:t xml:space="preserve"> </w:t>
      </w:r>
      <w:r>
        <w:t>same</w:t>
      </w:r>
      <w:r>
        <w:t xml:space="preserve"> </w:t>
      </w:r>
      <w:r>
        <w:t>stede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yow</w:t>
      </w:r>
      <w:r>
        <w:t xml:space="preserve"> </w:t>
      </w:r>
      <w:r>
        <w:t>ever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Squire's Tale 128 (data/oxford_txts/SqT_oxford.txt)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coud°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gin;°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133 (data/oxford_txts/SqT_oxford.txt)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might,°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134 (data/oxford_txts/SqT_oxford.txt)</w:t>
        <w:br/>
      </w:r>
      <w:r>
        <w:t>Whan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any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136 (data/oxford_txts/SqT_oxford.txt)</w:t>
        <w:br/>
      </w:r>
      <w:r>
        <w:t>And</w:t>
      </w:r>
      <w:r>
        <w:t xml:space="preserve"> </w:t>
      </w:r>
      <w:r>
        <w:t>openly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freend</w:t>
      </w:r>
      <w:r>
        <w:t xml:space="preserve"> </w:t>
      </w:r>
      <w:r>
        <w:t>or</w:t>
      </w:r>
      <w:r>
        <w:t xml:space="preserve"> </w:t>
      </w:r>
      <w:r>
        <w:t>foo.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138 (data/oxford_txts/SqT_oxford.txt)</w:t>
        <w:br/>
      </w:r>
      <w:r>
        <w:rPr>
          <w:i/>
        </w:rPr>
        <w:t>Hath</w:t>
      </w:r>
      <w:r>
        <w:t xml:space="preserve"> </w:t>
      </w:r>
      <w:r>
        <w:t>set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maner</w:t>
      </w:r>
      <w:r>
        <w:t xml:space="preserve"> </w:t>
      </w:r>
      <w:r>
        <w:t>wight,°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139 (data/oxford_txts/SqT_oxford.txt)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fals,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his</w:t>
      </w:r>
      <w:r>
        <w:t xml:space="preserve"> </w:t>
      </w:r>
      <w:r>
        <w:t>treson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141 (data/oxford_txts/SqT_oxford.txt)</w:t>
        <w:br/>
      </w:r>
      <w:r>
        <w:t>So</w:t>
      </w:r>
      <w:r>
        <w:t xml:space="preserve"> </w:t>
      </w:r>
      <w:r>
        <w:t>openly,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thing</w:t>
      </w:r>
      <w:r>
        <w:t xml:space="preserve"> </w:t>
      </w:r>
      <w:r>
        <w:t>hide.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(data/oxford_txts/SqT_oxford.txt)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ring,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144 (data/oxford_txts/SqT_oxford.txt)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Canacee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145 (data/oxford_txts/SqT_oxford.txt)</w:t>
        <w:br/>
      </w:r>
      <w:r>
        <w:t>Your</w:t>
      </w:r>
      <w:r>
        <w:t xml:space="preserve"> </w:t>
      </w:r>
      <w:r>
        <w:t>excellente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(data/oxford_txts/SqT_oxford.txt)</w:t>
        <w:br/>
      </w:r>
      <w:r>
        <w:t>¶“The</w:t>
      </w:r>
      <w:r>
        <w:t xml:space="preserve"> </w:t>
      </w:r>
      <w:r>
        <w:t>vertu°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ring,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147 (data/oxford_txts/SqT_oxford.txt)</w:t>
        <w:br/>
      </w:r>
      <w:r>
        <w:rPr>
          <w:i/>
        </w:rPr>
        <w:t>Is</w:t>
      </w:r>
      <w:r>
        <w:t xml:space="preserve"> </w:t>
      </w:r>
      <w:r>
        <w:t>this;</w:t>
      </w:r>
      <w:r>
        <w:t xml:space="preserve"> </w:t>
      </w:r>
      <w:r>
        <w:t>that,</w:t>
      </w:r>
      <w:r>
        <w:t xml:space="preserve"> </w:t>
      </w:r>
      <w:r>
        <w:t>if</w:t>
      </w:r>
      <w:r>
        <w:t xml:space="preserve"> </w:t>
      </w:r>
      <w:r>
        <w:t>hir</w:t>
      </w:r>
      <w:r>
        <w:t xml:space="preserve"> </w:t>
      </w:r>
      <w:r>
        <w:t>lust</w:t>
      </w:r>
      <w:r>
        <w:t xml:space="preserve"> </w:t>
      </w:r>
      <w:r>
        <w:t>it°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149 (data/oxford_txts/SqT_oxford.txt)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foul</w:t>
      </w:r>
      <w:r>
        <w:t xml:space="preserve"> </w:t>
      </w:r>
      <w:r>
        <w:t>that</w:t>
      </w:r>
      <w:r>
        <w:t xml:space="preserve"> </w:t>
      </w:r>
      <w:r>
        <w:t>fleeth°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150 (data/oxford_txts/SqT_oxford.txt)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t xml:space="preserve"> </w:t>
      </w:r>
      <w:r>
        <w:t>his</w:t>
      </w:r>
      <w:r>
        <w:t xml:space="preserve"> </w:t>
      </w:r>
      <w:r>
        <w:t>stevene,°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(data/oxford_txts/SqT_oxford.txt)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knowe,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bote,°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157 (data/oxford_txts/SqT_oxford.txt)</w:t>
        <w:br/>
      </w:r>
      <w:r>
        <w:t>Swich</w:t>
      </w:r>
      <w:r>
        <w:t xml:space="preserve"> </w:t>
      </w:r>
      <w:r>
        <w:t>vertu°</w:t>
      </w:r>
      <w:r>
        <w:t xml:space="preserve"> </w:t>
      </w:r>
      <w:r>
        <w:t>hath,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so°</w:t>
      </w:r>
      <w:r>
        <w:t xml:space="preserve"> </w:t>
      </w:r>
      <w:r>
        <w:t>ye</w:t>
      </w:r>
      <w:r>
        <w:t xml:space="preserve"> </w:t>
      </w:r>
      <w:r>
        <w:t>smite,°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158 (data/oxford_txts/SqT_oxford.txt)</w:t>
        <w:br/>
      </w:r>
      <w:r>
        <w:t>Thurghout</w:t>
      </w:r>
      <w:r>
        <w:t xml:space="preserve"> </w:t>
      </w:r>
      <w:r>
        <w:t>his</w:t>
      </w:r>
      <w:r>
        <w:t xml:space="preserve"> </w:t>
      </w:r>
      <w:r>
        <w:t>armure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kerve°</w:t>
      </w:r>
      <w:r>
        <w:t xml:space="preserve"> </w:t>
      </w:r>
      <w:r>
        <w:t>and</w:t>
      </w:r>
      <w:r>
        <w:t xml:space="preserve"> </w:t>
      </w:r>
      <w:r>
        <w:t>bite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160 (data/oxford_txts/SqT_oxford.txt)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wounded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161 (data/oxford_txts/SqT_oxford.txt)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hool°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list,°</w:t>
      </w:r>
      <w:r>
        <w:t xml:space="preserve"> </w:t>
      </w:r>
      <w:r>
        <w:t>of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(data/oxford_txts/SqT_oxford.txt)</w:t>
        <w:br/>
      </w:r>
      <w:r>
        <w:t>Ther°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hurt: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165 (data/oxford_txts/SqT_oxford.txt)</w:t>
        <w:br/>
      </w:r>
      <w:r>
        <w:t>Stroke°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wounde,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close;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168 (data/oxford_txts/SqT_oxford.txt)</w:t>
        <w:br/>
      </w:r>
      <w:r>
        <w:t>¶And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172 (data/oxford_txts/SqT_oxford.txt)</w:t>
        <w:br/>
      </w:r>
      <w:r>
        <w:t>This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lad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181 (data/oxford_txts/SqT_oxford.txt)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remewed,°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183 (data/oxford_txts/SqT_oxford.txt)</w:t>
        <w:br/>
      </w:r>
      <w:r>
        <w:t>Ther°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it</w:t>
      </w:r>
      <w:r>
        <w:t xml:space="preserve"> </w:t>
      </w:r>
      <w:r>
        <w:t>drive°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Squire's Tale 185 (data/oxford_txts/SqT_oxford.txt)</w:t>
        <w:br/>
      </w:r>
      <w:r>
        <w:t>And</w:t>
      </w:r>
      <w:r>
        <w:t xml:space="preserve"> </w:t>
      </w:r>
      <w:r>
        <w:t>cause°</w:t>
      </w:r>
      <w:r>
        <w:t xml:space="preserve"> </w:t>
      </w:r>
      <w:r>
        <w:t>why,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craft.°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187 (data/oxford_txts/SqT_oxford.txt)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taught</w:t>
      </w:r>
      <w:r>
        <w:t xml:space="preserve"> </w:t>
      </w:r>
      <w:r>
        <w:t>hem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(data/oxford_txts/SqT_oxford.txt)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t>demed;°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(data/oxford_txts/SqT_oxford.txt)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flee;°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(data/oxford_txts/SqT_oxford.txt)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Troye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(data/oxford_txts/SqT_oxford.txt)</w:t>
        <w:br/>
      </w:r>
      <w:r>
        <w:t>¶And</w:t>
      </w:r>
      <w:r>
        <w:t xml:space="preserve"> </w:t>
      </w:r>
      <w:r>
        <w:t>othere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(data/oxford_txts/SqT_oxford.txt)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(data/oxford_txts/SqT_oxford.txt)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herd.</w:t>
      </w:r>
      <w:r>
        <w:br/>
        <w:br/>
      </w:r>
    </w:p>
    <w:p>
      <w:r>
        <w:rPr>
          <w:b/>
        </w:rPr>
        <w:t>Past plural must end in -en or -e : herd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ringes°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non,°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(data/oxford_txts/SqT_oxford.txt)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peple,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(data/oxford_txts/SqT_oxford.txt)</w:t>
        <w:br/>
      </w:r>
      <w:r>
        <w:t>But</w:t>
      </w:r>
      <w:r>
        <w:t xml:space="preserve"> </w:t>
      </w:r>
      <w:r>
        <w:t>for°</w:t>
      </w:r>
      <w:r>
        <w:t xml:space="preserve"> </w:t>
      </w:r>
      <w:r>
        <w:t>they°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260 (data/oxford_txts/SqT_oxford.txt)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thing,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wist.°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263 (data/oxford_txts/SqT_oxford.txt)</w:t>
        <w:br/>
      </w:r>
      <w:r>
        <w:t>Phebus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laft</w:t>
      </w:r>
      <w:r>
        <w:t xml:space="preserve"> </w:t>
      </w:r>
      <w:r>
        <w:t>the</w:t>
      </w:r>
      <w:r>
        <w:t xml:space="preserve"> </w:t>
      </w:r>
      <w:r>
        <w:t>angle</w:t>
      </w:r>
      <w:r>
        <w:t xml:space="preserve"> </w:t>
      </w:r>
      <w:r>
        <w:t>meridional,°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268 (data/oxford_txts/SqT_oxford.txt)</w:t>
        <w:br/>
      </w:r>
      <w:r>
        <w:t>Toforn</w:t>
      </w:r>
      <w:r>
        <w:t xml:space="preserve"> </w:t>
      </w:r>
      <w:r>
        <w:t>him°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loude</w:t>
      </w:r>
      <w:r>
        <w:t xml:space="preserve"> </w:t>
      </w:r>
      <w:r>
        <w:t>minstralcie,°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271 (data/oxford_txts/SqT_oxford.txt)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heven°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276 (data/oxford_txts/SqT_oxford.txt)</w:t>
        <w:br/>
      </w:r>
      <w:r>
        <w:t>This</w:t>
      </w:r>
      <w:r>
        <w:t xml:space="preserve"> </w:t>
      </w:r>
      <w:r>
        <w:t>strange°</w:t>
      </w:r>
      <w:r>
        <w:t xml:space="preserve"> </w:t>
      </w:r>
      <w:r>
        <w:t>knight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fet°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ful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277 (data/oxford_txts/SqT_oxford.txt)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t>he</w:t>
      </w:r>
      <w:r>
        <w:t xml:space="preserve"> </w:t>
      </w:r>
      <w:r>
        <w:t>gooth°</w:t>
      </w:r>
      <w:r>
        <w:t xml:space="preserve"> </w:t>
      </w:r>
      <w:r>
        <w:t>with</w:t>
      </w:r>
      <w:r>
        <w:t xml:space="preserve"> </w:t>
      </w:r>
      <w:r>
        <w:t>Canacee.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278 (data/oxford_txts/SqT_oxford.txt)</w:t>
        <w:br/>
      </w:r>
      <w:r>
        <w:t>Heer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revel°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jolitee°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279 (data/oxford_txts/SqT_oxford.txt)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able</w:t>
      </w:r>
      <w:r>
        <w:t xml:space="preserve"> </w:t>
      </w:r>
      <w:r>
        <w:t>a</w:t>
      </w:r>
      <w:r>
        <w:t xml:space="preserve"> </w:t>
      </w:r>
      <w:r>
        <w:t>dul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(data/oxford_txts/SqT_oxford.txt)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his°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287 (data/oxford_txts/SqT_oxford.txt)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but</w:t>
      </w:r>
      <w:r>
        <w:t xml:space="preserve"> </w:t>
      </w:r>
      <w:r>
        <w:t>Launcelot,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deed.</w:t>
      </w:r>
      <w:r>
        <w:br/>
        <w:br/>
      </w:r>
    </w:p>
    <w:p>
      <w:r>
        <w:rPr>
          <w:b/>
        </w:rPr>
        <w:t>Present 3rd sg must end in -eth : bit</w:t>
      </w:r>
      <w:r>
        <w:br/>
        <w:t>The Squire's Tale 291 (data/oxford_txts/SqT_oxford.txt)</w:t>
        <w:br/>
      </w:r>
      <w:r>
        <w:t>The</w:t>
      </w:r>
      <w:r>
        <w:t xml:space="preserve"> </w:t>
      </w:r>
      <w:r>
        <w:t>stiward</w:t>
      </w:r>
      <w:r>
        <w:t xml:space="preserve"> </w:t>
      </w:r>
      <w:r>
        <w:t>bit°</w:t>
      </w:r>
      <w:r>
        <w:t xml:space="preserve"> </w:t>
      </w:r>
      <w:r>
        <w:t>the</w:t>
      </w:r>
      <w:r>
        <w:t xml:space="preserve"> </w:t>
      </w:r>
      <w:r>
        <w:t>spices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hie,°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294 (data/oxford_txts/SqT_oxford.txt)</w:t>
        <w:br/>
      </w:r>
      <w:r>
        <w:t>The</w:t>
      </w:r>
      <w:r>
        <w:t xml:space="preserve"> </w:t>
      </w:r>
      <w:r>
        <w:t>spices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win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anoon.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300 (data/oxford_txts/SqT_oxford.txt)</w:t>
        <w:br/>
      </w:r>
      <w:r>
        <w:rPr>
          <w:i/>
        </w:rPr>
        <w:t>Hath</w:t>
      </w:r>
      <w:r>
        <w:t xml:space="preserve"> </w:t>
      </w:r>
      <w:r>
        <w:t>plentee,°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moste°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314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“Sir,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315 (data/oxford_txts/SqT_oxford.txt)</w:t>
        <w:br/>
      </w:r>
      <w:r>
        <w:t>But,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riden</w:t>
      </w:r>
      <w:r>
        <w:t xml:space="preserve"> </w:t>
      </w:r>
      <w:r>
        <w:t>anywhere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319 (data/oxford_txts/SqT_oxford.txt)</w:t>
        <w:br/>
      </w:r>
      <w:r>
        <w:t>Or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contree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Present 3rd sg must end in -eth : lith</w:t>
      </w:r>
      <w:r>
        <w:br/>
        <w:t>The Squire's Tale 322 (data/oxford_txts/SqT_oxford.txt)</w:t>
        <w:br/>
      </w:r>
      <w:r>
        <w:t>For</w:t>
      </w:r>
      <w:r>
        <w:t xml:space="preserve"> </w:t>
      </w:r>
      <w:r>
        <w:t>therin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the</w:t>
      </w:r>
      <w:r>
        <w:t xml:space="preserve"> </w:t>
      </w:r>
      <w:r>
        <w:t>effect°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gin,°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(data/oxford_txts/SqT_oxford.txt)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</w:t>
      </w:r>
      <w:r>
        <w:t xml:space="preserve"> </w:t>
      </w:r>
      <w:r>
        <w:t>wille;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(data/oxford_txts/SqT_oxford.txt)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326 (data/oxford_txts/SqT_oxford.txt)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thennes</w:t>
      </w:r>
      <w:r>
        <w:t xml:space="preserve"> </w:t>
      </w:r>
      <w:r>
        <w:t>ben</w:t>
      </w:r>
      <w:r>
        <w:t xml:space="preserve"> </w:t>
      </w:r>
      <w:r>
        <w:t>ydrawe°</w:t>
      </w:r>
      <w:r>
        <w:t xml:space="preserve"> </w:t>
      </w:r>
      <w:r>
        <w:t>ne</w:t>
      </w:r>
      <w:r>
        <w:t xml:space="preserve"> </w:t>
      </w:r>
      <w:r>
        <w:t>ybore.°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327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thennes°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(data/oxford_txts/SqT_oxford.txt)</w:t>
        <w:br/>
      </w:r>
      <w:r>
        <w:t>Or,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328 (data/oxford_txts/SqT_oxford.txt)</w:t>
        <w:br/>
      </w:r>
      <w:r>
        <w:t>Trille</w:t>
      </w:r>
      <w:r>
        <w:t xml:space="preserve"> </w:t>
      </w:r>
      <w:r>
        <w:t>this</w:t>
      </w:r>
      <w:r>
        <w:t xml:space="preserve"> </w:t>
      </w:r>
      <w:r>
        <w:t>pin,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vanishe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331 (data/oxford_txts/SqT_oxford.txt)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clepen°</w:t>
      </w:r>
      <w:r>
        <w:t xml:space="preserve"> </w:t>
      </w:r>
      <w:r>
        <w:t>him</w:t>
      </w:r>
      <w:r>
        <w:t xml:space="preserve"> </w:t>
      </w:r>
      <w:r>
        <w:t>agein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(data/oxford_txts/SqT_oxford.txt)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gise°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334 (data/oxford_txts/SqT_oxford.txt)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namore°</w:t>
      </w:r>
      <w:r>
        <w:t xml:space="preserve"> </w:t>
      </w:r>
      <w:r>
        <w:t>to</w:t>
      </w:r>
      <w:r>
        <w:t xml:space="preserve"> </w:t>
      </w:r>
      <w:r>
        <w:t>done.”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334 (data/oxford_txts/SqT_oxford.txt)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namore°</w:t>
      </w:r>
      <w:r>
        <w:t xml:space="preserve"> </w:t>
      </w:r>
      <w:r>
        <w:t>to</w:t>
      </w:r>
      <w:r>
        <w:t xml:space="preserve"> </w:t>
      </w:r>
      <w:r>
        <w:t>done.”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336 (data/oxford_txts/SqT_oxford.txt)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conceived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wit°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(data/oxford_txts/SqT_oxford.txt)</w:t>
        <w:br/>
      </w:r>
      <w:r>
        <w:t>That</w:t>
      </w:r>
      <w:r>
        <w:t xml:space="preserve"> </w:t>
      </w:r>
      <w:r>
        <w:t>muchel°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reste;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The Squire's Tale 350 (data/oxford_txts/SqT_oxford.txt)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galping°</w:t>
      </w:r>
      <w:r>
        <w:t xml:space="preserve"> </w:t>
      </w:r>
      <w:r>
        <w:t>mouth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he</w:t>
      </w:r>
      <w:r>
        <w:t xml:space="preserve"> </w:t>
      </w:r>
      <w:r>
        <w:t>keste,°</w:t>
      </w:r>
      <w:r>
        <w:br/>
        <w:br/>
      </w:r>
    </w:p>
    <w:p>
      <w:r>
        <w:rPr>
          <w:b/>
        </w:rPr>
        <w:t>Infinitive must end in -en or -e : gon</w:t>
      </w:r>
      <w:r>
        <w:br/>
        <w:t>The Squire's Tale 364 (data/oxford_txts/SqT_oxford.txt)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reste,</w:t>
      </w:r>
      <w:r>
        <w:t xml:space="preserve"> </w:t>
      </w:r>
      <w:r>
        <w:t>sone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eve;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365 (data/oxford_txts/SqT_oxford.txt)</w:t>
        <w:br/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nat°</w:t>
      </w:r>
      <w:r>
        <w:t xml:space="preserve"> </w:t>
      </w:r>
      <w:r>
        <w:t>appalled°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“Madame,</w:t>
      </w:r>
      <w:r>
        <w:t xml:space="preserve"> </w:t>
      </w:r>
      <w:r>
        <w:t>whider°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385 (data/oxford_txts/SqT_oxford.txt)</w:t>
        <w:br/>
      </w:r>
      <w:r>
        <w:t>As</w:t>
      </w:r>
      <w:r>
        <w:t xml:space="preserve"> </w:t>
      </w:r>
      <w:r>
        <w:t>rody°</w:t>
      </w:r>
      <w:r>
        <w:t xml:space="preserve"> </w:t>
      </w:r>
      <w:r>
        <w:t>and</w:t>
      </w:r>
      <w:r>
        <w:t xml:space="preserve"> </w:t>
      </w:r>
      <w:r>
        <w:t>bright</w:t>
      </w:r>
      <w:r>
        <w:t xml:space="preserve"> </w:t>
      </w:r>
      <w:r>
        <w:t>as</w:t>
      </w:r>
      <w:r>
        <w:t xml:space="preserve"> </w:t>
      </w:r>
      <w:r>
        <w:t>dooth°</w:t>
      </w:r>
      <w:r>
        <w:t xml:space="preserve"> </w:t>
      </w:r>
      <w:r>
        <w:t>the</w:t>
      </w:r>
      <w:r>
        <w:t xml:space="preserve"> </w:t>
      </w:r>
      <w:r>
        <w:t>yonge</w:t>
      </w:r>
      <w:r>
        <w:t xml:space="preserve"> </w:t>
      </w:r>
      <w:r>
        <w:t>sonne</w:t>
      </w:r>
      <w:r>
        <w:br/>
        <w:br/>
      </w:r>
    </w:p>
    <w:p>
      <w:r>
        <w:rPr>
          <w:b/>
        </w:rPr>
        <w:t>Present 3rd sg must end in -eth : goth</w:t>
      </w:r>
      <w:r>
        <w:br/>
        <w:t>The Squire's Tale 392 (data/oxford_txts/SqT_oxford.txt)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trench,°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park,</w:t>
      </w:r>
      <w:r>
        <w:t xml:space="preserve"> </w:t>
      </w:r>
      <w:r>
        <w:rPr>
          <w:i/>
        </w:rPr>
        <w:t>goth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(data/oxford_txts/SqT_oxford.txt)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foules°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singe;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401 (data/oxford_txts/SqT_oxford.txt)</w:t>
        <w:br/>
      </w:r>
      <w:r>
        <w:t>¶The</w:t>
      </w:r>
      <w:r>
        <w:t xml:space="preserve"> </w:t>
      </w:r>
      <w:r>
        <w:t>knotte,°</w:t>
      </w:r>
      <w:r>
        <w:t xml:space="preserve"> </w:t>
      </w:r>
      <w:r>
        <w:t>why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lust°</w:t>
      </w:r>
      <w:r>
        <w:t xml:space="preserve"> </w:t>
      </w:r>
      <w:r>
        <w:rPr>
          <w:i/>
        </w:rPr>
        <w:t>be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(data/oxford_txts/SqT_oxford.txt)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lust°</w:t>
      </w:r>
      <w:r>
        <w:t xml:space="preserve"> </w:t>
      </w:r>
      <w:r>
        <w:rPr>
          <w:i/>
        </w:rPr>
        <w:t>be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(data/oxford_txts/SqT_oxford.txt)</w:t>
        <w:br/>
      </w:r>
      <w:r>
        <w:t>That</w:t>
      </w:r>
      <w:r>
        <w:t xml:space="preserve"> </w:t>
      </w:r>
      <w:r>
        <w:t>nolde°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coude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431 (data/oxford_txts/SqT_oxford.txt)</w:t>
        <w:br/>
      </w:r>
      <w:r>
        <w:t>Til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fallen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(data/oxford_txts/SqT_oxford.txt)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foul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ledene°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439 (data/oxford_txts/SqT_oxford.txt)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447 (data/oxford_txts/SqT_oxford.txt)</w:t>
        <w:br/>
      </w:r>
      <w:r>
        <w:t>¶“What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cause,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447 (data/oxford_txts/SqT_oxford.txt)</w:t>
        <w:br/>
      </w:r>
      <w:r>
        <w:t>¶“What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cause,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450 (data/oxford_txts/SqT_oxford.txt)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love?</w:t>
      </w:r>
      <w:r>
        <w:br/>
        <w:br/>
      </w:r>
    </w:p>
    <w:p>
      <w:r>
        <w:rPr>
          <w:b/>
        </w:rPr>
        <w:t>Present 3rd sg must end in -eth : mot</w:t>
      </w:r>
      <w:r>
        <w:br/>
        <w:t>The Squire's Tale 456 (data/oxford_txts/SqT_oxford.txt)</w:t>
        <w:br/>
      </w:r>
      <w:r>
        <w:rPr>
          <w:i/>
        </w:rPr>
        <w:t>Mot</w:t>
      </w:r>
      <w:r>
        <w:t xml:space="preserve"> </w:t>
      </w:r>
      <w:r>
        <w:t>been</w:t>
      </w:r>
      <w:r>
        <w:t xml:space="preserve"> </w:t>
      </w:r>
      <w:r>
        <w:t>encheson°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cruel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chace</w:t>
      </w:r>
      <w:r>
        <w:br/>
        <w:t>The Squire's Tale 457 (data/oxford_txts/SqT_oxford.txt)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t>chace.°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458 (data/oxford_txts/SqT_oxford.txt)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yourselven</w:t>
      </w:r>
      <w:r>
        <w:t xml:space="preserve"> </w:t>
      </w:r>
      <w:r>
        <w:t>grace°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459 (data/oxford_txts/SqT_oxford.txt)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your</w:t>
      </w:r>
      <w:r>
        <w:t xml:space="preserve"> </w:t>
      </w:r>
      <w:r>
        <w:t>help;</w:t>
      </w:r>
      <w:r>
        <w:t xml:space="preserve"> </w:t>
      </w:r>
      <w:r>
        <w:t>for</w:t>
      </w:r>
      <w:r>
        <w:t xml:space="preserve"> </w:t>
      </w:r>
      <w:r>
        <w:t>west</w:t>
      </w:r>
      <w:r>
        <w:t xml:space="preserve"> </w:t>
      </w:r>
      <w:r>
        <w:t>nor</w:t>
      </w:r>
      <w:r>
        <w:t xml:space="preserve"> </w:t>
      </w:r>
      <w:r>
        <w:t>eest°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(data/oxford_txts/SqT_oxford.txt)</w:t>
        <w:br/>
      </w:r>
      <w:r>
        <w:t>That</w:t>
      </w:r>
      <w:r>
        <w:t xml:space="preserve"> </w:t>
      </w:r>
      <w:r>
        <w:t>ferde°</w:t>
      </w:r>
      <w:r>
        <w:t xml:space="preserve"> </w:t>
      </w:r>
      <w:r>
        <w:t>with°</w:t>
      </w:r>
      <w:r>
        <w:t xml:space="preserve"> </w:t>
      </w:r>
      <w:r>
        <w:t>himself</w:t>
      </w:r>
      <w:r>
        <w:t xml:space="preserve"> </w:t>
      </w:r>
      <w:r>
        <w:t>so</w:t>
      </w:r>
      <w:r>
        <w:t xml:space="preserve"> </w:t>
      </w:r>
      <w:r>
        <w:t>pitously.°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(data/oxford_txts/SqT_oxford.txt)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verraily°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-eth : helpe</w:t>
      </w:r>
      <w:r>
        <w:br/>
        <w:t>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481 (data/oxford_txts/SqT_oxford.txt)</w:t>
        <w:br/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alday,°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487 (data/oxford_txts/SqT_oxford.txt)</w:t>
        <w:br/>
      </w:r>
      <w:r>
        <w:t>That</w:t>
      </w:r>
      <w:r>
        <w:t xml:space="preserve"> </w:t>
      </w:r>
      <w:r>
        <w:t>nature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principles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491 (data/oxford_txts/SqT_oxford.txt)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whelpe°</w:t>
      </w:r>
      <w:r>
        <w:t xml:space="preserve"> </w:t>
      </w:r>
      <w:r>
        <w:t>chasted°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495 (data/oxford_txts/SqT_oxford.txt)</w:t>
        <w:br/>
      </w:r>
      <w:r>
        <w:t>And</w:t>
      </w:r>
      <w:r>
        <w:t xml:space="preserve"> </w:t>
      </w:r>
      <w:r>
        <w:t>ever,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hir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(data/oxford_txts/SqT_oxford.txt)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wend°</w:t>
      </w:r>
      <w:r>
        <w:t xml:space="preserve"> </w:t>
      </w:r>
      <w:r>
        <w:t>he</w:t>
      </w:r>
      <w:r>
        <w:t xml:space="preserve"> </w:t>
      </w:r>
      <w:r>
        <w:t>coude</w:t>
      </w:r>
      <w:r>
        <w:t xml:space="preserve"> </w:t>
      </w:r>
      <w:r>
        <w:t>feine,°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513 (data/oxford_txts/SqT_oxford.txt)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bite</w:t>
      </w:r>
      <w:r>
        <w:br/>
        <w:br/>
      </w:r>
    </w:p>
    <w:p>
      <w:r>
        <w:rPr>
          <w:b/>
        </w:rPr>
        <w:t>Present 3rd sg must end in -eth : doth</w:t>
      </w:r>
      <w:r>
        <w:br/>
        <w:t>The Squire's Tale 515 (data/oxford_txts/SqT_oxford.txt)</w:t>
        <w:br/>
      </w:r>
      <w:r>
        <w:rPr>
          <w:i/>
        </w:rPr>
        <w:t>Doth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cerimonies°</w:t>
      </w:r>
      <w:r>
        <w:t xml:space="preserve"> </w:t>
      </w:r>
      <w:r>
        <w:t>and</w:t>
      </w:r>
      <w:r>
        <w:t xml:space="preserve"> </w:t>
      </w:r>
      <w:r>
        <w:t>obeisaunces,°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(data/oxford_txts/SqT_oxford.txt)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corps,°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that,</w:t>
      </w:r>
      <w:r>
        <w:t xml:space="preserve"> </w:t>
      </w:r>
      <w:r>
        <w:t>after°</w:t>
      </w:r>
      <w:r>
        <w:t xml:space="preserve"> </w:t>
      </w:r>
      <w:r>
        <w:t>his</w:t>
      </w:r>
      <w:r>
        <w:t xml:space="preserve"> </w:t>
      </w:r>
      <w:r>
        <w:t>desert,°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536 (data/oxford_txts/SqT_oxford.txt)</w:t>
        <w:br/>
      </w:r>
      <w:r>
        <w:t>¶“But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gon</w:t>
      </w:r>
      <w:r>
        <w:t xml:space="preserve"> </w:t>
      </w:r>
      <w:r>
        <w:t>sithen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Present 3rd sg must end in -eth : smerte</w:t>
      </w:r>
      <w:r>
        <w:br/>
        <w:t>The Squire's Tale 564 (data/oxford_txts/SqT_oxford.txt)</w:t>
        <w:br/>
      </w:r>
      <w:r>
        <w:t>That,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him</w:t>
      </w:r>
      <w:r>
        <w:t xml:space="preserve"> </w:t>
      </w:r>
      <w:r>
        <w:t>smerte,°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567 (data/oxford_txts/SqT_oxford.txt)</w:t>
        <w:br/>
      </w:r>
      <w:r>
        <w:t>And</w:t>
      </w:r>
      <w:r>
        <w:t xml:space="preserve"> </w:t>
      </w:r>
      <w:r>
        <w:t>shortly,</w:t>
      </w:r>
      <w:r>
        <w:t xml:space="preserve"> </w:t>
      </w:r>
      <w:r>
        <w:t>so</w:t>
      </w:r>
      <w:r>
        <w:t xml:space="preserve"> </w:t>
      </w:r>
      <w:r>
        <w:t>ferforth°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went,°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(data/oxford_txts/SqT_oxford.txt)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3rd sg must end in -eth : woot</w:t>
      </w:r>
      <w:r>
        <w:br/>
        <w:t>The Squire's Tale 573 (data/oxford_txts/SqT_oxford.txt)</w:t>
        <w:br/>
      </w:r>
      <w:r>
        <w:t>As</w:t>
      </w:r>
      <w:r>
        <w:t xml:space="preserve"> </w:t>
      </w:r>
      <w:r>
        <w:t>him,</w:t>
      </w:r>
      <w:r>
        <w:t xml:space="preserve"> </w:t>
      </w:r>
      <w:r>
        <w:t>God</w:t>
      </w:r>
      <w:r>
        <w:t xml:space="preserve"> </w:t>
      </w:r>
      <w:r>
        <w:t>woot!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shal</w:t>
      </w:r>
      <w:r>
        <w:t xml:space="preserve"> </w:t>
      </w:r>
      <w:r>
        <w:t>namo.°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579 (data/oxford_txts/SqT_oxford.txt)</w:t>
        <w:br/>
      </w:r>
      <w:r>
        <w:t>Wher°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wo,°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questioun;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582 (data/oxford_txts/SqT_oxford.txt)</w:t>
        <w:br/>
      </w:r>
      <w:r>
        <w:t>I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peine</w:t>
      </w:r>
      <w:r>
        <w:t xml:space="preserve"> </w:t>
      </w:r>
      <w:r>
        <w:t>of</w:t>
      </w:r>
      <w:r>
        <w:t xml:space="preserve"> </w:t>
      </w:r>
      <w:r>
        <w:t>deth</w:t>
      </w:r>
      <w:r>
        <w:t xml:space="preserve"> </w:t>
      </w:r>
      <w:r>
        <w:t>therby;°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(data/oxford_txts/SqT_oxford.txt)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seyn;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(data/oxford_txts/SqT_oxford.txt)</w:t>
        <w:br/>
      </w:r>
      <w:r>
        <w:t>And</w:t>
      </w:r>
      <w:r>
        <w:t xml:space="preserve"> </w:t>
      </w:r>
      <w:r>
        <w:t>reson</w:t>
      </w:r>
      <w:r>
        <w:t xml:space="preserve"> </w:t>
      </w:r>
      <w:r>
        <w:t>wolde°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(data/oxford_txts/SqT_oxford.txt)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mighte,°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him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can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3rd sg must end in -eth : can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(data/oxford_txts/SqT_oxford.txt)</w:t>
        <w:br/>
      </w:r>
      <w:r>
        <w:t>Who</w:t>
      </w:r>
      <w:r>
        <w:t xml:space="preserve"> </w:t>
      </w:r>
      <w:r>
        <w:t>can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he,</w:t>
      </w:r>
      <w:r>
        <w:t xml:space="preserve"> </w:t>
      </w:r>
      <w:r>
        <w:t>who</w:t>
      </w:r>
      <w:r>
        <w:t xml:space="preserve"> </w:t>
      </w:r>
      <w:r>
        <w:t>can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werse?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601 (data/oxford_txts/SqT_oxford.txt)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al</w:t>
      </w:r>
      <w:r>
        <w:t xml:space="preserve"> </w:t>
      </w:r>
      <w:r>
        <w:t>wel</w:t>
      </w:r>
      <w:r>
        <w:t xml:space="preserve"> </w:t>
      </w:r>
      <w:r>
        <w:t>seid,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doon.</w:t>
      </w:r>
      <w:r>
        <w:br/>
        <w:br/>
      </w:r>
    </w:p>
    <w:p>
      <w:r>
        <w:rPr>
          <w:b/>
        </w:rPr>
        <w:t>Present 3rd sg must end in -eth : trowe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(data/oxford_txts/SqT_oxford.txt)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(data/oxford_txts/SqT_oxford.txt)</w:t>
        <w:br/>
      </w:r>
      <w:r>
        <w:t>Gladeth</w:t>
      </w:r>
      <w:r>
        <w:t xml:space="preserve"> </w:t>
      </w:r>
      <w:r>
        <w:t>himself’;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(data/oxford_txts/SqT_oxford.txt)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fede.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616 (data/oxford_txts/SqT_oxford.txt)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feet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spurne°</w:t>
      </w:r>
      <w:r>
        <w:t xml:space="preserve"> </w:t>
      </w:r>
      <w:r>
        <w:t>adoun</w:t>
      </w:r>
      <w:r>
        <w:t xml:space="preserve"> </w:t>
      </w:r>
      <w:r>
        <w:t>his</w:t>
      </w:r>
      <w:r>
        <w:t xml:space="preserve"> </w:t>
      </w:r>
      <w:r>
        <w:t>cuppe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620 (data/oxford_txts/SqT_oxford.txt)</w:t>
        <w:br/>
      </w:r>
      <w:r>
        <w:t>No</w:t>
      </w:r>
      <w:r>
        <w:t xml:space="preserve"> </w:t>
      </w:r>
      <w:r>
        <w:t>gentillesse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binde.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626 (data/oxford_txts/SqT_oxford.txt)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clene°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ago,°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628 (data/oxford_txts/SqT_oxford.txt)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kite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Squire's Tale 634 (data/oxford_txts/SqT_oxford.txt)</w:t>
        <w:br/>
      </w:r>
      <w:r>
        <w:t>They</w:t>
      </w:r>
      <w:r>
        <w:t xml:space="preserve"> </w:t>
      </w:r>
      <w:r>
        <w:t>niste°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the</w:t>
      </w:r>
      <w:r>
        <w:t xml:space="preserve"> </w:t>
      </w:r>
      <w:r>
        <w:t>faucon</w:t>
      </w:r>
      <w:r>
        <w:t xml:space="preserve"> </w:t>
      </w:r>
      <w:r>
        <w:t>glade.°</w:t>
      </w:r>
      <w:r>
        <w:br/>
        <w:br/>
      </w:r>
    </w:p>
    <w:p>
      <w:r>
        <w:rPr>
          <w:b/>
        </w:rPr>
        <w:t>Present 3rd sg must end in -eth : can</w:t>
      </w:r>
      <w:r>
        <w:br/>
        <w:t>The Squire's Tale 638 (data/oxford_txts/SqT_oxford.txt)</w:t>
        <w:br/>
      </w:r>
      <w:r>
        <w:t>Now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Canacee</w:t>
      </w:r>
      <w:r>
        <w:t xml:space="preserve"> </w:t>
      </w:r>
      <w:r>
        <w:t>but°</w:t>
      </w:r>
      <w:r>
        <w:t xml:space="preserve"> </w:t>
      </w:r>
      <w:r>
        <w:t>herbes</w:t>
      </w:r>
      <w:r>
        <w:t xml:space="preserve"> </w:t>
      </w:r>
      <w:r>
        <w:t>delve°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646 (data/oxford_txts/SqT_oxford.txt)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without,°</w:t>
      </w:r>
      <w:r>
        <w:t xml:space="preserve"> </w:t>
      </w:r>
      <w:r>
        <w:t>the</w:t>
      </w:r>
      <w:r>
        <w:t xml:space="preserve"> </w:t>
      </w:r>
      <w:r>
        <w:t>mewe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peinted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(data/oxford_txts/SqT_oxford.txt)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eft°</w:t>
      </w:r>
      <w:r>
        <w:t xml:space="preserve"> </w:t>
      </w:r>
      <w:r>
        <w:t>to</w:t>
      </w:r>
      <w:r>
        <w:t xml:space="preserve"> </w:t>
      </w:r>
      <w:r>
        <w:t>purpos°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657 (data/oxford_txts/SqT_oxford.txt)</w:t>
        <w:br/>
      </w:r>
      <w:r>
        <w:t>The</w:t>
      </w:r>
      <w:r>
        <w:t xml:space="preserve"> </w:t>
      </w:r>
      <w:r>
        <w:t>kinges</w:t>
      </w:r>
      <w:r>
        <w:t xml:space="preserve"> </w:t>
      </w:r>
      <w:r>
        <w:t>sone,</w:t>
      </w:r>
      <w:r>
        <w:t xml:space="preserve"> </w:t>
      </w:r>
      <w:r>
        <w:t>of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(data/oxford_txts/SqT_oxford.txt)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ben°</w:t>
      </w:r>
      <w:r>
        <w:t xml:space="preserve"> </w:t>
      </w:r>
      <w:r>
        <w:t>holpen°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bras;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(data/oxford_txts/NPT_oxford.txt)</w:t>
        <w:br/>
      </w:r>
      <w:r>
        <w:t>On</w:t>
      </w:r>
      <w:r>
        <w:t xml:space="preserve"> </w:t>
      </w:r>
      <w:r>
        <w:t>messdayes°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gon;°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2874 (data/oxford_txts/NPT_oxford.txt)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in</w:t>
      </w:r>
      <w:r>
        <w:t xml:space="preserve"> </w:t>
      </w:r>
      <w:r>
        <w:t>hold°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2879 (data/oxford_txts/NPT_oxford.txt)</w:t>
        <w:br/>
      </w:r>
      <w:r>
        <w:t>In</w:t>
      </w:r>
      <w:r>
        <w:t xml:space="preserve"> </w:t>
      </w:r>
      <w:r>
        <w:t>swete</w:t>
      </w:r>
      <w:r>
        <w:t xml:space="preserve"> </w:t>
      </w:r>
      <w:r>
        <w:t>accord,°</w:t>
      </w:r>
      <w:r>
        <w:t xml:space="preserve"> </w:t>
      </w:r>
      <w:r>
        <w:t>“My</w:t>
      </w:r>
      <w:r>
        <w:t xml:space="preserve"> </w:t>
      </w:r>
      <w:r>
        <w:t>lief°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faren°</w:t>
      </w:r>
      <w:r>
        <w:t xml:space="preserve"> </w:t>
      </w:r>
      <w:r>
        <w:t>in</w:t>
      </w:r>
      <w:r>
        <w:t xml:space="preserve"> </w:t>
      </w:r>
      <w:r>
        <w:t>londe.”°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2887 (data/oxford_txts/NPT_oxford.txt)</w:t>
        <w:br/>
      </w:r>
      <w:r>
        <w:t>As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rPr>
          <w:i/>
        </w:rPr>
        <w:t>is</w:t>
      </w:r>
      <w:r>
        <w:t xml:space="preserve"> </w:t>
      </w:r>
      <w:r>
        <w:t>drecched</w:t>
      </w:r>
      <w:r>
        <w:t xml:space="preserve"> </w:t>
      </w:r>
      <w:r>
        <w:t>sore.°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2895 (data/oxford_txts/NPT_oxford.txt)</w:t>
        <w:br/>
      </w:r>
      <w:r>
        <w:t>Right</w:t>
      </w:r>
      <w:r>
        <w:t xml:space="preserve"> </w:t>
      </w:r>
      <w:r>
        <w:t>now,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sore</w:t>
      </w:r>
      <w:r>
        <w:t xml:space="preserve"> </w:t>
      </w:r>
      <w:r>
        <w:t>afright.°</w:t>
      </w:r>
      <w:r>
        <w:br/>
        <w:br/>
      </w:r>
    </w:p>
    <w:p>
      <w:r>
        <w:rPr>
          <w:b/>
        </w:rPr>
        <w:t>Present 3rd sg must end in -eth : keep</w:t>
      </w:r>
      <w:r>
        <w:br/>
        <w:t>The Nun's Priest's Tale 2897 (data/oxford_txts/NPT_oxford.txt)</w:t>
        <w:br/>
      </w:r>
      <w:r>
        <w:t>And</w:t>
      </w:r>
      <w:r>
        <w:t xml:space="preserve"> </w:t>
      </w:r>
      <w:r>
        <w:rPr>
          <w:i/>
        </w:rPr>
        <w:t>keep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prisoun!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(data/oxford_txts/NPT_oxford.txt)</w:t>
        <w:br/>
      </w:r>
      <w:r>
        <w:t>Was</w:t>
      </w:r>
      <w:r>
        <w:t xml:space="preserve"> </w:t>
      </w:r>
      <w:r>
        <w:t>lik°</w:t>
      </w:r>
      <w:r>
        <w:t xml:space="preserve"> </w:t>
      </w:r>
      <w:r>
        <w:t>an</w:t>
      </w:r>
      <w:r>
        <w:t xml:space="preserve"> </w:t>
      </w:r>
      <w:r>
        <w:t>hound,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(data/oxford_txts/NPT_oxford.txt)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2912 (data/oxford_txts/NPT_oxford.txt)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t>what</w:t>
      </w:r>
      <w:r>
        <w:t xml:space="preserve"> </w:t>
      </w:r>
      <w:r>
        <w:t>so°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(data/oxford_txts/NPT_oxford.txt)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hardy,°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free,°</w:t>
      </w:r>
      <w:r>
        <w:br/>
        <w:br/>
      </w:r>
    </w:p>
    <w:p>
      <w:r>
        <w:rPr>
          <w:b/>
        </w:rPr>
        <w:t>Past plural must end in -en or -e : dorst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ye°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t>dorst</w:t>
      </w:r>
      <w:r>
        <w:t xml:space="preserve"> </w:t>
      </w:r>
      <w:r>
        <w:t>ye°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2921 (data/oxford_txts/NPT_oxford.txt)</w:t>
        <w:br/>
      </w:r>
      <w:r>
        <w:t>Allas!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been°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swevenis?°</w:t>
      </w:r>
      <w:r>
        <w:br/>
        <w:br/>
      </w:r>
    </w:p>
    <w:p>
      <w:r>
        <w:rPr>
          <w:b/>
        </w:rPr>
        <w:t>Present 3rd sg must end in -eth : wot</w:t>
      </w:r>
      <w:r>
        <w:br/>
        <w:t>The Nun's Priest's Tale 2922 (data/oxford_txts/NPT_oxford.txt)</w:t>
        <w:br/>
      </w:r>
      <w:r>
        <w:t>Nothing,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but</w:t>
      </w:r>
      <w:r>
        <w:t xml:space="preserve"> </w:t>
      </w:r>
      <w:r>
        <w:t>vanitee,°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2922 (data/oxford_txts/NPT_oxford.txt)</w:t>
        <w:br/>
      </w:r>
      <w:r>
        <w:t>Nothing,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but</w:t>
      </w:r>
      <w:r>
        <w:t xml:space="preserve"> </w:t>
      </w:r>
      <w:r>
        <w:t>vanitee,°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(data/oxford_txts/NPT_oxford.txt)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dreem,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met°</w:t>
      </w:r>
      <w:r>
        <w:t xml:space="preserve"> </w:t>
      </w:r>
      <w:r>
        <w:t>tonight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2947 (data/oxford_txts/NPT_oxford.txt)</w:t>
        <w:br/>
      </w:r>
      <w:r>
        <w:t>Ye</w:t>
      </w:r>
      <w:r>
        <w:t xml:space="preserve"> </w:t>
      </w:r>
      <w:r>
        <w:t>purge°</w:t>
      </w:r>
      <w:r>
        <w:t xml:space="preserve"> </w:t>
      </w:r>
      <w:r>
        <w:t>yow;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tarie,°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(data/oxford_txts/NPT_oxford.txt)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hele,°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prow;°</w:t>
      </w:r>
      <w:r>
        <w:br/>
        <w:br/>
      </w:r>
    </w:p>
    <w:p>
      <w:r>
        <w:rPr>
          <w:b/>
        </w:rPr>
        <w:t>Present plural must end in -en or -e : find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repleet°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hote;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2960 (data/oxford_txts/NPT_oxford.txt)</w:t>
        <w:br/>
      </w:r>
      <w:r>
        <w:t>Or</w:t>
      </w:r>
      <w:r>
        <w:t xml:space="preserve"> </w:t>
      </w:r>
      <w:r>
        <w:t>an</w:t>
      </w:r>
      <w:r>
        <w:t xml:space="preserve"> </w:t>
      </w:r>
      <w:r>
        <w:t>agu,°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bane.°</w:t>
      </w:r>
      <w:r>
        <w:br/>
        <w:br/>
      </w:r>
    </w:p>
    <w:p>
      <w:r>
        <w:rPr>
          <w:b/>
        </w:rPr>
        <w:t>Infinitive must end in -en or -e : say</w:t>
      </w:r>
      <w:r>
        <w:br/>
        <w:t>The Nun's Priest's Tale 2969 (data/oxford_txts/NPT_oxford.txt)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say</w:t>
      </w:r>
      <w:r>
        <w:t xml:space="preserve"> </w:t>
      </w:r>
      <w:r>
        <w:t>yow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(data/oxford_txts/NPT_oxford.txt)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2985 (data/oxford_txts/NPT_oxford.txt)</w:t>
        <w:br/>
      </w:r>
      <w:r>
        <w:rPr>
          <w:i/>
        </w:rPr>
        <w:t>Seith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whilom°</w:t>
      </w:r>
      <w:r>
        <w:t xml:space="preserve"> </w:t>
      </w:r>
      <w:r>
        <w:t>two</w:t>
      </w:r>
      <w:r>
        <w:t xml:space="preserve"> </w:t>
      </w:r>
      <w:r>
        <w:t>felawes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goth</w:t>
      </w:r>
      <w:r>
        <w:br/>
        <w:t>The Nun's Priest's Tale 2994 (data/oxford_txts/NPT_oxford.txt)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hostelrie,°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3019 (data/oxford_txts/NPT_oxford.txt)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hid</w:t>
      </w:r>
      <w:r>
        <w:t xml:space="preserve"> </w:t>
      </w:r>
      <w:r>
        <w:t>ful</w:t>
      </w:r>
      <w:r>
        <w:t xml:space="preserve"> </w:t>
      </w:r>
      <w:r>
        <w:t>prively;°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(data/oxford_txts/NPT_oxford.txt)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mordre,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sayn’;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3022 (data/oxford_txts/NPT_oxford.txt)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every</w:t>
      </w:r>
      <w:r>
        <w:t xml:space="preserve"> </w:t>
      </w:r>
      <w:r>
        <w:t>point°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3rd sg must end in -eth : goth</w:t>
      </w:r>
      <w:r>
        <w:br/>
        <w:t>The Nun's Priest's Tale 3034 (data/oxford_txts/NPT_oxford.txt)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goth,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(data/oxford_txts/NPT_oxford.txt)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devise;°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3041 (data/oxford_txts/NPT_oxford.txt)</w:t>
        <w:br/>
      </w:r>
      <w:r>
        <w:t>‘My</w:t>
      </w:r>
      <w:r>
        <w:t xml:space="preserve"> </w:t>
      </w:r>
      <w:r>
        <w:t>felaw</w:t>
      </w:r>
      <w:r>
        <w:t xml:space="preserve"> </w:t>
      </w:r>
      <w:r>
        <w:t>mordred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3042 (data/oxford_txts/NPT_oxford.txt)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t>lith°</w:t>
      </w:r>
      <w:r>
        <w:t xml:space="preserve"> </w:t>
      </w:r>
      <w:r>
        <w:t>gapinge°</w:t>
      </w:r>
      <w:r>
        <w:t xml:space="preserve"> </w:t>
      </w:r>
      <w:r>
        <w:t>upright.°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3045 (data/oxford_txts/NPT_oxford.txt)</w:t>
        <w:br/>
      </w:r>
      <w:r>
        <w:t>Harrow!°</w:t>
      </w:r>
      <w:r>
        <w:t xml:space="preserve"> </w:t>
      </w:r>
      <w:r>
        <w:t>allas!</w:t>
      </w:r>
      <w:r>
        <w:t xml:space="preserve"> </w:t>
      </w:r>
      <w:r>
        <w:t>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t>slain!’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(data/oxford_txts/NPT_oxford.txt)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t>sayn?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3053 (data/oxford_txts/NPT_oxford.txt)</w:t>
        <w:br/>
      </w:r>
      <w:r>
        <w:t>Mordre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wlatsom°</w:t>
      </w:r>
      <w:r>
        <w:t xml:space="preserve"> </w:t>
      </w:r>
      <w:r>
        <w:t>and</w:t>
      </w:r>
      <w:r>
        <w:t xml:space="preserve"> </w:t>
      </w:r>
      <w:r>
        <w:t>abhominable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3054 (data/oxford_txts/NPT_oxford.txt)</w:t>
        <w:br/>
      </w:r>
      <w:r>
        <w:t>To</w:t>
      </w:r>
      <w:r>
        <w:t xml:space="preserve"> </w:t>
      </w:r>
      <w:r>
        <w:t>God,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just</w:t>
      </w:r>
      <w:r>
        <w:t xml:space="preserve"> </w:t>
      </w:r>
      <w:r>
        <w:t>and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3055 (data/oxford_txts/NPT_oxford.txt)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suffre°</w:t>
      </w:r>
      <w:r>
        <w:t xml:space="preserve"> </w:t>
      </w:r>
      <w:r>
        <w:t>it</w:t>
      </w:r>
      <w:r>
        <w:t xml:space="preserve"> </w:t>
      </w:r>
      <w:r>
        <w:t>heled°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(data/oxford_txts/NPT_oxford.txt)</w:t>
        <w:br/>
      </w:r>
      <w:r>
        <w:rPr>
          <w:i/>
        </w:rPr>
        <w:t>Han</w:t>
      </w:r>
      <w:r>
        <w:t xml:space="preserve"> </w:t>
      </w:r>
      <w:r>
        <w:t>hent°</w:t>
      </w:r>
      <w:r>
        <w:t xml:space="preserve"> </w:t>
      </w:r>
      <w:r>
        <w:t>the</w:t>
      </w:r>
      <w:r>
        <w:t xml:space="preserve"> </w:t>
      </w:r>
      <w:r>
        <w:t>carter,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t>him</w:t>
      </w:r>
      <w:r>
        <w:t xml:space="preserve"> </w:t>
      </w:r>
      <w:r>
        <w:t>pined,°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(data/oxford_txts/NPT_oxford.txt)</w:t>
        <w:br/>
      </w:r>
      <w:r>
        <w:t>¶“Heer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(data/oxford_txts/NPT_oxford.txt)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(data/oxford_txts/NPT_oxford.txt)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wind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3088 (data/oxford_txts/NPT_oxford.txt)</w:t>
        <w:br/>
      </w:r>
      <w:r>
        <w:t>‘No</w:t>
      </w:r>
      <w:r>
        <w:t xml:space="preserve"> </w:t>
      </w:r>
      <w:r>
        <w:t>dreem,’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‘may</w:t>
      </w:r>
      <w:r>
        <w:t xml:space="preserve"> </w:t>
      </w:r>
      <w:r>
        <w:t>so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agaste,°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(data/oxford_txts/NPT_oxford.txt)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thinges.°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3094 (data/oxford_txts/NPT_oxford.txt)</w:t>
        <w:br/>
      </w:r>
      <w:r>
        <w:t>Men</w:t>
      </w:r>
      <w:r>
        <w:t xml:space="preserve"> </w:t>
      </w:r>
      <w:r>
        <w:t>dreme</w:t>
      </w:r>
      <w:r>
        <w:t xml:space="preserve"> </w:t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was</w:t>
      </w:r>
      <w:r>
        <w:t xml:space="preserve"> </w:t>
      </w:r>
      <w:r>
        <w:t>ne</w:t>
      </w:r>
      <w:r>
        <w:t xml:space="preserve"> </w:t>
      </w:r>
      <w:r>
        <w:t>shal.°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(data/oxford_txts/NPT_oxford.txt)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3109 (data/oxford_txts/NPT_oxford.txt)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dreem</w:t>
      </w:r>
      <w:r>
        <w:t xml:space="preserve"> </w:t>
      </w:r>
      <w:r>
        <w:t>ful</w:t>
      </w:r>
      <w:r>
        <w:t xml:space="preserve"> </w:t>
      </w:r>
      <w:r>
        <w:t>sore°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3118 (data/oxford_txts/NPT_oxford.txt)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litel</w:t>
      </w:r>
      <w:r>
        <w:t xml:space="preserve"> </w:t>
      </w:r>
      <w:r>
        <w:t>tale°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told°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(data/oxford_txts/NPT_oxford.txt)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lever°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rad°</w:t>
      </w:r>
      <w:r>
        <w:t xml:space="preserve"> </w:t>
      </w:r>
      <w:r>
        <w:t>his</w:t>
      </w:r>
      <w:r>
        <w:t xml:space="preserve"> </w:t>
      </w:r>
      <w:r>
        <w:t>legende,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writ</w:t>
      </w:r>
      <w:r>
        <w:br/>
        <w:t>The Nun's Priest's Tale 3123 (data/oxford_txts/NPT_oxford.txt)</w:t>
        <w:br/>
      </w:r>
      <w:r>
        <w:t>Macrobeus,</w:t>
      </w:r>
      <w:r>
        <w:t xml:space="preserve"> </w:t>
      </w:r>
      <w:r>
        <w:t>that</w:t>
      </w:r>
      <w:r>
        <w:t xml:space="preserve"> </w:t>
      </w:r>
      <w:r>
        <w:t>writ°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3125 (data/oxford_txts/NPT_oxford.txt)</w:t>
        <w:br/>
      </w:r>
      <w:r>
        <w:t>Affermeth</w:t>
      </w:r>
      <w:r>
        <w:t xml:space="preserve"> </w:t>
      </w:r>
      <w:r>
        <w:t>dremes,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(data/oxford_txts/NPT_oxford.txt)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of°</w:t>
      </w:r>
      <w:r>
        <w:t xml:space="preserve"> </w:t>
      </w:r>
      <w:r>
        <w:t>Joseph,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3136 (data/oxford_txts/NPT_oxford.txt)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seken</w:t>
      </w:r>
      <w:r>
        <w:t xml:space="preserve"> </w:t>
      </w:r>
      <w:r>
        <w:t>actes°</w:t>
      </w:r>
      <w:r>
        <w:t xml:space="preserve"> </w:t>
      </w:r>
      <w:r>
        <w:t>of</w:t>
      </w:r>
      <w:r>
        <w:t xml:space="preserve"> </w:t>
      </w:r>
      <w:r>
        <w:t>sondry°</w:t>
      </w:r>
      <w:r>
        <w:t xml:space="preserve"> </w:t>
      </w:r>
      <w:r>
        <w:t>remes,°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3137 (data/oxford_txts/NPT_oxford.txt)</w:t>
        <w:br/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of</w:t>
      </w:r>
      <w:r>
        <w:t xml:space="preserve"> </w:t>
      </w:r>
      <w:r>
        <w:t>dremes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thing.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(data/oxford_txts/NPT_oxford.txt)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3150 (data/oxford_txts/NPT_oxford.txt)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</w:t>
      </w:r>
      <w:r>
        <w:t xml:space="preserve"> </w:t>
      </w:r>
      <w:r>
        <w:t>day,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dwelle.°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3159 (data/oxford_txts/NPT_oxford.txt)</w:t>
        <w:br/>
      </w:r>
      <w:r>
        <w:t>Of</w:t>
      </w:r>
      <w:r>
        <w:t xml:space="preserve"> </w:t>
      </w:r>
      <w:r>
        <w:t>o°</w:t>
      </w:r>
      <w:r>
        <w:t xml:space="preserve"> </w:t>
      </w:r>
      <w:r>
        <w:t>thing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me</w:t>
      </w:r>
      <w:r>
        <w:t xml:space="preserve"> </w:t>
      </w:r>
      <w:r>
        <w:t>large</w:t>
      </w:r>
      <w:r>
        <w:t xml:space="preserve"> </w:t>
      </w:r>
      <w:r>
        <w:t>grace;°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3165 (data/oxford_txts/NPT_oxford.txt)</w:t>
        <w:br/>
      </w:r>
      <w:r>
        <w:t>Madame,</w:t>
      </w:r>
      <w:r>
        <w:t xml:space="preserve"> </w:t>
      </w:r>
      <w:r>
        <w:t>the</w:t>
      </w:r>
      <w:r>
        <w:t xml:space="preserve"> </w:t>
      </w:r>
      <w:r>
        <w:t>sentence°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Latin</w:t>
      </w:r>
      <w:r>
        <w:t xml:space="preserve"> </w:t>
      </w:r>
      <w:r>
        <w:t>is—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3166 (data/oxford_txts/NPT_oxford.txt)</w:t>
        <w:br/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blis.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3169 (data/oxford_txts/NPT_oxford.txt)</w:t>
        <w:br/>
      </w:r>
      <w:r>
        <w:t>For</w:t>
      </w:r>
      <w:r>
        <w:t xml:space="preserve"> </w:t>
      </w:r>
      <w:r>
        <w:t>that°</w:t>
      </w:r>
      <w:r>
        <w:t xml:space="preserve"> </w:t>
      </w:r>
      <w:r>
        <w:t>our</w:t>
      </w:r>
      <w:r>
        <w:t xml:space="preserve"> </w:t>
      </w:r>
      <w:r>
        <w:t>perche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narwe,</w:t>
      </w:r>
      <w:r>
        <w:t xml:space="preserve"> </w:t>
      </w:r>
      <w:r>
        <w:t>alas!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3198 (data/oxford_txts/NPT_oxford.txt)</w:t>
        <w:br/>
      </w:r>
      <w:r>
        <w:t>“The</w:t>
      </w:r>
      <w:r>
        <w:t xml:space="preserve"> </w:t>
      </w:r>
      <w:r>
        <w:t>sonne,”</w:t>
      </w:r>
      <w:r>
        <w:t xml:space="preserve"> </w:t>
      </w:r>
      <w:r>
        <w:t>he</w:t>
      </w:r>
      <w:r>
        <w:t xml:space="preserve"> </w:t>
      </w:r>
      <w:r>
        <w:t>saide,</w:t>
      </w:r>
      <w:r>
        <w:t xml:space="preserve"> </w:t>
      </w:r>
      <w:r>
        <w:t>“is</w:t>
      </w:r>
      <w:r>
        <w:t xml:space="preserve"> </w:t>
      </w:r>
      <w:r>
        <w:t>clomben°</w:t>
      </w:r>
      <w:r>
        <w:t xml:space="preserve"> </w:t>
      </w:r>
      <w:r>
        <w:t>up</w:t>
      </w:r>
      <w:r>
        <w:t xml:space="preserve"> </w:t>
      </w:r>
      <w:r>
        <w:t>on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3203 (data/oxford_txts/NPT_oxford.txt)</w:t>
        <w:br/>
      </w:r>
      <w:r>
        <w:t>Ful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revel°</w:t>
      </w:r>
      <w:r>
        <w:t xml:space="preserve"> </w:t>
      </w:r>
      <w:r>
        <w:t>and</w:t>
      </w:r>
      <w:r>
        <w:t xml:space="preserve"> </w:t>
      </w:r>
      <w:r>
        <w:t>solas.”°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3205 (data/oxford_txts/NPT_oxford.txt)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the</w:t>
      </w:r>
      <w:r>
        <w:t xml:space="preserve"> </w:t>
      </w:r>
      <w:r>
        <w:t>latter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3rd sg must end in -eth : woot</w:t>
      </w:r>
      <w:r>
        <w:br/>
        <w:t>The Nun's Priest's Tale 3206 (data/oxford_txts/NPT_oxford.txt)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sone</w:t>
      </w:r>
      <w:r>
        <w:t xml:space="preserve"> </w:t>
      </w:r>
      <w:r>
        <w:t>ago;°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3206 (data/oxford_txts/NPT_oxford.txt)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sone</w:t>
      </w:r>
      <w:r>
        <w:t xml:space="preserve"> </w:t>
      </w:r>
      <w:r>
        <w:t>ago;°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3212 (data/oxford_txts/NPT_oxford.txt)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of</w:t>
      </w:r>
      <w:r>
        <w:t xml:space="preserve"> </w:t>
      </w:r>
      <w:r>
        <w:t>Launcelot</w:t>
      </w:r>
      <w:r>
        <w:t xml:space="preserve"> </w:t>
      </w:r>
      <w:r>
        <w:t>de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woned°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(data/oxford_txts/NPT_oxford.txt)</w:t>
        <w:br/>
      </w:r>
      <w:r>
        <w:t>As</w:t>
      </w:r>
      <w:r>
        <w:t xml:space="preserve"> </w:t>
      </w:r>
      <w:r>
        <w:t>gladly°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homicides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3230 (data/oxford_txts/NPT_oxford.txt)</w:t>
        <w:br/>
      </w:r>
      <w:r>
        <w:t>O</w:t>
      </w:r>
      <w:r>
        <w:t xml:space="preserve"> </w:t>
      </w:r>
      <w:r>
        <w:t>Chauntecleer,</w:t>
      </w:r>
      <w:r>
        <w:t xml:space="preserve"> </w:t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morwe,°</w:t>
      </w:r>
      <w:r>
        <w:br/>
        <w:br/>
      </w:r>
    </w:p>
    <w:p>
      <w:r>
        <w:rPr>
          <w:b/>
        </w:rPr>
        <w:t>Present 3rd sg must end in -eth : mot</w:t>
      </w:r>
      <w:r>
        <w:br/>
        <w:t>The Nun's Priest's Tale 3234 (data/oxford_txts/NPT_oxford.txt)</w:t>
        <w:br/>
      </w:r>
      <w:r>
        <w:t>¶But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forwoot°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3236 (data/oxford_txts/NPT_oxford.txt)</w:t>
        <w:br/>
      </w:r>
      <w:r>
        <w:t>Witnesse</w:t>
      </w:r>
      <w:r>
        <w:t xml:space="preserve"> </w:t>
      </w:r>
      <w:r>
        <w:t>on°</w:t>
      </w:r>
      <w:r>
        <w:t xml:space="preserve"> </w:t>
      </w:r>
      <w:r>
        <w:t>him,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perfit°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3237 (data/oxford_txts/NPT_oxford.txt)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scole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altercacioun°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3239 (data/oxford_txts/NPT_oxford.txt)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thousand</w:t>
      </w:r>
      <w:r>
        <w:t xml:space="preserve"> </w:t>
      </w:r>
      <w:r>
        <w:t>men.</w:t>
      </w:r>
      <w:r>
        <w:br/>
        <w:br/>
      </w:r>
    </w:p>
    <w:p>
      <w:r>
        <w:rPr>
          <w:b/>
        </w:rPr>
        <w:t>Present 3rd sg must end in -eth : can</w:t>
      </w:r>
      <w:r>
        <w:br/>
        <w:t>The Nun's Priest's Tale 3241 (data/oxford_txts/NPT_oxford.txt)</w:t>
        <w:br/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doctour</w:t>
      </w:r>
      <w:r>
        <w:t xml:space="preserve"> </w:t>
      </w:r>
      <w:r>
        <w:t>Augustin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3246 (data/oxford_txts/NPT_oxford.txt)</w:t>
        <w:br/>
      </w:r>
      <w:r>
        <w:t>Or</w:t>
      </w:r>
      <w:r>
        <w:t xml:space="preserve"> </w:t>
      </w:r>
      <w:r>
        <w:t>elles,</w:t>
      </w:r>
      <w:r>
        <w:t xml:space="preserve"> </w:t>
      </w:r>
      <w:r>
        <w:t>if</w:t>
      </w:r>
      <w:r>
        <w:t xml:space="preserve"> </w:t>
      </w:r>
      <w:r>
        <w:t>free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be</w:t>
      </w:r>
      <w:r>
        <w:t xml:space="preserve"> </w:t>
      </w:r>
      <w:r>
        <w:t>graunted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(data/oxford_txts/NPT_oxford.txt)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thing,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(data/oxford_txts/NPT_oxford.txt)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of°</w:t>
      </w:r>
      <w:r>
        <w:t xml:space="preserve"> </w:t>
      </w:r>
      <w:r>
        <w:t>swich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(data/oxford_txts/NPT_oxford.txt)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(data/oxford_txts/NPT_oxford.txt)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paradis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(data/oxford_txts/NPT_oxford.txt)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thay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3268 (data/oxford_txts/NPT_oxford.txt)</w:t>
        <w:br/>
      </w:r>
      <w:r>
        <w:rPr>
          <w:i/>
        </w:rPr>
        <w:t>Lith</w:t>
      </w:r>
      <w:r>
        <w:t xml:space="preserve"> </w:t>
      </w:r>
      <w:r>
        <w:t>Pertelote,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</w:t>
      </w:r>
      <w:r>
        <w:t xml:space="preserve"> </w:t>
      </w:r>
      <w:r>
        <w:t>sustres</w:t>
      </w:r>
      <w:r>
        <w:t xml:space="preserve"> </w:t>
      </w:r>
      <w:r>
        <w:t>by,°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3271 (data/oxford_txts/NPT_oxford.txt)</w:t>
        <w:br/>
      </w:r>
      <w:r>
        <w:t>For</w:t>
      </w:r>
      <w:r>
        <w:t xml:space="preserve"> </w:t>
      </w:r>
      <w:r>
        <w:t>Phisiologus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sikerly,°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(data/oxford_txts/NPT_oxford.txt)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anon,</w:t>
      </w:r>
      <w:r>
        <w:t xml:space="preserve"> </w:t>
      </w:r>
      <w:r>
        <w:t>“cok,</w:t>
      </w:r>
      <w:r>
        <w:t xml:space="preserve"> </w:t>
      </w:r>
      <w:r>
        <w:t>cok,”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(data/oxford_txts/NPT_oxford.txt)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fled,</w:t>
      </w:r>
      <w:r>
        <w:t xml:space="preserve"> </w:t>
      </w:r>
      <w:r>
        <w:t>but</w:t>
      </w:r>
      <w:r>
        <w:t xml:space="preserve"> </w:t>
      </w:r>
      <w:r>
        <w:t>that°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(data/oxford_txts/NPT_oxford.txt)</w:t>
        <w:br/>
      </w:r>
      <w:r>
        <w:t>Seid,</w:t>
      </w:r>
      <w:r>
        <w:t xml:space="preserve"> </w:t>
      </w:r>
      <w:r>
        <w:t>“Gentil</w:t>
      </w:r>
      <w:r>
        <w:t xml:space="preserve"> </w:t>
      </w:r>
      <w:r>
        <w:t>sire,</w:t>
      </w:r>
      <w:r>
        <w:t xml:space="preserve"> </w:t>
      </w:r>
      <w:r>
        <w:t>allas!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gon?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3292 (data/oxford_txts/NPT_oxford.txt)</w:t>
        <w:br/>
      </w:r>
      <w:r>
        <w:t>As</w:t>
      </w:r>
      <w:r>
        <w:t xml:space="preserve"> </w:t>
      </w:r>
      <w:r>
        <w:t>eny</w:t>
      </w:r>
      <w:r>
        <w:t xml:space="preserve"> </w:t>
      </w:r>
      <w:r>
        <w:t>aungel</w:t>
      </w:r>
      <w:r>
        <w:t xml:space="preserve"> </w:t>
      </w:r>
      <w:r>
        <w:t>hath,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hevene;</w:t>
      </w:r>
      <w:r>
        <w:br/>
        <w:br/>
      </w:r>
    </w:p>
    <w:p>
      <w:r>
        <w:rPr>
          <w:b/>
        </w:rPr>
        <w:t>Present 3rd sg must end in -eth : can</w:t>
      </w:r>
      <w:r>
        <w:br/>
        <w:t>The Nun's Priest's Tale 3294 (data/oxford_txts/NPT_oxford.txt)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Boece,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singe.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(data/oxford_txts/NPT_oxford.txt)</w:t>
        <w:br/>
      </w:r>
      <w:r>
        <w:t>Save°</w:t>
      </w:r>
      <w:r>
        <w:t xml:space="preserve"> </w:t>
      </w:r>
      <w:r>
        <w:t>yow,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singe</w:t>
      </w:r>
      <w:r>
        <w:br/>
        <w:br/>
      </w:r>
    </w:p>
    <w:p>
      <w:r>
        <w:rPr>
          <w:b/>
        </w:rPr>
        <w:t>Present plural must end in -en or -e : con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see,</w:t>
      </w:r>
      <w:r>
        <w:t xml:space="preserve"> </w:t>
      </w:r>
      <w:r>
        <w:rPr>
          <w:i/>
        </w:rPr>
        <w:t>con</w:t>
      </w:r>
      <w:r>
        <w:t xml:space="preserve"> </w:t>
      </w:r>
      <w:r>
        <w:t>ye°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countrefete?”°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3328 (data/oxford_txts/NPT_oxford.txt)</w:t>
        <w:br/>
      </w:r>
      <w:r>
        <w:t>Than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soothfastnesse°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seith.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(data/oxford_txts/NPT_oxford.txt)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gargat°</w:t>
      </w:r>
      <w:r>
        <w:t xml:space="preserve"> </w:t>
      </w:r>
      <w:r>
        <w:t>hente°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3348 (data/oxford_txts/NPT_oxford.txt)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king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3352 (data/oxford_txts/NPT_oxford.txt)</w:t>
        <w:br/>
      </w:r>
      <w:r>
        <w:t>(For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soothly°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he.)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(data/oxford_txts/NPT_oxford.txt)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seyn°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(data/oxford_txts/NPT_oxford.txt)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(data/oxford_txts/NPT_oxford.txt)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she</w:t>
      </w:r>
      <w:r>
        <w:t xml:space="preserve"> </w:t>
      </w:r>
      <w:r>
        <w:t>sterte,°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3368 (data/oxford_txts/NPT_oxford.txt)</w:t>
        <w:br/>
      </w:r>
      <w:r>
        <w:t>And</w:t>
      </w:r>
      <w:r>
        <w:t xml:space="preserve"> </w:t>
      </w:r>
      <w:r>
        <w:t>brende°</w:t>
      </w:r>
      <w:r>
        <w:t xml:space="preserve"> </w:t>
      </w:r>
      <w:r>
        <w:t>hirselven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stedfast°</w:t>
      </w:r>
      <w:r>
        <w:t xml:space="preserve"> </w:t>
      </w:r>
      <w:r>
        <w:t>herte.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3370 (data/oxford_txts/NPT_oxford.txt)</w:t>
        <w:br/>
      </w:r>
      <w:r>
        <w:t>As,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Nero</w:t>
      </w:r>
      <w:r>
        <w:t xml:space="preserve"> </w:t>
      </w:r>
      <w:r>
        <w:t>brende°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3373 (data/oxford_txts/NPT_oxford.txt)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Nun's Priest's Tale 3373 (data/oxford_txts/NPT_oxford.txt)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Infinitive must end in -en or -e : goon</w:t>
      </w:r>
      <w:r>
        <w:br/>
        <w:t>The Nun's Priest's Tale 3378 (data/oxford_txts/NPT_oxford.txt)</w:t>
        <w:br/>
      </w:r>
      <w:r>
        <w:t>And</w:t>
      </w:r>
      <w:r>
        <w:t xml:space="preserve"> </w:t>
      </w:r>
      <w:r>
        <w:t>sien°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(data/oxford_txts/NPT_oxford.txt)</w:t>
        <w:br/>
      </w:r>
      <w:r>
        <w:t>Ha,</w:t>
      </w:r>
      <w:r>
        <w:t xml:space="preserve"> </w:t>
      </w:r>
      <w:r>
        <w:t>ha,</w:t>
      </w:r>
      <w:r>
        <w:t xml:space="preserve"> </w:t>
      </w:r>
      <w:r>
        <w:t>the</w:t>
      </w:r>
      <w:r>
        <w:t xml:space="preserve"> </w:t>
      </w:r>
      <w:r>
        <w:t>fox!”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him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(data/oxford_txts/NPT_oxford.txt)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verray°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-eth : breke</w:t>
      </w:r>
      <w:r>
        <w:br/>
        <w:t>The Nun's Priest's Tale 3388 (data/oxford_txts/NPT_oxford.txt)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so,°</w:t>
      </w:r>
      <w:r>
        <w:t xml:space="preserve"> </w:t>
      </w:r>
      <w:r>
        <w:t>hem</w:t>
      </w:r>
      <w:r>
        <w:t xml:space="preserve"> </w:t>
      </w:r>
      <w:r>
        <w:t>thoughte°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breke.°</w:t>
      </w:r>
      <w:r>
        <w:br/>
        <w:br/>
      </w:r>
    </w:p>
    <w:p>
      <w:r>
        <w:rPr>
          <w:b/>
        </w:rPr>
        <w:t>Past plural must end in -en or -e : pouped</w:t>
      </w:r>
      <w:r>
        <w:br/>
        <w:t>The Nun's Priest's Tale 3399 (data/oxford_txts/NPT_oxford.txt)</w:t>
        <w:br/>
      </w:r>
      <w:r>
        <w:t>Of</w:t>
      </w:r>
      <w:r>
        <w:t xml:space="preserve"> </w:t>
      </w:r>
      <w:r>
        <w:t>horn,</w:t>
      </w:r>
      <w:r>
        <w:t xml:space="preserve"> </w:t>
      </w:r>
      <w:r>
        <w:t>of</w:t>
      </w:r>
      <w:r>
        <w:t xml:space="preserve"> </w:t>
      </w:r>
      <w:r>
        <w:t>boon,°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t>pouped,°</w:t>
      </w:r>
      <w:r>
        <w:br/>
        <w:br/>
      </w:r>
    </w:p>
    <w:p>
      <w:r>
        <w:rPr>
          <w:b/>
        </w:rPr>
        <w:t>Past plural must end in -en or -e : houped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t>skriked°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houped;°</w:t>
      </w:r>
      <w:r>
        <w:br/>
        <w:br/>
      </w:r>
    </w:p>
    <w:p>
      <w:r>
        <w:rPr>
          <w:b/>
        </w:rPr>
        <w:t>Present 3rd sg must end in -eth : helpe</w:t>
      </w:r>
      <w:r>
        <w:br/>
        <w:t>The Nun's Priest's Tale 3408 (data/oxford_txts/NPT_oxford.txt)</w:t>
        <w:br/>
      </w:r>
      <w:r>
        <w:t>Yet</w:t>
      </w:r>
      <w:r>
        <w:t xml:space="preserve"> </w:t>
      </w:r>
      <w:r>
        <w:t>sholde°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(as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t>helpe°</w:t>
      </w:r>
      <w:r>
        <w:t xml:space="preserve"> </w:t>
      </w:r>
      <w:r>
        <w:t>me)</w:t>
      </w:r>
      <w:r>
        <w:br/>
        <w:br/>
      </w:r>
    </w:p>
    <w:p>
      <w:r>
        <w:rPr>
          <w:b/>
        </w:rPr>
        <w:t>Present 3rd sg must end in -eth : falle</w:t>
      </w:r>
      <w:r>
        <w:br/>
        <w:t>The Nun's Priest's Tale 3410 (data/oxford_txts/NPT_oxford.txt)</w:t>
        <w:br/>
      </w:r>
      <w:r>
        <w:t>A</w:t>
      </w:r>
      <w:r>
        <w:t xml:space="preserve"> </w:t>
      </w:r>
      <w:r>
        <w:t>verray°</w:t>
      </w:r>
      <w:r>
        <w:t xml:space="preserve"> </w:t>
      </w:r>
      <w:r>
        <w:t>pestilence°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t>falle!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3412 (data/oxford_txts/NPT_oxford.txt)</w:t>
        <w:br/>
      </w:r>
      <w:r>
        <w:t>Maugree</w:t>
      </w:r>
      <w:r>
        <w:t xml:space="preserve"> </w:t>
      </w:r>
      <w:r>
        <w:t>your</w:t>
      </w:r>
      <w:r>
        <w:t xml:space="preserve"> </w:t>
      </w:r>
      <w:r>
        <w:t>heed,°</w:t>
      </w:r>
      <w:r>
        <w:t xml:space="preserve"> </w:t>
      </w:r>
      <w:r>
        <w:t>the</w:t>
      </w:r>
      <w:r>
        <w:t xml:space="preserve"> </w:t>
      </w:r>
      <w:r>
        <w:t>cok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abide;°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3414 (data/oxford_txts/NPT_oxford.txt)</w:t>
        <w:br/>
      </w:r>
      <w:r>
        <w:t>¶The</w:t>
      </w:r>
      <w:r>
        <w:t xml:space="preserve"> </w:t>
      </w:r>
      <w:r>
        <w:t>fox</w:t>
      </w:r>
      <w:r>
        <w:t xml:space="preserve"> </w:t>
      </w:r>
      <w:r>
        <w:t>answerde,</w:t>
      </w:r>
      <w:r>
        <w:t xml:space="preserve"> </w:t>
      </w:r>
      <w:r>
        <w:t>“In</w:t>
      </w:r>
      <w:r>
        <w:t xml:space="preserve"> </w:t>
      </w:r>
      <w:r>
        <w:t>feith,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don,”—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Present 3rd sg must end in -eth : help</w:t>
      </w:r>
      <w:r>
        <w:br/>
        <w:t>The Nun's Priest's Tale 3425 (data/oxford_txts/NPT_oxford.txt)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</w:t>
      </w:r>
      <w:r>
        <w:t xml:space="preserve"> </w:t>
      </w:r>
      <w:r>
        <w:t>sooth°</w:t>
      </w:r>
      <w:r>
        <w:t xml:space="preserve"> </w:t>
      </w:r>
      <w:r>
        <w:t>to</w:t>
      </w:r>
      <w:r>
        <w:t xml:space="preserve"> </w:t>
      </w:r>
      <w:r>
        <w:t>yow,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so.”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(data/oxford_txts/NPT_oxford.txt)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to°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winke</w:t>
      </w:r>
      <w:r>
        <w:t xml:space="preserve"> </w:t>
      </w:r>
      <w:r>
        <w:t>with</w:t>
      </w:r>
      <w:r>
        <w:t xml:space="preserve"> </w:t>
      </w:r>
      <w:r>
        <w:t>min</w:t>
      </w:r>
      <w:r>
        <w:t xml:space="preserve"> </w:t>
      </w:r>
      <w:r>
        <w:t>yë.°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3434 (data/oxford_txts/NPT_oxford.txt)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undiscreet</w:t>
      </w:r>
      <w:r>
        <w:t xml:space="preserve"> </w:t>
      </w:r>
      <w:r>
        <w:t>of°</w:t>
      </w:r>
      <w:r>
        <w:t xml:space="preserve"> </w:t>
      </w:r>
      <w:r>
        <w:t>governaunce,°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3436 (data/oxford_txts/NPT_oxford.txt)</w:t>
        <w:br/>
      </w:r>
      <w:r>
        <w:t>Lo,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recchelees,°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3441 (data/oxford_txts/NPT_oxford.txt)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3441 (data/oxford_txts/NPT_oxford.txt)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3442 (data/oxford_txts/NPT_oxford.txt)</w:t>
        <w:br/>
      </w:r>
      <w:r>
        <w:t>To°</w:t>
      </w:r>
      <w:r>
        <w:t xml:space="preserve"> </w:t>
      </w:r>
      <w:r>
        <w:t>our</w:t>
      </w:r>
      <w:r>
        <w:t xml:space="preserve"> </w:t>
      </w:r>
      <w:r>
        <w:t>doctrine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ywrite,°</w:t>
      </w:r>
      <w:r>
        <w:t xml:space="preserve"> </w:t>
      </w:r>
      <w:r>
        <w:t>ywis.°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3444 (data/oxford_txts/NPT_oxford.txt)</w:t>
        <w:br/>
      </w:r>
      <w:r>
        <w:t>Now,</w:t>
      </w:r>
      <w:r>
        <w:t xml:space="preserve"> </w:t>
      </w:r>
      <w:r>
        <w:t>goode</w:t>
      </w:r>
      <w:r>
        <w:t xml:space="preserve"> </w:t>
      </w:r>
      <w:r>
        <w:t>God,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be°</w:t>
      </w:r>
      <w:r>
        <w:t xml:space="preserve"> </w:t>
      </w:r>
      <w:r>
        <w:t>thy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3445 (data/oxford_txts/NPT_oxford.txt)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Tale 864 (data/oxford_txts/WBT_oxford.txt)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see</w:t>
      </w:r>
      <w:r>
        <w:t xml:space="preserve"> </w:t>
      </w:r>
      <w:r>
        <w:t>none</w:t>
      </w:r>
      <w:r>
        <w:t xml:space="preserve"> </w:t>
      </w:r>
      <w:r>
        <w:t>elves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880 (data/oxford_txts/WBT_oxford.txt)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incubus°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(data/oxford_txts/WBT_oxford.txt)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lawe,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chees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t>chees,°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spille.°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(data/oxford_txts/WBT_oxford.txt)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914 (data/oxford_txts/WBT_oxford.txt)</w:t>
        <w:br/>
      </w:r>
      <w:r>
        <w:t>But</w:t>
      </w:r>
      <w:r>
        <w:t xml:space="preserve"> </w:t>
      </w:r>
      <w:r>
        <w:t>what!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liketh.°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931 (data/oxford_txts/WBT_oxford.txt)</w:t>
        <w:br/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ny°</w:t>
      </w:r>
      <w:r>
        <w:t xml:space="preserve"> </w:t>
      </w:r>
      <w:r>
        <w:t>the</w:t>
      </w:r>
      <w:r>
        <w:t xml:space="preserve"> </w:t>
      </w:r>
      <w:r>
        <w:t>sothe,°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lie;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936 (data/oxford_txts/WBT_oxford.txt)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free,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939 (data/oxford_txts/WBT_oxford.txt)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940 (data/oxford_txts/WBT_oxford.txt)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clawe</w:t>
      </w:r>
      <w:r>
        <w:t xml:space="preserve"> </w:t>
      </w:r>
      <w:r>
        <w:t>us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galle,°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942 (data/oxford_txts/WBT_oxford.txt)</w:t>
        <w:br/>
      </w:r>
      <w:r>
        <w:t>Assay,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dooth.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942 (data/oxford_txts/WBT_oxford.txt)</w:t>
        <w:br/>
      </w:r>
      <w:r>
        <w:t>Assay,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finde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(data/oxford_txts/WBT_oxford.txt)</w:t>
        <w:br/>
      </w:r>
      <w:r>
        <w:t>We</w:t>
      </w:r>
      <w:r>
        <w:t xml:space="preserve"> </w:t>
      </w:r>
      <w:r>
        <w:t>wol°</w:t>
      </w:r>
      <w:r>
        <w:t xml:space="preserve"> </w:t>
      </w:r>
      <w:r>
        <w:t>been</w:t>
      </w:r>
      <w:r>
        <w:t xml:space="preserve"> </w:t>
      </w:r>
      <w:r>
        <w:t>holden°</w:t>
      </w:r>
      <w:r>
        <w:t xml:space="preserve"> </w:t>
      </w:r>
      <w:r>
        <w:t>wise,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sinne.°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(data/oxford_txts/WBT_oxford.txt)</w:t>
        <w:br/>
      </w:r>
      <w:r>
        <w:t>¶And</w:t>
      </w:r>
      <w:r>
        <w:t xml:space="preserve"> </w:t>
      </w:r>
      <w:r>
        <w:t>somme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949 (data/oxford_txts/WBT_oxford.txt)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rake-stele;°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(data/oxford_txts/WBT_oxford.txt)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(data/oxford_txts/WBT_oxford.txt)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Wife of Bath's Tale 965 (data/oxford_txts/WBT_oxford.txt)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hir</w:t>
      </w:r>
      <w:r>
        <w:t xml:space="preserve"> </w:t>
      </w:r>
      <w:r>
        <w:t>thoughte°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Tale 969 (data/oxford_txts/WBT_oxford.txt)</w:t>
        <w:br/>
      </w:r>
      <w:r>
        <w:t>And</w:t>
      </w:r>
      <w:r>
        <w:t xml:space="preserve"> </w:t>
      </w:r>
      <w:r>
        <w:t>sith°</w:t>
      </w:r>
      <w:r>
        <w:t xml:space="preserve"> </w:t>
      </w:r>
      <w:r>
        <w:t>she</w:t>
      </w:r>
      <w:r>
        <w:t xml:space="preserve"> </w:t>
      </w:r>
      <w:r>
        <w:t>dorste°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976 (data/oxford_txts/WBT_oxford.txt)</w:t>
        <w:br/>
      </w:r>
      <w:r>
        <w:t>Min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long</w:t>
      </w:r>
      <w:r>
        <w:t xml:space="preserve"> </w:t>
      </w:r>
      <w:r>
        <w:t>asses</w:t>
      </w:r>
      <w:r>
        <w:t xml:space="preserve"> </w:t>
      </w:r>
      <w:r>
        <w:t>eres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977 (data/oxford_txts/WBT_oxford.txt)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all</w:t>
      </w:r>
      <w:r>
        <w:t xml:space="preserve"> </w:t>
      </w:r>
      <w:r>
        <w:t>hool,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it</w:t>
      </w:r>
      <w:r>
        <w:t xml:space="preserve"> </w:t>
      </w:r>
      <w:r>
        <w:t>oute;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(data/oxford_txts/WBT_oxford.txt)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abide,°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moot,°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hide;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(data/oxford_txts/WBT_oxford.txt)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983 (data/oxford_txts/WBT_oxford.txt)</w:t>
        <w:br/>
      </w:r>
      <w:r>
        <w:t>¶This</w:t>
      </w:r>
      <w:r>
        <w:t xml:space="preserve"> </w:t>
      </w:r>
      <w:r>
        <w:t>knight,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specially</w:t>
      </w:r>
      <w:r>
        <w:br/>
        <w:br/>
      </w:r>
    </w:p>
    <w:p>
      <w:r>
        <w:rPr>
          <w:b/>
        </w:rPr>
        <w:t>Infinitive must end in -en or -e : com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The Wife of Bath's Tale 988 (data/oxford_txts/WBT_oxford.txt)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that</w:t>
      </w:r>
      <w:r>
        <w:t xml:space="preserve"> </w:t>
      </w:r>
      <w:r>
        <w:t>hoomward</w:t>
      </w:r>
      <w:r>
        <w:t xml:space="preserve"> </w:t>
      </w:r>
      <w:r>
        <w:t>moste</w:t>
      </w:r>
      <w:r>
        <w:t xml:space="preserve"> </w:t>
      </w:r>
      <w:r>
        <w:t>he</w:t>
      </w:r>
      <w:r>
        <w:t xml:space="preserve"> </w:t>
      </w:r>
      <w:r>
        <w:t>tourne,°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999 (data/oxford_txts/WBT_oxford.txt)</w:t>
        <w:br/>
      </w:r>
      <w:r>
        <w:t>A</w:t>
      </w:r>
      <w:r>
        <w:t xml:space="preserve"> </w:t>
      </w:r>
      <w:r>
        <w:t>fouler</w:t>
      </w:r>
      <w:r>
        <w:t xml:space="preserve"> </w:t>
      </w:r>
      <w:r>
        <w:t>wight°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1003 (data/oxford_txts/WBT_oxford.txt)</w:t>
        <w:br/>
      </w:r>
      <w:r>
        <w:t>Paraventure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Tale 1004 (data/oxford_txts/WBT_oxford.txt)</w:t>
        <w:br/>
      </w:r>
      <w:r>
        <w:t>Thise</w:t>
      </w:r>
      <w:r>
        <w:t xml:space="preserve"> </w:t>
      </w:r>
      <w:r>
        <w:t>olde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can</w:t>
      </w:r>
      <w:r>
        <w:t xml:space="preserve"> </w:t>
      </w:r>
      <w:r>
        <w:t>muchel</w:t>
      </w:r>
      <w:r>
        <w:t xml:space="preserve"> </w:t>
      </w:r>
      <w:r>
        <w:t>thing,”°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(data/oxford_txts/WBT_oxford.txt)</w:t>
        <w:br/>
      </w:r>
      <w:r>
        <w:t>“I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deed,°</w:t>
      </w:r>
      <w:r>
        <w:t xml:space="preserve"> </w:t>
      </w:r>
      <w:r>
        <w:t>but</w:t>
      </w:r>
      <w:r>
        <w:t xml:space="preserve"> </w:t>
      </w:r>
      <w:r>
        <w:t>if°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1007 (data/oxford_txts/WBT_oxford.txt)</w:t>
        <w:br/>
      </w:r>
      <w:r>
        <w:t>What</w:t>
      </w:r>
      <w:r>
        <w:t xml:space="preserve"> </w:t>
      </w:r>
      <w:r>
        <w:t>thing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most</w:t>
      </w:r>
      <w:r>
        <w:t xml:space="preserve"> </w:t>
      </w:r>
      <w:r>
        <w:t>desire;</w:t>
      </w:r>
      <w:r>
        <w:br/>
        <w:br/>
      </w:r>
    </w:p>
    <w:p>
      <w:r>
        <w:rPr>
          <w:b/>
        </w:rPr>
        <w:t>Past plural must end in -en or -e : coud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Infinitive must end in -en or -e : quit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wisse,°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hire.”°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1012 (data/oxford_txts/WBT_oxford.txt)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night.”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1015 (data/oxford_txts/WBT_oxford.txt)</w:t>
        <w:br/>
      </w:r>
      <w:r>
        <w:t>Thy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sauf,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stonde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1016 (data/oxford_txts/WBT_oxford.txt)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the</w:t>
      </w:r>
      <w:r>
        <w:t xml:space="preserve"> </w:t>
      </w:r>
      <w:r>
        <w:t>queen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t xml:space="preserve"> </w:t>
      </w:r>
      <w:r>
        <w:t>as</w:t>
      </w:r>
      <w:r>
        <w:t xml:space="preserve"> </w:t>
      </w:r>
      <w:r>
        <w:t>I.°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1017 (data/oxford_txts/WBT_oxford.txt)</w:t>
        <w:br/>
      </w:r>
      <w:r>
        <w:t>Lat</w:t>
      </w:r>
      <w:r>
        <w:t xml:space="preserve"> </w:t>
      </w:r>
      <w:r>
        <w:t>see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dar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1019 (data/oxford_txts/WBT_oxford.txt)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nay,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(data/oxford_txts/WBT_oxford.txt)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(data/oxford_txts/WBT_oxford.txt)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(data/oxford_txts/WBT_oxford.txt)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vois,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1041 (data/oxford_txts/WBT_oxford.txt)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</w:t>
      </w:r>
      <w:r>
        <w:t xml:space="preserve"> </w:t>
      </w:r>
      <w:r>
        <w:t>most</w:t>
      </w:r>
      <w:r>
        <w:t xml:space="preserve"> </w:t>
      </w:r>
      <w:r>
        <w:t>desir,</w:t>
      </w:r>
      <w:r>
        <w:t xml:space="preserve"> </w:t>
      </w:r>
      <w:r>
        <w:t>thogh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kille.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(data/oxford_txts/WBT_oxford.txt)</w:t>
        <w:br/>
      </w:r>
      <w:r>
        <w:t>Ne</w:t>
      </w:r>
      <w:r>
        <w:t xml:space="preserve"> </w:t>
      </w:r>
      <w:r>
        <w:t>widwe,</w:t>
      </w:r>
      <w:r>
        <w:t xml:space="preserve"> </w:t>
      </w:r>
      <w:r>
        <w:t>that</w:t>
      </w:r>
      <w:r>
        <w:t xml:space="preserve"> </w:t>
      </w:r>
      <w:r>
        <w:t>contraried°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saide</w:t>
      </w:r>
      <w:r>
        <w:br/>
        <w:br/>
      </w:r>
    </w:p>
    <w:p>
      <w:r>
        <w:rPr>
          <w:b/>
        </w:rPr>
        <w:t>Present 3rd sg must end in -eth : departe</w:t>
      </w:r>
      <w:r>
        <w:br/>
        <w:t>The Wife of Bath's Tale 1049 (data/oxford_txts/WBT_oxford.txt)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</w:t>
      </w:r>
      <w:r>
        <w:t xml:space="preserve"> </w:t>
      </w:r>
      <w:r>
        <w:t>court</w:t>
      </w:r>
      <w:r>
        <w:t xml:space="preserve"> </w:t>
      </w:r>
      <w:r>
        <w:t>departe,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right.°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(data/oxford_txts/WBT_oxford.txt)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(data/oxford_txts/WBT_oxford.txt)</w:t>
        <w:br/>
      </w:r>
      <w:r>
        <w:t>Tak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good,°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1065 (data/oxford_txts/WBT_oxford.txt)</w:t>
        <w:br/>
      </w:r>
      <w:r>
        <w:t>That</w:t>
      </w:r>
      <w:r>
        <w:t xml:space="preserve"> </w:t>
      </w:r>
      <w:r>
        <w:t>under</w:t>
      </w:r>
      <w:r>
        <w:t xml:space="preserve"> </w:t>
      </w:r>
      <w:r>
        <w:t>erthe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grave,</w:t>
      </w:r>
      <w:r>
        <w:t xml:space="preserve"> </w:t>
      </w:r>
      <w:r>
        <w:t>or</w:t>
      </w:r>
      <w:r>
        <w:t xml:space="preserve"> </w:t>
      </w:r>
      <w:r>
        <w:t>lith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1072 (data/oxford_txts/WBT_oxford.txt)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olde</w:t>
      </w:r>
      <w:r>
        <w:t xml:space="preserve"> </w:t>
      </w:r>
      <w:r>
        <w:t>wif,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bedde.</w:t>
      </w:r>
      <w:r>
        <w:br/>
        <w:br/>
      </w:r>
    </w:p>
    <w:p>
      <w:r>
        <w:rPr>
          <w:b/>
        </w:rPr>
        <w:t>Infinitive must end in -en or -e : sey</w:t>
      </w:r>
      <w:r>
        <w:br/>
        <w:t>The Wife of Bath's Tale 1073 (data/oxford_txts/WBT_oxford.txt)</w:t>
        <w:br/>
      </w:r>
      <w:r>
        <w:t>¶Now</w:t>
      </w:r>
      <w:r>
        <w:t xml:space="preserve"> </w:t>
      </w:r>
      <w:r>
        <w:t>wolden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sey,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1089 (data/oxford_txts/WBT_oxford.txt)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king</w:t>
      </w:r>
      <w:r>
        <w:t xml:space="preserve"> </w:t>
      </w:r>
      <w:r>
        <w:t>Arthures</w:t>
      </w:r>
      <w:r>
        <w:t xml:space="preserve"> </w:t>
      </w:r>
      <w:r>
        <w:t>hous?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1092 (data/oxford_txts/WBT_oxford.txt)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she,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saved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your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1096 (data/oxford_txts/WBT_oxford.txt)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gilt?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love,</w:t>
      </w:r>
      <w:r>
        <w:t xml:space="preserve"> </w:t>
      </w:r>
      <w:r>
        <w:t>tel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1097 (data/oxford_txts/WBT_oxford.txt)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may.”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1099 (data/oxford_txts/WBT_oxford.txt)</w:t>
        <w:br/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never</w:t>
      </w:r>
      <w:r>
        <w:t xml:space="preserve"> </w:t>
      </w:r>
      <w:r>
        <w:t>mo!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1102 (data/oxford_txts/WBT_oxford.txt)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t>walwe</w:t>
      </w:r>
      <w:r>
        <w:t xml:space="preserve"> </w:t>
      </w:r>
      <w:r>
        <w:t>and</w:t>
      </w:r>
      <w:r>
        <w:t xml:space="preserve"> </w:t>
      </w:r>
      <w:r>
        <w:t>winde.°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1104 (data/oxford_txts/WBT_oxford.txt)</w:t>
        <w:br/>
      </w:r>
      <w:r>
        <w:t>¶“Is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unreste?”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1105 (data/oxford_txts/WBT_oxford.txt)</w:t>
        <w:br/>
      </w:r>
      <w:r>
        <w:t>“Ye,</w:t>
      </w:r>
      <w:r>
        <w:t xml:space="preserve"> </w:t>
      </w:r>
      <w:r>
        <w:t>certainly,”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wonder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1110 (data/oxford_txts/WBT_oxford.txt)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old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1112 (data/oxford_txts/WBT_oxford.txt)</w:t>
        <w:br/>
      </w:r>
      <w:r>
        <w:t>Swich</w:t>
      </w:r>
      <w:r>
        <w:t xml:space="preserve"> </w:t>
      </w:r>
      <w:r>
        <w:t>arrogance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an</w:t>
      </w:r>
      <w:r>
        <w:t xml:space="preserve"> </w:t>
      </w:r>
      <w:r>
        <w:t>hen.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1113 (data/oxford_txts/WBT_oxford.txt)</w:t>
        <w:br/>
      </w:r>
      <w:r>
        <w:t>Lok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vertuous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Tale 1115 (data/oxford_txts/WBT_oxford.txt)</w:t>
        <w:br/>
      </w:r>
      <w:r>
        <w:t>To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1117 (data/oxford_txts/WBT_oxford.txt)</w:t>
        <w:br/>
      </w:r>
      <w:r>
        <w:t>Crist</w:t>
      </w:r>
      <w:r>
        <w:t xml:space="preserve"> </w:t>
      </w:r>
      <w:r>
        <w:t>wol°</w:t>
      </w:r>
      <w:r>
        <w:t xml:space="preserve"> </w:t>
      </w:r>
      <w:r>
        <w:t>we</w:t>
      </w:r>
      <w:r>
        <w:t xml:space="preserve"> </w:t>
      </w:r>
      <w:r>
        <w:t>claime</w:t>
      </w:r>
      <w:r>
        <w:t xml:space="preserve"> </w:t>
      </w:r>
      <w:r>
        <w:t>of°</w:t>
      </w:r>
      <w:r>
        <w:t xml:space="preserve"> </w:t>
      </w:r>
      <w:r>
        <w:t>him</w:t>
      </w:r>
      <w:r>
        <w:t xml:space="preserve"> </w:t>
      </w:r>
      <w:r>
        <w:t>our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plural must end in -en or -e : claim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parage,°</w:t>
      </w:r>
      <w:r>
        <w:br/>
        <w:br/>
      </w:r>
    </w:p>
    <w:p>
      <w:r>
        <w:rPr>
          <w:b/>
        </w:rPr>
        <w:t>Present 3rd sg must end in -eth : can</w:t>
      </w:r>
      <w:r>
        <w:br/>
        <w:t>The Wife of Bath's Tale 1125 (data/oxford_txts/WBT_oxford.txt)</w:t>
        <w:br/>
      </w:r>
      <w:r>
        <w:t>¶“Wel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poete</w:t>
      </w:r>
      <w:r>
        <w:t xml:space="preserve"> </w:t>
      </w:r>
      <w:r>
        <w:t>of</w:t>
      </w:r>
      <w:r>
        <w:t xml:space="preserve"> </w:t>
      </w:r>
      <w:r>
        <w:t>Florence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1127 (data/oxford_txts/WBT_oxford.txt)</w:t>
        <w:br/>
      </w:r>
      <w:r>
        <w:t>Lo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maner</w:t>
      </w:r>
      <w:r>
        <w:t xml:space="preserve"> </w:t>
      </w:r>
      <w:r>
        <w:t>rim°</w:t>
      </w:r>
      <w:r>
        <w:t xml:space="preserve"> </w:t>
      </w:r>
      <w:r>
        <w:rPr>
          <w:i/>
        </w:rPr>
        <w:t>is</w:t>
      </w:r>
      <w:r>
        <w:t xml:space="preserve"> </w:t>
      </w:r>
      <w:r>
        <w:t>Dantes</w:t>
      </w:r>
      <w:r>
        <w:t xml:space="preserve"> </w:t>
      </w:r>
      <w:r>
        <w:t>tale: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1130 (data/oxford_txts/WBT_oxford.txt)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him°</w:t>
      </w:r>
      <w:r>
        <w:t xml:space="preserve"> </w:t>
      </w:r>
      <w:r>
        <w:t>we</w:t>
      </w:r>
      <w:r>
        <w:t xml:space="preserve"> </w:t>
      </w:r>
      <w:r>
        <w:t>claime</w:t>
      </w:r>
      <w:r>
        <w:t xml:space="preserve"> </w:t>
      </w:r>
      <w:r>
        <w:t>our</w:t>
      </w:r>
      <w:r>
        <w:t xml:space="preserve"> </w:t>
      </w:r>
      <w:r>
        <w:t>gentillesse’;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1132 (data/oxford_txts/WBT_oxford.txt)</w:t>
        <w:br/>
      </w:r>
      <w:r>
        <w:t>But</w:t>
      </w:r>
      <w:r>
        <w:t xml:space="preserve"> </w:t>
      </w:r>
      <w:r>
        <w:t>temporel°</w:t>
      </w:r>
      <w:r>
        <w:t xml:space="preserve"> </w:t>
      </w:r>
      <w:r>
        <w:t>thing,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hurte°</w:t>
      </w:r>
      <w:r>
        <w:t xml:space="preserve"> </w:t>
      </w:r>
      <w:r>
        <w:t>and</w:t>
      </w:r>
      <w:r>
        <w:t xml:space="preserve"> </w:t>
      </w:r>
      <w:r>
        <w:t>maime.°</w:t>
      </w:r>
      <w:r>
        <w:br/>
        <w:br/>
      </w:r>
    </w:p>
    <w:p>
      <w:r>
        <w:rPr>
          <w:b/>
        </w:rPr>
        <w:t>Present 3rd sg must end in -eth : wot</w:t>
      </w:r>
      <w:r>
        <w:br/>
        <w:t>The Wife of Bath's Tale 1133 (data/oxford_txts/WBT_oxford.txt)</w:t>
        <w:br/>
      </w:r>
      <w:r>
        <w:t>¶“</w:t>
      </w:r>
      <w:r>
        <w:t xml:space="preserve"> </w:t>
      </w:r>
      <w:r>
        <w:t>‘Eek</w:t>
      </w:r>
      <w:r>
        <w:t xml:space="preserve"> </w:t>
      </w:r>
      <w:r>
        <w:t>every</w:t>
      </w:r>
      <w:r>
        <w:t xml:space="preserve"> </w:t>
      </w:r>
      <w:r>
        <w:t>wight°</w:t>
      </w:r>
      <w:r>
        <w:t xml:space="preserve"> </w:t>
      </w:r>
      <w:r>
        <w:t>wot°</w:t>
      </w:r>
      <w:r>
        <w:t xml:space="preserve"> </w:t>
      </w:r>
      <w:r>
        <w:t>this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(data/oxford_txts/WBT_oxford.txt)</w:t>
        <w:br/>
      </w:r>
      <w:r>
        <w:t>They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or</w:t>
      </w:r>
      <w:r>
        <w:t xml:space="preserve"> </w:t>
      </w:r>
      <w:r>
        <w:t>vice.</w:t>
      </w:r>
      <w:r>
        <w:br/>
        <w:br/>
      </w:r>
    </w:p>
    <w:p>
      <w:r>
        <w:rPr>
          <w:b/>
        </w:rPr>
        <w:t>Infinitive must end in -en or -e : shet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thenne;°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1142 (data/oxford_txts/WBT_oxford.txt)</w:t>
        <w:br/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as</w:t>
      </w:r>
      <w:r>
        <w:t xml:space="preserve"> </w:t>
      </w:r>
      <w:r>
        <w:t>faire</w:t>
      </w:r>
      <w:r>
        <w:t xml:space="preserve"> </w:t>
      </w:r>
      <w:r>
        <w:t>lie°</w:t>
      </w:r>
      <w:r>
        <w:t xml:space="preserve"> </w:t>
      </w:r>
      <w:r>
        <w:t>and</w:t>
      </w:r>
      <w:r>
        <w:t xml:space="preserve"> </w:t>
      </w:r>
      <w:r>
        <w:t>brenne,°</w:t>
      </w:r>
      <w:r>
        <w:br/>
        <w:br/>
      </w:r>
    </w:p>
    <w:p>
      <w:r>
        <w:rPr>
          <w:b/>
        </w:rPr>
        <w:t>Present 3rd sg must end in -eth : die</w:t>
      </w:r>
      <w:r>
        <w:br/>
        <w:t>The Wife of Bath's Tale 1145 (data/oxford_txts/WBT_oxford.txt)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(data/oxford_txts/WBT_oxford.txt)</w:t>
        <w:br/>
      </w:r>
      <w:r>
        <w:t>¶“</w:t>
      </w:r>
      <w:r>
        <w:t xml:space="preserve"> </w:t>
      </w:r>
      <w:r>
        <w:t>‘Heer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</w:t>
      </w:r>
      <w:r>
        <w:t xml:space="preserve"> </w:t>
      </w:r>
      <w:r>
        <w:t>wel,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genterie°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1147 (data/oxford_txts/WBT_oxford.txt)</w:t>
        <w:br/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annexed</w:t>
      </w:r>
      <w:r>
        <w:t xml:space="preserve"> </w:t>
      </w:r>
      <w:r>
        <w:t>to</w:t>
      </w:r>
      <w:r>
        <w:t xml:space="preserve"> </w:t>
      </w:r>
      <w:r>
        <w:t>possessioun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1149 (data/oxford_txts/WBT_oxford.txt)</w:t>
        <w:br/>
      </w:r>
      <w:r>
        <w:t>Alwey,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lo!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kinde.°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Tale 1150 (data/oxford_txts/WBT_oxford.txt)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(data/oxford_txts/WBT_oxford.txt)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(data/oxford_txts/WBT_oxford.txt)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vileinie;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gentrie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1154 (data/oxford_txts/WBT_oxford.txt)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hise</w:t>
      </w:r>
      <w:r>
        <w:t xml:space="preserve"> </w:t>
      </w:r>
      <w:r>
        <w:t>eldres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vertuous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(data/oxford_txts/WBT_oxford.txt)</w:t>
        <w:br/>
      </w:r>
      <w:r>
        <w:t>And</w:t>
      </w:r>
      <w:r>
        <w:t xml:space="preserve"> </w:t>
      </w:r>
      <w:r>
        <w:t>nil°</w:t>
      </w:r>
      <w:r>
        <w:t xml:space="preserve"> </w:t>
      </w:r>
      <w:r>
        <w:t>himselven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1157 (data/oxford_txts/WBT_oxford.txt)</w:t>
        <w:br/>
      </w:r>
      <w:r>
        <w:t>He</w:t>
      </w:r>
      <w:r>
        <w:t xml:space="preserve"> </w:t>
      </w:r>
      <w:r>
        <w:t>nis</w:t>
      </w:r>
      <w:r>
        <w:t xml:space="preserve"> </w:t>
      </w:r>
      <w:r>
        <w:t>nat</w:t>
      </w:r>
      <w:r>
        <w:t xml:space="preserve"> </w:t>
      </w:r>
      <w:r>
        <w:t>gentil,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duk</w:t>
      </w:r>
      <w:r>
        <w:t xml:space="preserve"> </w:t>
      </w:r>
      <w:r>
        <w:t>or</w:t>
      </w:r>
      <w:r>
        <w:t xml:space="preserve"> </w:t>
      </w:r>
      <w:r>
        <w:t>erl;</w:t>
      </w:r>
      <w:r>
        <w:br/>
        <w:br/>
      </w:r>
    </w:p>
    <w:p>
      <w:r>
        <w:rPr>
          <w:b/>
        </w:rPr>
        <w:t>Present 3rd sg must end in -eth : comth</w:t>
      </w:r>
      <w:r>
        <w:br/>
        <w:t>The Wife of Bath's Tale 1162 (data/oxford_txts/WBT_oxford.txt)</w:t>
        <w:br/>
      </w:r>
      <w:r>
        <w:t>Thy</w:t>
      </w:r>
      <w:r>
        <w:t xml:space="preserve"> </w:t>
      </w:r>
      <w:r>
        <w:t>gentillesse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fro</w:t>
      </w:r>
      <w:r>
        <w:t xml:space="preserve"> </w:t>
      </w:r>
      <w:r>
        <w:t>God</w:t>
      </w:r>
      <w:r>
        <w:t xml:space="preserve"> </w:t>
      </w:r>
      <w:r>
        <w:t>allone;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Tale 1165 (data/oxford_txts/WBT_oxford.txt)</w:t>
        <w:br/>
      </w:r>
      <w:r>
        <w:t>¶“</w:t>
      </w:r>
      <w:r>
        <w:t xml:space="preserve"> </w:t>
      </w:r>
      <w:r>
        <w:t>‘Thenketh</w:t>
      </w:r>
      <w:r>
        <w:t xml:space="preserve"> </w:t>
      </w:r>
      <w:r>
        <w:t>how</w:t>
      </w:r>
      <w:r>
        <w:t xml:space="preserve"> </w:t>
      </w:r>
      <w:r>
        <w:t>noble,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Valerius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(data/oxford_txts/WBT_oxford.txt)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1169 (data/oxford_txts/WBT_oxford.txt)</w:t>
        <w:br/>
      </w:r>
      <w:r>
        <w:t>Ther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is,°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1170 (data/oxford_txts/WBT_oxford.txt)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gentil</w:t>
      </w:r>
      <w:r>
        <w:t xml:space="preserve"> </w:t>
      </w:r>
      <w:r>
        <w:t>dedis;</w:t>
      </w:r>
      <w:r>
        <w:br/>
        <w:br/>
      </w:r>
    </w:p>
    <w:p>
      <w:r>
        <w:rPr>
          <w:b/>
        </w:rPr>
        <w:t>Present 3rd sg must end in -eth : doth</w:t>
      </w:r>
      <w:r>
        <w:br/>
        <w:t>The Wife of Bath's Tale 1170 (data/oxford_txts/WBT_oxford.txt)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gentil</w:t>
      </w:r>
      <w:r>
        <w:t xml:space="preserve"> </w:t>
      </w:r>
      <w:r>
        <w:t>dedis;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1173 (data/oxford_txts/WBT_oxford.txt)</w:t>
        <w:br/>
      </w:r>
      <w:r>
        <w:t>Yet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God,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grant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vertuously.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(data/oxford_txts/WBT_oxford.txt)</w:t>
        <w:br/>
      </w:r>
      <w:r>
        <w:t>This</w:t>
      </w:r>
      <w:r>
        <w:t xml:space="preserve"> </w:t>
      </w:r>
      <w:r>
        <w:t>wol</w:t>
      </w:r>
      <w:r>
        <w:t xml:space="preserve"> </w:t>
      </w:r>
      <w:r>
        <w:t>Senek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clerkes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(data/oxford_txts/WBT_oxford.txt)</w:t>
        <w:br/>
      </w:r>
      <w:r>
        <w:t>I</w:t>
      </w:r>
      <w:r>
        <w:t xml:space="preserve"> </w:t>
      </w:r>
      <w:r>
        <w:t>holde°</w:t>
      </w:r>
      <w:r>
        <w:t xml:space="preserve"> </w:t>
      </w:r>
      <w:r>
        <w:t>him</w:t>
      </w:r>
      <w:r>
        <w:t xml:space="preserve"> </w:t>
      </w:r>
      <w:r>
        <w:t>riche,</w:t>
      </w:r>
      <w:r>
        <w:t xml:space="preserve"> </w:t>
      </w:r>
      <w:r>
        <w:t>al°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that°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1189 (data/oxford_txts/WBT_oxford.txt)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noght</w:t>
      </w:r>
      <w:r>
        <w:t xml:space="preserve"> </w:t>
      </w:r>
      <w:r>
        <w:t>hath,</w:t>
      </w:r>
      <w:r>
        <w:t xml:space="preserve"> </w:t>
      </w:r>
      <w:r>
        <w:t>ne</w:t>
      </w:r>
      <w:r>
        <w:t xml:space="preserve"> </w:t>
      </w:r>
      <w:r>
        <w:t>coveiteth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1190 (data/oxford_txts/WBT_oxford.txt)</w:t>
        <w:br/>
      </w:r>
      <w:r>
        <w:rPr>
          <w:i/>
        </w:rPr>
        <w:t>Is</w:t>
      </w:r>
      <w:r>
        <w:t xml:space="preserve"> </w:t>
      </w:r>
      <w:r>
        <w:t>riche,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t>holde</w:t>
      </w:r>
      <w:r>
        <w:t xml:space="preserve"> </w:t>
      </w:r>
      <w:r>
        <w:t>him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knave.°</w:t>
      </w:r>
      <w:r>
        <w:br/>
        <w:br/>
      </w:r>
    </w:p>
    <w:p>
      <w:r>
        <w:rPr>
          <w:b/>
        </w:rPr>
        <w:t>Present 3rd sg must end in -eth : goth</w:t>
      </w:r>
      <w:r>
        <w:br/>
        <w:t>The Wife of Bath's Tale 1193 (data/oxford_txts/WBT_oxford.txt)</w:t>
        <w:br/>
      </w:r>
      <w:r>
        <w:t>“The</w:t>
      </w:r>
      <w:r>
        <w:t xml:space="preserve"> </w:t>
      </w:r>
      <w:r>
        <w:t>poure</w:t>
      </w:r>
      <w:r>
        <w:t xml:space="preserve"> </w:t>
      </w:r>
      <w:r>
        <w:t>man,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1194 (data/oxford_txts/WBT_oxford.txt)</w:t>
        <w:br/>
      </w:r>
      <w:r>
        <w:t>Bifor</w:t>
      </w:r>
      <w:r>
        <w:t xml:space="preserve"> </w:t>
      </w:r>
      <w:r>
        <w:t>the</w:t>
      </w:r>
      <w:r>
        <w:t xml:space="preserve"> </w:t>
      </w:r>
      <w:r>
        <w:t>theves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singe</w:t>
      </w:r>
      <w:r>
        <w:t xml:space="preserve"> </w:t>
      </w:r>
      <w:r>
        <w:t>and</w:t>
      </w:r>
      <w:r>
        <w:t xml:space="preserve"> </w:t>
      </w:r>
      <w:r>
        <w:t>pleye.”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1195 (data/oxford_txts/WBT_oxford.txt)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hateful</w:t>
      </w:r>
      <w:r>
        <w:t xml:space="preserve"> </w:t>
      </w:r>
      <w:r>
        <w:t>good,</w:t>
      </w:r>
      <w:r>
        <w:t xml:space="preserve"> </w:t>
      </w:r>
      <w:r>
        <w:t>and,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1199 (data/oxford_txts/WBT_oxford.txt)</w:t>
        <w:br/>
      </w:r>
      <w:r>
        <w:t>Povert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seme</w:t>
      </w:r>
      <w:r>
        <w:t xml:space="preserve"> </w:t>
      </w:r>
      <w:r>
        <w:t>elenge:°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1200 (data/oxford_txts/WBT_oxford.txt)</w:t>
        <w:br/>
      </w:r>
      <w:r>
        <w:t>Possessioun,°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chalenge.°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1201 (data/oxford_txts/WBT_oxford.txt)</w:t>
        <w:br/>
      </w:r>
      <w:r>
        <w:t>Povert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(data/oxford_txts/WBT_oxford.txt)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(data/oxford_txts/WBT_oxford.txt)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old</w:t>
      </w:r>
      <w:r>
        <w:t xml:space="preserve"> </w:t>
      </w:r>
      <w:r>
        <w:t>wight°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favour,°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Wife of Bath's Tale 1213 (data/oxford_txts/WBT_oxford.txt)</w:t>
        <w:br/>
      </w:r>
      <w:r>
        <w:t>¶“Now</w:t>
      </w:r>
      <w:r>
        <w:t xml:space="preserve"> </w:t>
      </w:r>
      <w:r>
        <w:t>ther°</w:t>
      </w:r>
      <w:r>
        <w:t xml:space="preserve"> </w:t>
      </w:r>
      <w:r>
        <w:t>ye</w:t>
      </w:r>
      <w:r>
        <w:t xml:space="preserve"> </w:t>
      </w:r>
      <w:r>
        <w:t>sey,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Infinitive must end in -en or -e : fulfill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worldly°</w:t>
      </w:r>
      <w:r>
        <w:t xml:space="preserve"> </w:t>
      </w:r>
      <w:r>
        <w:t>appetit.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(data/oxford_txts/WBT_oxford.txt)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Infinitive must end in -en or -e : tak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aventure°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repair°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1226 (data/oxford_txts/WBT_oxford.txt)</w:t>
        <w:br/>
      </w:r>
      <w:r>
        <w:t>Or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other</w:t>
      </w:r>
      <w:r>
        <w:t xml:space="preserve"> </w:t>
      </w:r>
      <w:r>
        <w:t>place,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1232 (data/oxford_txts/WBT_oxford.txt)</w:t>
        <w:br/>
      </w:r>
      <w:r>
        <w:t>Cheseth</w:t>
      </w:r>
      <w:r>
        <w:t xml:space="preserve"> </w:t>
      </w:r>
      <w:r>
        <w:t>yourself,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1237 (data/oxford_txts/WBT_oxford.txt)</w:t>
        <w:br/>
      </w:r>
      <w:r>
        <w:t>“Sin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chese,</w:t>
      </w:r>
      <w:r>
        <w:t xml:space="preserve"> </w:t>
      </w:r>
      <w:r>
        <w:t>and</w:t>
      </w:r>
      <w:r>
        <w:t xml:space="preserve"> </w:t>
      </w:r>
      <w:r>
        <w:t>governe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lest?”°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(data/oxford_txts/WBT_oxford.txt)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ye,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good.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1247 (data/oxford_txts/WBT_oxford.txt)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bitwix°</w:t>
      </w:r>
      <w:r>
        <w:t xml:space="preserve"> </w:t>
      </w:r>
      <w:r>
        <w:t>the</w:t>
      </w:r>
      <w:r>
        <w:t xml:space="preserve"> </w:t>
      </w:r>
      <w:r>
        <w:t>est</w:t>
      </w:r>
      <w:r>
        <w:t xml:space="preserve"> </w:t>
      </w:r>
      <w:r>
        <w:t>and</w:t>
      </w:r>
      <w:r>
        <w:t xml:space="preserve"> </w:t>
      </w:r>
      <w:r>
        <w:t>eke</w:t>
      </w:r>
      <w:r>
        <w:t xml:space="preserve"> </w:t>
      </w:r>
      <w:r>
        <w:t>the</w:t>
      </w:r>
      <w:r>
        <w:t xml:space="preserve"> </w:t>
      </w:r>
      <w:r>
        <w:t>west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1248 (data/oxford_txts/WBT_oxford.txt)</w:t>
        <w:br/>
      </w:r>
      <w:r>
        <w:t>Doth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deeth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lest.°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1249 (data/oxford_txts/WBT_oxford.txt)</w:t>
        <w:br/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curtin,°</w:t>
      </w:r>
      <w:r>
        <w:t xml:space="preserve"> </w:t>
      </w:r>
      <w:r>
        <w:t>look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is.”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1258 (data/oxford_txts/WBT_oxford.txt)</w:t>
        <w:br/>
      </w:r>
      <w:r>
        <w:t>In</w:t>
      </w:r>
      <w:r>
        <w:t xml:space="preserve"> </w:t>
      </w:r>
      <w:r>
        <w:t>parfit°</w:t>
      </w:r>
      <w:r>
        <w:t xml:space="preserve"> </w:t>
      </w:r>
      <w:r>
        <w:t>joye;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1264 (data/oxford_txts/WBT_oxford.txt)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Present 3rd sg must end in -eth : twine</w:t>
      </w:r>
      <w:r>
        <w:br/>
        <w:t>Troilus and Criseyde; Book V 7 (data/oxford_txts/TC5_oxford.txt)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twine.—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(data/oxford_txts/TC5_oxford.txt)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29 (data/oxford_txts/TC5_oxford.txt)</w:t>
        <w:br/>
      </w:r>
      <w:r>
        <w:t>Soth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bood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44 (data/oxford_txts/TC5_oxford.txt)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done,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50 (data/oxford_txts/TC5_oxford.txt)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t>slain;</w:t>
      </w:r>
      <w:r>
        <w:t xml:space="preserve"> </w:t>
      </w:r>
      <w:r>
        <w:t>lo,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care.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V 59 (data/oxford_txts/TC5_oxford.txt)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59 (data/oxford_txts/TC5_oxford.txt)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62 (data/oxford_txts/TC5_oxford.txt)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62 (data/oxford_txts/TC5_oxford.txt)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(data/oxford_txts/TC5_oxford.txt)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69 (data/oxford_txts/TC5_oxford.txt)</w:t>
        <w:br/>
      </w:r>
      <w:r>
        <w:t>Ful</w:t>
      </w:r>
      <w:r>
        <w:t xml:space="preserve"> </w:t>
      </w:r>
      <w:r>
        <w:t>fain,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so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(data/oxford_txts/TC5_oxford.txt)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craft,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reine</w:t>
      </w:r>
      <w:r>
        <w:t xml:space="preserve"> </w:t>
      </w:r>
      <w:r>
        <w:t>hir</w:t>
      </w:r>
      <w:r>
        <w:t xml:space="preserve"> </w:t>
      </w:r>
      <w:r>
        <w:t>hente;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(data/oxford_txts/TC5_oxford.txt)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Troy</w:t>
      </w:r>
      <w:r>
        <w:t xml:space="preserve"> </w:t>
      </w:r>
      <w:r>
        <w:t>homwarde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94 (data/oxford_txts/TC5_oxford.txt)</w:t>
        <w:br/>
      </w:r>
      <w:r>
        <w:t>Thoughte,</w:t>
      </w:r>
      <w:r>
        <w:t xml:space="preserve"> </w:t>
      </w:r>
      <w:r>
        <w:t>“Al</w:t>
      </w:r>
      <w:r>
        <w:t xml:space="preserve"> </w:t>
      </w:r>
      <w:r>
        <w:t>my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on</w:t>
      </w:r>
      <w:r>
        <w:t xml:space="preserve"> </w:t>
      </w:r>
      <w:r>
        <w:t>idel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103 (data/oxford_txts/TC5_oxford.txt)</w:t>
        <w:br/>
      </w:r>
      <w:r>
        <w:t>Him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gesse,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been</w:t>
      </w:r>
      <w:r>
        <w:t xml:space="preserve"> </w:t>
      </w:r>
      <w:r>
        <w:t>ybrought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(data/oxford_txts/TC5_oxford.txt)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(data/oxford_txts/TC5_oxford.txt)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132 (data/oxford_txts/TC5_oxford.txt)</w:t>
        <w:br/>
      </w:r>
      <w:r>
        <w:t>Comaundeth</w:t>
      </w:r>
      <w:r>
        <w:t xml:space="preserve"> </w:t>
      </w:r>
      <w:r>
        <w:t>me,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133 (data/oxford_txts/TC5_oxford.txt)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 (data/oxford_txts/TC5_oxford.txt)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amende</w:t>
      </w:r>
      <w:r>
        <w:t xml:space="preserve"> </w:t>
      </w:r>
      <w:r>
        <w:t>it</w:t>
      </w:r>
      <w:r>
        <w:t xml:space="preserve"> </w:t>
      </w:r>
      <w:r>
        <w:t>greet</w:t>
      </w:r>
      <w:r>
        <w:t xml:space="preserve"> </w:t>
      </w:r>
      <w:r>
        <w:t>delit.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(data/oxford_txts/TC5_oxford.txt)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146 (data/oxford_txts/TC5_oxford.txt)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149 (data/oxford_txts/TC5_oxford.txt)</w:t>
        <w:br/>
      </w:r>
      <w:r>
        <w:t>Of</w:t>
      </w:r>
      <w:r>
        <w:t xml:space="preserve"> </w:t>
      </w:r>
      <w:r>
        <w:t>Calkas,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152 (data/oxford_txts/TC5_oxford.txt)</w:t>
        <w:br/>
      </w:r>
      <w:r>
        <w:t>Yeve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hond,</w:t>
      </w:r>
      <w:r>
        <w:t xml:space="preserve"> </w:t>
      </w:r>
      <w:r>
        <w:t>I</w:t>
      </w:r>
      <w:r>
        <w:t xml:space="preserve"> </w:t>
      </w:r>
      <w:r>
        <w:t>am,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153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153 (data/oxford_txts/TC5_oxford.txt)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158 (data/oxford_txts/TC5_oxford.txt)</w:t>
        <w:br/>
      </w:r>
      <w:r>
        <w:t>As</w:t>
      </w:r>
      <w:r>
        <w:t xml:space="preserve"> </w:t>
      </w:r>
      <w:r>
        <w:t>paramours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mo.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165 (data/oxford_txts/TC5_oxford.txt)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thing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saugh</w:t>
      </w:r>
      <w:r>
        <w:t xml:space="preserve"> </w:t>
      </w:r>
      <w:r>
        <w:t>his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171 (data/oxford_txts/TC5_oxford.txt)</w:t>
        <w:br/>
      </w:r>
      <w:r>
        <w:rPr>
          <w:i/>
        </w:rPr>
        <w:t>Wol</w:t>
      </w:r>
      <w:r>
        <w:t xml:space="preserve"> </w:t>
      </w:r>
      <w:r>
        <w:t>peinen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grace.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(data/oxford_txts/TC5_oxford.txt)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(data/oxford_txts/TC5_oxford.txt)</w:t>
        <w:br/>
      </w:r>
      <w:r>
        <w:t>That,</w:t>
      </w:r>
      <w:r>
        <w:t xml:space="preserve"> </w:t>
      </w:r>
      <w:r>
        <w:t>in</w:t>
      </w:r>
      <w:r>
        <w:t xml:space="preserve"> </w:t>
      </w:r>
      <w:r>
        <w:t>effect,</w:t>
      </w:r>
      <w:r>
        <w:t xml:space="preserve"> </w:t>
      </w:r>
      <w:r>
        <w:t>she</w:t>
      </w:r>
      <w:r>
        <w:t xml:space="preserve"> </w:t>
      </w:r>
      <w:r>
        <w:t>nought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(data/oxford_txts/TC5_oxford.txt)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fain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leef</w:t>
      </w:r>
      <w:r>
        <w:t xml:space="preserve"> </w:t>
      </w:r>
      <w:r>
        <w:t>and</w:t>
      </w:r>
      <w:r>
        <w:t xml:space="preserve"> </w:t>
      </w:r>
      <w:r>
        <w:t>dere;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197 (data/oxford_txts/TC5_oxford.txt)</w:t>
        <w:br/>
      </w:r>
      <w:r>
        <w:t>To</w:t>
      </w:r>
      <w:r>
        <w:t xml:space="preserve"> </w:t>
      </w:r>
      <w:r>
        <w:t>Troye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woful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(data/oxford_txts/TC5_oxford.txt)</w:t>
        <w:br/>
      </w:r>
      <w:r>
        <w:t>Tho</w:t>
      </w:r>
      <w:r>
        <w:t xml:space="preserve"> </w:t>
      </w:r>
      <w:r>
        <w:t>sodeinly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V 203 (data/oxford_txts/TC5_oxford.txt)</w:t>
        <w:br/>
      </w:r>
      <w:r>
        <w:t>Ne</w:t>
      </w:r>
      <w:r>
        <w:t xml:space="preserve"> </w:t>
      </w:r>
      <w:r>
        <w:t>noon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dar</w:t>
      </w:r>
      <w:r>
        <w:t xml:space="preserve"> </w:t>
      </w:r>
      <w:r>
        <w:t>speke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(data/oxford_txts/TC5_oxford.txt)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V 205 (data/oxford_txts/TC5_oxford.txt)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large,</w:t>
      </w:r>
      <w:r>
        <w:t xml:space="preserve"> </w:t>
      </w:r>
      <w:r>
        <w:t>and</w:t>
      </w:r>
      <w:r>
        <w:t xml:space="preserve"> </w:t>
      </w:r>
      <w:r>
        <w:t>“Deeth!”</w:t>
      </w:r>
      <w:r>
        <w:t xml:space="preserve"> </w:t>
      </w:r>
      <w:r>
        <w:t>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V 212 (data/oxford_txts/TC5_oxford.txt)</w:t>
        <w:br/>
      </w:r>
      <w:r>
        <w:t>In</w:t>
      </w:r>
      <w:r>
        <w:t xml:space="preserve"> </w:t>
      </w:r>
      <w:r>
        <w:t>furie,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he,</w:t>
      </w:r>
      <w:r>
        <w:t xml:space="preserve"> </w:t>
      </w:r>
      <w:r>
        <w:t>Ixion,</w:t>
      </w:r>
      <w:r>
        <w:t xml:space="preserve"> </w:t>
      </w:r>
      <w:r>
        <w:t>in</w:t>
      </w:r>
      <w:r>
        <w:t xml:space="preserve"> </w:t>
      </w:r>
      <w:r>
        <w:t>helle;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218 (data/oxford_txts/TC5_oxford.txt)</w:t>
        <w:br/>
      </w:r>
      <w:r>
        <w:t>“Wher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225 (data/oxford_txts/TC5_oxford.txt)</w:t>
        <w:br/>
      </w:r>
      <w:r>
        <w:t>“How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I</w:t>
      </w:r>
      <w:r>
        <w:t xml:space="preserve"> </w:t>
      </w:r>
      <w:r>
        <w:t>do?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</w:t>
      </w:r>
      <w:r>
        <w:t xml:space="preserve"> </w:t>
      </w:r>
      <w:r>
        <w:t>ayein?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(data/oxford_txts/TC5_oxford.txt)</w:t>
        <w:br/>
      </w:r>
      <w:r>
        <w:t>I</w:t>
      </w:r>
      <w:r>
        <w:t xml:space="preserve"> </w:t>
      </w:r>
      <w:r>
        <w:t>noot,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ich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233 (data/oxford_txts/TC5_oxford.txt)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presence?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234 (data/oxford_txts/TC5_oxford.txt)</w:t>
        <w:br/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conforten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hertes</w:t>
      </w:r>
      <w:r>
        <w:t xml:space="preserve"> </w:t>
      </w:r>
      <w:r>
        <w:t>werre?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241 (data/oxford_txts/TC5_oxford.txt)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doon</w:t>
      </w:r>
      <w:r>
        <w:t xml:space="preserve"> </w:t>
      </w:r>
      <w:r>
        <w:t>eek,</w:t>
      </w:r>
      <w:r>
        <w:t xml:space="preserve"> </w:t>
      </w:r>
      <w:r>
        <w:t>sorwful</w:t>
      </w:r>
      <w:r>
        <w:t xml:space="preserve"> </w:t>
      </w:r>
      <w:r>
        <w:t>creature?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244 (data/oxford_txts/TC5_oxford.txt)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your</w:t>
      </w:r>
      <w:r>
        <w:t xml:space="preserve"> </w:t>
      </w:r>
      <w: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271 (data/oxford_txts/TC5_oxford.txt)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define.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273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wery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thinke.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280 (data/oxford_txts/TC5_oxford.txt)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after</w:t>
      </w:r>
      <w:r>
        <w:t xml:space="preserve"> </w:t>
      </w:r>
      <w:r>
        <w:t>Pandare.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Troilus and Criseyde; Book V 283 (data/oxford_txts/TC5_oxford.txt)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(data/oxford_txts/TC5_oxford.txt)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t>gon,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301 (data/oxford_txts/TC5_oxford.txt)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semeth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309 (data/oxford_txts/TC5_oxford.txt)</w:t>
        <w:br/>
      </w:r>
      <w:r>
        <w:t>“The</w:t>
      </w:r>
      <w:r>
        <w:t xml:space="preserve"> </w:t>
      </w:r>
      <w:r>
        <w:t>poudre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ybrend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325 (data/oxford_txts/TC5_oxford.txt)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folie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sorwen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332 (data/oxford_txts/TC5_oxford.txt)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paramours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thou?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336 (data/oxford_txts/TC5_oxford.txt)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maken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care?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339 (data/oxford_txts/TC5_oxford.txt)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twinnen</w:t>
      </w:r>
      <w:r>
        <w:t xml:space="preserve"> </w:t>
      </w:r>
      <w:r>
        <w:t>of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V 344 (data/oxford_txts/TC5_oxford.txt)</w:t>
        <w:br/>
      </w:r>
      <w:r>
        <w:t>“How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V 345 (data/oxford_txts/TC5_oxford.txt)</w:t>
        <w:br/>
      </w:r>
      <w:r>
        <w:t>By</w:t>
      </w:r>
      <w:r>
        <w:t xml:space="preserve"> </w:t>
      </w:r>
      <w:r>
        <w:t>freendes</w:t>
      </w:r>
      <w:r>
        <w:t xml:space="preserve"> </w:t>
      </w:r>
      <w:r>
        <w:t>might,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347 (data/oxford_txts/TC5_oxford.txt)</w:t>
        <w:br/>
      </w:r>
      <w:r>
        <w:t>God</w:t>
      </w:r>
      <w:r>
        <w:t xml:space="preserve"> </w:t>
      </w:r>
      <w:r>
        <w:t>woot,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wisly,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softe.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350 (data/oxford_txts/TC5_oxford.txt)</w:t>
        <w:br/>
      </w:r>
      <w:r>
        <w:t>As</w:t>
      </w:r>
      <w:r>
        <w:t xml:space="preserve"> </w:t>
      </w:r>
      <w:r>
        <w:t>time</w:t>
      </w:r>
      <w:r>
        <w:t xml:space="preserve"> </w:t>
      </w:r>
      <w:r>
        <w:t>hem</w:t>
      </w:r>
      <w:r>
        <w:t xml:space="preserve"> </w:t>
      </w:r>
      <w:r>
        <w:t>hurt,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hem</w:t>
      </w:r>
      <w:r>
        <w:t xml:space="preserve"> </w:t>
      </w:r>
      <w:r>
        <w:t>cure.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354 (data/oxford_txts/TC5_oxford.txt)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she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bihight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361 (data/oxford_txts/TC5_oxford.txt)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thee</w:t>
      </w:r>
      <w:r>
        <w:t xml:space="preserve"> </w:t>
      </w:r>
      <w:r>
        <w:t>fele</w:t>
      </w:r>
      <w:r>
        <w:t xml:space="preserve"> </w:t>
      </w:r>
      <w:r>
        <w:t>in</w:t>
      </w:r>
      <w:r>
        <w:t xml:space="preserve"> </w:t>
      </w:r>
      <w:r>
        <w:t>sleep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penaunce.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364 (data/oxford_txts/TC5_oxford.txt)</w:t>
        <w:br/>
      </w:r>
      <w:r>
        <w:t>Ther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aright</w:t>
      </w:r>
      <w:r>
        <w:t xml:space="preserve"> </w:t>
      </w:r>
      <w:r>
        <w:t>what</w:t>
      </w:r>
      <w:r>
        <w:t xml:space="preserve"> </w:t>
      </w:r>
      <w:r>
        <w:t>dremes</w:t>
      </w:r>
      <w:r>
        <w:t xml:space="preserve"> </w:t>
      </w:r>
      <w:r>
        <w:t>mene.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(data/oxford_txts/TC5_oxford.txt)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(data/oxford_txts/TC5_oxford.txt)</w:t>
        <w:br/>
      </w:r>
      <w:r>
        <w:t>“Eek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373 (data/oxford_txts/TC5_oxford.txt)</w:t>
        <w:br/>
      </w:r>
      <w:r>
        <w:t>As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378 (data/oxford_txts/TC5_oxford.txt)</w:t>
        <w:br/>
      </w:r>
      <w:r>
        <w:t>But</w:t>
      </w:r>
      <w:r>
        <w:t xml:space="preserve"> </w:t>
      </w:r>
      <w:r>
        <w:t>leve</w:t>
      </w:r>
      <w:r>
        <w:t xml:space="preserve"> </w:t>
      </w:r>
      <w:r>
        <w:t>no</w:t>
      </w:r>
      <w:r>
        <w:t xml:space="preserve"> </w:t>
      </w:r>
      <w:r>
        <w:t>dreem,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383 (data/oxford_txts/TC5_oxford.txt)</w:t>
        <w:br/>
      </w:r>
      <w:r>
        <w:t>To</w:t>
      </w:r>
      <w:r>
        <w:t xml:space="preserve"> </w:t>
      </w:r>
      <w:r>
        <w:t>trowen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bothe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foul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(data/oxford_txts/TC5_oxford.txt)</w:t>
        <w:br/>
      </w:r>
      <w:r>
        <w:t>This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freshly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391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cometh,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392 (data/oxford_txts/TC5_oxford.txt)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392 (data/oxford_txts/TC5_oxford.txt)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(data/oxford_txts/TC5_oxford.txt)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lad,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drive;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(data/oxford_txts/TC5_oxford.txt)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399 (data/oxford_txts/TC5_oxford.txt)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400 (data/oxford_txts/TC5_oxford.txt)</w:t>
        <w:br/>
      </w:r>
      <w:r>
        <w:t>“This</w:t>
      </w:r>
      <w:r>
        <w:t xml:space="preserve"> </w:t>
      </w:r>
      <w:r>
        <w:t>toun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(data/oxford_txts/TC5_oxford.txt)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408 (data/oxford_txts/TC5_oxford.txt)</w:t>
        <w:br/>
      </w:r>
      <w:r>
        <w:t>For</w:t>
      </w:r>
      <w:r>
        <w:t xml:space="preserve"> </w:t>
      </w:r>
      <w:r>
        <w:t>certes,</w:t>
      </w:r>
      <w:r>
        <w:t xml:space="preserve"> </w:t>
      </w:r>
      <w:r>
        <w:t>it</w:t>
      </w:r>
      <w:r>
        <w:t xml:space="preserve"> </w:t>
      </w:r>
      <w:r>
        <w:t>noon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(data/oxford_txts/TC5_oxford.txt)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Present 3rd sg must end in -eth : make</w:t>
      </w:r>
      <w:r>
        <w:br/>
        <w:t>Troilus and Criseyde; Book V 416 (data/oxford_txts/TC5_oxford.txt)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428 (data/oxford_txts/TC5_oxford.txt)</w:t>
        <w:br/>
      </w:r>
      <w:r>
        <w:t>“But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reed,”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(data/oxford_txts/TC5_oxford.txt)</w:t>
        <w:br/>
      </w:r>
      <w:r>
        <w:t>“That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toun?”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430 (data/oxford_txts/TC5_oxford.txt)</w:t>
        <w:br/>
      </w:r>
      <w:r>
        <w:t>“By</w:t>
      </w:r>
      <w:r>
        <w:t xml:space="preserve"> </w:t>
      </w:r>
      <w:r>
        <w:t>God,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V 439 (data/oxford_txts/TC5_oxford.txt)</w:t>
        <w:br/>
      </w:r>
      <w:r>
        <w:t>He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day,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442 (data/oxford_txts/TC5_oxford.txt)</w:t>
        <w:br/>
      </w:r>
      <w:r>
        <w:t>Nor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445 (data/oxford_txts/TC5_oxford.txt)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452 (data/oxford_txts/TC5_oxford.txt)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soughte.</w:t>
      </w:r>
      <w:r>
        <w:br/>
        <w:br/>
      </w:r>
    </w:p>
    <w:p>
      <w:r>
        <w:rPr>
          <w:b/>
        </w:rPr>
        <w:t>Present 3rd sg must end in -eth : berth</w:t>
      </w:r>
      <w:r>
        <w:br/>
        <w:t>Troilus and Criseyde; Book V 460 (data/oxford_txts/TC5_oxford.txt)</w:t>
        <w:br/>
      </w:r>
      <w:r>
        <w:t>For</w:t>
      </w:r>
      <w:r>
        <w:t xml:space="preserve"> </w:t>
      </w:r>
      <w:r>
        <w:t>she,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berth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478 (data/oxford_txts/TC5_oxford.txt)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479 (data/oxford_txts/TC5_oxford.txt)</w:t>
        <w:br/>
      </w:r>
      <w:r>
        <w:t>Til</w:t>
      </w:r>
      <w:r>
        <w:t xml:space="preserve"> </w:t>
      </w:r>
      <w:r>
        <w:t>Sarpedoun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forth</w:t>
      </w:r>
      <w:r>
        <w:t xml:space="preserve"> </w:t>
      </w:r>
      <w:r>
        <w:t>congeyen</w:t>
      </w:r>
      <w:r>
        <w:t xml:space="preserve"> </w:t>
      </w:r>
      <w:r>
        <w:t>us?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V 486 (data/oxford_txts/TC5_oxford.txt)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507 (data/oxford_txts/TC5_oxford.txt)</w:t>
        <w:br/>
      </w:r>
      <w:r>
        <w:t>“God</w:t>
      </w:r>
      <w:r>
        <w:t xml:space="preserve"> </w:t>
      </w:r>
      <w:r>
        <w:t>woot,</w:t>
      </w:r>
      <w:r>
        <w:t xml:space="preserve"> </w:t>
      </w:r>
      <w:r>
        <w:t>refreiden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507 (data/oxford_txts/TC5_oxford.txt)</w:t>
        <w:br/>
      </w:r>
      <w:r>
        <w:t>“God</w:t>
      </w:r>
      <w:r>
        <w:t xml:space="preserve"> </w:t>
      </w:r>
      <w:r>
        <w:t>woot,</w:t>
      </w:r>
      <w:r>
        <w:t xml:space="preserve"> </w:t>
      </w:r>
      <w:r>
        <w:t>refreiden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V 508 (data/oxford_txts/TC5_oxford.txt)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Criseyde!”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(data/oxford_txts/TC5_oxford.txt)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nomen.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(data/oxford_txts/TC5_oxford.txt)</w:t>
        <w:br/>
      </w:r>
      <w:r>
        <w:t>“As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of</w:t>
      </w:r>
      <w:r>
        <w:t xml:space="preserve"> </w:t>
      </w:r>
      <w:r>
        <w:t>Criseyde;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(data/oxford_txts/TC5_oxford.txt)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toune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V 539 (data/oxford_txts/TC5_oxford.txt)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contenaunce</w:t>
      </w:r>
      <w:r>
        <w:t xml:space="preserve"> </w:t>
      </w:r>
      <w:r>
        <w:t>aspide.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543 (data/oxford_txts/TC5_oxford.txt)</w:t>
        <w:br/>
      </w:r>
      <w:r>
        <w:t>O</w:t>
      </w:r>
      <w:r>
        <w:t xml:space="preserve"> </w:t>
      </w:r>
      <w:r>
        <w:t>thou</w:t>
      </w:r>
      <w:r>
        <w:t xml:space="preserve"> </w:t>
      </w:r>
      <w:r>
        <w:t>lanterne,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queint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546 (data/oxford_txts/TC5_oxford.txt)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gie!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557 (data/oxford_txts/TC5_oxford.txt)</w:t>
        <w:br/>
      </w:r>
      <w:r>
        <w:t>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rood,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Troilus and Criseyde; Book V 567 (data/oxford_txts/TC5_oxford.txt)</w:t>
        <w:br/>
      </w:r>
      <w:r>
        <w:t>Me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574 (data/oxford_txts/TC5_oxford.txt)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holde.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586 (data/oxford_txts/TC5_oxford.txt)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seke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victorie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613 (data/oxford_txts/TC5_oxford.txt)</w:t>
        <w:br/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tocleve.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620 (data/oxford_txts/TC5_oxford.txt)</w:t>
        <w:br/>
      </w:r>
      <w:r>
        <w:t>“What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be?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(data/oxford_txts/TC5_oxford.txt)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627 (data/oxford_txts/TC5_oxford.txt)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t>sory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deie.”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(data/oxford_txts/TC5_oxford.txt)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was,</w:t>
      </w:r>
      <w:r>
        <w:t xml:space="preserve"> </w:t>
      </w:r>
      <w:r>
        <w:t>gan</w:t>
      </w:r>
      <w:r>
        <w:t xml:space="preserve"> </w:t>
      </w:r>
      <w:r>
        <w:t>singe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644 (data/oxford_txts/TC5_oxford.txt)</w:t>
        <w:br/>
      </w:r>
      <w:r>
        <w:t>My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t>Caribdis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devoure.”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(data/oxford_txts/TC5_oxford.txt)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when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t>hadde,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649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t>tolde;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651 (data/oxford_txts/TC5_oxford.txt)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be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658 (data/oxford_txts/TC5_oxford.txt)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bringe!”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658 (data/oxford_txts/TC5_oxford.txt)</w:t>
        <w:br/>
      </w:r>
      <w:r>
        <w:t>Than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bringe!”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669 (data/oxford_txts/TC5_oxford.txt)</w:t>
        <w:br/>
      </w:r>
      <w:r>
        <w:t>“Lo,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671 (data/oxford_txts/TC5_oxford.txt)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this</w:t>
      </w:r>
      <w:r>
        <w:t xml:space="preserve"> </w:t>
      </w:r>
      <w:r>
        <w:t>eir,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sote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671 (data/oxford_txts/TC5_oxford.txt)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t>comth</w:t>
      </w:r>
      <w:r>
        <w:t xml:space="preserve"> </w:t>
      </w:r>
      <w:r>
        <w:t>this</w:t>
      </w:r>
      <w:r>
        <w:t xml:space="preserve"> </w:t>
      </w:r>
      <w:r>
        <w:t>eir,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sote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672 (data/oxford_txts/TC5_oxford.txt)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bote.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686 (data/oxford_txts/TC5_oxford.txt)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and</w:t>
      </w:r>
      <w:r>
        <w:t xml:space="preserve"> </w:t>
      </w:r>
      <w:r>
        <w:t>stinten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690 (data/oxford_txts/TC5_oxford.txt)</w:t>
        <w:br/>
      </w:r>
      <w:r>
        <w:t>“That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born!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693 (data/oxford_txts/TC5_oxford.txt)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wende.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(data/oxford_txts/TC5_oxford.txt)</w:t>
        <w:br/>
      </w:r>
      <w:r>
        <w:t>“My</w:t>
      </w:r>
      <w:r>
        <w:t xml:space="preserve"> </w:t>
      </w:r>
      <w:r>
        <w:t>fader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698 (data/oxford_txts/TC5_oxford.txt)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fals,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seme.</w:t>
      </w:r>
      <w:r>
        <w:br/>
        <w:br/>
      </w:r>
    </w:p>
    <w:p>
      <w:r>
        <w:rPr>
          <w:b/>
        </w:rPr>
        <w:t>Present 3rd sg must end in -eth : bifalle</w:t>
      </w:r>
      <w:r>
        <w:br/>
        <w:t>Troilus and Criseyde; Book V 702 (data/oxford_txts/TC5_oxford.txt)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nighte,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(data/oxford_txts/TC5_oxford.txt)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wopen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732 (data/oxford_txts/TC5_oxford.txt)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al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galle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740 (data/oxford_txts/TC5_oxford.txt)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with</w:t>
      </w:r>
      <w:r>
        <w:t xml:space="preserve"> </w:t>
      </w:r>
      <w:r>
        <w:t>swich</w:t>
      </w:r>
      <w:r>
        <w:t xml:space="preserve"> </w:t>
      </w:r>
      <w:r>
        <w:t>on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743 (data/oxford_txts/TC5_oxford.txt)</w:t>
        <w:br/>
      </w:r>
      <w:r>
        <w:t>“To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matere;</w:t>
      </w:r>
      <w:r>
        <w:br/>
        <w:br/>
      </w:r>
    </w:p>
    <w:p>
      <w:r>
        <w:rPr>
          <w:b/>
        </w:rPr>
        <w:t>Present 3rd sg must end in -eth : bitide</w:t>
      </w:r>
      <w:r>
        <w:br/>
        <w:t>Troilus and Criseyde; Book V 750 (data/oxford_txts/TC5_oxford.txt)</w:t>
        <w:br/>
      </w:r>
      <w:r>
        <w:t>“But</w:t>
      </w:r>
      <w:r>
        <w:t xml:space="preserve"> </w:t>
      </w:r>
      <w:r>
        <w:t>natheles,</w:t>
      </w:r>
      <w:r>
        <w:t xml:space="preserve"> </w:t>
      </w:r>
      <w:r>
        <w:rPr>
          <w:i/>
        </w:rPr>
        <w:t>bitide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Present 3rd sg must end in -eth : bitide</w:t>
      </w:r>
      <w:r>
        <w:br/>
        <w:t>Troilus and Criseyde; Book V 750 (data/oxford_txts/TC5_oxford.txt)</w:t>
        <w:br/>
      </w:r>
      <w:r>
        <w:t>“But</w:t>
      </w:r>
      <w:r>
        <w:t xml:space="preserve"> </w:t>
      </w:r>
      <w:r>
        <w:t>natheles,</w:t>
      </w:r>
      <w:r>
        <w:t xml:space="preserve"> </w:t>
      </w:r>
      <w:r>
        <w:rPr>
          <w:i/>
        </w:rPr>
        <w:t>bitide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(data/oxford_txts/TC5_oxford.txt)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envie.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759 (data/oxford_txts/TC5_oxford.txt)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thriven,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769 (data/oxford_txts/TC5_oxford.txt)</w:t>
        <w:br/>
      </w:r>
      <w:r>
        <w:rPr>
          <w:i/>
        </w:rPr>
        <w:t>Shal</w:t>
      </w:r>
      <w:r>
        <w:t xml:space="preserve"> </w:t>
      </w:r>
      <w:r>
        <w:t>knotteles</w:t>
      </w:r>
      <w:r>
        <w:t xml:space="preserve"> </w:t>
      </w:r>
      <w:r>
        <w:t>throughout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slide;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V 772 (data/oxford_txts/TC5_oxford.txt)</w:t>
        <w:br/>
      </w:r>
      <w:r>
        <w:rPr>
          <w:i/>
        </w:rPr>
        <w:t>Goth</w:t>
      </w:r>
      <w:r>
        <w:t xml:space="preserve"> </w:t>
      </w:r>
      <w:r>
        <w:t>now,</w:t>
      </w:r>
      <w:r>
        <w:t xml:space="preserve"> </w:t>
      </w:r>
      <w:r>
        <w:t>withinne</w:t>
      </w:r>
      <w:r>
        <w:t xml:space="preserve"> </w:t>
      </w:r>
      <w:r>
        <w:t>himself</w:t>
      </w:r>
      <w:r>
        <w:t xml:space="preserve"> </w:t>
      </w:r>
      <w:r>
        <w:t>ay</w:t>
      </w:r>
      <w:r>
        <w:t xml:space="preserve"> </w:t>
      </w:r>
      <w:r>
        <w:t>arguinge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773 (data/oxford_txts/TC5_oxford.txt)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sleighte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774 (data/oxford_txts/TC5_oxford.txt)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best,</w:t>
      </w:r>
      <w:r>
        <w:t xml:space="preserve"> </w:t>
      </w:r>
      <w:r>
        <w:t>with</w:t>
      </w:r>
      <w:r>
        <w:t xml:space="preserve"> </w:t>
      </w:r>
      <w:r>
        <w:t>shortest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(data/oxford_txts/TC5_oxford.txt)</w:t>
        <w:br/>
      </w:r>
      <w:r>
        <w:t>For</w:t>
      </w:r>
      <w:r>
        <w:t xml:space="preserve"> </w:t>
      </w:r>
      <w:r>
        <w:t>never,</w:t>
      </w:r>
      <w:r>
        <w:t xml:space="preserve"> </w:t>
      </w:r>
      <w:r>
        <w:t>sithen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786 (data/oxford_txts/TC5_oxford.txt)</w:t>
        <w:br/>
      </w:r>
      <w:r>
        <w:t>“Now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fool,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expresse</w:t>
      </w:r>
      <w:r>
        <w:br/>
        <w:t>Troilus and Criseyde; Book V 790 (data/oxford_txts/TC5_oxford.txt)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791 (data/oxford_txts/TC5_oxford.txt)</w:t>
        <w:br/>
      </w:r>
      <w:r>
        <w:t>‘Men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wowe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hevinesse.’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(data/oxford_txts/TC5_oxford.txt)</w:t>
        <w:br/>
      </w:r>
      <w:r>
        <w:t>He</w:t>
      </w:r>
      <w:r>
        <w:t xml:space="preserve"> </w:t>
      </w:r>
      <w:r>
        <w:t>mighte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conquerour.”</w:t>
      </w:r>
      <w:r>
        <w:br/>
        <w:br/>
      </w:r>
    </w:p>
    <w:p>
      <w:r>
        <w:rPr>
          <w:b/>
        </w:rPr>
        <w:t>Present 3rd sg must end in -eth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hap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796 (data/oxford_txts/TC5_oxford.txt)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herte,</w:t>
      </w:r>
      <w:r>
        <w:t xml:space="preserve"> </w:t>
      </w:r>
      <w:r>
        <w:t>“Hap,</w:t>
      </w:r>
      <w:r>
        <w:t xml:space="preserve"> </w:t>
      </w:r>
      <w:r>
        <w:t>how</w:t>
      </w:r>
      <w:r>
        <w:t xml:space="preserve"> </w:t>
      </w:r>
      <w:r>
        <w:t>hap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(data/oxford_txts/TC5_oxford.txt)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tunge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(data/oxford_txts/TC5_oxford.txt)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833 (data/oxford_txts/TC5_oxford.txt)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833 (data/oxford_txts/TC5_oxford.txt)</w:t>
        <w:br/>
      </w:r>
      <w:r>
        <w:t>That</w:t>
      </w:r>
      <w:r>
        <w:t xml:space="preserve"> </w:t>
      </w:r>
      <w:r>
        <w:t>is,</w:t>
      </w:r>
      <w:r>
        <w:t xml:space="preserve"> </w:t>
      </w:r>
      <w:r>
        <w:t>or</w:t>
      </w:r>
      <w:r>
        <w:t xml:space="preserve"> </w:t>
      </w:r>
      <w:r>
        <w:t>shal,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834 (data/oxford_txts/TC5_oxford.txt)</w:t>
        <w:br/>
      </w:r>
      <w:r>
        <w:t>And</w:t>
      </w:r>
      <w:r>
        <w:t xml:space="preserve"> </w:t>
      </w:r>
      <w:r>
        <w:t>certainly</w:t>
      </w:r>
      <w:r>
        <w:t xml:space="preserve"> </w:t>
      </w:r>
      <w:r>
        <w:t>in</w:t>
      </w:r>
      <w:r>
        <w:t xml:space="preserve"> </w:t>
      </w:r>
      <w:r>
        <w:t>storie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yfounde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(data/oxford_txts/TC5_oxford.txt)</w:t>
        <w:br/>
      </w:r>
      <w:r>
        <w:t>In</w:t>
      </w:r>
      <w:r>
        <w:t xml:space="preserve"> </w:t>
      </w:r>
      <w:r>
        <w:t>durring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knight.</w:t>
      </w:r>
      <w:r>
        <w:br/>
        <w:br/>
      </w:r>
    </w:p>
    <w:p>
      <w:r>
        <w:rPr>
          <w:b/>
        </w:rPr>
        <w:t>Infinitive must end in -en or -e : dur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paregal,</w:t>
      </w:r>
      <w:r>
        <w:t xml:space="preserve"> </w:t>
      </w:r>
      <w:r>
        <w:t>to</w:t>
      </w:r>
      <w:r>
        <w:t xml:space="preserve"> </w:t>
      </w:r>
      <w:r>
        <w:t>dur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(data/oxford_txts/TC5_oxford.txt)</w:t>
        <w:br/>
      </w:r>
      <w:r>
        <w:t>And</w:t>
      </w:r>
      <w:r>
        <w:t xml:space="preserve"> </w:t>
      </w:r>
      <w:r>
        <w:t>feined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done;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(data/oxford_txts/TC5_oxford.txt)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t>doon,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876 (data/oxford_txts/TC5_oxford.txt)</w:t>
        <w:br/>
      </w:r>
      <w:r>
        <w:t>“Can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seyn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882 (data/oxford_txts/TC5_oxford.txt)</w:t>
        <w:br/>
      </w:r>
      <w:r>
        <w:t>For</w:t>
      </w:r>
      <w:r>
        <w:t xml:space="preserve"> </w:t>
      </w:r>
      <w:r>
        <w:t>dredelees,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worth</w:t>
      </w:r>
      <w:r>
        <w:t xml:space="preserve"> </w:t>
      </w:r>
      <w:r>
        <w:t>the</w:t>
      </w:r>
      <w:r>
        <w:t xml:space="preserve"> </w:t>
      </w:r>
      <w:r>
        <w:t>while.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(data/oxford_txts/TC5_oxford.txt)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(data/oxford_txts/TC5_oxford.txt)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drede,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(data/oxford_txts/TC5_oxford.txt)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900 (data/oxford_txts/TC5_oxford.txt)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Infinitive must end in -en or -e : trow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anoon;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903 (data/oxford_txts/TC5_oxford.txt)</w:t>
        <w:br/>
      </w:r>
      <w:r>
        <w:t>Now</w:t>
      </w:r>
      <w:r>
        <w:t xml:space="preserve"> </w:t>
      </w:r>
      <w:r>
        <w:t>taketh</w:t>
      </w:r>
      <w:r>
        <w:t xml:space="preserve"> </w:t>
      </w:r>
      <w:r>
        <w:t>heed,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(data/oxford_txts/TC5_oxford.txt)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V 907 (data/oxford_txts/TC5_oxford.txt)</w:t>
        <w:br/>
      </w:r>
      <w:r>
        <w:t>Destroyed</w:t>
      </w:r>
      <w:r>
        <w:t xml:space="preserve"> </w:t>
      </w:r>
      <w:r>
        <w:t>been?</w:t>
      </w:r>
      <w:r>
        <w:t xml:space="preserve"> </w:t>
      </w:r>
      <w:r>
        <w:t>Why,</w:t>
      </w:r>
      <w:r>
        <w:t xml:space="preserve"> </w:t>
      </w:r>
      <w:r>
        <w:t>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goon!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908 (data/oxford_txts/TC5_oxford.txt)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scapen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910 (data/oxford_txts/TC5_oxford.txt)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not,</w:t>
      </w:r>
      <w:r>
        <w:t xml:space="preserve"> </w:t>
      </w:r>
      <w:r>
        <w:t>ye</w:t>
      </w:r>
      <w:r>
        <w:t xml:space="preserve"> </w:t>
      </w:r>
      <w:r>
        <w:t>dwelte</w:t>
      </w:r>
      <w:r>
        <w:t xml:space="preserve"> </w:t>
      </w:r>
      <w:r>
        <w:t>lenger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(data/oxford_txts/TC5_oxford.txt)</w:t>
        <w:br/>
      </w:r>
      <w:r>
        <w:t>“What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more,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dere?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916 (data/oxford_txts/TC5_oxford.txt)</w:t>
        <w:br/>
      </w:r>
      <w:r>
        <w:t>For</w:t>
      </w:r>
      <w:r>
        <w:t xml:space="preserve"> </w:t>
      </w:r>
      <w:r>
        <w:t>Troye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917 (data/oxford_txts/TC5_oxford.txt)</w:t>
        <w:br/>
      </w:r>
      <w:r>
        <w:t>That,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save,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remedie.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919 (data/oxford_txts/TC5_oxford.txt)</w:t>
        <w:br/>
      </w:r>
      <w:r>
        <w:t>A</w:t>
      </w:r>
      <w:r>
        <w:t xml:space="preserve"> </w:t>
      </w:r>
      <w:r>
        <w:t>more</w:t>
      </w:r>
      <w:r>
        <w:t xml:space="preserve"> </w:t>
      </w:r>
      <w:r>
        <w:t>parfit</w:t>
      </w:r>
      <w:r>
        <w:t xml:space="preserve"> </w:t>
      </w:r>
      <w:r>
        <w:t>love,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921 (data/oxford_txts/TC5_oxford.txt)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yow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(data/oxford_txts/TC5_oxford.txt)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graunte,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(data/oxford_txts/TC5_oxford.txt)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she</w:t>
      </w:r>
      <w:r>
        <w:t xml:space="preserve"> </w:t>
      </w:r>
      <w:r>
        <w:t>seide,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964 (data/oxford_txts/TC5_oxford.txt)</w:t>
        <w:br/>
      </w:r>
      <w:r>
        <w:t>I</w:t>
      </w:r>
      <w:r>
        <w:t xml:space="preserve"> </w:t>
      </w:r>
      <w:r>
        <w:t>wot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wis</w:t>
      </w:r>
      <w:r>
        <w:t xml:space="preserve"> </w:t>
      </w:r>
      <w:r>
        <w:t>and</w:t>
      </w:r>
      <w:r>
        <w:t xml:space="preserve"> </w:t>
      </w:r>
      <w:r>
        <w:t>redy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965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bought,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968 (data/oxford_txts/TC5_oxford.txt)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eek</w:t>
      </w:r>
      <w:r>
        <w:t xml:space="preserve"> </w:t>
      </w:r>
      <w:r>
        <w:t>wel;</w:t>
      </w:r>
      <w:r>
        <w:t xml:space="preserve"> </w:t>
      </w:r>
      <w:r>
        <w:t>but</w:t>
      </w:r>
      <w:r>
        <w:t xml:space="preserve"> </w:t>
      </w:r>
      <w:r>
        <w:t>certein,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V 976 (data/oxford_txts/TC5_oxford.txt)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was,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deide;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977 (data/oxford_txts/TC5_oxford.txt)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981 (data/oxford_txts/TC5_oxford.txt)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(data/oxford_txts/TC5_oxford.txt)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(data/oxford_txts/TC5_oxford.txt)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(data/oxford_txts/TC5_oxford.txt)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988 (data/oxford_txts/TC5_oxford.txt)</w:t>
        <w:br/>
      </w:r>
      <w:r>
        <w:t>“Min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tribulacioun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(data/oxford_txts/TC5_oxford.txt)</w:t>
        <w:br/>
      </w:r>
      <w:r>
        <w:t>Hereafter,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993 (data/oxford_txts/TC5_oxford.txt)</w:t>
        <w:br/>
      </w:r>
      <w:r>
        <w:t>Than</w:t>
      </w:r>
      <w:r>
        <w:t xml:space="preserve"> </w:t>
      </w:r>
      <w:r>
        <w:t>wole</w:t>
      </w:r>
      <w:r>
        <w:t xml:space="preserve"> </w:t>
      </w:r>
      <w:r>
        <w:t>I</w:t>
      </w:r>
      <w:r>
        <w:t xml:space="preserve"> </w:t>
      </w:r>
      <w:r>
        <w:t>werke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wroughte!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997 (data/oxford_txts/TC5_oxford.txt)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ayein;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(data/oxford_txts/TC5_oxford.txt)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ayein;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(data/oxford_txts/TC5_oxford.txt)</w:t>
        <w:br/>
      </w:r>
      <w:r>
        <w:t>And,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gon,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here: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999 (data/oxford_txts/TC5_oxford.txt)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(data/oxford_txts/TC5_oxford.txt)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(data/oxford_txts/TC5_oxford.txt)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(data/oxford_txts/TC5_oxford.txt)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(data/oxford_txts/TC5_oxford.txt)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1031 (data/oxford_txts/TC5_oxford.txt)</w:t>
        <w:br/>
      </w:r>
      <w:r>
        <w:t>This</w:t>
      </w:r>
      <w:r>
        <w:t xml:space="preserve"> </w:t>
      </w:r>
      <w:r>
        <w:t>Diomede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1054 (data/oxford_txts/TC5_oxford.txt)</w:t>
        <w:br/>
      </w:r>
      <w:r>
        <w:t>She</w:t>
      </w:r>
      <w:r>
        <w:t xml:space="preserve"> </w:t>
      </w:r>
      <w:r>
        <w:t>seyde,</w:t>
      </w:r>
      <w:r>
        <w:t xml:space="preserve"> </w:t>
      </w:r>
      <w:r>
        <w:t>“Allas!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1059 (data/oxford_txts/TC5_oxford.txt)</w:t>
        <w:br/>
      </w:r>
      <w:r>
        <w:rPr>
          <w:i/>
        </w:rPr>
        <w:t>Shal</w:t>
      </w:r>
      <w:r>
        <w:t xml:space="preserve"> </w:t>
      </w:r>
      <w:r>
        <w:t>neither</w:t>
      </w:r>
      <w:r>
        <w:t xml:space="preserve"> </w:t>
      </w:r>
      <w:r>
        <w:t>been</w:t>
      </w:r>
      <w:r>
        <w:t xml:space="preserve"> </w:t>
      </w:r>
      <w:r>
        <w:t>ywriten</w:t>
      </w:r>
      <w:r>
        <w:t xml:space="preserve"> </w:t>
      </w:r>
      <w:r>
        <w:t>nor</w:t>
      </w:r>
      <w:r>
        <w:t xml:space="preserve"> </w:t>
      </w:r>
      <w:r>
        <w:t>ysonge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1060 (data/oxford_txts/TC5_oxford.txt)</w:t>
        <w:br/>
      </w:r>
      <w:r>
        <w:t>No</w:t>
      </w:r>
      <w:r>
        <w:t xml:space="preserve"> </w:t>
      </w:r>
      <w:r>
        <w:t>good</w:t>
      </w:r>
      <w:r>
        <w:t xml:space="preserve"> </w:t>
      </w:r>
      <w:r>
        <w:t>word,</w:t>
      </w:r>
      <w:r>
        <w:t xml:space="preserve"> </w:t>
      </w:r>
      <w:r>
        <w:t>for</w:t>
      </w:r>
      <w:r>
        <w:t xml:space="preserve"> </w:t>
      </w:r>
      <w:r>
        <w:t>thise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shende.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1062 (data/oxford_txts/TC5_oxford.txt)</w:t>
        <w:br/>
      </w:r>
      <w:r>
        <w:t>Throughout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my</w:t>
      </w:r>
      <w:r>
        <w:t xml:space="preserve"> </w:t>
      </w:r>
      <w:r>
        <w:t>belle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ronge;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(data/oxford_txts/TC5_oxford.txt)</w:t>
        <w:br/>
      </w:r>
      <w:r>
        <w:t>“They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1065 (data/oxford_txts/TC5_oxford.txt)</w:t>
        <w:br/>
      </w:r>
      <w:r>
        <w:t>“They</w:t>
      </w:r>
      <w:r>
        <w:t xml:space="preserve"> </w:t>
      </w:r>
      <w:r>
        <w:t>wol</w:t>
      </w:r>
      <w:r>
        <w:t xml:space="preserve"> </w:t>
      </w:r>
      <w:r>
        <w:t>seyn,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1069 (data/oxford_txts/TC5_oxford.txt)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1070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1074 (data/oxford_txts/TC5_oxford.txt)</w:t>
        <w:br/>
      </w:r>
      <w:r>
        <w:t>Yet</w:t>
      </w:r>
      <w:r>
        <w:t xml:space="preserve"> </w:t>
      </w:r>
      <w:r>
        <w:t>preye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(data/oxford_txts/TC5_oxford.txt)</w:t>
        <w:br/>
      </w:r>
      <w:r>
        <w:t>And</w:t>
      </w:r>
      <w:r>
        <w:t xml:space="preserve"> </w:t>
      </w:r>
      <w:r>
        <w:t>freendes</w:t>
      </w:r>
      <w:r>
        <w:t xml:space="preserve"> </w:t>
      </w:r>
      <w:r>
        <w:t>love,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1085 (data/oxford_txts/TC5_oxford.txt)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passe;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leve.”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1088 (data/oxford_txts/TC5_oxford.txt)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auctor</w:t>
      </w:r>
      <w:r>
        <w:t xml:space="preserve"> </w:t>
      </w:r>
      <w:r>
        <w:t>telleth</w:t>
      </w:r>
      <w:r>
        <w:t xml:space="preserve"> </w:t>
      </w:r>
      <w:r>
        <w:t>it,</w:t>
      </w:r>
      <w:r>
        <w:t xml:space="preserve"> </w:t>
      </w:r>
      <w:r>
        <w:t>I</w:t>
      </w:r>
      <w:r>
        <w:t xml:space="preserve"> </w:t>
      </w:r>
      <w:r>
        <w:t>wene.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1090 (data/oxford_txts/TC5_oxford.txt)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terme</w:t>
      </w:r>
      <w:r>
        <w:t xml:space="preserve"> </w:t>
      </w:r>
      <w:r>
        <w:t>finden,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1093 (data/oxford_txts/TC5_oxford.txt)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this</w:t>
      </w:r>
      <w:r>
        <w:t xml:space="preserve"> </w:t>
      </w:r>
      <w:r>
        <w:t>sely</w:t>
      </w:r>
      <w:r>
        <w:t xml:space="preserve"> </w:t>
      </w:r>
      <w:r>
        <w:t>womman</w:t>
      </w:r>
      <w:r>
        <w:t xml:space="preserve"> </w:t>
      </w:r>
      <w:r>
        <w:t>chide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1094 (data/oxford_txts/TC5_oxford.txt)</w:t>
        <w:br/>
      </w:r>
      <w:r>
        <w:t>Ferther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story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1095 (data/oxford_txts/TC5_oxford.txt)</w:t>
        <w:br/>
      </w:r>
      <w:r>
        <w:t>Hir</w:t>
      </w:r>
      <w:r>
        <w:t xml:space="preserve"> </w:t>
      </w:r>
      <w:r>
        <w:t>name,</w:t>
      </w:r>
      <w:r>
        <w:t xml:space="preserve"> </w:t>
      </w:r>
      <w:r>
        <w:t>allas!</w:t>
      </w:r>
      <w:r>
        <w:t xml:space="preserve"> </w:t>
      </w:r>
      <w:r>
        <w:rPr>
          <w:i/>
        </w:rPr>
        <w:t>is</w:t>
      </w:r>
      <w:r>
        <w:t xml:space="preserve"> </w:t>
      </w:r>
      <w:r>
        <w:t>publisshed</w:t>
      </w:r>
      <w:r>
        <w:t xml:space="preserve"> </w:t>
      </w:r>
      <w:r>
        <w:t>so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1101 (data/oxford_txts/TC5_oxford.txt)</w:t>
        <w:br/>
      </w:r>
      <w:r>
        <w:t>Thus</w:t>
      </w:r>
      <w:r>
        <w:t xml:space="preserve"> </w:t>
      </w:r>
      <w:r>
        <w:t>driveth</w:t>
      </w:r>
      <w:r>
        <w:t xml:space="preserve"> </w:t>
      </w:r>
      <w:r>
        <w:t>forth,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might.</w:t>
      </w:r>
      <w:r>
        <w:br/>
        <w:br/>
      </w:r>
    </w:p>
    <w:p>
      <w:r>
        <w:rPr>
          <w:b/>
        </w:rPr>
        <w:t>Present 3rd sg must end in -eth : wot</w:t>
      </w:r>
      <w:r>
        <w:br/>
        <w:t>Troilus and Criseyde; Book V 1105 (data/oxford_txts/TC5_oxford.txt)</w:t>
        <w:br/>
      </w:r>
      <w:r>
        <w:t>To</w:t>
      </w:r>
      <w:r>
        <w:t xml:space="preserve"> </w:t>
      </w:r>
      <w:r>
        <w:t>come</w:t>
      </w:r>
      <w:r>
        <w:t xml:space="preserve"> </w:t>
      </w:r>
      <w:r>
        <w:t>ayein: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(data/oxford_txts/TC5_oxford.txt)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Infinitive must end in -en or -e : him</w:t>
      </w:r>
      <w:r>
        <w:br/>
        <w:t>Troilus and Criseyde; Book V 1106 (data/oxford_txts/TC5_oxford.txt)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night;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him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(data/oxford_txts/TC5_oxford.txt)</w:t>
        <w:br/>
      </w:r>
      <w:r>
        <w:t>Gan,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course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V 1113 (data/oxford_txts/TC5_oxford.txt)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seen</w:t>
      </w:r>
      <w:r>
        <w:t xml:space="preserve"> </w:t>
      </w:r>
      <w:r>
        <w:t>ought</w:t>
      </w:r>
      <w:r>
        <w:t xml:space="preserve"> </w:t>
      </w:r>
      <w:r>
        <w:t>of</w:t>
      </w:r>
      <w:r>
        <w:t xml:space="preserve"> </w:t>
      </w:r>
      <w:r>
        <w:t>Criseyde.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1126 (data/oxford_txts/TC5_oxford.txt)</w:t>
        <w:br/>
      </w:r>
      <w:r>
        <w:t>Hir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yet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dine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Present 3rd sg must end in -eth : his</w:t>
      </w:r>
      <w:r>
        <w:br/>
        <w:t>Troilus and Criseyde; Book V 1127 (data/oxford_txts/TC5_oxford.txt)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go;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his</w:t>
      </w:r>
      <w:r>
        <w:t xml:space="preserve"> </w:t>
      </w:r>
      <w:r>
        <w:t>herte</w:t>
      </w:r>
      <w:r>
        <w:t xml:space="preserve"> </w:t>
      </w:r>
      <w:r>
        <w:t>pine!”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1128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be,</w:t>
      </w:r>
      <w:r>
        <w:t xml:space="preserve"> </w:t>
      </w:r>
      <w:r>
        <w:t>certein;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(data/oxford_txts/TC5_oxford.txt)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t>go,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1136 (data/oxford_txts/TC5_oxford.txt)</w:t>
        <w:br/>
      </w:r>
      <w:r>
        <w:rPr>
          <w:i/>
        </w:rPr>
        <w:t>Is</w:t>
      </w:r>
      <w:r>
        <w:t xml:space="preserve"> </w:t>
      </w:r>
      <w:r>
        <w:t>taried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1137 (data/oxford_txts/TC5_oxford.txt)</w:t>
        <w:br/>
      </w:r>
      <w:r>
        <w:t>That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come,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neigh</w:t>
      </w:r>
      <w:r>
        <w:t xml:space="preserve"> </w:t>
      </w:r>
      <w:r>
        <w:t>even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(data/oxford_txts/TC5_oxford.txt)</w:t>
        <w:br/>
      </w:r>
      <w:r>
        <w:t>Com</w:t>
      </w:r>
      <w:r>
        <w:t xml:space="preserve"> </w:t>
      </w:r>
      <w:r>
        <w:t>forth,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1140 (data/oxford_txts/TC5_oxford.txt)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-eth : come</w:t>
      </w:r>
      <w:r>
        <w:br/>
        <w:t>Troilus and Criseyde; Book V 1141 (data/oxford_txts/TC5_oxford.txt)</w:t>
        <w:br/>
      </w:r>
      <w:r>
        <w:t>As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were,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late.”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1152 (data/oxford_txts/TC5_oxford.txt)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maken</w:t>
      </w:r>
      <w:r>
        <w:t xml:space="preserve"> </w:t>
      </w:r>
      <w:r>
        <w:t>peple</w:t>
      </w:r>
      <w:r>
        <w:t xml:space="preserve"> </w:t>
      </w:r>
      <w:r>
        <w:t>nicely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1153 (data/oxford_txts/TC5_oxford.txt)</w:t>
        <w:br/>
      </w:r>
      <w:r>
        <w:t>Gaure</w:t>
      </w:r>
      <w:r>
        <w:t xml:space="preserve"> </w:t>
      </w:r>
      <w:r>
        <w:t>on</w:t>
      </w:r>
      <w:r>
        <w:t xml:space="preserve"> </w:t>
      </w:r>
      <w:r>
        <w:t>hir,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comth;</w:t>
      </w:r>
      <w:r>
        <w:t xml:space="preserve"> </w:t>
      </w:r>
      <w:r>
        <w:t>but</w:t>
      </w:r>
      <w:r>
        <w:t xml:space="preserve"> </w:t>
      </w:r>
      <w:r>
        <w:t>softely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(data/oxford_txts/TC5_oxford.txt)</w:t>
        <w:br/>
      </w:r>
      <w:r>
        <w:t>“We</w:t>
      </w:r>
      <w:r>
        <w:t xml:space="preserve"> </w:t>
      </w:r>
      <w: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1158 (data/oxford_txts/TC5_oxford.txt)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trouthe,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hir!</w:t>
      </w:r>
      <w:r>
        <w:t xml:space="preserve"> </w:t>
      </w:r>
      <w:r>
        <w:t>yond</w:t>
      </w:r>
      <w:r>
        <w:t xml:space="preserve"> </w:t>
      </w:r>
      <w:r>
        <w:t>she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1160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“Nay,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thee!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1169 (data/oxford_txts/TC5_oxford.txt)</w:t>
        <w:br/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tonight,</w:t>
      </w:r>
      <w:r>
        <w:t xml:space="preserve"> </w:t>
      </w:r>
      <w:r>
        <w:t>my</w:t>
      </w:r>
      <w:r>
        <w:t xml:space="preserve"> </w:t>
      </w:r>
      <w:r>
        <w:t>lif,</w:t>
      </w:r>
      <w:r>
        <w:t xml:space="preserve"> </w:t>
      </w:r>
      <w:r>
        <w:t>that</w:t>
      </w:r>
      <w:r>
        <w:t xml:space="preserve"> </w:t>
      </w:r>
      <w:r>
        <w:t>dorste</w:t>
      </w:r>
      <w:r>
        <w:t xml:space="preserve"> </w:t>
      </w:r>
      <w:r>
        <w:t>I</w:t>
      </w:r>
      <w:r>
        <w:t xml:space="preserve"> </w:t>
      </w:r>
      <w:r>
        <w:t>leye!”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1170 (data/oxford_txts/TC5_oxford.txt)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be,</w:t>
      </w:r>
      <w:r>
        <w:t xml:space="preserve"> </w:t>
      </w:r>
      <w:r>
        <w:t>wel</w:t>
      </w:r>
      <w:r>
        <w:t xml:space="preserve"> </w:t>
      </w:r>
      <w:r>
        <w:t>ynough”;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1175 (data/oxford_txts/TC5_oxford.txt)</w:t>
        <w:br/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abidest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1191 (data/oxford_txts/TC5_oxford.txt)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holde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biheste.”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(data/oxford_txts/TC5_oxford.txt)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1204 (data/oxford_txts/TC5_oxford.txt)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him</w:t>
      </w:r>
      <w:r>
        <w:t xml:space="preserve"> </w:t>
      </w:r>
      <w:r>
        <w:t>bihighte.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1206 (data/oxford_txts/TC5_oxford.txt)</w:t>
        <w:br/>
      </w:r>
      <w:r>
        <w:t>After</w:t>
      </w:r>
      <w:r>
        <w:t xml:space="preserve"> </w:t>
      </w:r>
      <w:r>
        <w:t>tho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1210 (data/oxford_txts/TC5_oxford.txt)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seen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-eth : blesse</w:t>
      </w:r>
      <w:r>
        <w:br/>
        <w:t>Troilus and Criseyde; Book V 1212 (data/oxford_txts/TC5_oxford.txt)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wikked</w:t>
      </w:r>
      <w:r>
        <w:t xml:space="preserve"> </w:t>
      </w:r>
      <w:r>
        <w:t>spirit,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1236 (data/oxford_txts/TC5_oxford.txt)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these</w:t>
      </w:r>
      <w:r>
        <w:t xml:space="preserve"> </w:t>
      </w:r>
      <w:r>
        <w:t>peines</w:t>
      </w:r>
      <w:r>
        <w:t xml:space="preserve"> </w:t>
      </w:r>
      <w:r>
        <w:t>wroughte;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1237 (data/oxford_txts/TC5_oxford.txt)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t>bright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1249 (data/oxford_txts/TC5_oxford.txt)</w:t>
        <w:br/>
      </w:r>
      <w:r>
        <w:t>She</w:t>
      </w:r>
      <w:r>
        <w:t xml:space="preserve"> </w:t>
      </w:r>
      <w:r>
        <w:t>elleswhere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apaied;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1253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t>tolde.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1258 (data/oxford_txts/TC5_oxford.txt)</w:t>
        <w:br/>
      </w:r>
      <w:r>
        <w:rPr>
          <w:i/>
        </w:rPr>
        <w:t>Hath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raft,</w:t>
      </w:r>
      <w:r>
        <w:t xml:space="preserve"> </w:t>
      </w:r>
      <w:r>
        <w:t>allas!</w:t>
      </w:r>
      <w:r>
        <w:t xml:space="preserve"> </w:t>
      </w:r>
      <w:r>
        <w:t>thin</w:t>
      </w:r>
      <w:r>
        <w:t xml:space="preserve"> </w:t>
      </w:r>
      <w:r>
        <w:t>advertence?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1260 (data/oxford_txts/TC5_oxford.txt)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reft</w:t>
      </w:r>
      <w:r>
        <w:t xml:space="preserve"> </w:t>
      </w:r>
      <w:r>
        <w:t>Criseyde,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plesaunce?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(data/oxford_txts/TC5_oxford.txt)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Criseyde,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(data/oxford_txts/TC5_oxford.txt)</w:t>
        <w:br/>
      </w:r>
      <w:r>
        <w:t>Allas!</w:t>
      </w:r>
      <w:r>
        <w:t xml:space="preserve"> </w:t>
      </w:r>
      <w:r>
        <w:t>why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1263 (data/oxford_txts/TC5_oxford.txt)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trowe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othes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V 1268 (data/oxford_txts/TC5_oxford.txt)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my</w:t>
      </w:r>
      <w:r>
        <w:t xml:space="preserve"> </w:t>
      </w:r>
      <w:r>
        <w:t>Pandarus,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1279 (data/oxford_txts/TC5_oxford.txt)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(data/oxford_txts/TC5_oxford.txt)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(data/oxford_txts/TC5_oxford.txt)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1292 (data/oxford_txts/TC5_oxford.txt)</w:t>
        <w:br/>
      </w:r>
      <w:r>
        <w:t>“My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sin</w:t>
      </w:r>
      <w:r>
        <w:t xml:space="preserve"> </w:t>
      </w:r>
      <w:r>
        <w:t>thou</w:t>
      </w:r>
      <w:r>
        <w:t xml:space="preserve"> </w:t>
      </w:r>
      <w:r>
        <w:t>canst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(data/oxford_txts/TC5_oxford.txt)</w:t>
        <w:br/>
      </w:r>
      <w:r>
        <w:t>“And</w:t>
      </w:r>
      <w:r>
        <w:t xml:space="preserve"> </w:t>
      </w:r>
      <w:r>
        <w:t>see</w:t>
      </w:r>
      <w:r>
        <w:t xml:space="preserve"> </w:t>
      </w:r>
      <w:r>
        <w:t>now</w:t>
      </w:r>
      <w:r>
        <w:t xml:space="preserve"> </w:t>
      </w:r>
      <w:r>
        <w:t>why;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1297 (data/oxford_txts/TC5_oxford.txt)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1297 (data/oxford_txts/TC5_oxford.txt)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V 1299 (data/oxford_txts/TC5_oxford.txt)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write,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1302 (data/oxford_txts/TC5_oxford.txt)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let,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assigne</w:t>
      </w:r>
      <w:r>
        <w:t xml:space="preserve"> </w:t>
      </w:r>
      <w:r>
        <w:t>a</w:t>
      </w:r>
      <w:r>
        <w:t xml:space="preserve"> </w:t>
      </w:r>
      <w:r>
        <w:t>cause.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(data/oxford_txts/TC5_oxford.txt)</w:t>
        <w:br/>
      </w:r>
      <w:r>
        <w:t>“Thou</w:t>
      </w:r>
      <w:r>
        <w:t xml:space="preserve"> </w:t>
      </w:r>
      <w:r>
        <w:t>hast</w:t>
      </w:r>
      <w:r>
        <w:t xml:space="preserve"> </w:t>
      </w:r>
      <w:r>
        <w:t>not</w:t>
      </w:r>
      <w:r>
        <w:t xml:space="preserve"> </w:t>
      </w:r>
      <w:r>
        <w:t>writen</w:t>
      </w:r>
      <w:r>
        <w:t xml:space="preserve"> </w:t>
      </w:r>
      <w:r>
        <w:t>hir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1304 (data/oxford_txts/TC5_oxford.txt)</w:t>
        <w:br/>
      </w:r>
      <w:r>
        <w:t>Nor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thee,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1305 (data/oxford_txts/TC5_oxford.txt)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swich</w:t>
      </w:r>
      <w:r>
        <w:t xml:space="preserve"> </w:t>
      </w:r>
      <w:r>
        <w:t>cause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1307 (data/oxford_txts/TC5_oxford.txt)</w:t>
        <w:br/>
      </w:r>
      <w:r>
        <w:t>That</w:t>
      </w:r>
      <w:r>
        <w:t xml:space="preserve"> </w:t>
      </w:r>
      <w:r>
        <w:t>hir</w:t>
      </w:r>
      <w:r>
        <w:t xml:space="preserve"> </w:t>
      </w:r>
      <w:r>
        <w:t>abood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tweie.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1312 (data/oxford_txts/TC5_oxford.txt)</w:t>
        <w:br/>
      </w:r>
      <w:r>
        <w:t>And</w:t>
      </w:r>
      <w:r>
        <w:t xml:space="preserve"> </w:t>
      </w:r>
      <w:r>
        <w:t>hastely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1314 (data/oxford_txts/TC5_oxford.txt)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discriven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t>wo.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(data/oxford_txts/TC5_oxford.txt)</w:t>
        <w:br/>
      </w:r>
      <w:r>
        <w:t>He</w:t>
      </w:r>
      <w:r>
        <w:t xml:space="preserve"> </w:t>
      </w:r>
      <w:r>
        <w:t>wroot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1321 (data/oxford_txts/TC5_oxford.txt)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1329 (data/oxford_txts/TC5_oxford.txt)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am</w:t>
      </w:r>
      <w:r>
        <w:t xml:space="preserve"> </w:t>
      </w:r>
      <w:r>
        <w:t>I,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mot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drifth</w:t>
      </w:r>
      <w:r>
        <w:br/>
        <w:t>Troilus and Criseyde; Book V 1332 (data/oxford_txts/TC5_oxford.txt)</w:t>
        <w:br/>
      </w:r>
      <w:r>
        <w:t>I</w:t>
      </w:r>
      <w:r>
        <w:t xml:space="preserve"> </w:t>
      </w:r>
      <w:r>
        <w:t>write,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drifth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1335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is,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(data/oxford_txts/TC5_oxford.txt)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(data/oxford_txts/TC5_oxford.txt)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(data/oxford_txts/TC5_oxford.txt)</w:t>
        <w:br/>
      </w:r>
      <w:r>
        <w:rPr>
          <w:i/>
        </w:rPr>
        <w:t>Han</w:t>
      </w:r>
      <w:r>
        <w:t xml:space="preserve"> </w:t>
      </w:r>
      <w:r>
        <w:t>taried,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seiden,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(data/oxford_txts/TC5_oxford.txt)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doon,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there.</w:t>
      </w:r>
      <w:r>
        <w:br/>
        <w:br/>
      </w:r>
    </w:p>
    <w:p>
      <w:r>
        <w:rPr>
          <w:b/>
        </w:rPr>
        <w:t>Present 3rd sg must end in -eth : encresse</w:t>
      </w:r>
      <w:r>
        <w:br/>
        <w:t>Troilus and Criseyde; Book V 1359 (data/oxford_txts/TC5_oxford.txt)</w:t>
        <w:br/>
      </w:r>
      <w:r>
        <w:t>“The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V 1361 (data/oxford_txts/TC5_oxford.txt)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alwey,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</w:t>
      </w:r>
      <w:r>
        <w:t xml:space="preserve"> </w:t>
      </w:r>
      <w:r>
        <w:t>cesse;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V 1362 (data/oxford_txts/TC5_oxford.txt)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ay</w:t>
      </w:r>
      <w:r>
        <w:t xml:space="preserve"> </w:t>
      </w:r>
      <w:r>
        <w:t>can,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1363 (data/oxford_txts/TC5_oxford.txt)</w:t>
        <w:br/>
      </w:r>
      <w:r>
        <w:t>Devise,</w:t>
      </w:r>
      <w:r>
        <w:t xml:space="preserve"> </w:t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it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(data/oxford_txts/TC5_oxford.txt)</w:t>
        <w:br/>
      </w:r>
      <w:r>
        <w:t>Of</w:t>
      </w:r>
      <w:r>
        <w:t xml:space="preserve"> </w:t>
      </w:r>
      <w:r>
        <w:t>sorweful</w:t>
      </w:r>
      <w:r>
        <w:t xml:space="preserve"> </w:t>
      </w:r>
      <w:r>
        <w:t>teres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1376 (data/oxford_txts/TC5_oxford.txt)</w:t>
        <w:br/>
      </w:r>
      <w:r>
        <w:t>My</w:t>
      </w:r>
      <w:r>
        <w:t xml:space="preserve"> </w:t>
      </w:r>
      <w:r>
        <w:t>good,</w:t>
      </w:r>
      <w:r>
        <w:t xml:space="preserve"> </w:t>
      </w:r>
      <w:r>
        <w:t>in</w:t>
      </w:r>
      <w:r>
        <w:t xml:space="preserve"> </w:t>
      </w:r>
      <w:r>
        <w:t>harm;</w:t>
      </w:r>
      <w:r>
        <w:t xml:space="preserve"> </w:t>
      </w:r>
      <w:r>
        <w:t>min</w:t>
      </w:r>
      <w:r>
        <w:t xml:space="preserve"> </w:t>
      </w:r>
      <w:r>
        <w:t>ese</w:t>
      </w:r>
      <w:r>
        <w:t xml:space="preserve"> </w:t>
      </w:r>
      <w:r>
        <w:t>eek</w:t>
      </w:r>
      <w:r>
        <w:t xml:space="preserve"> </w:t>
      </w:r>
      <w:r>
        <w:t>waxen</w:t>
      </w:r>
      <w:r>
        <w:t xml:space="preserve"> </w:t>
      </w:r>
      <w:r>
        <w:t>helle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(data/oxford_txts/TC5_oxford.txt)</w:t>
        <w:br/>
      </w:r>
      <w:r>
        <w:t>My</w:t>
      </w:r>
      <w:r>
        <w:t xml:space="preserve"> </w:t>
      </w:r>
      <w:r>
        <w:t>joye,</w:t>
      </w:r>
      <w:r>
        <w:t xml:space="preserve"> </w:t>
      </w:r>
      <w:r>
        <w:t>in</w:t>
      </w:r>
      <w:r>
        <w:t xml:space="preserve"> </w:t>
      </w:r>
      <w:r>
        <w:t>wo;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elles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1378 (data/oxford_txts/TC5_oxford.txt)</w:t>
        <w:br/>
      </w:r>
      <w:r>
        <w:t>But</w:t>
      </w:r>
      <w:r>
        <w:t xml:space="preserve"> </w:t>
      </w:r>
      <w:r>
        <w:t>turned</w:t>
      </w:r>
      <w:r>
        <w:t xml:space="preserve"> </w:t>
      </w:r>
      <w:r>
        <w:t>is,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I</w:t>
      </w:r>
      <w:r>
        <w:t xml:space="preserve"> </w:t>
      </w:r>
      <w:r>
        <w:t>warie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(data/oxford_txts/TC5_oxford.txt)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redresse,</w:t>
      </w:r>
      <w:r>
        <w:t xml:space="preserve"> </w:t>
      </w:r>
      <w:r>
        <w:t>and,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3rd sg must end in -eth : commeve</w:t>
      </w:r>
      <w:r>
        <w:br/>
        <w:t>Troilus and Criseyde; Book V 1386 (data/oxford_txts/TC5_oxford.txt)</w:t>
        <w:br/>
      </w:r>
      <w:r>
        <w:rPr>
          <w:i/>
        </w:rPr>
        <w:t>Commeve</w:t>
      </w:r>
      <w:r>
        <w:t xml:space="preserve"> </w:t>
      </w:r>
      <w:r>
        <w:t>yow,</w:t>
      </w:r>
      <w:r>
        <w:t xml:space="preserve"> </w:t>
      </w:r>
      <w:r>
        <w:t>yet</w:t>
      </w:r>
      <w:r>
        <w:t xml:space="preserve"> </w:t>
      </w:r>
      <w:r>
        <w:t>thinketh</w:t>
      </w:r>
      <w:r>
        <w:t xml:space="preserve"> </w:t>
      </w:r>
      <w:r>
        <w:t>on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1387 (data/oxford_txts/TC5_oxford.txt)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hath</w:t>
      </w:r>
      <w:r>
        <w:t xml:space="preserve"> </w:t>
      </w:r>
      <w:r>
        <w:t>deeth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1387 (data/oxford_txts/TC5_oxford.txt)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1394 (data/oxford_txts/TC5_oxford.txt)</w:t>
        <w:br/>
      </w:r>
      <w:r>
        <w:t>If</w:t>
      </w:r>
      <w:r>
        <w:t xml:space="preserve"> </w:t>
      </w:r>
      <w:r>
        <w:t>other</w:t>
      </w:r>
      <w:r>
        <w:t xml:space="preserve"> </w:t>
      </w:r>
      <w:r>
        <w:t>cause</w:t>
      </w:r>
      <w:r>
        <w:t xml:space="preserve"> </w:t>
      </w:r>
      <w:r>
        <w:t>aught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(data/oxford_txts/TC5_oxford.txt)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1411 (data/oxford_txts/TC5_oxford.txt)</w:t>
        <w:br/>
      </w:r>
      <w:r>
        <w:t>Yet</w:t>
      </w:r>
      <w:r>
        <w:t xml:space="preserve"> </w:t>
      </w:r>
      <w:r>
        <w:t>pray</w:t>
      </w:r>
      <w:r>
        <w:t xml:space="preserve"> </w:t>
      </w:r>
      <w:r>
        <w:t>I</w:t>
      </w:r>
      <w:r>
        <w:t xml:space="preserve"> </w:t>
      </w:r>
      <w:r>
        <w:t>God,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V 1417 (data/oxford_txts/TC5_oxford.txt)</w:t>
        <w:br/>
      </w:r>
      <w:r>
        <w:t>In</w:t>
      </w:r>
      <w:r>
        <w:t xml:space="preserve"> </w:t>
      </w:r>
      <w:r>
        <w:t>you</w:t>
      </w:r>
      <w:r>
        <w:t xml:space="preserve"> </w:t>
      </w:r>
      <w:r>
        <w:t>lith,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1417 (data/oxford_txts/TC5_oxford.txt)</w:t>
        <w:br/>
      </w:r>
      <w:r>
        <w:t>In</w:t>
      </w:r>
      <w:r>
        <w:t xml:space="preserve"> </w:t>
      </w:r>
      <w:r>
        <w:t>you</w:t>
      </w:r>
      <w:r>
        <w:t xml:space="preserve"> </w:t>
      </w:r>
      <w:r>
        <w:t>lith,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1417 (data/oxford_txts/TC5_oxford.txt)</w:t>
        <w:br/>
      </w:r>
      <w:r>
        <w:t>In</w:t>
      </w:r>
      <w:r>
        <w:t xml:space="preserve"> </w:t>
      </w:r>
      <w:r>
        <w:t>you</w:t>
      </w:r>
      <w:r>
        <w:t xml:space="preserve"> </w:t>
      </w:r>
      <w:r>
        <w:t>lith,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1418 (data/oxford_txts/TC5_oxford.txt)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t>clothen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grave.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V 1433 (data/oxford_txts/TC5_oxford.txt)</w:t>
        <w:br/>
      </w:r>
      <w:r>
        <w:t>Pipe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leef,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lest;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V 1434 (data/oxford_txts/TC5_oxford.txt)</w:t>
        <w:br/>
      </w:r>
      <w:r>
        <w:t>Thus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world;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us</w:t>
      </w:r>
      <w:r>
        <w:t xml:space="preserve"> </w:t>
      </w:r>
      <w:r>
        <w:t>fro</w:t>
      </w:r>
      <w:r>
        <w:t xml:space="preserve"> </w:t>
      </w:r>
      <w:r>
        <w:t>mischaunce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1452 (data/oxford_txts/TC5_oxford.txt)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t>he</w:t>
      </w:r>
      <w:r>
        <w:t xml:space="preserve"> </w:t>
      </w:r>
      <w:r>
        <w:t>tolde</w:t>
      </w:r>
      <w:r>
        <w:t xml:space="preserve"> </w:t>
      </w:r>
      <w:r>
        <w:t>hir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1461 (data/oxford_txts/TC5_oxford.txt)</w:t>
        <w:br/>
      </w:r>
      <w:r>
        <w:rPr>
          <w:i/>
        </w:rPr>
        <w:t>Hath</w:t>
      </w:r>
      <w:r>
        <w:t xml:space="preserve"> </w:t>
      </w:r>
      <w:r>
        <w:t>lordes</w:t>
      </w:r>
      <w:r>
        <w:t xml:space="preserve"> </w:t>
      </w:r>
      <w:r>
        <w:t>olde;</w:t>
      </w:r>
      <w:r>
        <w:t xml:space="preserve"> </w:t>
      </w:r>
      <w:r>
        <w:t>through</w:t>
      </w:r>
      <w:r>
        <w:t xml:space="preserve"> </w:t>
      </w:r>
      <w:r>
        <w:t>which,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1485 (data/oxford_txts/TC5_oxford.txt)</w:t>
        <w:br/>
      </w:r>
      <w:r>
        <w:t>She</w:t>
      </w:r>
      <w:r>
        <w:t xml:space="preserve"> </w:t>
      </w:r>
      <w:r>
        <w:t>toldë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Tideus,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1491 (data/oxford_txts/TC5_oxford.txt)</w:t>
        <w:br/>
      </w:r>
      <w:r>
        <w:t>This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t xml:space="preserve"> </w:t>
      </w:r>
      <w:r>
        <w:t>by</w:t>
      </w:r>
      <w:r>
        <w:t xml:space="preserve"> </w:t>
      </w:r>
      <w:r>
        <w:t>proces,</w:t>
      </w:r>
      <w:r>
        <w:t xml:space="preserve"> </w:t>
      </w:r>
      <w:r>
        <w:t>al</w:t>
      </w:r>
      <w:r>
        <w:t xml:space="preserve"> </w:t>
      </w:r>
      <w:r>
        <w:t>by</w:t>
      </w:r>
      <w:r>
        <w:t xml:space="preserve"> </w:t>
      </w:r>
      <w:r>
        <w:t>lengthe.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1995 (data/oxford_txts/MkT_oxford.txt)</w:t>
        <w:br/>
      </w:r>
      <w:r>
        <w:t>For</w:t>
      </w:r>
      <w:r>
        <w:t xml:space="preserve"> </w:t>
      </w:r>
      <w:r>
        <w:t>certein,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1996 (data/oxford_txts/MkT_oxford.txt)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withholde;°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2001 (data/oxford_txts/MkT_oxford.txt)</w:t>
        <w:br/>
      </w:r>
      <w:r>
        <w:t>For,</w:t>
      </w:r>
      <w:r>
        <w:t xml:space="preserve"> </w:t>
      </w:r>
      <w:r>
        <w:t>thogh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non°</w:t>
      </w:r>
      <w:r>
        <w:t xml:space="preserve"> </w:t>
      </w:r>
      <w:r>
        <w:t>angel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2021 (data/oxford_txts/MkT_oxford.txt)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wives°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secree,°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2039 (data/oxford_txts/MkT_oxford.txt)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slain,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can</w:t>
      </w:r>
      <w:r>
        <w:br/>
        <w:t>The Monk's Tale 2046 (data/oxford_txts/MkT_oxford.txt)</w:t>
        <w:br/>
      </w:r>
      <w:r>
        <w:t>Thus</w:t>
      </w:r>
      <w:r>
        <w:t xml:space="preserve"> </w:t>
      </w:r>
      <w:r>
        <w:t>heelp</w:t>
      </w:r>
      <w:r>
        <w:t xml:space="preserve"> </w:t>
      </w:r>
      <w:r>
        <w:t>him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Judicum°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telle.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2050 (data/oxford_txts/MkT_oxford.txt)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t xml:space="preserve"> </w:t>
      </w:r>
      <w:r>
        <w:t>ycaried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(data/oxford_txts/MkT_oxford.txt)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worlde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been°</w:t>
      </w:r>
      <w:r>
        <w:t xml:space="preserve"> </w:t>
      </w:r>
      <w:r>
        <w:t>thy</w:t>
      </w:r>
      <w:r>
        <w:t xml:space="preserve"> </w:t>
      </w:r>
      <w:r>
        <w:t>pere!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2063 (data/oxford_txts/MkT_oxford.txt)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lemman°</w:t>
      </w:r>
      <w:r>
        <w:t xml:space="preserve"> </w:t>
      </w:r>
      <w:r>
        <w:t>Dalida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2073 (data/oxford_txts/MkT_oxford.txt)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prisoun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(data/oxford_txts/MkT_oxford.txt)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princes</w:t>
      </w:r>
      <w:r>
        <w:t xml:space="preserve"> </w:t>
      </w:r>
      <w:r>
        <w:t>everichoon,°</w:t>
      </w:r>
      <w:r>
        <w:br/>
        <w:br/>
      </w:r>
    </w:p>
    <w:p>
      <w:r>
        <w:rPr>
          <w:b/>
        </w:rPr>
        <w:t>Past plural must end in -en or -e : wer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t>wer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2090 (data/oxford_txts/MkT_oxford.txt)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namore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(data/oxford_txts/MkT_oxford.txt)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secree°</w:t>
      </w:r>
      <w:r>
        <w:t xml:space="preserve"> </w:t>
      </w:r>
      <w:r>
        <w:t>fain,°</w:t>
      </w:r>
      <w:r>
        <w:br/>
        <w:br/>
      </w:r>
    </w:p>
    <w:p>
      <w:r>
        <w:rPr>
          <w:b/>
        </w:rPr>
        <w:t>Present 3rd sg must end in -eth : seith</w:t>
      </w:r>
      <w:r>
        <w:br/>
        <w:t>The Monk's Tale 2117 (data/oxford_txts/MkT_oxford.txt)</w:t>
        <w:br/>
      </w:r>
      <w:r>
        <w:t>At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endes,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Trophee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(data/oxford_txts/MkT_oxford.txt)</w:t>
        <w:br/>
      </w:r>
      <w:r>
        <w:t>In</w:t>
      </w:r>
      <w:r>
        <w:t xml:space="preserve"> </w:t>
      </w:r>
      <w:r>
        <w:t>stede</w:t>
      </w:r>
      <w:r>
        <w:t xml:space="preserve"> </w:t>
      </w:r>
      <w:r>
        <w:t>of</w:t>
      </w:r>
      <w:r>
        <w:t xml:space="preserve"> </w:t>
      </w:r>
      <w:r>
        <w:t>boundes,°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piler°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2133 (data/oxford_txts/MkT_oxford.txt)</w:t>
        <w:br/>
      </w:r>
      <w:r>
        <w:t>In</w:t>
      </w:r>
      <w:r>
        <w:t xml:space="preserve"> </w:t>
      </w:r>
      <w:r>
        <w:t>hote</w:t>
      </w:r>
      <w:r>
        <w:t xml:space="preserve"> </w:t>
      </w:r>
      <w:r>
        <w:t>coles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himselven</w:t>
      </w:r>
      <w:r>
        <w:t xml:space="preserve"> </w:t>
      </w:r>
      <w:r>
        <w:t>raked,°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2136 (data/oxford_txts/MkT_oxford.txt)</w:t>
        <w:br/>
      </w:r>
      <w:r>
        <w:t>Lo,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truste</w:t>
      </w:r>
      <w:r>
        <w:t xml:space="preserve"> </w:t>
      </w:r>
      <w:r>
        <w:t>on</w:t>
      </w:r>
      <w:r>
        <w:t xml:space="preserve"> </w:t>
      </w:r>
      <w:r>
        <w:t>fortune</w:t>
      </w:r>
      <w:r>
        <w:t xml:space="preserve"> </w:t>
      </w:r>
      <w:r>
        <w:t>any</w:t>
      </w:r>
      <w:r>
        <w:t xml:space="preserve"> </w:t>
      </w:r>
      <w:r>
        <w:t>throwe?°</w:t>
      </w:r>
      <w:r>
        <w:br/>
        <w:br/>
      </w:r>
    </w:p>
    <w:p>
      <w:r>
        <w:rPr>
          <w:b/>
        </w:rPr>
        <w:t>Present 3rd sg must end in -eth : be</w:t>
      </w:r>
      <w:r>
        <w:br/>
        <w:t>The Monk's Tale 2138 (data/oxford_txts/MkT_oxford.txt)</w:t>
        <w:br/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war,°</w:t>
      </w:r>
      <w:r>
        <w:t xml:space="preserve"> </w:t>
      </w:r>
      <w:r>
        <w:t>is</w:t>
      </w:r>
      <w:r>
        <w:t xml:space="preserve"> </w:t>
      </w:r>
      <w:r>
        <w:t>ofte</w:t>
      </w:r>
      <w:r>
        <w:t xml:space="preserve"> </w:t>
      </w:r>
      <w:r>
        <w:t>yleid°</w:t>
      </w:r>
      <w:r>
        <w:t xml:space="preserve"> </w:t>
      </w:r>
      <w:r>
        <w:t>ful</w:t>
      </w:r>
      <w:r>
        <w:t xml:space="preserve"> </w:t>
      </w:r>
      <w:r>
        <w:t>lowe.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2139 (data/oxford_txts/MkT_oxford.txt)</w:t>
        <w:br/>
      </w:r>
      <w:r>
        <w:t>Ful</w:t>
      </w:r>
      <w:r>
        <w:t xml:space="preserve"> </w:t>
      </w:r>
      <w:r>
        <w:t>wis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himselven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-eth : can</w:t>
      </w:r>
      <w:r>
        <w:br/>
        <w:t>The Monk's Tale 2139 (data/oxford_txts/MkT_oxford.txt)</w:t>
        <w:br/>
      </w:r>
      <w:r>
        <w:t>Ful</w:t>
      </w:r>
      <w:r>
        <w:t xml:space="preserve"> </w:t>
      </w:r>
      <w:r>
        <w:t>wis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himselven</w:t>
      </w:r>
      <w:r>
        <w:t xml:space="preserve"> </w:t>
      </w:r>
      <w:r>
        <w:t>knowe.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2140 (data/oxford_txts/MkT_oxford.txt)</w:t>
        <w:br/>
      </w:r>
      <w:r>
        <w:t>Beth</w:t>
      </w:r>
      <w:r>
        <w:t xml:space="preserve"> </w:t>
      </w:r>
      <w:r>
        <w:t>war,</w:t>
      </w:r>
      <w:r>
        <w:t xml:space="preserve"> </w:t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glose,°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2146 (data/oxford_txts/MkT_oxford.txt)</w:t>
        <w:br/>
      </w:r>
      <w:r>
        <w:t>With</w:t>
      </w:r>
      <w:r>
        <w:t xml:space="preserve"> </w:t>
      </w:r>
      <w:r>
        <w:t>tonge</w:t>
      </w:r>
      <w:r>
        <w:t xml:space="preserve"> </w:t>
      </w:r>
      <w:r>
        <w:t>unnethe°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discrived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(data/oxford_txts/MkT_oxford.txt)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delit°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(data/oxford_txts/MkT_oxford.txt)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gelde°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souned</w:t>
      </w:r>
      <w:r>
        <w:br/>
        <w:t>The Monk's Tale 2158 (data/oxford_txts/MkT_oxford.txt)</w:t>
        <w:br/>
      </w:r>
      <w:r>
        <w:t>That°</w:t>
      </w:r>
      <w:r>
        <w:t xml:space="preserve"> </w:t>
      </w:r>
      <w:r>
        <w:t>wiste°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fin°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t>souned.°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2164 (data/oxford_txts/MkT_oxford.txt)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brent,°</w:t>
      </w:r>
      <w:r>
        <w:t xml:space="preserve"> </w:t>
      </w:r>
      <w:r>
        <w:t>that°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obeie.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(data/oxford_txts/MkT_oxford.txt)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t>birafte,°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2202 (data/oxford_txts/MkT_oxford.txt)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t xml:space="preserve"> </w:t>
      </w:r>
      <w:r>
        <w:t>this</w:t>
      </w:r>
      <w:r>
        <w:t xml:space="preserve"> </w:t>
      </w:r>
      <w:r>
        <w:t>king</w:t>
      </w:r>
      <w:r>
        <w:t xml:space="preserve"> </w:t>
      </w:r>
      <w:r>
        <w:t>his</w:t>
      </w:r>
      <w:r>
        <w:t xml:space="preserve"> </w:t>
      </w:r>
      <w:r>
        <w:t>yën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(data/oxford_txts/MkT_oxford.txt)</w:t>
        <w:br/>
      </w:r>
      <w:r>
        <w:t>This</w:t>
      </w:r>
      <w:r>
        <w:t xml:space="preserve"> </w:t>
      </w:r>
      <w:r>
        <w:t>hond,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sore°</w:t>
      </w:r>
      <w:r>
        <w:t xml:space="preserve"> </w:t>
      </w:r>
      <w:r>
        <w:t>agaste,°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(data/oxford_txts/MkT_oxford.txt)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proud,</w:t>
      </w:r>
      <w:r>
        <w:t xml:space="preserve"> </w:t>
      </w:r>
      <w:r>
        <w:t>and</w:t>
      </w:r>
      <w:r>
        <w:t xml:space="preserve"> </w:t>
      </w:r>
      <w:r>
        <w:t>nothing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t>dradde,°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(data/oxford_txts/MkT_oxford.txt)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biraft°</w:t>
      </w:r>
      <w:r>
        <w:t xml:space="preserve"> </w:t>
      </w:r>
      <w:r>
        <w:t>the</w:t>
      </w:r>
      <w:r>
        <w:t xml:space="preserve"> </w:t>
      </w:r>
      <w:r>
        <w:t>regne°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2219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dominacioun°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2230 (data/oxford_txts/MkT_oxford.txt)</w:t>
        <w:br/>
      </w:r>
      <w:r>
        <w:t>Therfor</w:t>
      </w:r>
      <w:r>
        <w:t xml:space="preserve"> </w:t>
      </w:r>
      <w:r>
        <w:t>to°</w:t>
      </w:r>
      <w:r>
        <w:t xml:space="preserve"> </w:t>
      </w:r>
      <w:r>
        <w:t>thee</w:t>
      </w:r>
      <w:r>
        <w:t xml:space="preserve"> </w:t>
      </w:r>
      <w:r>
        <w:t>yshapen°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pine°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2233 (data/oxford_txts/MkT_oxford.txt)</w:t>
        <w:br/>
      </w:r>
      <w:r>
        <w:t>Thy</w:t>
      </w:r>
      <w:r>
        <w:t xml:space="preserve"> </w:t>
      </w:r>
      <w:r>
        <w:t>regne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thou</w:t>
      </w:r>
      <w:r>
        <w:t xml:space="preserve"> </w:t>
      </w:r>
      <w:r>
        <w:t>weyest</w:t>
      </w:r>
      <w:r>
        <w:t xml:space="preserve"> </w:t>
      </w:r>
      <w:r>
        <w:t>noght°</w:t>
      </w:r>
      <w:r>
        <w:t xml:space="preserve"> </w:t>
      </w:r>
      <w:r>
        <w:t>at</w:t>
      </w:r>
      <w:r>
        <w:t xml:space="preserve"> </w:t>
      </w:r>
      <w:r>
        <w:t>alle;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2234 (data/oxford_txts/MkT_oxford.txt)</w:t>
        <w:br/>
      </w:r>
      <w:r>
        <w:t>Divided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regne,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2234 (data/oxford_txts/MkT_oxford.txt)</w:t>
        <w:br/>
      </w:r>
      <w:r>
        <w:t>Divided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regne,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(data/oxford_txts/MkT_oxford.txt)</w:t>
        <w:br/>
      </w:r>
      <w:r>
        <w:t>Lordinges,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2240 (data/oxford_txts/MkT_oxford.txt)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lordshipe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sikernesse;°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2244 (data/oxford_txts/MkT_oxford.txt)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freendes</w:t>
      </w:r>
      <w:r>
        <w:t xml:space="preserve"> </w:t>
      </w:r>
      <w:r>
        <w:t>thurgh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2246 (data/oxford_txts/MkT_oxford.txt)</w:t>
        <w:br/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sooth°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commune.°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(data/oxford_txts/MkT_oxford.txt)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most</w:t>
      </w:r>
      <w:r>
        <w:t xml:space="preserve"> </w:t>
      </w:r>
      <w:r>
        <w:t>fairnesse,°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(data/oxford_txts/MkT_oxford.txt)</w:t>
        <w:br/>
      </w:r>
      <w:r>
        <w:t>Office°</w:t>
      </w:r>
      <w:r>
        <w:t xml:space="preserve"> </w:t>
      </w:r>
      <w:r>
        <w:t>of</w:t>
      </w:r>
      <w:r>
        <w:t xml:space="preserve"> </w:t>
      </w:r>
      <w:r>
        <w:t>wommen,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wood°</w:t>
      </w:r>
      <w:r>
        <w:t xml:space="preserve"> </w:t>
      </w:r>
      <w:r>
        <w:t>she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(data/oxford_txts/MkT_oxford.txt)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anon°</w:t>
      </w:r>
      <w:r>
        <w:t xml:space="preserve"> </w:t>
      </w:r>
      <w:r>
        <w:t>hem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2263 (data/oxford_txts/MkT_oxford.txt)</w:t>
        <w:br/>
      </w:r>
      <w:r>
        <w:t>She</w:t>
      </w:r>
      <w:r>
        <w:t xml:space="preserve"> </w:t>
      </w:r>
      <w:r>
        <w:t>dorste°</w:t>
      </w:r>
      <w:r>
        <w:t xml:space="preserve"> </w:t>
      </w:r>
      <w:r>
        <w:t>wilde</w:t>
      </w:r>
      <w:r>
        <w:t xml:space="preserve"> </w:t>
      </w:r>
      <w:r>
        <w:t>beestes</w:t>
      </w:r>
      <w:r>
        <w:t xml:space="preserve"> </w:t>
      </w:r>
      <w:r>
        <w:t>dennes</w:t>
      </w:r>
      <w:r>
        <w:t xml:space="preserve"> </w:t>
      </w:r>
      <w:r>
        <w:t>seke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(data/oxford_txts/MkT_oxford.txt)</w:t>
        <w:br/>
      </w:r>
      <w:r>
        <w:t>Than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him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same.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(data/oxford_txts/MkT_oxford.txt)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</w:t>
      </w:r>
      <w:r>
        <w:t xml:space="preserve"> </w:t>
      </w:r>
      <w:r>
        <w:t>regnes°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(data/oxford_txts/MkT_oxford.txt)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mighte</w:t>
      </w:r>
      <w:r>
        <w:t xml:space="preserve"> </w:t>
      </w:r>
      <w:r>
        <w:t>hir</w:t>
      </w:r>
      <w:r>
        <w:t xml:space="preserve"> </w:t>
      </w:r>
      <w:r>
        <w:t>fomen°</w:t>
      </w:r>
      <w:r>
        <w:t xml:space="preserve"> </w:t>
      </w:r>
      <w:r>
        <w:t>doon°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2319 (data/oxford_txts/MkT_oxford.txt)</w:t>
        <w:br/>
      </w:r>
      <w:r>
        <w:t>Hir</w:t>
      </w:r>
      <w:r>
        <w:t xml:space="preserve"> </w:t>
      </w:r>
      <w:r>
        <w:t>batailes,</w:t>
      </w:r>
      <w:r>
        <w:t xml:space="preserve"> </w:t>
      </w:r>
      <w:r>
        <w:t>whoso°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rede,°</w:t>
      </w:r>
      <w:r>
        <w:br/>
        <w:br/>
      </w:r>
    </w:p>
    <w:p>
      <w:r>
        <w:rPr>
          <w:b/>
        </w:rPr>
        <w:t>Present 3rd sg must end in -eth : writ</w:t>
      </w:r>
      <w:r>
        <w:br/>
        <w:t>The Monk's Tale 2326 (data/oxford_txts/MkT_oxford.txt)</w:t>
        <w:br/>
      </w:r>
      <w:r>
        <w:t>That</w:t>
      </w:r>
      <w:r>
        <w:t xml:space="preserve"> </w:t>
      </w:r>
      <w:r>
        <w:t>writ°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I</w:t>
      </w:r>
      <w:r>
        <w:t xml:space="preserve"> </w:t>
      </w:r>
      <w:r>
        <w:t>undertake.°</w:t>
      </w:r>
      <w:r>
        <w:br/>
        <w:br/>
      </w:r>
    </w:p>
    <w:p>
      <w:r>
        <w:rPr>
          <w:b/>
        </w:rPr>
        <w:t>Strong pt sg must not end in -en or -e : fonde</w:t>
      </w:r>
      <w:r>
        <w:br/>
        <w:t>The Monk's Tale 2331 (data/oxford_txts/MkT_oxford.txt)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nas°</w:t>
      </w:r>
      <w:r>
        <w:t xml:space="preserve"> </w:t>
      </w:r>
      <w:r>
        <w:t>glad,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grace°</w:t>
      </w:r>
      <w:r>
        <w:t xml:space="preserve"> </w:t>
      </w:r>
      <w:r>
        <w:t>fonde,°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2337 (data/oxford_txts/MkT_oxford.txt)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never°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corageous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2340 (data/oxford_txts/MkT_oxford.txt)</w:t>
        <w:br/>
      </w:r>
      <w:r>
        <w:t>Within</w:t>
      </w:r>
      <w:r>
        <w:t xml:space="preserve"> </w:t>
      </w:r>
      <w:r>
        <w:t>the</w:t>
      </w:r>
      <w:r>
        <w:t xml:space="preserve"> </w:t>
      </w:r>
      <w:r>
        <w:t>feld</w:t>
      </w:r>
      <w:r>
        <w:t xml:space="preserve"> </w:t>
      </w:r>
      <w:r>
        <w:t>that</w:t>
      </w:r>
      <w:r>
        <w:t xml:space="preserve"> </w:t>
      </w:r>
      <w:r>
        <w:t>dorste°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2348 (data/oxford_txts/MkT_oxford.txt)</w:t>
        <w:br/>
      </w:r>
      <w:r>
        <w:t>This</w:t>
      </w:r>
      <w:r>
        <w:t xml:space="preserve"> </w:t>
      </w:r>
      <w:r>
        <w:t>mighty</w:t>
      </w:r>
      <w:r>
        <w:t xml:space="preserve"> </w:t>
      </w:r>
      <w:r>
        <w:t>quene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whil°</w:t>
      </w:r>
      <w:r>
        <w:t xml:space="preserve"> </w:t>
      </w:r>
      <w:r>
        <w:t>endure.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(data/oxford_txts/MkT_oxford.txt)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flee,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hente,°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(data/oxford_txts/MkT_oxford.txt)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lond,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2362 (data/oxford_txts/MkT_oxford.txt)</w:t>
        <w:br/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lad,°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see.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2374 (data/oxford_txts/MkT_oxford.txt)</w:t>
        <w:br/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a</w:t>
      </w:r>
      <w:r>
        <w:t xml:space="preserve"> </w:t>
      </w:r>
      <w:r>
        <w:t>distaf,°</w:t>
      </w:r>
      <w:r>
        <w:t xml:space="preserve"> </w:t>
      </w:r>
      <w:r>
        <w:t>hir</w:t>
      </w:r>
      <w:r>
        <w:t xml:space="preserve"> </w:t>
      </w:r>
      <w:r>
        <w:t>cost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quite.°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 (data/oxford_txts/TC4_oxford.txt)</w:t>
        <w:br/>
      </w:r>
      <w:r>
        <w:t>Lasteth</w:t>
      </w:r>
      <w:r>
        <w:t xml:space="preserve"> </w:t>
      </w:r>
      <w:r>
        <w:t>swich</w:t>
      </w:r>
      <w:r>
        <w:t xml:space="preserve"> </w:t>
      </w:r>
      <w:r>
        <w:t>joye,</w:t>
      </w:r>
      <w:r>
        <w:t xml:space="preserve"> </w:t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Fortune!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3 (data/oxford_txts/TC4_oxford.txt)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trewest,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4 (data/oxford_txts/TC4_oxford.txt)</w:t>
        <w:br/>
      </w:r>
      <w:r>
        <w:t>And</w:t>
      </w:r>
      <w:r>
        <w:t xml:space="preserve"> </w:t>
      </w:r>
      <w:r>
        <w:rPr>
          <w:i/>
        </w:rPr>
        <w:t>can</w:t>
      </w:r>
      <w:r>
        <w:t xml:space="preserve"> </w:t>
      </w:r>
      <w:r>
        <w:t>to</w:t>
      </w:r>
      <w:r>
        <w:t xml:space="preserve"> </w:t>
      </w:r>
      <w:r>
        <w:t>foles</w:t>
      </w:r>
      <w:r>
        <w:t xml:space="preserve"> </w:t>
      </w:r>
      <w:r>
        <w:t>so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entune</w:t>
      </w:r>
      <w:r>
        <w:br/>
        <w:br/>
      </w:r>
    </w:p>
    <w:p>
      <w:r>
        <w:rPr>
          <w:b/>
        </w:rPr>
        <w:t>Present 3rd sg must end in -eth : blent</w:t>
      </w:r>
      <w:r>
        <w:br/>
        <w:t>Troilus and Criseyde; Book IV 5 (data/oxford_txts/TC4_oxford.txt)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t>blent,</w:t>
      </w:r>
      <w:r>
        <w:t xml:space="preserve"> </w:t>
      </w:r>
      <w:r>
        <w:t>traitour</w:t>
      </w:r>
      <w:r>
        <w:t xml:space="preserve"> </w:t>
      </w:r>
      <w:r>
        <w:t>comune;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 (data/oxford_txts/TC4_oxford.txt)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wheel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17 (data/oxford_txts/TC4_oxford.txt)</w:t>
        <w:br/>
      </w:r>
      <w:r>
        <w:rPr>
          <w:i/>
        </w:rPr>
        <w:t>Mot</w:t>
      </w:r>
      <w:r>
        <w:t xml:space="preserve"> </w:t>
      </w:r>
      <w:r>
        <w:t>hennesforth</w:t>
      </w:r>
      <w:r>
        <w:t xml:space="preserve"> </w:t>
      </w:r>
      <w:r>
        <w:t>ben</w:t>
      </w:r>
      <w:r>
        <w:t xml:space="preserve"> </w:t>
      </w:r>
      <w:r>
        <w:t>matere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book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(data/oxford_txts/TC4_oxford.txt)</w:t>
        <w:br/>
      </w:r>
      <w:r>
        <w:t>Ywis,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vilanie.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28 (data/oxford_txts/TC4_oxford.txt)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shewed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 (data/oxford_txts/TC4_oxford.txt)</w:t>
        <w:br/>
      </w:r>
      <w:r>
        <w:t>Bifel</w:t>
      </w:r>
      <w:r>
        <w:t xml:space="preserve"> </w:t>
      </w:r>
      <w:r>
        <w:t>that,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Phebus</w:t>
      </w:r>
      <w:r>
        <w:t xml:space="preserve"> </w:t>
      </w:r>
      <w:r>
        <w:t>shining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(data/oxford_txts/TC4_oxford.txt)</w:t>
        <w:br/>
      </w:r>
      <w:r>
        <w:t>Ector,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(data/oxford_txts/TC4_oxford.txt)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72 (data/oxford_txts/TC4_oxford.txt)</w:t>
        <w:br/>
      </w:r>
      <w:r>
        <w:t>Troyan,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drede;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75 (data/oxford_txts/TC4_oxford.txt)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spede.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89 (data/oxford_txts/TC4_oxford.txt)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los</w:t>
      </w:r>
      <w:r>
        <w:t xml:space="preserve"> </w:t>
      </w:r>
      <w:r>
        <w:t>ne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disese.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(data/oxford_txts/TC4_oxford.txt)</w:t>
        <w:br/>
      </w:r>
      <w:r>
        <w:t>Slepinge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t>I</w:t>
      </w:r>
      <w:r>
        <w:t xml:space="preserve"> </w:t>
      </w:r>
      <w:r>
        <w:t>sterte.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96 (data/oxford_txts/TC4_oxford.txt)</w:t>
        <w:br/>
      </w:r>
      <w:r>
        <w:t>Allas!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ybrought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sherte!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IV 101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yerne?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114 (data/oxford_txts/TC4_oxford.txt)</w:t>
        <w:br/>
      </w:r>
      <w:r>
        <w:t>Appollo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told</w:t>
      </w:r>
      <w:r>
        <w:t xml:space="preserve"> </w:t>
      </w:r>
      <w:r>
        <w:t>it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117 (data/oxford_txts/TC4_oxford.txt)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seye,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118 (data/oxford_txts/TC4_oxford.txt)</w:t>
        <w:br/>
      </w:r>
      <w:r>
        <w:t>That</w:t>
      </w:r>
      <w:r>
        <w:t xml:space="preserve"> </w:t>
      </w:r>
      <w:r>
        <w:t>fir</w:t>
      </w:r>
      <w:r>
        <w:t xml:space="preserve"> </w:t>
      </w:r>
      <w:r>
        <w:t>and</w:t>
      </w:r>
      <w:r>
        <w:t xml:space="preserve"> </w:t>
      </w:r>
      <w:r>
        <w:t>flaumbe</w:t>
      </w:r>
      <w:r>
        <w:t xml:space="preserve"> </w:t>
      </w:r>
      <w:r>
        <w:t>on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sprede;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(data/oxford_txts/TC4_oxford.txt)</w:t>
        <w:br/>
      </w:r>
      <w:r>
        <w:t>That</w:t>
      </w:r>
      <w:r>
        <w:t xml:space="preserve"> </w:t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126 (data/oxford_txts/TC4_oxford.txt)</w:t>
        <w:br/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Troye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set</w:t>
      </w:r>
      <w:r>
        <w:t xml:space="preserve"> </w:t>
      </w:r>
      <w:r>
        <w:t>onfire.”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(data/oxford_txts/TC4_oxford.txt)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151 (data/oxford_txts/TC4_oxford.txt)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“Thorugh</w:t>
      </w:r>
      <w:r>
        <w:t xml:space="preserve"> </w:t>
      </w:r>
      <w:r>
        <w:t>thy</w:t>
      </w:r>
      <w:r>
        <w:t xml:space="preserve"> </w:t>
      </w:r>
      <w:r>
        <w:t>medling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(data/oxford_txts/TC4_oxford.txt)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(data/oxford_txts/TC4_oxford.txt)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(data/oxford_txts/TC4_oxford.txt)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withstonde,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t>answerde:—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(data/oxford_txts/TC4_oxford.txt)</w:t>
        <w:br/>
      </w:r>
      <w:r>
        <w:t>“Ector,”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they,</w:t>
      </w:r>
      <w:r>
        <w:t xml:space="preserve"> </w:t>
      </w:r>
      <w:r>
        <w:t>“what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enspire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187 (data/oxford_txts/TC4_oxford.txt)</w:t>
        <w:br/>
      </w:r>
      <w:r>
        <w:t>“Ector,”</w:t>
      </w:r>
      <w:r>
        <w:t xml:space="preserve"> </w:t>
      </w:r>
      <w:r>
        <w:t>quod</w:t>
      </w:r>
      <w:r>
        <w:t xml:space="preserve"> </w:t>
      </w:r>
      <w:r>
        <w:t>they,</w:t>
      </w:r>
      <w:r>
        <w:t xml:space="preserve"> </w:t>
      </w:r>
      <w:r>
        <w:t>“what</w:t>
      </w:r>
      <w:r>
        <w:t xml:space="preserve"> </w:t>
      </w:r>
      <w:r>
        <w:t>goost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enspire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190 (data/oxford_txts/TC4_oxford.txt)</w:t>
        <w:br/>
      </w:r>
      <w:r>
        <w:t>“That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wis,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baroun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Criseyde”;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Criseyde”;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197 (data/oxford_txts/TC4_oxford.txt)</w:t>
        <w:br/>
      </w:r>
      <w:r>
        <w:t>O</w:t>
      </w:r>
      <w:r>
        <w:t xml:space="preserve"> </w:t>
      </w:r>
      <w:r>
        <w:t>Juvenal,</w:t>
      </w:r>
      <w:r>
        <w:t xml:space="preserve"> </w:t>
      </w:r>
      <w:r>
        <w:t>Lord!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198 (data/oxford_txts/TC4_oxford.txt)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witen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203 (data/oxford_txts/TC4_oxford.txt)</w:t>
        <w:br/>
      </w:r>
      <w:r>
        <w:t>Of</w:t>
      </w:r>
      <w:r>
        <w:t xml:space="preserve"> </w:t>
      </w:r>
      <w:r>
        <w:t>Antenor,</w:t>
      </w:r>
      <w:r>
        <w:t xml:space="preserve"> </w:t>
      </w:r>
      <w:r>
        <w:t>that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mischaunce!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208 (data/oxford_txts/TC4_oxford.txt)</w:t>
        <w:br/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blisse</w:t>
      </w:r>
      <w:r>
        <w:t xml:space="preserve"> </w:t>
      </w:r>
      <w:r>
        <w:t>bathe;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Antenor,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(data/oxford_txts/TC4_oxford.txt)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out;</w:t>
      </w:r>
      <w:r>
        <w:t xml:space="preserve"> </w:t>
      </w:r>
      <w:r>
        <w:t>thus</w:t>
      </w:r>
      <w:r>
        <w:t xml:space="preserve"> </w:t>
      </w:r>
      <w:r>
        <w:t>seiden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(data/oxford_txts/TC4_oxford.txt)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226 (data/oxford_txts/TC4_oxford.txt)</w:t>
        <w:br/>
      </w:r>
      <w:r>
        <w:t>Eche</w:t>
      </w:r>
      <w:r>
        <w:t xml:space="preserve"> </w:t>
      </w:r>
      <w:r>
        <w:t>after</w:t>
      </w:r>
      <w:r>
        <w:t xml:space="preserve"> </w:t>
      </w:r>
      <w:r>
        <w:t>other,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rPr>
          <w:i/>
        </w:rPr>
        <w:t>be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228 (data/oxford_txts/TC4_oxford.txt)</w:t>
        <w:br/>
      </w:r>
      <w:r>
        <w:rPr>
          <w:i/>
        </w:rPr>
        <w:t>Lith</w:t>
      </w:r>
      <w:r>
        <w:t xml:space="preserve"> </w:t>
      </w:r>
      <w:r>
        <w:t>Troilus,</w:t>
      </w:r>
      <w:r>
        <w:t xml:space="preserve"> </w:t>
      </w:r>
      <w:r>
        <w:t>biraft</w:t>
      </w:r>
      <w:r>
        <w:t xml:space="preserve"> </w:t>
      </w:r>
      <w:r>
        <w:t>of</w:t>
      </w:r>
      <w:r>
        <w:t xml:space="preserve"> </w:t>
      </w:r>
      <w:r>
        <w:t>ech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(data/oxford_txts/TC4_oxford.txt)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him</w:t>
      </w:r>
      <w:r>
        <w:t xml:space="preserve"> </w:t>
      </w:r>
      <w:r>
        <w:t>up,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(data/oxford_txts/TC4_oxford.txt)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(data/oxford_txts/TC4_oxford.txt)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swapte,</w:t>
      </w:r>
      <w:r>
        <w:t xml:space="preserve"> </w:t>
      </w:r>
      <w:r>
        <w:t>himselven</w:t>
      </w:r>
      <w:r>
        <w:t xml:space="preserve"> </w:t>
      </w:r>
      <w:r>
        <w:t>to</w:t>
      </w:r>
      <w:r>
        <w:t xml:space="preserve"> </w:t>
      </w:r>
      <w:r>
        <w:t>confounde.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(data/oxford_txts/TC4_oxford.txt)</w:t>
        <w:br/>
      </w:r>
      <w:r>
        <w:t>“O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why</w:t>
      </w:r>
      <w:r>
        <w:t xml:space="preserve"> </w:t>
      </w:r>
      <w:r>
        <w:t>niltow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258 (data/oxford_txts/TC4_oxford.txt)</w:t>
        <w:br/>
      </w:r>
      <w:r>
        <w:t>That</w:t>
      </w:r>
      <w:r>
        <w:t xml:space="preserve"> </w:t>
      </w:r>
      <w:r>
        <w:t>wondir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258 (data/oxford_txts/TC4_oxford.txt)</w:t>
        <w:br/>
      </w:r>
      <w:r>
        <w:t>That</w:t>
      </w:r>
      <w:r>
        <w:t xml:space="preserve"> </w:t>
      </w:r>
      <w:r>
        <w:t>wondir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263 (data/oxford_txts/TC4_oxford.txt)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grace,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spilt?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264 (data/oxford_txts/TC4_oxford.txt)</w:t>
        <w:br/>
      </w:r>
      <w:r>
        <w:rPr>
          <w:i/>
        </w:rPr>
        <w:t>Shal</w:t>
      </w:r>
      <w:r>
        <w:t xml:space="preserve"> </w:t>
      </w:r>
      <w:r>
        <w:t>thus</w:t>
      </w:r>
      <w:r>
        <w:t xml:space="preserve"> </w:t>
      </w:r>
      <w:r>
        <w:t>Criseyde</w:t>
      </w:r>
      <w:r>
        <w:t xml:space="preserve"> </w:t>
      </w:r>
      <w:r>
        <w:t>awey,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wilt?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(data/oxford_txts/TC4_oxford.txt)</w:t>
        <w:br/>
      </w:r>
      <w:r>
        <w:t>O</w:t>
      </w:r>
      <w:r>
        <w:t xml:space="preserve"> </w:t>
      </w:r>
      <w:r>
        <w:t>Troilus,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278 (data/oxford_txts/TC4_oxford.txt)</w:t>
        <w:br/>
      </w:r>
      <w:r>
        <w:t>Or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myself,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compleine</w:t>
      </w:r>
      <w:r>
        <w:t xml:space="preserve"> </w:t>
      </w:r>
      <w:r>
        <w:t>and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285 (data/oxford_txts/TC4_oxford.txt)</w:t>
        <w:br/>
      </w:r>
      <w:r>
        <w:t>To</w:t>
      </w:r>
      <w:r>
        <w:t xml:space="preserve"> </w:t>
      </w:r>
      <w:r>
        <w:t>reve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290 (data/oxford_txts/TC4_oxford.txt)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sorwful</w:t>
      </w:r>
      <w:r>
        <w:t xml:space="preserve"> </w:t>
      </w:r>
      <w:r>
        <w:t>lif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(data/oxford_txts/TC4_oxford.txt)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suffre,</w:t>
      </w:r>
      <w:r>
        <w:t xml:space="preserve"> </w:t>
      </w:r>
      <w:r>
        <w:t>allas!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294 (data/oxford_txts/TC4_oxford.txt)</w:t>
        <w:br/>
      </w:r>
      <w:r>
        <w:t>How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suffre,</w:t>
      </w:r>
      <w:r>
        <w:t xml:space="preserve"> </w:t>
      </w:r>
      <w:r>
        <w:t>allas!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(data/oxford_txts/TC4_oxford.txt)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308 (data/oxford_txts/TC4_oxford.txt)</w:t>
        <w:br/>
      </w:r>
      <w:r>
        <w:t>Thy</w:t>
      </w:r>
      <w:r>
        <w:t xml:space="preserve"> </w:t>
      </w:r>
      <w:r>
        <w:t>righte</w:t>
      </w:r>
      <w:r>
        <w:t xml:space="preserve"> </w:t>
      </w:r>
      <w:r>
        <w:t>place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here!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311 (data/oxford_txts/TC4_oxford.txt)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but,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313 (data/oxford_txts/TC4_oxford.txt)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queint,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322 (data/oxford_txts/TC4_oxford.txt)</w:t>
        <w:br/>
      </w:r>
      <w:r>
        <w:t>Forthy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IV 322 (data/oxford_txts/TC4_oxford.txt)</w:t>
        <w:br/>
      </w:r>
      <w:r>
        <w:t>Forthy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is,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sterve.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IV 325 (data/oxford_txts/TC4_oxford.txt)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finde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steel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326 (data/oxford_txts/TC4_oxford.txt)</w:t>
        <w:br/>
      </w:r>
      <w:r>
        <w:t>And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mot</w:t>
      </w:r>
      <w:r>
        <w:t xml:space="preserve"> </w:t>
      </w:r>
      <w:r>
        <w:t>your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joye</w:t>
      </w:r>
      <w:r>
        <w:t xml:space="preserve"> </w:t>
      </w:r>
      <w:r>
        <w:t>endure!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(data/oxford_txts/TC4_oxford.txt)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thee</w:t>
      </w:r>
      <w:r>
        <w:t xml:space="preserve"> </w:t>
      </w:r>
      <w:r>
        <w:t>hadde,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wolde,</w:t>
      </w:r>
      <w:r>
        <w:t xml:space="preserve"> </w:t>
      </w:r>
      <w:r>
        <w:t>in</w:t>
      </w:r>
      <w:r>
        <w:t xml:space="preserve"> </w:t>
      </w:r>
      <w:r>
        <w:t>Troye!”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343 (data/oxford_txts/TC4_oxford.txt)</w:t>
        <w:br/>
      </w:r>
      <w:r>
        <w:t>He</w:t>
      </w:r>
      <w:r>
        <w:t xml:space="preserve"> </w:t>
      </w:r>
      <w:r>
        <w:t>feleth</w:t>
      </w:r>
      <w:r>
        <w:t xml:space="preserve"> </w:t>
      </w:r>
      <w:r>
        <w:t>noon,</w:t>
      </w:r>
      <w:r>
        <w:t xml:space="preserve"> </w:t>
      </w:r>
      <w:r>
        <w:t>but</w:t>
      </w:r>
      <w:r>
        <w:t xml:space="preserve"> </w:t>
      </w:r>
      <w:r>
        <w:rPr>
          <w:i/>
        </w:rPr>
        <w:t>lith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(data/oxford_txts/TC4_oxford.txt)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Troilus and Criseyde; Book IV 351 (data/oxford_txts/TC4_oxford.txt)</w:t>
        <w:br/>
      </w:r>
      <w:r>
        <w:t>A</w:t>
      </w:r>
      <w:r>
        <w:t xml:space="preserve"> </w:t>
      </w:r>
      <w:r>
        <w:t>certein</w:t>
      </w:r>
      <w:r>
        <w:t xml:space="preserve"> </w:t>
      </w:r>
      <w:r>
        <w:t>knight,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(data/oxford_txts/TC4_oxford.txt)</w:t>
        <w:br/>
      </w:r>
      <w:r>
        <w:t>And</w:t>
      </w:r>
      <w:r>
        <w:t xml:space="preserve"> </w:t>
      </w:r>
      <w:r>
        <w:t>Pandare,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355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378 (data/oxford_txts/TC4_oxford.txt)</w:t>
        <w:br/>
      </w:r>
      <w:r>
        <w:t>“For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lost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Criseyde?”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381 (data/oxford_txts/TC4_oxford.txt)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fals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382 (data/oxford_txts/TC4_oxford.txt)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herd,</w:t>
      </w:r>
      <w:r>
        <w:t xml:space="preserve"> </w:t>
      </w:r>
      <w:r>
        <w:t>and</w:t>
      </w:r>
      <w:r>
        <w:t xml:space="preserve"> </w:t>
      </w:r>
      <w:r>
        <w:t>wot</w:t>
      </w:r>
      <w:r>
        <w:t xml:space="preserve"> </w:t>
      </w:r>
      <w:r>
        <w:t>al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386 (data/oxford_txts/TC4_oxford.txt)</w:t>
        <w:br/>
      </w:r>
      <w:r>
        <w:t>“For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390 (data/oxford_txts/TC4_oxford.txt)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world;</w:t>
      </w:r>
      <w:r>
        <w:t xml:space="preserve"> </w:t>
      </w:r>
      <w:r>
        <w:t>forthy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define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401 (data/oxford_txts/TC4_oxford.txt)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ladies</w:t>
      </w:r>
      <w:r>
        <w:t xml:space="preserve"> </w:t>
      </w:r>
      <w:r>
        <w:t>al</w:t>
      </w:r>
      <w:r>
        <w:t xml:space="preserve"> </w:t>
      </w:r>
      <w:r>
        <w:t>aboute;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410 (data/oxford_txts/TC4_oxford.txt)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goodly,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410 (data/oxford_txts/TC4_oxford.txt)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goodly,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411 (data/oxford_txts/TC4_oxford.txt)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good</w:t>
      </w:r>
      <w:r>
        <w:t xml:space="preserve"> </w:t>
      </w:r>
      <w:r>
        <w:t>aright.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411 (data/oxford_txts/TC4_oxford.txt)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fair,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good</w:t>
      </w:r>
      <w:r>
        <w:t xml:space="preserve"> </w:t>
      </w:r>
      <w:r>
        <w:t>aright.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412 (data/oxford_txts/TC4_oxford.txt)</w:t>
        <w:br/>
      </w:r>
      <w:r>
        <w:t>Ech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t>holden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writ</w:t>
      </w:r>
      <w:r>
        <w:br/>
        <w:t>Troilus and Criseyde; Book IV 414 (data/oxford_txts/TC4_oxford.txt)</w:t>
        <w:br/>
      </w:r>
      <w:r>
        <w:t>“And</w:t>
      </w:r>
      <w:r>
        <w:t xml:space="preserve"> </w:t>
      </w:r>
      <w:r>
        <w:t>eek,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Zanzis,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wis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416 (data/oxford_txts/TC4_oxford.txt)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t>newe</w:t>
      </w:r>
      <w:r>
        <w:t xml:space="preserve"> </w:t>
      </w:r>
      <w:r>
        <w:t>cas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newe</w:t>
      </w:r>
      <w:r>
        <w:t xml:space="preserve"> </w:t>
      </w:r>
      <w:r>
        <w:t>avis.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419 (data/oxford_txts/TC4_oxford.txt)</w:t>
        <w:br/>
      </w:r>
      <w:r>
        <w:t>For</w:t>
      </w:r>
      <w:r>
        <w:t xml:space="preserve"> </w:t>
      </w:r>
      <w:r>
        <w:t>sin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casuel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420 (data/oxford_txts/TC4_oxford.txt)</w:t>
        <w:br/>
      </w:r>
      <w:r>
        <w:t>Som</w:t>
      </w:r>
      <w:r>
        <w:t xml:space="preserve"> </w:t>
      </w:r>
      <w:r>
        <w:t>cas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(data/oxford_txts/TC4_oxford.txt)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t>overgo.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427 (data/oxford_txts/TC4_oxford.txt)</w:t>
        <w:br/>
      </w:r>
      <w:r>
        <w:t>Absence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drive</w:t>
      </w:r>
      <w:r>
        <w:t xml:space="preserve"> </w:t>
      </w:r>
      <w:r>
        <w:t>hir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herte.”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429 (data/oxford_txts/TC4_oxford.txt)</w:t>
        <w:br/>
      </w:r>
      <w:r>
        <w:t>To</w:t>
      </w:r>
      <w:r>
        <w:t xml:space="preserve"> </w:t>
      </w:r>
      <w:r>
        <w:t>helpe</w:t>
      </w:r>
      <w:r>
        <w:t xml:space="preserve"> </w:t>
      </w:r>
      <w:r>
        <w:t>his</w:t>
      </w:r>
      <w:r>
        <w:t xml:space="preserve"> </w:t>
      </w:r>
      <w:r>
        <w:t>freend,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deide.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432 (data/oxford_txts/TC4_oxford.txt)</w:t>
        <w:br/>
      </w:r>
      <w:r>
        <w:t>But</w:t>
      </w:r>
      <w:r>
        <w:t xml:space="preserve"> </w:t>
      </w:r>
      <w:r>
        <w:t>Troilus,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lat</w:t>
      </w:r>
      <w:r>
        <w:br/>
        <w:t>Troilus and Criseyde; Book IV 439 (data/oxford_txts/TC4_oxford.txt)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God,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consail</w:t>
      </w:r>
      <w:r>
        <w:t xml:space="preserve"> </w:t>
      </w:r>
      <w:r>
        <w:t>never</w:t>
      </w:r>
      <w:r>
        <w:t xml:space="preserve"> </w:t>
      </w:r>
      <w:r>
        <w:t>ythee;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443 (data/oxford_txts/TC4_oxford.txt)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enhabit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(data/oxford_txts/TC4_oxford.txt)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(data/oxford_txts/TC4_oxford.txt)</w:t>
        <w:br/>
      </w:r>
      <w:r>
        <w:t>Al</w:t>
      </w:r>
      <w:r>
        <w:t xml:space="preserve"> </w:t>
      </w:r>
      <w:r>
        <w:t>freshly</w:t>
      </w:r>
      <w:r>
        <w:t xml:space="preserve"> </w:t>
      </w:r>
      <w:r>
        <w:t>newe,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t>go!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458 (data/oxford_txts/TC4_oxford.txt)</w:t>
        <w:br/>
      </w:r>
      <w:r>
        <w:t>It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power,</w:t>
      </w:r>
      <w:r>
        <w:t xml:space="preserve"> </w:t>
      </w:r>
      <w:r>
        <w:t>leve</w:t>
      </w:r>
      <w:r>
        <w:t xml:space="preserve"> </w:t>
      </w:r>
      <w:r>
        <w:t>brother.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(data/oxford_txts/TC4_oxford.txt)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mighte,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464 (data/oxford_txts/TC4_oxford.txt)</w:t>
        <w:br/>
      </w:r>
      <w:r>
        <w:t>As</w:t>
      </w:r>
      <w:r>
        <w:t xml:space="preserve"> </w:t>
      </w:r>
      <w:r>
        <w:t>he,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bigoon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IV 465 (data/oxford_txts/TC4_oxford.txt)</w:t>
        <w:br/>
      </w:r>
      <w:r>
        <w:t>He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pas,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470 (data/oxford_txts/TC4_oxford.txt)</w:t>
        <w:br/>
      </w:r>
      <w:r>
        <w:t>“The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departe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471 (data/oxford_txts/TC4_oxford.txt)</w:t>
        <w:br/>
      </w:r>
      <w:r>
        <w:t>The</w:t>
      </w:r>
      <w:r>
        <w:t xml:space="preserve"> </w:t>
      </w:r>
      <w:r>
        <w:t>lif,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mine;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472 (data/oxford_txts/TC4_oxford.txt)</w:t>
        <w:br/>
      </w:r>
      <w:r>
        <w:t>But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Criseydes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(data/oxford_txts/TC4_oxford.txt)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pine;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479 (data/oxford_txts/TC4_oxford.txt)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t>forgoon,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min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(data/oxford_txts/TC4_oxford.txt)</w:t>
        <w:br/>
      </w:r>
      <w:r>
        <w:t>That</w:t>
      </w:r>
      <w:r>
        <w:t xml:space="preserve"> </w:t>
      </w:r>
      <w:r>
        <w:t>‘Him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(data/oxford_txts/TC4_oxford.txt)</w:t>
        <w:br/>
      </w:r>
      <w:r>
        <w:t>That</w:t>
      </w:r>
      <w:r>
        <w:t xml:space="preserve"> </w:t>
      </w:r>
      <w:r>
        <w:t>‘Him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487 (data/oxford_txts/TC4_oxford.txt)</w:t>
        <w:br/>
      </w:r>
      <w:r>
        <w:t>To</w:t>
      </w:r>
      <w:r>
        <w:t xml:space="preserve"> </w:t>
      </w:r>
      <w:r>
        <w:t>chaungen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thee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wo?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(data/oxford_txts/TC4_oxford.txt)</w:t>
        <w:br/>
      </w:r>
      <w:r>
        <w:t>Why</w:t>
      </w:r>
      <w:r>
        <w:t xml:space="preserve"> </w:t>
      </w:r>
      <w:r>
        <w:t>niltow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t>fro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go?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490 (data/oxford_txts/TC4_oxford.txt)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setten</w:t>
      </w:r>
      <w:r>
        <w:t xml:space="preserve"> </w:t>
      </w:r>
      <w:r>
        <w:t>in</w:t>
      </w:r>
      <w:r>
        <w:t xml:space="preserve"> </w:t>
      </w:r>
      <w:r>
        <w:t>quiete?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499 (data/oxford_txts/TC4_oxford.txt)</w:t>
        <w:br/>
      </w:r>
      <w:r>
        <w:t>For</w:t>
      </w:r>
      <w:r>
        <w:t xml:space="preserve"> </w:t>
      </w:r>
      <w:r>
        <w:t>which,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503 (data/oxford_txts/TC4_oxford.txt)</w:t>
        <w:br/>
      </w:r>
      <w:r>
        <w:t>For</w:t>
      </w:r>
      <w:r>
        <w:t xml:space="preserve"> </w:t>
      </w:r>
      <w:r>
        <w:t>sely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deeth,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507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thy</w:t>
      </w:r>
      <w:r>
        <w:t xml:space="preserve"> </w:t>
      </w:r>
      <w:r>
        <w:t>cominge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517 (data/oxford_txts/TC4_oxford.txt)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was;</w:t>
      </w:r>
      <w:r>
        <w:t xml:space="preserve"> </w:t>
      </w:r>
      <w:r>
        <w:t>for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522 (data/oxford_txts/TC4_oxford.txt)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Present 3rd sg must end in -eth : deie</w:t>
      </w:r>
      <w:r>
        <w:br/>
        <w:t>Troilus and Criseyde; Book IV 524 (data/oxford_txts/TC4_oxford.txt)</w:t>
        <w:br/>
      </w:r>
      <w:r>
        <w:t>“What,</w:t>
      </w:r>
      <w:r>
        <w:t xml:space="preserve"> </w:t>
      </w:r>
      <w:r>
        <w:t>parde,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</w:t>
      </w:r>
      <w:r>
        <w:t xml:space="preserve"> </w:t>
      </w:r>
      <w:r>
        <w:rPr>
          <w:i/>
        </w:rPr>
        <w:t>deie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527 (data/oxford_txts/TC4_oxford.txt)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min</w:t>
      </w:r>
      <w:r>
        <w:t xml:space="preserve"> </w:t>
      </w:r>
      <w:r>
        <w:t>arguments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528 (data/oxford_txts/TC4_oxford.txt)</w:t>
        <w:br/>
      </w:r>
      <w:r>
        <w:t>Why</w:t>
      </w:r>
      <w:r>
        <w:t xml:space="preserve"> </w:t>
      </w:r>
      <w:r>
        <w:t>nilt</w:t>
      </w:r>
      <w:r>
        <w:t xml:space="preserve"> </w:t>
      </w:r>
      <w:r>
        <w:t>thyselven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536 (data/oxford_txts/TC4_oxford.txt)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nice</w:t>
      </w:r>
      <w:r>
        <w:t xml:space="preserve"> </w:t>
      </w:r>
      <w:r>
        <w:t>vanitee?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544 (data/oxford_txts/TC4_oxford.txt)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laft,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wel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550 (data/oxford_txts/TC4_oxford.txt)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now,</w:t>
      </w:r>
      <w:r>
        <w:t xml:space="preserve"> </w:t>
      </w:r>
      <w:r>
        <w:t>ne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553 (data/oxford_txts/TC4_oxford.txt)</w:t>
        <w:br/>
      </w:r>
      <w:r>
        <w:t>Sin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tounes</w:t>
      </w:r>
      <w:r>
        <w:t xml:space="preserve"> </w:t>
      </w:r>
      <w:r>
        <w:t>goode.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560 (data/oxford_txts/TC4_oxford.txt)</w:t>
        <w:br/>
      </w:r>
      <w:r>
        <w:t>He</w:t>
      </w:r>
      <w:r>
        <w:t xml:space="preserve"> </w:t>
      </w:r>
      <w:r>
        <w:t>nil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569 (data/oxford_txts/TC4_oxford.txt)</w:t>
        <w:br/>
      </w:r>
      <w:r>
        <w:t>For</w:t>
      </w:r>
      <w:r>
        <w:t xml:space="preserve"> </w:t>
      </w:r>
      <w:r>
        <w:t>certein</w:t>
      </w:r>
      <w:r>
        <w:t xml:space="preserve"> </w:t>
      </w:r>
      <w:r>
        <w:t>is,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578 (data/oxford_txts/TC4_oxford.txt)</w:t>
        <w:br/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lasse</w:t>
      </w:r>
      <w:r>
        <w:t xml:space="preserve"> </w:t>
      </w:r>
      <w:r>
        <w:t>and</w:t>
      </w:r>
      <w:r>
        <w:t xml:space="preserve"> </w:t>
      </w:r>
      <w:r>
        <w:t>lasse</w:t>
      </w:r>
      <w:r>
        <w:t xml:space="preserve"> </w:t>
      </w:r>
      <w:r>
        <w:t>alwey,</w:t>
      </w:r>
      <w:r>
        <w:t xml:space="preserve"> </w:t>
      </w:r>
      <w:r>
        <w:t>Pandare!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581 (data/oxford_txts/TC4_oxford.txt)</w:t>
        <w:br/>
      </w:r>
      <w:r>
        <w:t>For,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reste.”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(data/oxford_txts/TC4_oxford.txt)</w:t>
        <w:br/>
      </w:r>
      <w:r>
        <w:t>Pandare</w:t>
      </w:r>
      <w:r>
        <w:t xml:space="preserve"> </w:t>
      </w:r>
      <w:r>
        <w:t>answerde,</w:t>
      </w:r>
      <w:r>
        <w:t xml:space="preserve"> </w:t>
      </w:r>
      <w:r>
        <w:t>“Freend,</w:t>
      </w:r>
      <w:r>
        <w:t xml:space="preserve"> </w:t>
      </w:r>
      <w:r>
        <w:t>thou</w:t>
      </w:r>
      <w:r>
        <w:t xml:space="preserve"> </w:t>
      </w:r>
      <w:r>
        <w:t>mayst,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583 (data/oxford_txts/TC4_oxford.txt)</w:t>
        <w:br/>
      </w:r>
      <w:r>
        <w:t>Don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t>list;</w:t>
      </w:r>
      <w:r>
        <w:t xml:space="preserve"> </w:t>
      </w:r>
      <w:r>
        <w:t>but</w:t>
      </w:r>
      <w:r>
        <w:t xml:space="preserve"> </w:t>
      </w:r>
      <w:r>
        <w:t>hadde</w:t>
      </w:r>
      <w:r>
        <w:t xml:space="preserve"> </w:t>
      </w:r>
      <w:r>
        <w:t>ich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hote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(data/oxford_txts/TC4_oxford.txt)</w:t>
        <w:br/>
      </w:r>
      <w:r>
        <w:t>And</w:t>
      </w:r>
      <w:r>
        <w:t xml:space="preserve"> </w:t>
      </w:r>
      <w:r>
        <w:t>thin</w:t>
      </w:r>
      <w:r>
        <w:t xml:space="preserve"> </w:t>
      </w:r>
      <w:r>
        <w:t>estat,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cried,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roune;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591 (data/oxford_txts/TC4_oxford.txt)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thyselven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wepe</w:t>
      </w:r>
      <w:r>
        <w:br/>
        <w:t>Troilus and Criseyde; Book IV 591 (data/oxford_txts/TC4_oxford.txt)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up,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heed,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up,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596 (data/oxford_txts/TC4_oxford.txt)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rape,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dom,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608 (data/oxford_txts/TC4_oxford.txt)</w:t>
        <w:br/>
      </w:r>
      <w:r>
        <w:t>Thenk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hath,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608 (data/oxford_txts/TC4_oxford.txt)</w:t>
        <w:br/>
      </w:r>
      <w:r>
        <w:t>Thenk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611 (data/oxford_txts/TC4_oxford.txt)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Criseyde,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IV 613 (data/oxford_txts/TC4_oxford.txt)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she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t>take</w:t>
      </w:r>
      <w:r>
        <w:t xml:space="preserve"> </w:t>
      </w:r>
      <w:r>
        <w:t>agreef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616 (data/oxford_txts/TC4_oxford.txt)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fals;</w:t>
      </w:r>
      <w:r>
        <w:t xml:space="preserve"> </w:t>
      </w:r>
      <w:r>
        <w:t>so</w:t>
      </w:r>
      <w:r>
        <w:t xml:space="preserve"> </w:t>
      </w:r>
      <w:r>
        <w:t>love</w:t>
      </w:r>
      <w:r>
        <w:t xml:space="preserve"> </w:t>
      </w:r>
      <w:r>
        <w:t>hir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lasse.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629 (data/oxford_txts/TC4_oxford.txt)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here</w:t>
      </w:r>
      <w:r>
        <w:t xml:space="preserve"> </w:t>
      </w:r>
      <w:r>
        <w:t>sterven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wrecche</w:t>
      </w:r>
      <w:r>
        <w:br/>
        <w:br/>
      </w:r>
    </w:p>
    <w:p>
      <w:r>
        <w:rPr>
          <w:b/>
        </w:rPr>
        <w:t>Present 3rd sg must end in -eth : recche</w:t>
      </w:r>
      <w:r>
        <w:br/>
        <w:t>Troilus and Criseyde; Book IV 630 (data/oxford_txts/TC4_oxford.txt)</w:t>
        <w:br/>
      </w:r>
      <w:r>
        <w:t>Adieu,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recche!”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634 (data/oxford_txts/TC4_oxford.txt)</w:t>
        <w:br/>
      </w:r>
      <w:r>
        <w:t>Ne</w:t>
      </w:r>
      <w:r>
        <w:t xml:space="preserve"> </w:t>
      </w:r>
      <w:r>
        <w:t>peine</w:t>
      </w:r>
      <w:r>
        <w:t xml:space="preserve"> </w:t>
      </w:r>
      <w:r>
        <w:t>noon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tormente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635 (data/oxford_txts/TC4_oxford.txt)</w:t>
        <w:br/>
      </w:r>
      <w:r>
        <w:t>That,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cas,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642 (data/oxford_txts/TC4_oxford.txt)</w:t>
        <w:br/>
      </w:r>
      <w:r>
        <w:t>That</w:t>
      </w:r>
      <w:r>
        <w:t xml:space="preserve"> </w:t>
      </w:r>
      <w:r>
        <w:t>nost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ivel</w:t>
      </w:r>
      <w:r>
        <w:t xml:space="preserve"> </w:t>
      </w:r>
      <w:r>
        <w:t>apaied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647 (data/oxford_txts/TC4_oxford.txt)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wondren</w:t>
      </w:r>
      <w:r>
        <w:t xml:space="preserve"> </w:t>
      </w:r>
      <w:r>
        <w:t>whider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IV 668 (data/oxford_txts/TC4_oxford.txt)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cas,</w:t>
      </w:r>
      <w:r>
        <w:t xml:space="preserve"> </w:t>
      </w:r>
      <w:r>
        <w:t>right</w:t>
      </w:r>
      <w:r>
        <w:t xml:space="preserve"> </w:t>
      </w:r>
      <w:r>
        <w:t>nought,</w:t>
      </w:r>
      <w:r>
        <w:t xml:space="preserve"> </w:t>
      </w:r>
      <w:r>
        <w:t>ne</w:t>
      </w:r>
      <w:r>
        <w:t xml:space="preserve"> </w:t>
      </w:r>
      <w:r>
        <w:t>whanne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(data/oxford_txts/TC4_oxford.txt)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(data/oxford_txts/TC4_oxford.txt)</w:t>
        <w:br/>
      </w:r>
      <w:r>
        <w:t>Yeve</w:t>
      </w:r>
      <w:r>
        <w:t xml:space="preserve"> </w:t>
      </w:r>
      <w:r>
        <w:t>him</w:t>
      </w:r>
      <w:r>
        <w:t xml:space="preserve"> </w:t>
      </w:r>
      <w:r>
        <w:t>mischaunce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t>broughte.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677 (data/oxford_txts/TC4_oxford.txt)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his,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677 (data/oxford_txts/TC4_oxford.txt)</w:t>
        <w:br/>
      </w:r>
      <w:r>
        <w:t>She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his,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(data/oxford_txts/TC4_oxford.txt)</w:t>
        <w:br/>
      </w:r>
      <w:r>
        <w:t>Bicause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see.”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690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litel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be.”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692 (data/oxford_txts/TC4_oxford.txt)</w:t>
        <w:br/>
      </w:r>
      <w:r>
        <w:rPr>
          <w:i/>
        </w:rPr>
        <w:t>Shal</w:t>
      </w:r>
      <w:r>
        <w:t xml:space="preserve"> </w:t>
      </w:r>
      <w:r>
        <w:t>bringen</w:t>
      </w:r>
      <w:r>
        <w:t xml:space="preserve"> </w:t>
      </w:r>
      <w:r>
        <w:t>us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-eth : gide</w:t>
      </w:r>
      <w:r>
        <w:br/>
        <w:t>Troilus and Criseyde; Book IV 693 (data/oxford_txts/TC4_oxford.txt)</w:t>
        <w:br/>
      </w:r>
      <w:r>
        <w:t>That,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gooth,</w:t>
      </w:r>
      <w:r>
        <w:t xml:space="preserve"> </w:t>
      </w:r>
      <w:r>
        <w:t>almighty</w:t>
      </w:r>
      <w:r>
        <w:t xml:space="preserve"> </w:t>
      </w:r>
      <w:r>
        <w:t>God</w:t>
      </w:r>
      <w:r>
        <w:t xml:space="preserve"> </w:t>
      </w:r>
      <w:r>
        <w:t>hir</w:t>
      </w:r>
      <w:r>
        <w:t xml:space="preserve"> </w:t>
      </w:r>
      <w:r>
        <w:t>gide!”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(data/oxford_txts/TC4_oxford.txt)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696 (data/oxford_txts/TC4_oxford.txt)</w:t>
        <w:br/>
      </w:r>
      <w:r>
        <w:t>For,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wot,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other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699 (data/oxford_txts/TC4_oxford.txt)</w:t>
        <w:br/>
      </w:r>
      <w:r>
        <w:t>For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hir</w:t>
      </w:r>
      <w:r>
        <w:t xml:space="preserve"> </w:t>
      </w:r>
      <w:r>
        <w:t>soule</w:t>
      </w:r>
      <w:r>
        <w:t xml:space="preserve"> </w:t>
      </w:r>
      <w:r>
        <w:t>soughte;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703 (data/oxford_txts/TC4_oxford.txt)</w:t>
        <w:br/>
      </w:r>
      <w:r>
        <w:t>Swich</w:t>
      </w:r>
      <w:r>
        <w:t xml:space="preserve"> </w:t>
      </w:r>
      <w:r>
        <w:t>vanitee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t xml:space="preserve"> </w:t>
      </w:r>
      <w:r>
        <w:t>don</w:t>
      </w:r>
      <w:r>
        <w:t xml:space="preserve"> </w:t>
      </w:r>
      <w:r>
        <w:t>hir</w:t>
      </w:r>
      <w:r>
        <w:t xml:space="preserve"> </w:t>
      </w:r>
      <w:r>
        <w:t>non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IV 704 (data/oxford_txts/TC4_oxford.txt)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that,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while,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(data/oxford_txts/TC4_oxford.txt)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bote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bale.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746 (data/oxford_txts/TC4_oxford.txt)</w:t>
        <w:br/>
      </w:r>
      <w:r>
        <w:rPr>
          <w:i/>
        </w:rPr>
        <w:t>Mot</w:t>
      </w:r>
      <w:r>
        <w:t xml:space="preserve"> </w:t>
      </w:r>
      <w:r>
        <w:t>goon,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knight;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rPr>
          <w:i/>
        </w:rPr>
        <w:t>mot</w:t>
      </w:r>
      <w:r>
        <w:t xml:space="preserve"> </w:t>
      </w:r>
      <w:r>
        <w:t>forgoon;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forgoon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t>mot</w:t>
      </w:r>
      <w:r>
        <w:t xml:space="preserve"> </w:t>
      </w:r>
      <w:r>
        <w:t>forgoon;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757 (data/oxford_txts/TC4_oxford.txt)</w:t>
        <w:br/>
      </w:r>
      <w:r>
        <w:t>She</w:t>
      </w:r>
      <w:r>
        <w:t xml:space="preserve"> </w:t>
      </w:r>
      <w:r>
        <w:t>seid,</w:t>
      </w:r>
      <w:r>
        <w:t xml:space="preserve"> </w:t>
      </w:r>
      <w:r>
        <w:t>“How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Ich</w:t>
      </w:r>
      <w:r>
        <w:t xml:space="preserve"> </w:t>
      </w:r>
      <w:r>
        <w:t>also?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760 (data/oxford_txts/TC4_oxford.txt)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t>sleen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inne?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IV 763 (data/oxford_txts/TC4_oxford.txt)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me</w:t>
      </w:r>
      <w:r>
        <w:t xml:space="preserve"> </w:t>
      </w:r>
      <w:r>
        <w:t>bere</w:t>
      </w:r>
      <w:r>
        <w:t xml:space="preserve"> </w:t>
      </w:r>
      <w:r>
        <w:t>on</w:t>
      </w:r>
      <w:r>
        <w:t xml:space="preserve"> </w:t>
      </w:r>
      <w:r>
        <w:t>live!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766 (data/oxford_txts/TC4_oxford.txt)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t xml:space="preserve"> </w:t>
      </w:r>
      <w:r>
        <w:t>worth,</w:t>
      </w:r>
      <w:r>
        <w:t xml:space="preserve"> </w:t>
      </w:r>
      <w:r>
        <w:t>from</w:t>
      </w:r>
      <w:r>
        <w:t xml:space="preserve"> </w:t>
      </w:r>
      <w:r>
        <w:t>Troilus?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770 (data/oxford_txts/TC4_oxford.txt)</w:t>
        <w:br/>
      </w:r>
      <w:r>
        <w:t>That,</w:t>
      </w:r>
      <w:r>
        <w:t xml:space="preserve"> </w:t>
      </w:r>
      <w:r>
        <w:t>‘Rotelees,</w:t>
      </w:r>
      <w:r>
        <w:t xml:space="preserve"> </w:t>
      </w:r>
      <w:r>
        <w:rPr>
          <w:i/>
        </w:rPr>
        <w:t>mot</w:t>
      </w:r>
      <w:r>
        <w:t xml:space="preserve"> </w:t>
      </w:r>
      <w:r>
        <w:t>grene</w:t>
      </w:r>
      <w:r>
        <w:t xml:space="preserve"> </w:t>
      </w:r>
      <w:r>
        <w:t>soone</w:t>
      </w:r>
      <w:r>
        <w:t xml:space="preserve"> </w:t>
      </w:r>
      <w:r>
        <w:t>deie.’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771 (data/oxford_txts/TC4_oxford.txt)</w:t>
        <w:br/>
      </w:r>
      <w:r>
        <w:t>“I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don</w:t>
      </w:r>
      <w:r>
        <w:t xml:space="preserve"> </w:t>
      </w:r>
      <w:r>
        <w:t>thus,</w:t>
      </w:r>
      <w:r>
        <w:t xml:space="preserve"> </w:t>
      </w:r>
      <w:r>
        <w:t>sin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775 (data/oxford_txts/TC4_oxford.txt)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mete</w:t>
      </w:r>
      <w:r>
        <w:t xml:space="preserve"> </w:t>
      </w:r>
      <w:r>
        <w:t>or</w:t>
      </w:r>
      <w:r>
        <w:t xml:space="preserve"> </w:t>
      </w:r>
      <w:r>
        <w:t>drinke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(data/oxford_txts/TC4_oxford.txt)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been,</w:t>
      </w:r>
      <w:r>
        <w:t xml:space="preserve"> </w:t>
      </w:r>
      <w:r>
        <w:t>in</w:t>
      </w:r>
      <w:r>
        <w:t xml:space="preserve"> </w:t>
      </w:r>
      <w:r>
        <w:t>tokening,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mete</w:t>
      </w:r>
      <w:r>
        <w:br/>
        <w:t>Troilus and Criseyde; Book IV 782 (data/oxford_txts/TC4_oxford.txt)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ordre,</w:t>
      </w:r>
      <w:r>
        <w:t xml:space="preserve"> </w:t>
      </w:r>
      <w:r>
        <w:t>ay</w:t>
      </w:r>
      <w:r>
        <w:t xml:space="preserve"> </w:t>
      </w:r>
      <w:r>
        <w:t>til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784 (data/oxford_txts/TC4_oxford.txt)</w:t>
        <w:br/>
      </w:r>
      <w:r>
        <w:rPr>
          <w:i/>
        </w:rPr>
        <w:t>Shal</w:t>
      </w:r>
      <w:r>
        <w:t xml:space="preserve"> </w:t>
      </w:r>
      <w:r>
        <w:t>sorwe</w:t>
      </w:r>
      <w:r>
        <w:t xml:space="preserve"> </w:t>
      </w:r>
      <w:r>
        <w:t>been,</w:t>
      </w:r>
      <w:r>
        <w:t xml:space="preserve"> </w:t>
      </w:r>
      <w:r>
        <w:t>compleinte,</w:t>
      </w:r>
      <w:r>
        <w:t xml:space="preserve"> </w:t>
      </w:r>
      <w:r>
        <w:t>and</w:t>
      </w:r>
      <w:r>
        <w:t xml:space="preserve"> </w:t>
      </w:r>
      <w:r>
        <w:t>abstinence.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787 (data/oxford_txts/TC4_oxford.txt)</w:t>
        <w:br/>
      </w:r>
      <w:r>
        <w:t>Eternally,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never</w:t>
      </w:r>
      <w:r>
        <w:t xml:space="preserve"> </w:t>
      </w:r>
      <w:r>
        <w:t>twinne.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790 (data/oxford_txts/TC4_oxford.txt)</w:t>
        <w:br/>
      </w:r>
      <w:r>
        <w:t>That</w:t>
      </w:r>
      <w:r>
        <w:t xml:space="preserve"> </w:t>
      </w:r>
      <w:r>
        <w:t>hight</w:t>
      </w:r>
      <w:r>
        <w:t xml:space="preserve"> </w:t>
      </w:r>
      <w:r>
        <w:t>Elysos,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(data/oxford_txts/TC4_oxford.txt)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795 (data/oxford_txts/TC4_oxford.txt)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tendre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sustene?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(data/oxford_txts/TC4_oxford.txt)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IV 831 (data/oxford_txts/TC4_oxford.txt)</w:t>
        <w:br/>
      </w:r>
      <w:r>
        <w:t>Wher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‘welcome’</w:t>
      </w:r>
      <w:r>
        <w:t xml:space="preserve"> </w:t>
      </w:r>
      <w:r>
        <w:t>or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-eth : swich</w:t>
      </w:r>
      <w:r>
        <w:br/>
        <w:t>Troilus and Criseyde; Book IV 833 (data/oxford_txts/TC4_oxford.txt)</w:t>
        <w:br/>
      </w:r>
      <w:r>
        <w:t>Of</w:t>
      </w:r>
      <w:r>
        <w:t xml:space="preserve"> </w:t>
      </w:r>
      <w:r>
        <w:t>love,</w:t>
      </w:r>
      <w:r>
        <w:t xml:space="preserve"> </w:t>
      </w:r>
      <w:r>
        <w:t>allas!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wise?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837 (data/oxford_txts/TC4_oxford.txt)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troweth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843 (data/oxford_txts/TC4_oxford.txt)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woful</w:t>
      </w:r>
      <w:r>
        <w:t xml:space="preserve"> </w:t>
      </w:r>
      <w:r>
        <w:t>body</w:t>
      </w:r>
      <w:r>
        <w:t xml:space="preserve"> </w:t>
      </w:r>
      <w:r>
        <w:t>harm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“what</w:t>
      </w:r>
      <w:r>
        <w:t xml:space="preserve"> </w:t>
      </w:r>
      <w:r>
        <w:t>thenkestow</w:t>
      </w:r>
      <w:r>
        <w:t xml:space="preserve"> </w:t>
      </w:r>
      <w:r>
        <w:t>to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(data/oxford_txts/TC4_oxford.txt)</w:t>
        <w:br/>
      </w:r>
      <w:r>
        <w:t>“Allas!”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bringe?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(data/oxford_txts/TC4_oxford.txt)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863 (data/oxford_txts/TC4_oxford.txt)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bere</w:t>
      </w:r>
      <w:r>
        <w:t xml:space="preserve"> </w:t>
      </w:r>
      <w:r>
        <w:t>binde;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868 (data/oxford_txts/TC4_oxford.txt)</w:t>
        <w:br/>
      </w:r>
      <w:r>
        <w:t>Ben</w:t>
      </w:r>
      <w:r>
        <w:t xml:space="preserve"> </w:t>
      </w:r>
      <w:r>
        <w:t>fled,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Criseyde</w:t>
      </w:r>
      <w:r>
        <w:t xml:space="preserve"> </w:t>
      </w:r>
      <w:r>
        <w:t>allone.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(data/oxford_txts/TC4_oxford.txt)</w:t>
        <w:br/>
      </w:r>
      <w:r>
        <w:t>“Lo,</w:t>
      </w:r>
      <w:r>
        <w:t xml:space="preserve"> </w:t>
      </w:r>
      <w:r>
        <w:t>nece,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878 (data/oxford_txts/TC4_oxford.txt)</w:t>
        <w:br/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eschaunge</w:t>
      </w:r>
      <w:r>
        <w:t xml:space="preserve"> </w:t>
      </w:r>
      <w:r>
        <w:t>of</w:t>
      </w:r>
      <w:r>
        <w:t xml:space="preserve"> </w:t>
      </w:r>
      <w:r>
        <w:t>Antenor</w:t>
      </w:r>
      <w:r>
        <w:t xml:space="preserve"> </w:t>
      </w:r>
      <w:r>
        <w:t>and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880 (data/oxford_txts/TC4_oxford.txt)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Troilus</w:t>
      </w:r>
      <w:r>
        <w:t xml:space="preserve"> </w:t>
      </w:r>
      <w:r>
        <w:t>moleste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881 (data/oxford_txts/TC4_oxford.txt)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erthely</w:t>
      </w:r>
      <w:r>
        <w:t xml:space="preserve"> </w:t>
      </w:r>
      <w:r>
        <w:t>mannes</w:t>
      </w:r>
      <w:r>
        <w:t xml:space="preserve"> </w:t>
      </w:r>
      <w:r>
        <w:t>tonge</w:t>
      </w:r>
      <w:r>
        <w:t xml:space="preserve"> </w:t>
      </w:r>
      <w:r>
        <w:t>seye;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sorwed,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886 (data/oxford_txts/TC4_oxford.txt)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weping</w:t>
      </w:r>
      <w:r>
        <w:t xml:space="preserve"> </w:t>
      </w:r>
      <w:r>
        <w:t>now</w:t>
      </w:r>
      <w:r>
        <w:t xml:space="preserve"> </w:t>
      </w:r>
      <w:r>
        <w:t>withdrawe.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891 (data/oxford_txts/TC4_oxford.txt)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comprehende.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(data/oxford_txts/TC4_oxford.txt)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896 (data/oxford_txts/TC4_oxford.txt)</w:t>
        <w:br/>
      </w:r>
      <w:r>
        <w:t>So</w:t>
      </w:r>
      <w:r>
        <w:t xml:space="preserve"> </w:t>
      </w:r>
      <w:r>
        <w:t>leef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er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here.”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897 (data/oxford_txts/TC4_oxford.txt)</w:t>
        <w:br/>
      </w:r>
      <w:r>
        <w:t>“Gret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wo,”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and</w:t>
      </w:r>
      <w:r>
        <w:t xml:space="preserve"> </w:t>
      </w:r>
      <w:r>
        <w:t>sighte</w:t>
      </w:r>
      <w:r>
        <w:t xml:space="preserve"> </w:t>
      </w:r>
      <w:r>
        <w:t>sore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899 (data/oxford_txts/TC4_oxford.txt)</w:t>
        <w:br/>
      </w:r>
      <w:r>
        <w:t>“But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muchel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901 (data/oxford_txts/TC4_oxford.txt)</w:t>
        <w:br/>
      </w:r>
      <w:r>
        <w:t>Allas!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hevinesse?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902 (data/oxford_txts/TC4_oxford.txt)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pitously</w:t>
      </w:r>
      <w:r>
        <w:t xml:space="preserve"> </w:t>
      </w:r>
      <w:r>
        <w:t>compleine?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904 (data/oxford_txts/TC4_oxford.txt)</w:t>
        <w:br/>
      </w:r>
      <w:r>
        <w:t>“Grevous</w:t>
      </w:r>
      <w:r>
        <w:t xml:space="preserve"> </w:t>
      </w:r>
      <w:r>
        <w:t>to</w:t>
      </w:r>
      <w:r>
        <w:t xml:space="preserve"> </w:t>
      </w:r>
      <w:r>
        <w:t>me,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twinne,”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905 (data/oxford_txts/TC4_oxford.txt)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“but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(data/oxford_txts/TC4_oxford.txt)</w:t>
        <w:br/>
      </w:r>
      <w:r>
        <w:t>Quod</w:t>
      </w:r>
      <w:r>
        <w:t xml:space="preserve"> </w:t>
      </w:r>
      <w:r>
        <w:t>Pandarus,</w:t>
      </w:r>
      <w:r>
        <w:t xml:space="preserve"> </w:t>
      </w:r>
      <w:r>
        <w:t>“Allas!</w:t>
      </w:r>
      <w:r>
        <w:t xml:space="preserve"> </w:t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914 (data/oxford_txts/TC4_oxford.txt)</w:t>
        <w:br/>
      </w:r>
      <w:r>
        <w:t>Sin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wot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915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come?</w:t>
      </w:r>
      <w:r>
        <w:t xml:space="preserve"> </w:t>
      </w:r>
      <w:r>
        <w:t>Aris</w:t>
      </w:r>
      <w:r>
        <w:t xml:space="preserve"> </w:t>
      </w:r>
      <w:r>
        <w:t>up</w:t>
      </w:r>
      <w:r>
        <w:t xml:space="preserve"> </w:t>
      </w:r>
      <w:r>
        <w:t>hastely</w:t>
      </w:r>
      <w:r>
        <w:br/>
        <w:br/>
      </w:r>
    </w:p>
    <w:p>
      <w:r>
        <w:rPr>
          <w:b/>
        </w:rPr>
        <w:t>Present 3rd sg must end in -eth : finde</w:t>
      </w:r>
      <w:r>
        <w:br/>
        <w:t>Troilus and Criseyde; Book IV 916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biwopen</w:t>
      </w:r>
      <w:r>
        <w:t xml:space="preserve"> </w:t>
      </w:r>
      <w:r>
        <w:t>thus</w:t>
      </w:r>
      <w:r>
        <w:t xml:space="preserve"> </w:t>
      </w:r>
      <w:r>
        <w:t>ne</w:t>
      </w:r>
      <w:r>
        <w:t xml:space="preserve"> </w:t>
      </w:r>
      <w:r>
        <w:rPr>
          <w:i/>
        </w:rPr>
        <w:t>finde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(data/oxford_txts/TC4_oxford.txt)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fare,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not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921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Priam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despende.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924 (data/oxford_txts/TC4_oxford.txt)</w:t>
        <w:br/>
      </w:r>
      <w:r>
        <w:t>So</w:t>
      </w:r>
      <w:r>
        <w:t xml:space="preserve"> </w:t>
      </w:r>
      <w:r>
        <w:t>leef</w:t>
      </w:r>
      <w:r>
        <w:t xml:space="preserve"> </w:t>
      </w:r>
      <w:r>
        <w:t>this</w:t>
      </w:r>
      <w:r>
        <w:t xml:space="preserve"> </w:t>
      </w:r>
      <w:r>
        <w:t>sorwe,</w:t>
      </w:r>
      <w:r>
        <w:t xml:space="preserve"> </w:t>
      </w:r>
      <w:r>
        <w:t>or</w:t>
      </w:r>
      <w:r>
        <w:t xml:space="preserve"> </w:t>
      </w:r>
      <w:r>
        <w:t>platly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937 (data/oxford_txts/TC4_oxford.txt)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sen</w:t>
      </w:r>
      <w:r>
        <w:t xml:space="preserve"> </w:t>
      </w:r>
      <w:r>
        <w:t>how</w:t>
      </w:r>
      <w:r>
        <w:t xml:space="preserve"> </w:t>
      </w:r>
      <w:r>
        <w:t>your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availe;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IV 946 (data/oxford_txts/TC4_oxford.txt)</w:t>
        <w:br/>
      </w:r>
      <w:r>
        <w:rPr>
          <w:i/>
        </w:rPr>
        <w:t>Goth</w:t>
      </w:r>
      <w:r>
        <w:t xml:space="preserve"> </w:t>
      </w:r>
      <w:r>
        <w:t>Pandarus,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soughte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946 (data/oxford_txts/TC4_oxford.txt)</w:t>
        <w:br/>
      </w:r>
      <w:r>
        <w:t>Goth</w:t>
      </w:r>
      <w:r>
        <w:t xml:space="preserve"> </w:t>
      </w:r>
      <w:r>
        <w:t>Pandarus,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(data/oxford_txts/TC4_oxford.txt)</w:t>
        <w:br/>
      </w:r>
      <w:r>
        <w:t>“For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comth,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necessitee;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(data/oxford_txts/TC4_oxford.txt)</w:t>
        <w:br/>
      </w:r>
      <w:r>
        <w:t>“For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comth,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962 (data/oxford_txts/TC4_oxford.txt)</w:t>
        <w:br/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(data/oxford_txts/TC4_oxford.txt)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(data/oxford_txts/TC4_oxford.txt)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predestinee.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970 (data/oxford_txts/TC4_oxford.txt)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971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free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everichoon.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975 (data/oxford_txts/TC4_oxford.txt)</w:t>
        <w:br/>
      </w:r>
      <w:r>
        <w:t>Ne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deceived</w:t>
      </w:r>
      <w:r>
        <w:t xml:space="preserve"> </w:t>
      </w:r>
      <w:r>
        <w:t>ben,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(data/oxford_txts/TC4_oxford.txt)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fallen,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977 (data/oxford_txts/TC4_oxford.txt)</w:t>
        <w:br/>
      </w:r>
      <w:r>
        <w:t>That</w:t>
      </w:r>
      <w:r>
        <w:t xml:space="preserve"> </w:t>
      </w:r>
      <w:r>
        <w:t>purveiaunce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bifore</w:t>
      </w:r>
      <w:r>
        <w:t xml:space="preserve"> </w:t>
      </w:r>
      <w:r>
        <w:t>to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979 (data/oxford_txts/TC4_oxford.txt)</w:t>
        <w:br/>
      </w:r>
      <w:r>
        <w:rPr>
          <w:i/>
        </w:rPr>
        <w:t>Hath</w:t>
      </w:r>
      <w:r>
        <w:t xml:space="preserve"> </w:t>
      </w:r>
      <w:r>
        <w:t>wist</w:t>
      </w:r>
      <w:r>
        <w:t xml:space="preserve"> </w:t>
      </w:r>
      <w:r>
        <w:t>biforn</w:t>
      </w:r>
      <w:r>
        <w:t xml:space="preserve"> </w:t>
      </w:r>
      <w:r>
        <w:t>our</w:t>
      </w:r>
      <w:r>
        <w:t xml:space="preserve"> </w:t>
      </w:r>
      <w:r>
        <w:t>thought</w:t>
      </w:r>
      <w:r>
        <w:t xml:space="preserve"> </w:t>
      </w:r>
      <w:r>
        <w:t>eek</w:t>
      </w:r>
      <w:r>
        <w:t xml:space="preserve"> </w:t>
      </w:r>
      <w:r>
        <w:t>as</w:t>
      </w:r>
      <w:r>
        <w:t xml:space="preserve"> </w:t>
      </w:r>
      <w:r>
        <w:t>our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983 (data/oxford_txts/TC4_oxford.txt)</w:t>
        <w:br/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ben</w:t>
      </w:r>
      <w:r>
        <w:t xml:space="preserve"> </w:t>
      </w:r>
      <w:r>
        <w:t>deceived</w:t>
      </w:r>
      <w:r>
        <w:t xml:space="preserve"> </w:t>
      </w:r>
      <w:r>
        <w:t>never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984 (data/oxford_txts/TC4_oxford.txt)</w:t>
        <w:br/>
      </w:r>
      <w:r>
        <w:rPr>
          <w:i/>
        </w:rPr>
        <w:t>Hath</w:t>
      </w:r>
      <w:r>
        <w:t xml:space="preserve"> </w:t>
      </w:r>
      <w:r>
        <w:t>feled</w:t>
      </w:r>
      <w:r>
        <w:t xml:space="preserve"> </w:t>
      </w:r>
      <w:r>
        <w:t>biforn,</w:t>
      </w:r>
      <w:r>
        <w:t xml:space="preserve"> </w:t>
      </w:r>
      <w:r>
        <w:t>withouten</w:t>
      </w:r>
      <w:r>
        <w:t xml:space="preserve"> </w:t>
      </w:r>
      <w:r>
        <w:t>ignoraunce.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(data/oxford_txts/TC4_oxford.txt)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shuld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cleer</w:t>
      </w:r>
      <w:r>
        <w:t xml:space="preserve"> </w:t>
      </w:r>
      <w:r>
        <w:t>witinge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(data/oxford_txts/TC4_oxford.txt)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weninge.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997 (data/oxford_txts/TC4_oxford.txt)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998 (data/oxford_txts/TC4_oxford.txt)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come;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1000 (data/oxford_txts/TC4_oxford.txt)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therfore</w:t>
      </w:r>
      <w:r>
        <w:t xml:space="preserve"> </w:t>
      </w:r>
      <w:r>
        <w:t>the</w:t>
      </w:r>
      <w:r>
        <w:t xml:space="preserve"> </w:t>
      </w:r>
      <w:r>
        <w:t>purveiaunce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1006 (data/oxford_txts/TC4_oxford.txt)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purveied;</w:t>
      </w:r>
      <w:r>
        <w:t xml:space="preserve"> </w:t>
      </w:r>
      <w:r>
        <w:t>but</w:t>
      </w:r>
      <w:r>
        <w:t xml:space="preserve"> </w:t>
      </w:r>
      <w:r>
        <w:t>nedely,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1010 (data/oxford_txts/TC4_oxford.txt)</w:t>
        <w:br/>
      </w:r>
      <w:r>
        <w:t>To</w:t>
      </w:r>
      <w:r>
        <w:t xml:space="preserve"> </w:t>
      </w:r>
      <w:r>
        <w:t>enqueren</w:t>
      </w:r>
      <w:r>
        <w:t xml:space="preserve"> </w:t>
      </w:r>
      <w:r>
        <w:t>which</w:t>
      </w:r>
      <w:r>
        <w:t xml:space="preserve"> </w:t>
      </w:r>
      <w:r>
        <w:t>thing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thing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1011 (data/oxford_txts/TC4_oxford.txt)</w:t>
        <w:br/>
      </w:r>
      <w:r>
        <w:t>As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1015 (data/oxford_txts/TC4_oxford.txt)</w:t>
        <w:br/>
      </w:r>
      <w:r>
        <w:rPr>
          <w:i/>
        </w:rPr>
        <w:t>Be</w:t>
      </w:r>
      <w:r>
        <w:t xml:space="preserve"> </w:t>
      </w:r>
      <w:r>
        <w:t>cause</w:t>
      </w:r>
      <w:r>
        <w:t xml:space="preserve"> </w:t>
      </w:r>
      <w:r>
        <w:t>certein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purveyinge.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1017 (data/oxford_txts/TC4_oxford.txt)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t>stant;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1020 (data/oxford_txts/TC4_oxford.txt)</w:t>
        <w:br/>
      </w:r>
      <w:r>
        <w:rPr>
          <w:i/>
        </w:rPr>
        <w:t>Be</w:t>
      </w:r>
      <w:r>
        <w:t xml:space="preserve"> </w:t>
      </w:r>
      <w:r>
        <w:t>necessarie,</w:t>
      </w:r>
      <w:r>
        <w:t xml:space="preserve"> </w:t>
      </w:r>
      <w:r>
        <w:t>al</w:t>
      </w:r>
      <w:r>
        <w:t xml:space="preserve"> </w:t>
      </w:r>
      <w:r>
        <w:t>seme</w:t>
      </w:r>
      <w:r>
        <w:t xml:space="preserve"> </w:t>
      </w:r>
      <w:r>
        <w:t>it</w:t>
      </w:r>
      <w:r>
        <w:t xml:space="preserve"> </w:t>
      </w:r>
      <w:r>
        <w:t>not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put</w:t>
      </w:r>
      <w:r>
        <w:br/>
        <w:t>Troilus and Criseyde; Book IV 1021 (data/oxford_txts/TC4_oxford.txt)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falling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1025 (data/oxford_txts/TC4_oxford.txt)</w:t>
        <w:br/>
      </w:r>
      <w:r>
        <w:t>That,</w:t>
      </w:r>
      <w:r>
        <w:t xml:space="preserve"> </w:t>
      </w:r>
      <w:r>
        <w:t>certes,</w:t>
      </w:r>
      <w:r>
        <w:t xml:space="preserve"> </w:t>
      </w:r>
      <w:r>
        <w:t>thin</w:t>
      </w:r>
      <w:r>
        <w:t xml:space="preserve"> </w:t>
      </w:r>
      <w:r>
        <w:t>opinioun</w:t>
      </w:r>
      <w:r>
        <w:t xml:space="preserve"> </w:t>
      </w:r>
      <w:r>
        <w:t>soth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1031 (data/oxford_txts/TC4_oxford.txt)</w:t>
        <w:br/>
      </w:r>
      <w:r>
        <w:rPr>
          <w:i/>
        </w:rPr>
        <w:t>Be</w:t>
      </w:r>
      <w:r>
        <w:t xml:space="preserve"> </w:t>
      </w:r>
      <w:r>
        <w:t>sooth,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than</w:t>
      </w:r>
      <w:r>
        <w:t xml:space="preserve"> </w:t>
      </w:r>
      <w:r>
        <w:t>seye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1031 (data/oxford_txts/TC4_oxford.txt)</w:t>
        <w:br/>
      </w:r>
      <w:r>
        <w:t>Be</w:t>
      </w:r>
      <w:r>
        <w:t xml:space="preserve"> </w:t>
      </w:r>
      <w:r>
        <w:t>sooth,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than</w:t>
      </w:r>
      <w:r>
        <w:t xml:space="preserve"> </w:t>
      </w:r>
      <w:r>
        <w:t>seye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1032 (data/oxford_txts/TC4_oxford.txt)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sitten</w:t>
      </w:r>
      <w:r>
        <w:t xml:space="preserve"> </w:t>
      </w:r>
      <w:r>
        <w:t>by</w:t>
      </w:r>
      <w:r>
        <w:t xml:space="preserve"> </w:t>
      </w:r>
      <w:r>
        <w:t>necessitee;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1033 (data/oxford_txts/TC4_oxford.txt)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necessitee</w:t>
      </w:r>
      <w:r>
        <w:t xml:space="preserve"> </w:t>
      </w:r>
      <w:r>
        <w:t>in</w:t>
      </w:r>
      <w:r>
        <w:t xml:space="preserve"> </w:t>
      </w:r>
      <w:r>
        <w:t>either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1034 (data/oxford_txts/TC4_oxford.txt)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t>sitting</w:t>
      </w:r>
      <w:r>
        <w:t xml:space="preserve"> </w:t>
      </w:r>
      <w:r>
        <w:t>is,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1036 (data/oxford_txts/TC4_oxford.txt)</w:t>
        <w:br/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necessitee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bothe.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1037 (data/oxford_txts/TC4_oxford.txt)</w:t>
        <w:br/>
      </w:r>
      <w:r>
        <w:t>“But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seyn,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not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1038 (data/oxford_txts/TC4_oxford.txt)</w:t>
        <w:br/>
      </w:r>
      <w:r>
        <w:t>That</w:t>
      </w:r>
      <w:r>
        <w:t xml:space="preserve"> </w:t>
      </w:r>
      <w:r>
        <w:t>thin</w:t>
      </w:r>
      <w:r>
        <w:t xml:space="preserve"> </w:t>
      </w:r>
      <w:r>
        <w:t>opinion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sitting</w:t>
      </w:r>
      <w:r>
        <w:t xml:space="preserve"> </w:t>
      </w:r>
      <w:r>
        <w:t>soth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1039 (data/oxford_txts/TC4_oxford.txt)</w:t>
        <w:br/>
      </w:r>
      <w:r>
        <w:t>But</w:t>
      </w:r>
      <w:r>
        <w:t xml:space="preserve"> </w:t>
      </w:r>
      <w:r>
        <w:t>rather,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1040 (data/oxford_txts/TC4_oxford.txt)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opinion</w:t>
      </w:r>
      <w:r>
        <w:t xml:space="preserve"> </w:t>
      </w:r>
      <w:r>
        <w:t>sooth,</w:t>
      </w:r>
      <w:r>
        <w:t xml:space="preserve"> </w:t>
      </w:r>
      <w:r>
        <w:t>ywis.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(data/oxford_txts/TC4_oxford.txt)</w:t>
        <w:br/>
      </w:r>
      <w:r>
        <w:t>By</w:t>
      </w:r>
      <w:r>
        <w:t xml:space="preserve"> </w:t>
      </w:r>
      <w:r>
        <w:t>whiche</w:t>
      </w:r>
      <w:r>
        <w:t xml:space="preserve"> </w:t>
      </w:r>
      <w:r>
        <w:t>reson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1051 (data/oxford_txts/TC4_oxford.txt)</w:t>
        <w:br/>
      </w:r>
      <w:r>
        <w:t>“For</w:t>
      </w:r>
      <w:r>
        <w:t xml:space="preserve"> </w:t>
      </w:r>
      <w:r>
        <w:t>although</w:t>
      </w:r>
      <w:r>
        <w:t xml:space="preserve"> </w:t>
      </w:r>
      <w:r>
        <w:t>that,</w:t>
      </w:r>
      <w:r>
        <w:t xml:space="preserve"> </w:t>
      </w:r>
      <w:r>
        <w:t>for</w:t>
      </w:r>
      <w:r>
        <w:t xml:space="preserve"> </w:t>
      </w:r>
      <w:r>
        <w:t>thing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1053 (data/oxford_txts/TC4_oxford.txt)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purveied</w:t>
      </w:r>
      <w:r>
        <w:t xml:space="preserve"> </w:t>
      </w:r>
      <w:r>
        <w:t>is: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1053 (data/oxford_txts/TC4_oxford.txt)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purveied</w:t>
      </w:r>
      <w:r>
        <w:t xml:space="preserve"> </w:t>
      </w:r>
      <w:r>
        <w:t>is: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1055 (data/oxford_txts/TC4_oxford.txt)</w:t>
        <w:br/>
      </w:r>
      <w:r>
        <w:t>That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purveied,</w:t>
      </w:r>
      <w:r>
        <w:t xml:space="preserve"> </w:t>
      </w:r>
      <w:r>
        <w:t>trewely;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(data/oxford_txts/TC4_oxford.txt)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1062 (data/oxford_txts/TC4_oxford.txt)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prescience</w:t>
      </w:r>
      <w:r>
        <w:t xml:space="preserve"> </w:t>
      </w:r>
      <w:r>
        <w:t>eternel.</w:t>
      </w:r>
      <w:r>
        <w:br/>
        <w:br/>
      </w:r>
    </w:p>
    <w:p>
      <w:r>
        <w:rPr>
          <w:b/>
        </w:rPr>
        <w:t>Present 3rd sg must end in -eth : purveith</w:t>
      </w:r>
      <w:r>
        <w:br/>
        <w:t>Troilus and Criseyde; Book IV 1066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purveith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1066 (data/oxford_txts/TC4_oxford.txt)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purveith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1067 (data/oxford_txts/TC4_oxford.txt)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come,</w:t>
      </w:r>
      <w:r>
        <w:t xml:space="preserve"> </w:t>
      </w:r>
      <w:r>
        <w:t>and</w:t>
      </w:r>
      <w:r>
        <w:t xml:space="preserve"> </w:t>
      </w:r>
      <w:r>
        <w:t>elles</w:t>
      </w:r>
      <w:r>
        <w:t xml:space="preserve"> </w:t>
      </w:r>
      <w:r>
        <w:t>nought?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1074 (data/oxford_txts/TC4_oxford.txt)</w:t>
        <w:br/>
      </w:r>
      <w:r>
        <w:t>Ywis,</w:t>
      </w:r>
      <w:r>
        <w:t xml:space="preserve"> </w:t>
      </w:r>
      <w:r>
        <w:t>that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nedefully</w:t>
      </w:r>
      <w:r>
        <w:t xml:space="preserve"> </w:t>
      </w:r>
      <w:r>
        <w:t>be</w:t>
      </w:r>
      <w:r>
        <w:t xml:space="preserve"> </w:t>
      </w:r>
      <w:r>
        <w:t>so;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(data/oxford_txts/TC4_oxford.txt)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in,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1090 (data/oxford_txts/TC4_oxford.txt)</w:t>
        <w:br/>
      </w:r>
      <w:r>
        <w:t>What,</w:t>
      </w:r>
      <w:r>
        <w:t xml:space="preserve"> </w:t>
      </w:r>
      <w:r>
        <w:t>parde,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Criseyde</w:t>
      </w:r>
      <w:r>
        <w:t xml:space="preserve"> </w:t>
      </w:r>
      <w:r>
        <w:t>ago!</w:t>
      </w:r>
      <w:r>
        <w:br/>
        <w:br/>
      </w:r>
    </w:p>
    <w:p>
      <w:r>
        <w:rPr>
          <w:b/>
        </w:rPr>
        <w:t>Present 3rd sg must end in -eth : lust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rPr>
          <w:i/>
        </w:rP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(data/oxford_txts/TC4_oxford.txt)</w:t>
        <w:br/>
      </w:r>
      <w:r>
        <w:t>Withouten</w:t>
      </w:r>
      <w:r>
        <w:t xml:space="preserve"> </w:t>
      </w:r>
      <w:r>
        <w:t>hir,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ese?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1096 (data/oxford_txts/TC4_oxford.txt)</w:t>
        <w:br/>
      </w:r>
      <w:r>
        <w:rPr>
          <w:i/>
        </w:rPr>
        <w:t>Hath</w:t>
      </w:r>
      <w:r>
        <w:t xml:space="preserve"> </w:t>
      </w:r>
      <w:r>
        <w:t>kind</w:t>
      </w:r>
      <w:r>
        <w:t xml:space="preserve"> </w:t>
      </w:r>
      <w:r>
        <w:t>thee</w:t>
      </w:r>
      <w:r>
        <w:t xml:space="preserve"> </w:t>
      </w:r>
      <w:r>
        <w:t>wroughte</w:t>
      </w:r>
      <w:r>
        <w:t xml:space="preserve"> </w:t>
      </w:r>
      <w:r>
        <w:t>al</w:t>
      </w:r>
      <w:r>
        <w:t xml:space="preserve"> </w:t>
      </w:r>
      <w:r>
        <w:t>only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plese?</w:t>
      </w:r>
      <w:r>
        <w:br/>
        <w:br/>
      </w:r>
    </w:p>
    <w:p>
      <w:r>
        <w:rPr>
          <w:b/>
        </w:rPr>
        <w:t>Present plural must end in -en or -e : goon</w:t>
      </w:r>
      <w:r>
        <w:br/>
        <w:t>Troilus and Criseyde; Book IV 1099 (data/oxford_txts/TC4_oxford.txt)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love,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plesaunces.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1102 (data/oxford_txts/TC4_oxford.txt)</w:t>
        <w:br/>
      </w:r>
      <w:r>
        <w:t>Touching</w:t>
      </w:r>
      <w:r>
        <w:t xml:space="preserve"> </w:t>
      </w:r>
      <w:r>
        <w:t>hir</w:t>
      </w:r>
      <w:r>
        <w:t xml:space="preserve"> </w:t>
      </w:r>
      <w:r>
        <w:t>goinge,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1103 (data/oxford_txts/TC4_oxford.txt)</w:t>
        <w:br/>
      </w:r>
      <w:r>
        <w:t>Ne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can</w:t>
      </w:r>
      <w:r>
        <w:t xml:space="preserve"> </w:t>
      </w:r>
      <w:r>
        <w:t>hirself</w:t>
      </w:r>
      <w:r>
        <w:t xml:space="preserve"> </w:t>
      </w:r>
      <w:r>
        <w:t>distorben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1111 (data/oxford_txts/TC4_oxford.txt)</w:t>
        <w:br/>
      </w:r>
      <w:r>
        <w:rPr>
          <w:i/>
        </w:rPr>
        <w:t>Hath</w:t>
      </w:r>
      <w:r>
        <w:t xml:space="preserve"> </w:t>
      </w:r>
      <w:r>
        <w:t>somwhat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prevetee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(data/oxford_txts/TC4_oxford.txt)</w:t>
        <w:br/>
      </w:r>
      <w:r>
        <w:t>“For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IV 1118 (data/oxford_txts/TC4_oxford.txt)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seith,</w:t>
      </w:r>
      <w:r>
        <w:t xml:space="preserve"> </w:t>
      </w:r>
      <w:r>
        <w:t>‘Certein,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t>wende’;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1118 (data/oxford_txts/TC4_oxford.txt)</w:t>
        <w:br/>
      </w:r>
      <w:r>
        <w:t>Min</w:t>
      </w:r>
      <w:r>
        <w:t xml:space="preserve"> </w:t>
      </w:r>
      <w:r>
        <w:t>herte</w:t>
      </w:r>
      <w:r>
        <w:t xml:space="preserve"> </w:t>
      </w:r>
      <w:r>
        <w:t>seith,</w:t>
      </w:r>
      <w:r>
        <w:t xml:space="preserve"> </w:t>
      </w:r>
      <w:r>
        <w:t>‘Certein,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wende’;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1120 (data/oxford_txts/TC4_oxford.txt)</w:t>
        <w:br/>
      </w:r>
      <w:r>
        <w:t>And</w:t>
      </w:r>
      <w:r>
        <w:t xml:space="preserve"> </w:t>
      </w:r>
      <w:r>
        <w:t>hold</w:t>
      </w:r>
      <w:r>
        <w:t xml:space="preserve"> </w:t>
      </w:r>
      <w:r>
        <w:t>this</w:t>
      </w:r>
      <w:r>
        <w:t xml:space="preserve"> </w:t>
      </w:r>
      <w:r>
        <w:t>purpos,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beste.”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IV 1123 (data/oxford_txts/TC4_oxford.txt)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liste,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unto</w:t>
      </w:r>
      <w:r>
        <w:t xml:space="preserve"> </w:t>
      </w:r>
      <w:r>
        <w:t>it</w:t>
      </w:r>
      <w:r>
        <w:t xml:space="preserve"> </w:t>
      </w:r>
      <w:r>
        <w:t>more.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(data/oxford_txts/TC4_oxford.txt)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time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1131 (data/oxford_txts/TC4_oxford.txt)</w:t>
        <w:br/>
      </w:r>
      <w:r>
        <w:t>But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kiste.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1137 (data/oxford_txts/TC4_oxford.txt)</w:t>
        <w:br/>
      </w:r>
      <w:r>
        <w:t>For</w:t>
      </w:r>
      <w:r>
        <w:t xml:space="preserve"> </w:t>
      </w:r>
      <w:r>
        <w:t>peine,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ligne</w:t>
      </w:r>
      <w:r>
        <w:t xml:space="preserve"> </w:t>
      </w:r>
      <w:r>
        <w:t>aloës</w:t>
      </w:r>
      <w:r>
        <w:t xml:space="preserve"> </w:t>
      </w:r>
      <w:r>
        <w:t>or</w:t>
      </w:r>
      <w:r>
        <w:t xml:space="preserve"> </w:t>
      </w:r>
      <w:r>
        <w:t>galle.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(data/oxford_txts/TC4_oxford.txt)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1154 (data/oxford_txts/TC4_oxford.txt)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with</w:t>
      </w:r>
      <w:r>
        <w:t xml:space="preserve"> </w:t>
      </w:r>
      <w:r>
        <w:t>hewes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1160 (data/oxford_txts/TC4_oxford.txt)</w:t>
        <w:br/>
      </w:r>
      <w:r>
        <w:t>This</w:t>
      </w:r>
      <w:r>
        <w:t xml:space="preserve"> </w:t>
      </w:r>
      <w:r>
        <w:t>sorwful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now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reed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1161 (data/oxford_txts/TC4_oxford.txt)</w:t>
        <w:br/>
      </w:r>
      <w:r>
        <w:t>But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hir</w:t>
      </w:r>
      <w:r>
        <w:t xml:space="preserve"> </w:t>
      </w:r>
      <w:r>
        <w:t>colde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t>kiste;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1164 (data/oxford_txts/TC4_oxford.txt)</w:t>
        <w:br/>
      </w:r>
      <w:r>
        <w:t>For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lif,</w:t>
      </w:r>
      <w:r>
        <w:t xml:space="preserve"> </w:t>
      </w:r>
      <w:r>
        <w:t>for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1165 (data/oxford_txts/TC4_oxford.txt)</w:t>
        <w:br/>
      </w:r>
      <w:r>
        <w:rPr>
          <w:i/>
        </w:rPr>
        <w:t>Can</w:t>
      </w:r>
      <w:r>
        <w:t xml:space="preserve"> </w:t>
      </w:r>
      <w:r>
        <w:t>he</w:t>
      </w:r>
      <w:r>
        <w:t xml:space="preserve"> </w:t>
      </w:r>
      <w:r>
        <w:t>noon</w:t>
      </w:r>
      <w:r>
        <w:t xml:space="preserve"> </w:t>
      </w:r>
      <w:r>
        <w:t>finde</w:t>
      </w:r>
      <w:r>
        <w:t xml:space="preserve"> </w:t>
      </w:r>
      <w:r>
        <w:t>in</w:t>
      </w:r>
      <w:r>
        <w:t xml:space="preserve"> </w:t>
      </w:r>
      <w:r>
        <w:t>nothing</w:t>
      </w:r>
      <w:r>
        <w:t xml:space="preserve"> </w:t>
      </w:r>
      <w:r>
        <w:t>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1166 (data/oxford_txts/TC4_oxford.txt)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song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“Weilaway!”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1178 (data/oxford_txts/TC4_oxford.txt)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woot,</w:t>
      </w:r>
      <w:r>
        <w:t xml:space="preserve"> </w:t>
      </w:r>
      <w:r>
        <w:t>for</w:t>
      </w:r>
      <w:r>
        <w:t xml:space="preserve"> </w:t>
      </w:r>
      <w:r>
        <w:t>breeth</w:t>
      </w:r>
      <w:r>
        <w:t xml:space="preserve"> </w:t>
      </w:r>
      <w:r>
        <w:t>ne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noon;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1193 (data/oxford_txts/TC4_oxford.txt)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(data/oxford_txts/TC4_oxford.txt)</w:t>
        <w:br/>
      </w:r>
      <w:r>
        <w:t>Criseyde,</w:t>
      </w:r>
      <w:r>
        <w:t xml:space="preserve"> </w:t>
      </w:r>
      <w:r>
        <w:t>and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(data/oxford_txts/TC4_oxford.txt)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winne;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1197 (data/oxford_txts/TC4_oxford.txt)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deeth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twinne.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1199 (data/oxford_txts/TC4_oxford.txt)</w:t>
        <w:br/>
      </w:r>
      <w:r>
        <w:rPr>
          <w:i/>
        </w:rPr>
        <w:t>Wol</w:t>
      </w:r>
      <w:r>
        <w:t xml:space="preserve"> </w:t>
      </w:r>
      <w:r>
        <w:t>lete,</w:t>
      </w:r>
      <w:r>
        <w:t xml:space="preserve"> </w:t>
      </w:r>
      <w:r>
        <w:t>and</w:t>
      </w:r>
      <w:r>
        <w:t xml:space="preserve"> </w:t>
      </w:r>
      <w:r>
        <w:t>folwe</w:t>
      </w:r>
      <w:r>
        <w:t xml:space="preserve"> </w:t>
      </w:r>
      <w:r>
        <w:t>hir</w:t>
      </w:r>
      <w:r>
        <w:t xml:space="preserve"> </w:t>
      </w:r>
      <w:r>
        <w:t>spirit</w:t>
      </w:r>
      <w:r>
        <w:t xml:space="preserve"> </w:t>
      </w:r>
      <w:r>
        <w:t>lowe</w:t>
      </w:r>
      <w:r>
        <w:t xml:space="preserve"> </w:t>
      </w:r>
      <w:r>
        <w:t>or</w:t>
      </w:r>
      <w:r>
        <w:t xml:space="preserve"> </w:t>
      </w:r>
      <w:r>
        <w:t>hie;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1200 (data/oxford_txts/TC4_oxford.txt)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(data/oxford_txts/TC4_oxford.txt)</w:t>
        <w:br/>
      </w:r>
      <w:r>
        <w:t>Shal</w:t>
      </w:r>
      <w:r>
        <w:t xml:space="preserve"> </w:t>
      </w:r>
      <w:r>
        <w:t>never</w:t>
      </w:r>
      <w:r>
        <w:t xml:space="preserve"> </w:t>
      </w:r>
      <w:r>
        <w:t>lover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IV 1201 (data/oxford_txts/TC4_oxford.txt)</w:t>
        <w:br/>
      </w:r>
      <w:r>
        <w:rPr>
          <w:i/>
        </w:rPr>
        <w:t>Dar</w:t>
      </w:r>
      <w:r>
        <w:t xml:space="preserve"> </w:t>
      </w:r>
      <w:r>
        <w:t>not,</w:t>
      </w:r>
      <w:r>
        <w:t xml:space="preserve"> </w:t>
      </w:r>
      <w:r>
        <w:t>for</w:t>
      </w:r>
      <w:r>
        <w:t xml:space="preserve"> </w:t>
      </w:r>
      <w:r>
        <w:t>fere,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die;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(data/oxford_txts/TC4_oxford.txt)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liven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(data/oxford_txts/TC4_oxford.txt)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sike,</w:t>
      </w:r>
      <w:r>
        <w:t xml:space="preserve"> </w:t>
      </w:r>
      <w:r>
        <w:t>and</w:t>
      </w:r>
      <w:r>
        <w:t xml:space="preserve"> </w:t>
      </w:r>
      <w:r>
        <w:t>“Troilus”</w:t>
      </w:r>
      <w:r>
        <w:t xml:space="preserve"> </w:t>
      </w:r>
      <w:r>
        <w:t>she</w:t>
      </w:r>
      <w:r>
        <w:t xml:space="preserve"> </w:t>
      </w:r>
      <w:r>
        <w:t>cride;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(data/oxford_txts/TC4_oxford.txt)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answerde,</w:t>
      </w:r>
      <w:r>
        <w:t xml:space="preserve"> </w:t>
      </w:r>
      <w:r>
        <w:t>“Lady</w:t>
      </w:r>
      <w:r>
        <w:t xml:space="preserve"> </w:t>
      </w:r>
      <w:r>
        <w:t>min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1227 (data/oxford_txts/TC4_oxford.txt)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anoon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hir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yourself</w:t>
      </w:r>
      <w:r>
        <w:t xml:space="preserve"> </w:t>
      </w:r>
      <w:r>
        <w:t>anoon?”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1240 (data/oxford_txts/TC4_oxford.txt)</w:t>
        <w:br/>
      </w:r>
      <w:r>
        <w:t>“But</w:t>
      </w:r>
      <w:r>
        <w:t xml:space="preserve"> </w:t>
      </w:r>
      <w:r>
        <w:t>with</w:t>
      </w:r>
      <w:r>
        <w:t xml:space="preserve"> </w:t>
      </w:r>
      <w:r>
        <w:t>this</w:t>
      </w:r>
      <w:r>
        <w:t xml:space="preserve"> </w:t>
      </w:r>
      <w:r>
        <w:t>selve</w:t>
      </w:r>
      <w:r>
        <w:t xml:space="preserve"> </w:t>
      </w:r>
      <w:r>
        <w:t>swerd,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(data/oxford_txts/TC4_oxford.txt)</w:t>
        <w:br/>
      </w:r>
      <w:r>
        <w:t>And</w:t>
      </w:r>
      <w:r>
        <w:t xml:space="preserve"> </w:t>
      </w:r>
      <w:r>
        <w:t>late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go;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1246 (data/oxford_txts/TC4_oxford.txt)</w:t>
        <w:br/>
      </w:r>
      <w:r>
        <w:t>Knowe</w:t>
      </w:r>
      <w:r>
        <w:t xml:space="preserve"> </w:t>
      </w:r>
      <w:r>
        <w:t>I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fer</w:t>
      </w:r>
      <w:r>
        <w:t xml:space="preserve"> </w:t>
      </w:r>
      <w:r>
        <w:t>henne.”</w:t>
      </w:r>
      <w:r>
        <w:br/>
        <w:br/>
      </w:r>
    </w:p>
    <w:p>
      <w:r>
        <w:rPr>
          <w:b/>
        </w:rPr>
        <w:t>Present plural must end in -en or -e : wot</w:t>
      </w:r>
      <w:r>
        <w:br/>
        <w:t>Troilus and Criseyde; Book IV 1254 (data/oxford_txts/TC4_oxford.txt)</w:t>
        <w:br/>
      </w:r>
      <w:r>
        <w:t>“Lo,</w:t>
      </w:r>
      <w:r>
        <w:t xml:space="preserve"> </w:t>
      </w:r>
      <w:r>
        <w:t>herte</w:t>
      </w:r>
      <w:r>
        <w:t xml:space="preserve"> </w:t>
      </w:r>
      <w:r>
        <w:t>min,</w:t>
      </w:r>
      <w:r>
        <w:t xml:space="preserve"> </w:t>
      </w:r>
      <w:r>
        <w:t>wel</w:t>
      </w:r>
      <w:r>
        <w:t xml:space="preserve"> </w:t>
      </w:r>
      <w:r>
        <w:rPr>
          <w:i/>
        </w:rPr>
        <w:t>wot</w:t>
      </w:r>
      <w:r>
        <w:t xml:space="preserve"> </w:t>
      </w:r>
      <w:r>
        <w:t>ye</w:t>
      </w:r>
      <w:r>
        <w:t xml:space="preserve"> </w:t>
      </w:r>
      <w:r>
        <w:t>this,”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compleine</w:t>
      </w:r>
      <w:r>
        <w:br/>
        <w:t>Troilus and Criseyde; Book IV 1255 (data/oxford_txts/TC4_oxford.txt)</w:t>
        <w:br/>
      </w:r>
      <w:r>
        <w:t>“That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compleine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(data/oxford_txts/TC4_oxford.txt)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womman,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1263 (data/oxford_txts/TC4_oxford.txt)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yow,</w:t>
      </w:r>
      <w:r>
        <w:t xml:space="preserve"> </w:t>
      </w:r>
      <w:r>
        <w:t>whil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hoot.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1267 (data/oxford_txts/TC4_oxford.txt)</w:t>
        <w:br/>
      </w:r>
      <w:r>
        <w:t>That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mis,</w:t>
      </w:r>
      <w:r>
        <w:t xml:space="preserve"> </w:t>
      </w:r>
      <w:r>
        <w:t>and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hevinesse.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1268 (data/oxford_txts/TC4_oxford.txt)</w:t>
        <w:br/>
      </w:r>
      <w:r>
        <w:t>“Sooth</w:t>
      </w:r>
      <w:r>
        <w:t xml:space="preserve"> </w:t>
      </w:r>
      <w:r>
        <w:t>is,</w:t>
      </w:r>
      <w:r>
        <w:t xml:space="preserve"> </w:t>
      </w:r>
      <w:r>
        <w:t>the</w:t>
      </w:r>
      <w:r>
        <w:t xml:space="preserve"> </w:t>
      </w:r>
      <w:r>
        <w:t>wo,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1269 (data/oxford_txts/TC4_oxford.txt)</w:t>
        <w:br/>
      </w:r>
      <w:r>
        <w:t>For</w:t>
      </w:r>
      <w:r>
        <w:t xml:space="preserve"> </w:t>
      </w:r>
      <w:r>
        <w:t>ought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for</w:t>
      </w:r>
      <w:r>
        <w:t xml:space="preserve"> </w:t>
      </w:r>
      <w:r>
        <w:t>nothing</w:t>
      </w:r>
      <w:r>
        <w:t xml:space="preserve"> </w:t>
      </w:r>
      <w:r>
        <w:t>elles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1272 (data/oxford_txts/TC4_oxford.txt)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remede</w:t>
      </w:r>
      <w:r>
        <w:t xml:space="preserve"> </w:t>
      </w:r>
      <w:r>
        <w:t>unto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1279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ben</w:t>
      </w:r>
      <w:r>
        <w:t xml:space="preserve"> </w:t>
      </w:r>
      <w:r>
        <w:t>here;</w:t>
      </w:r>
      <w:r>
        <w:t xml:space="preserve"> </w:t>
      </w:r>
      <w:r>
        <w:t>and,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(data/oxford_txts/TC4_oxford.txt)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1295 (data/oxford_txts/TC4_oxford.txt)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doon,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demaunde.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(data/oxford_txts/TC4_oxford.txt)</w:t>
        <w:br/>
      </w:r>
      <w:r>
        <w:t>“Now</w:t>
      </w:r>
      <w:r>
        <w:t xml:space="preserve"> </w:t>
      </w:r>
      <w:r>
        <w:t>herkeneth</w:t>
      </w:r>
      <w:r>
        <w:t xml:space="preserve"> </w:t>
      </w:r>
      <w:r>
        <w:t>this,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1297 (data/oxford_txts/TC4_oxford.txt)</w:t>
        <w:br/>
      </w:r>
      <w:r>
        <w:t>My</w:t>
      </w:r>
      <w:r>
        <w:t xml:space="preserve"> </w:t>
      </w:r>
      <w:r>
        <w:t>goinge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parlement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1298 (data/oxford_txts/TC4_oxford.txt)</w:t>
        <w:br/>
      </w:r>
      <w:r>
        <w:t>So</w:t>
      </w:r>
      <w:r>
        <w:t xml:space="preserve"> </w:t>
      </w:r>
      <w:r>
        <w:t>ferforth,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1313 (data/oxford_txts/TC4_oxford.txt)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estat</w:t>
      </w:r>
      <w:r>
        <w:t xml:space="preserve"> </w:t>
      </w:r>
      <w:r>
        <w:t>yhere.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1317 (data/oxford_txts/TC4_oxford.txt)</w:t>
        <w:br/>
      </w:r>
      <w:r>
        <w:t>“And</w:t>
      </w:r>
      <w:r>
        <w:t xml:space="preserve"> </w:t>
      </w:r>
      <w:r>
        <w:t>thenk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‘Criseyde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(data/oxford_txts/TC4_oxford.txt)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ten,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(data/oxford_txts/TC4_oxford.txt)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togederes</w:t>
      </w:r>
      <w:r>
        <w:t xml:space="preserve"> </w:t>
      </w:r>
      <w:r>
        <w:t>ever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(data/oxford_txts/TC4_oxford.txt)</w:t>
        <w:br/>
      </w:r>
      <w:r>
        <w:t>In</w:t>
      </w:r>
      <w:r>
        <w:t xml:space="preserve"> </w:t>
      </w:r>
      <w:r>
        <w:t>fourtenight,</w:t>
      </w:r>
      <w:r>
        <w:t xml:space="preserve"> </w:t>
      </w:r>
      <w:r>
        <w:t>ne</w:t>
      </w:r>
      <w:r>
        <w:t xml:space="preserve"> </w:t>
      </w:r>
      <w:r>
        <w:t>see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1331 (data/oxford_txts/TC4_oxford.txt)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kin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1332 (data/oxford_txts/TC4_oxford.txt)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onliche</w:t>
      </w:r>
      <w:r>
        <w:t xml:space="preserve"> </w:t>
      </w:r>
      <w:r>
        <w:t>it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1336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as</w:t>
      </w:r>
      <w:r>
        <w:t xml:space="preserve"> </w:t>
      </w:r>
      <w:r>
        <w:t>wid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space;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1342 (data/oxford_txts/TC4_oxford.txt)</w:t>
        <w:br/>
      </w:r>
      <w:r>
        <w:t>What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lede?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1346 (data/oxford_txts/TC4_oxford.txt)</w:t>
        <w:br/>
      </w:r>
      <w:r>
        <w:t>Men</w:t>
      </w:r>
      <w:r>
        <w:t xml:space="preserve"> </w:t>
      </w:r>
      <w:r>
        <w:t>trete</w:t>
      </w:r>
      <w:r>
        <w:t xml:space="preserve"> </w:t>
      </w:r>
      <w:r>
        <w:t>of</w:t>
      </w:r>
      <w:r>
        <w:t xml:space="preserve"> </w:t>
      </w:r>
      <w:r>
        <w:t>pees;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supposed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(data/oxford_txts/TC4_oxford.txt)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quene</w:t>
      </w:r>
      <w:r>
        <w:t xml:space="preserve"> </w:t>
      </w:r>
      <w:r>
        <w:t>Eleine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(data/oxford_txts/TC4_oxford.txt)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abide.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1352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pees,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1353 (data/oxford_txts/TC4_oxford.txt)</w:t>
        <w:br/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drive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(data/oxford_txts/TC4_oxford.txt)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1358 (data/oxford_txts/TC4_oxford.txt)</w:t>
        <w:br/>
      </w:r>
      <w:r>
        <w:t>Wheras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bet,</w:t>
      </w:r>
      <w:r>
        <w:t xml:space="preserve"> </w:t>
      </w:r>
      <w:r>
        <w:t>withouten</w:t>
      </w:r>
      <w:r>
        <w:t xml:space="preserve"> </w:t>
      </w:r>
      <w:r>
        <w:t>leve.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1359 (data/oxford_txts/TC4_oxford.txt)</w:t>
        <w:br/>
      </w:r>
      <w:r>
        <w:t>“And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1359 (data/oxford_txts/TC4_oxford.txt)</w:t>
        <w:br/>
      </w:r>
      <w:r>
        <w:t>“And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1361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come;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IV 1364 (data/oxford_txts/TC4_oxford.txt)</w:t>
        <w:br/>
      </w:r>
      <w:r>
        <w:t>For</w:t>
      </w:r>
      <w:r>
        <w:t xml:space="preserve"> </w:t>
      </w:r>
      <w:r>
        <w:t>which,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1366 (data/oxford_txts/TC4_oxford.txt)</w:t>
        <w:br/>
      </w:r>
      <w:r>
        <w:t>“Have</w:t>
      </w:r>
      <w:r>
        <w:t xml:space="preserve"> </w:t>
      </w:r>
      <w:r>
        <w:t>here</w:t>
      </w:r>
      <w:r>
        <w:t xml:space="preserve"> </w:t>
      </w:r>
      <w:r>
        <w:t>another</w:t>
      </w:r>
      <w:r>
        <w:t xml:space="preserve"> </w:t>
      </w:r>
      <w:r>
        <w:t>wey,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1367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not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1369 (data/oxford_txts/TC4_oxford.txt)</w:t>
        <w:br/>
      </w:r>
      <w:r>
        <w:rPr>
          <w:i/>
        </w:rPr>
        <w:t>Is</w:t>
      </w:r>
      <w:r>
        <w:t xml:space="preserve"> </w:t>
      </w:r>
      <w:r>
        <w:t>old,</w:t>
      </w:r>
      <w:r>
        <w:t xml:space="preserve"> </w:t>
      </w:r>
      <w:r>
        <w:t>and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coveitise.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1373 (data/oxford_txts/TC4_oxford.txt)</w:t>
        <w:br/>
      </w:r>
      <w:r>
        <w:t>“Lo,</w:t>
      </w:r>
      <w:r>
        <w:t xml:space="preserve"> </w:t>
      </w:r>
      <w:r>
        <w:t>Troilus,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(data/oxford_txts/TC4_oxford.txt)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Past plural must end in -en or -e : mot</w:t>
      </w:r>
      <w:r>
        <w:br/>
        <w:t>Troilus and Criseyde; Book IV 1376 (data/oxford_txts/TC4_oxford.txt)</w:t>
        <w:br/>
      </w:r>
      <w:r>
        <w:rPr>
          <w:i/>
        </w:rPr>
        <w:t>Mot</w:t>
      </w:r>
      <w:r>
        <w:t xml:space="preserve"> </w:t>
      </w:r>
      <w:r>
        <w:t>spenden</w:t>
      </w:r>
      <w:r>
        <w:t xml:space="preserve"> </w:t>
      </w:r>
      <w:r>
        <w:t>part,</w:t>
      </w:r>
      <w:r>
        <w:t xml:space="preserve"> </w:t>
      </w:r>
      <w:r>
        <w:t>the</w:t>
      </w:r>
      <w:r>
        <w:t xml:space="preserve"> </w:t>
      </w:r>
      <w:r>
        <w:t>remenaunt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save.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(data/oxford_txts/TC4_oxford.txt)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1383 (data/oxford_txts/TC4_oxford.txt)</w:t>
        <w:br/>
      </w:r>
      <w:r>
        <w:t>It</w:t>
      </w:r>
      <w:r>
        <w:t xml:space="preserve"> </w:t>
      </w:r>
      <w:r>
        <w:t>sent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freend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1386 (data/oxford_txts/TC4_oxford.txt)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1387 (data/oxford_txts/TC4_oxford.txt)</w:t>
        <w:br/>
      </w:r>
      <w:r>
        <w:t>“And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an</w:t>
      </w:r>
      <w:r>
        <w:t xml:space="preserve"> </w:t>
      </w:r>
      <w:r>
        <w:t>huge</w:t>
      </w:r>
      <w:r>
        <w:t xml:space="preserve"> </w:t>
      </w:r>
      <w:r>
        <w:t>quantitee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(data/oxford_txts/TC4_oxford.txt)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seyn,</w:t>
      </w:r>
      <w:r>
        <w:t xml:space="preserve"> </w:t>
      </w:r>
      <w:r>
        <w:t>but,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aspide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1389 (data/oxford_txts/TC4_oxford.txt)</w:t>
        <w:br/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sent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but</w:t>
      </w:r>
      <w:r>
        <w:t xml:space="preserve"> </w:t>
      </w:r>
      <w:r>
        <w:t>by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bitide</w:t>
      </w:r>
      <w:r>
        <w:br/>
        <w:t>Troilus and Criseyde; Book IV 1390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shewen</w:t>
      </w:r>
      <w:r>
        <w:t xml:space="preserve"> </w:t>
      </w:r>
      <w:r>
        <w:t>him,</w:t>
      </w:r>
      <w:r>
        <w:t xml:space="preserve"> </w:t>
      </w:r>
      <w:r>
        <w:t>if</w:t>
      </w:r>
      <w:r>
        <w:t xml:space="preserve"> </w:t>
      </w:r>
      <w:r>
        <w:t>pees</w:t>
      </w:r>
      <w:r>
        <w:t xml:space="preserve"> </w:t>
      </w:r>
      <w:r>
        <w:rPr>
          <w:i/>
        </w:rPr>
        <w:t>bitide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1392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1396 (data/oxford_txts/TC4_oxford.txt)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is,</w:t>
      </w:r>
      <w:r>
        <w:t xml:space="preserve"> </w:t>
      </w:r>
      <w:r>
        <w:t>shal</w:t>
      </w:r>
      <w:r>
        <w:t xml:space="preserve"> </w:t>
      </w:r>
      <w:r>
        <w:t>he</w:t>
      </w:r>
      <w:r>
        <w:t xml:space="preserve"> </w:t>
      </w:r>
      <w:r>
        <w:t>mete!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1396 (data/oxford_txts/TC4_oxford.txt)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is,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mete!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1399 (data/oxford_txts/TC4_oxford.txt)</w:t>
        <w:br/>
      </w:r>
      <w:r>
        <w:t>Desir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blende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1405 (data/oxford_txts/TC4_oxford.txt)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goddes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1413 (data/oxford_txts/TC4_oxford.txt)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reed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(data/oxford_txts/TC4_oxford.txt)</w:t>
        <w:br/>
      </w:r>
      <w:r>
        <w:t>And</w:t>
      </w:r>
      <w:r>
        <w:t xml:space="preserve"> </w:t>
      </w:r>
      <w:r>
        <w:t>verrailich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(data/oxford_txts/TC4_oxford.txt)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wit;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lete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(data/oxford_txts/TC4_oxford.txt)</w:t>
        <w:br/>
      </w:r>
      <w:r>
        <w:rPr>
          <w:i/>
        </w:rPr>
        <w:t>Delited</w:t>
      </w:r>
      <w:r>
        <w:t xml:space="preserve"> </w:t>
      </w:r>
      <w:r>
        <w:t>hem,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clere.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1447 (data/oxford_txts/TC4_oxford.txt)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though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1455 (data/oxford_txts/TC4_oxford.txt)</w:t>
        <w:br/>
      </w:r>
      <w:r>
        <w:t>Your</w:t>
      </w:r>
      <w:r>
        <w:t xml:space="preserve"> </w:t>
      </w:r>
      <w:r>
        <w:t>sire</w:t>
      </w:r>
      <w:r>
        <w:t xml:space="preserve"> </w:t>
      </w:r>
      <w:r>
        <w:rPr>
          <w:i/>
        </w:rPr>
        <w:t>is</w:t>
      </w:r>
      <w:r>
        <w:t xml:space="preserve"> </w:t>
      </w:r>
      <w:r>
        <w:t>wis,</w:t>
      </w:r>
      <w:r>
        <w:t xml:space="preserve"> </w:t>
      </w:r>
      <w:r>
        <w:t>and</w:t>
      </w:r>
      <w:r>
        <w:t xml:space="preserve"> </w:t>
      </w:r>
      <w:r>
        <w:t>seid</w:t>
      </w:r>
      <w:r>
        <w:t xml:space="preserve"> </w:t>
      </w:r>
      <w:r>
        <w:t>is,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1457 (data/oxford_txts/TC4_oxford.txt)</w:t>
        <w:br/>
      </w:r>
      <w:r>
        <w:t>“It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halten</w:t>
      </w:r>
      <w:r>
        <w:t xml:space="preserve"> </w:t>
      </w:r>
      <w:r>
        <w:t>unespied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1458 (data/oxford_txts/TC4_oxford.txt)</w:t>
        <w:br/>
      </w:r>
      <w:r>
        <w:t>Bifore</w:t>
      </w:r>
      <w:r>
        <w:t xml:space="preserve"> </w:t>
      </w:r>
      <w:r>
        <w:t>a</w:t>
      </w:r>
      <w:r>
        <w:t xml:space="preserve"> </w:t>
      </w:r>
      <w:r>
        <w:t>crepul,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craft;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1460 (data/oxford_txts/TC4_oxford.txt)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1461 (data/oxford_txts/TC4_oxford.txt)</w:t>
        <w:br/>
      </w:r>
      <w:r>
        <w:t>His</w:t>
      </w:r>
      <w:r>
        <w:t xml:space="preserve"> </w:t>
      </w:r>
      <w:r>
        <w:t>olde</w:t>
      </w:r>
      <w:r>
        <w:t xml:space="preserve"> </w:t>
      </w:r>
      <w:r>
        <w:t>sleighte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laft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(data/oxford_txts/TC4_oxford.txt)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blende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womanhede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1471 (data/oxford_txts/TC4_oxford.txt)</w:t>
        <w:br/>
      </w:r>
      <w:r>
        <w:t>“Ye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eek</w:t>
      </w:r>
      <w:r>
        <w:t xml:space="preserve"> </w:t>
      </w:r>
      <w:r>
        <w:t>seen,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1472 (data/oxford_txts/TC4_oxford.txt)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1473 (data/oxford_txts/TC4_oxford.txt)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som</w:t>
      </w:r>
      <w:r>
        <w:t xml:space="preserve"> </w:t>
      </w:r>
      <w:r>
        <w:t>Grek</w:t>
      </w:r>
      <w:r>
        <w:t xml:space="preserve"> </w:t>
      </w:r>
      <w:r>
        <w:t>so</w:t>
      </w:r>
      <w:r>
        <w:t xml:space="preserve"> </w:t>
      </w:r>
      <w:r>
        <w:t>preise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alose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1474 (data/oxford_txts/TC4_oxford.txt)</w:t>
        <w:br/>
      </w:r>
      <w:r>
        <w:t>That</w:t>
      </w:r>
      <w:r>
        <w:t xml:space="preserve"> </w:t>
      </w:r>
      <w:r>
        <w:t>ravisshen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1475 (data/oxford_txts/TC4_oxford.txt)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doon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teche.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(data/oxford_txts/TC4_oxford.txt)</w:t>
        <w:br/>
      </w:r>
      <w:r>
        <w:t>And</w:t>
      </w:r>
      <w:r>
        <w:t xml:space="preserve"> </w:t>
      </w:r>
      <w:r>
        <w:t>Troilus,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1477 (data/oxford_txts/TC4_oxford.txt)</w:t>
        <w:br/>
      </w:r>
      <w:r>
        <w:rPr>
          <w:i/>
        </w:rPr>
        <w:t>Shal</w:t>
      </w:r>
      <w:r>
        <w:t xml:space="preserve"> </w:t>
      </w:r>
      <w:r>
        <w:t>causeles</w:t>
      </w:r>
      <w:r>
        <w:t xml:space="preserve"> </w:t>
      </w:r>
      <w:r>
        <w:t>so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trouthe!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1478 (data/oxford_txts/TC4_oxford.txt)</w:t>
        <w:br/>
      </w:r>
      <w:r>
        <w:t>“And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this,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despise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(data/oxford_txts/TC4_oxford.txt)</w:t>
        <w:br/>
      </w:r>
      <w:r>
        <w:t>Us</w:t>
      </w:r>
      <w:r>
        <w:t xml:space="preserve"> </w:t>
      </w:r>
      <w:r>
        <w:t>alle,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citee</w:t>
      </w:r>
      <w:r>
        <w:t xml:space="preserve"> </w:t>
      </w:r>
      <w:r>
        <w:t>nis</w:t>
      </w:r>
      <w:r>
        <w:t xml:space="preserve"> </w:t>
      </w:r>
      <w:r>
        <w:t>but</w:t>
      </w:r>
      <w:r>
        <w:t xml:space="preserve"> </w:t>
      </w:r>
      <w:r>
        <w:t>lorn;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(data/oxford_txts/TC4_oxford.txt)</w:t>
        <w:br/>
      </w:r>
      <w:r>
        <w:t>Forwhy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1483 (data/oxford_txts/TC4_oxford.txt)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(data/oxford_txts/TC4_oxford.txt)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Present 3rd sg must end in -eth : remorde</w:t>
      </w:r>
      <w:r>
        <w:br/>
        <w:t>Troilus and Criseyde; Book IV 1491 (data/oxford_txts/TC4_oxford.txt)</w:t>
        <w:br/>
      </w:r>
      <w:r>
        <w:rPr>
          <w:i/>
        </w:rPr>
        <w:t>Remorde</w:t>
      </w:r>
      <w:r>
        <w:t xml:space="preserve"> </w:t>
      </w:r>
      <w:r>
        <w:t>yow,</w:t>
      </w:r>
      <w:r>
        <w:t xml:space="preserve"> </w:t>
      </w:r>
      <w:r>
        <w:t>or</w:t>
      </w:r>
      <w:r>
        <w:t xml:space="preserve"> </w:t>
      </w:r>
      <w:r>
        <w:t>vertue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trouthe.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1492 (data/oxford_txts/TC4_oxford.txt)</w:t>
        <w:br/>
      </w:r>
      <w:r>
        <w:t>“And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grevous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1493 (data/oxford_txts/TC4_oxford.txt)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rende;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1494 (data/oxford_txts/TC4_oxford.txt)</w:t>
        <w:br/>
      </w:r>
      <w:r>
        <w:t>Ne</w:t>
      </w:r>
      <w:r>
        <w:t xml:space="preserve"> </w:t>
      </w:r>
      <w:r>
        <w:t>dredeles,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sinke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1504 (data/oxford_txts/TC4_oxford.txt)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1504 (data/oxford_txts/TC4_oxford.txt)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(data/oxford_txts/TC4_oxford.txt)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put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jupartie.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(data/oxford_txts/TC4_oxford.txt)</w:t>
        <w:br/>
      </w:r>
      <w:r>
        <w:t>Of</w:t>
      </w:r>
      <w:r>
        <w:t xml:space="preserve"> </w:t>
      </w:r>
      <w:r>
        <w:t>tresour,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1516 (data/oxford_txts/TC4_oxford.txt)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time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dede;</w:t>
      </w:r>
      <w:r>
        <w:br/>
        <w:br/>
      </w:r>
    </w:p>
    <w:p>
      <w:r>
        <w:rPr>
          <w:b/>
        </w:rPr>
        <w:t>Present plural must end in -en or -e : can</w:t>
      </w:r>
      <w:r>
        <w:br/>
        <w:t>Troilus and Criseyde; Book IV 1518 (data/oxford_txts/TC4_oxford.txt)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(data/oxford_txts/TC4_oxford.txt)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anoon,</w:t>
      </w:r>
      <w:r>
        <w:t xml:space="preserve"> </w:t>
      </w:r>
      <w:r>
        <w:t>for,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1526 (data/oxford_txts/TC4_oxford.txt)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beste,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(data/oxford_txts/TC4_oxford.txt)</w:t>
        <w:br/>
      </w:r>
      <w:r>
        <w:t>Answerde,</w:t>
      </w:r>
      <w:r>
        <w:t xml:space="preserve"> </w:t>
      </w:r>
      <w:r>
        <w:t>“Ywis,</w:t>
      </w:r>
      <w:r>
        <w:t xml:space="preserve"> </w:t>
      </w:r>
      <w:r>
        <w:t>my</w:t>
      </w:r>
      <w:r>
        <w:t xml:space="preserve"> </w:t>
      </w:r>
      <w:r>
        <w:t>dere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(data/oxford_txts/TC4_oxford.txt)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away,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IV 1532 (data/oxford_txts/TC4_oxford.txt)</w:t>
        <w:br/>
      </w:r>
      <w:r>
        <w:t>And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tobreste</w:t>
      </w:r>
      <w:r>
        <w:br/>
        <w:t>Troilus and Criseyde; Book IV 1546 (data/oxford_txts/TC4_oxford.txt)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1550 (data/oxford_txts/TC4_oxford.txt)</w:t>
        <w:br/>
      </w:r>
      <w:r>
        <w:t>Ber</w:t>
      </w:r>
      <w:r>
        <w:t xml:space="preserve"> </w:t>
      </w:r>
      <w:r>
        <w:t>witnesse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seid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(data/oxford_txts/TC4_oxford.txt)</w:t>
        <w:br/>
      </w:r>
      <w:r>
        <w:t>“But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speke,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IV 1556 (data/oxford_txts/TC4_oxford.txt)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</w:t>
      </w:r>
      <w:r>
        <w:t xml:space="preserve"> </w:t>
      </w:r>
      <w:r>
        <w:t>freendes,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1558 (data/oxford_txts/TC4_oxford.txt)</w:t>
        <w:br/>
      </w:r>
      <w:r>
        <w:t>And</w:t>
      </w:r>
      <w:r>
        <w:t xml:space="preserve"> </w:t>
      </w:r>
      <w:r>
        <w:t>namely,</w:t>
      </w:r>
      <w:r>
        <w:t xml:space="preserve"> </w:t>
      </w:r>
      <w:r>
        <w:t>sin</w:t>
      </w:r>
      <w:r>
        <w:t xml:space="preserve"> </w:t>
      </w:r>
      <w:r>
        <w:t>Troye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swich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1562 (data/oxford_txts/TC4_oxford.txt)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herafter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take</w:t>
      </w:r>
      <w:r>
        <w:br/>
        <w:t>Troilus and Criseyde; Book IV 1562 (data/oxford_txts/TC4_oxford.txt)</w:t>
        <w:br/>
      </w:r>
      <w:r>
        <w:t>“And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1572 (data/oxford_txts/TC4_oxford.txt)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droof</w:t>
      </w:r>
      <w:r>
        <w:t xml:space="preserve"> </w:t>
      </w:r>
      <w:r>
        <w:t>yow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(data/oxford_txts/TC4_oxford.txt)</w:t>
        <w:br/>
      </w:r>
      <w:r>
        <w:t>Men</w:t>
      </w:r>
      <w:r>
        <w:t xml:space="preserve"> </w:t>
      </w:r>
      <w:r>
        <w:t>seyn,</w:t>
      </w:r>
      <w:r>
        <w:t xml:space="preserve"> </w:t>
      </w:r>
      <w:r>
        <w:t>‘The</w:t>
      </w:r>
      <w:r>
        <w:t xml:space="preserve"> </w:t>
      </w:r>
      <w:r>
        <w:t>suffraunt</w:t>
      </w:r>
      <w:r>
        <w:t xml:space="preserve"> </w:t>
      </w:r>
      <w:r>
        <w:t>overcometh,’</w:t>
      </w:r>
      <w:r>
        <w:t xml:space="preserve"> </w:t>
      </w:r>
      <w:r>
        <w:t>pardee;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‘Whoso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leef,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rPr>
          <w:i/>
        </w:rPr>
        <w:t>mot</w:t>
      </w:r>
      <w:r>
        <w:t xml:space="preserve"> </w:t>
      </w:r>
      <w:r>
        <w:t>lete’;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1587 (data/oxford_txts/TC4_oxford.txt)</w:t>
        <w:br/>
      </w:r>
      <w:r>
        <w:t>By</w:t>
      </w:r>
      <w:r>
        <w:t xml:space="preserve"> </w:t>
      </w:r>
      <w:r>
        <w:t>pacience,</w:t>
      </w:r>
      <w:r>
        <w:t xml:space="preserve"> </w:t>
      </w:r>
      <w:r>
        <w:t>and</w:t>
      </w:r>
      <w:r>
        <w:t xml:space="preserve"> </w:t>
      </w:r>
      <w:r>
        <w:t>thenk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IV 1594 (data/oxford_txts/TC4_oxford.txt)</w:t>
        <w:br/>
      </w:r>
      <w:r>
        <w:t>I</w:t>
      </w:r>
      <w:r>
        <w:t xml:space="preserve"> </w:t>
      </w:r>
      <w:r>
        <w:t>mene,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Juno,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1597 (data/oxford_txts/TC4_oxford.txt)</w:t>
        <w:br/>
      </w:r>
      <w:r>
        <w:t>“And</w:t>
      </w:r>
      <w:r>
        <w:t xml:space="preserve"> </w:t>
      </w:r>
      <w:r>
        <w:t>now,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sooth,”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1599 (data/oxford_txts/TC4_oxford.txt)</w:t>
        <w:br/>
      </w:r>
      <w:r>
        <w:t>Sin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nede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thus.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1600 (data/oxford_txts/TC4_oxford.txt)</w:t>
        <w:br/>
      </w:r>
      <w:r>
        <w:t>But,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1604 (data/oxford_txts/TC4_oxford.txt)</w:t>
        <w:br/>
      </w:r>
      <w:r>
        <w:t>“O</w:t>
      </w:r>
      <w:r>
        <w:t xml:space="preserve"> </w:t>
      </w:r>
      <w:r>
        <w:t>mercy,</w:t>
      </w:r>
      <w:r>
        <w:t xml:space="preserve"> </w:t>
      </w:r>
      <w:r>
        <w:t>God,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t xml:space="preserve"> </w:t>
      </w:r>
      <w:r>
        <w:t>quod</w:t>
      </w:r>
      <w:r>
        <w:t xml:space="preserve"> </w:t>
      </w:r>
      <w:r>
        <w:t>she;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1607 (data/oxford_txts/TC4_oxford.txt)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your</w:t>
      </w:r>
      <w:r>
        <w:t xml:space="preserve"> </w:t>
      </w:r>
      <w:r>
        <w:t>wordes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ysene.</w:t>
      </w:r>
      <w:r>
        <w:br/>
        <w:br/>
      </w:r>
    </w:p>
    <w:p>
      <w:r>
        <w:rPr>
          <w:b/>
        </w:rPr>
        <w:t>Past plural must end in -en or -e : wist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1618 (data/oxford_txts/TC4_oxford.txt)</w:t>
        <w:br/>
      </w:r>
      <w:r>
        <w:t>“For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wist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ost.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1628 (data/oxford_txts/TC4_oxford.txt)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away?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1631 (data/oxford_txts/TC4_oxford.txt)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to</w:t>
      </w:r>
      <w:r>
        <w:t xml:space="preserve"> </w:t>
      </w:r>
      <w:r>
        <w:t>joye.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1633 (data/oxford_txts/TC4_oxford.txt)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don</w:t>
      </w:r>
      <w:r>
        <w:t xml:space="preserve"> </w:t>
      </w:r>
      <w:r>
        <w:t>oughte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preiere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(data/oxford_txts/TC4_oxford.txt)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</w:t>
      </w:r>
      <w:r>
        <w:t xml:space="preserve"> </w:t>
      </w:r>
      <w:r>
        <w:t>seen,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bringe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IV 1643 (data/oxford_txts/TC4_oxford.txt)</w:t>
        <w:br/>
      </w:r>
      <w:r>
        <w:t>Of</w:t>
      </w:r>
      <w:r>
        <w:t xml:space="preserve"> </w:t>
      </w:r>
      <w:r>
        <w:t>othere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</w:t>
      </w:r>
      <w:r>
        <w:t xml:space="preserve"> </w:t>
      </w:r>
      <w:r>
        <w:t>remembraunce.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1645 (data/oxford_txts/TC4_oxford.txt)</w:t>
        <w:br/>
      </w:r>
      <w:r>
        <w:t>That</w:t>
      </w:r>
      <w:r>
        <w:t xml:space="preserve"> </w:t>
      </w:r>
      <w:r>
        <w:t>‘love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thing</w:t>
      </w:r>
      <w:r>
        <w:t xml:space="preserve"> </w:t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bisy</w:t>
      </w:r>
      <w:r>
        <w:t xml:space="preserve"> </w:t>
      </w:r>
      <w:r>
        <w:t>drede.’</w:t>
      </w:r>
      <w:r>
        <w:br/>
        <w:br/>
      </w:r>
    </w:p>
    <w:p>
      <w:r>
        <w:rPr>
          <w:b/>
        </w:rPr>
        <w:t>Present 3rd sg must end in -eth : entende</w:t>
      </w:r>
      <w:r>
        <w:br/>
        <w:t>Troilus and Criseyde; Book IV 1649 (data/oxford_txts/TC4_oxford.txt)</w:t>
        <w:br/>
      </w:r>
      <w:r>
        <w:t>As</w:t>
      </w:r>
      <w:r>
        <w:t xml:space="preserve"> </w:t>
      </w:r>
      <w:r>
        <w:t>I,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entende.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(data/oxford_txts/TC4_oxford.txt)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seide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(data/oxford_txts/TC4_oxford.txt)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leve;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1659 (data/oxford_txts/TC4_oxford.txt)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more,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preve.”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1663 (data/oxford_txts/TC4_oxford.txt)</w:t>
        <w:br/>
      </w:r>
      <w:r>
        <w:t>To</w:t>
      </w:r>
      <w:r>
        <w:t xml:space="preserve"> </w:t>
      </w:r>
      <w:r>
        <w:t>quite</w:t>
      </w:r>
      <w:r>
        <w:t xml:space="preserve"> </w:t>
      </w:r>
      <w:r>
        <w:t>him</w:t>
      </w:r>
      <w:r>
        <w:t xml:space="preserve"> </w:t>
      </w:r>
      <w:r>
        <w:t>wel,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deserve;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1664 (data/oxford_txts/TC4_oxford.txt)</w:t>
        <w:br/>
      </w:r>
      <w:r>
        <w:t>And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conserve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1665 (data/oxford_txts/TC4_oxford.txt)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t>doon,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1666 (data/oxford_txts/TC4_oxford.txt)</w:t>
        <w:br/>
      </w:r>
      <w:r>
        <w:t>That</w:t>
      </w:r>
      <w:r>
        <w:t xml:space="preserve"> </w:t>
      </w:r>
      <w:r>
        <w:t>ay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meward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rebounde.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(data/oxford_txts/TC4_oxford.txt)</w:t>
        <w:br/>
      </w:r>
      <w:r>
        <w:t>But</w:t>
      </w:r>
      <w:r>
        <w:t xml:space="preserve"> </w:t>
      </w:r>
      <w:r>
        <w:t>Juppiter,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might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1686 (data/oxford_txts/TC4_oxford.txt)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min</w:t>
      </w:r>
      <w:r>
        <w:t xml:space="preserve"> </w:t>
      </w:r>
      <w:r>
        <w:t>suffise;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1687 (data/oxford_txts/TC4_oxford.txt)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now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time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rise.”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(data/oxford_txts/TC4_oxford.txt)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rise,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him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Present 3rd sg must end in -eth : can</w:t>
      </w:r>
      <w:r>
        <w:br/>
        <w:t>Troilus and Criseyde; Book IV 1695 (data/oxford_txts/TC4_oxford.txt)</w:t>
        <w:br/>
      </w:r>
      <w:r>
        <w:t>For</w:t>
      </w:r>
      <w:r>
        <w:t xml:space="preserve"> </w:t>
      </w:r>
      <w:r>
        <w:t>mannes</w:t>
      </w:r>
      <w:r>
        <w:t xml:space="preserve"> </w:t>
      </w:r>
      <w:r>
        <w:t>heed</w:t>
      </w:r>
      <w:r>
        <w:t xml:space="preserve"> </w:t>
      </w:r>
      <w:r>
        <w:t>imaginen</w:t>
      </w:r>
      <w:r>
        <w:t xml:space="preserve"> </w:t>
      </w:r>
      <w:r>
        <w:t>ne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(data/oxford_txts/TC4_oxford.txt)</w:t>
        <w:br/>
      </w:r>
      <w:r>
        <w:t>Withouten</w:t>
      </w:r>
      <w:r>
        <w:t xml:space="preserve"> </w:t>
      </w:r>
      <w:r>
        <w:t>more,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2 (data/oxford_txts/GP_oxford.txt)</w:t>
        <w:br/>
      </w:r>
      <w:r>
        <w:t>The</w:t>
      </w:r>
      <w:r>
        <w:t xml:space="preserve"> </w:t>
      </w:r>
      <w:r>
        <w:t>droghte</w:t>
      </w:r>
      <w:r>
        <w:t xml:space="preserve"> </w:t>
      </w:r>
      <w:r>
        <w:t>of</w:t>
      </w:r>
      <w:r>
        <w:t xml:space="preserve"> </w:t>
      </w:r>
      <w:r>
        <w:t>March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perced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4 (data/oxford_txts/GP_oxford.txt)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vertu</w:t>
      </w:r>
      <w:r>
        <w:t xml:space="preserve"> </w:t>
      </w:r>
      <w:r>
        <w:t>engendred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flour;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18 (data/oxford_txts/GP_oxford.txt)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seke.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(data/oxford_txts/GP_oxford.txt)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(no</w:t>
      </w:r>
      <w:r>
        <w:t xml:space="preserve"> </w:t>
      </w:r>
      <w:r>
        <w:t>man</w:t>
      </w:r>
      <w:r>
        <w:t xml:space="preserve"> </w:t>
      </w:r>
      <w:r>
        <w:t>ferre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(data/oxford_txts/GP_oxford.txt)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reised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(data/oxford_txts/GP_oxford.txt)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(data/oxford_txts/GP_oxford.txt)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(data/oxford_txts/GP_oxford.txt)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pilgrimage.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92 (data/oxford_txts/GP_oxford.txt)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fresh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monthe</w:t>
      </w:r>
      <w:r>
        <w:t xml:space="preserve"> </w:t>
      </w:r>
      <w:r>
        <w:t>of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(data/oxford_txts/GP_oxford.txt)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and</w:t>
      </w:r>
      <w:r>
        <w:t xml:space="preserve"> </w:t>
      </w:r>
      <w:r>
        <w:t>servaunts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(data/oxford_txts/GP_oxford.txt)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t xml:space="preserve"> </w:t>
      </w:r>
      <w:r>
        <w:t>)</w:t>
      </w:r>
      <w:r>
        <w:br/>
        <w:br/>
      </w:r>
    </w:p>
    <w:p>
      <w:r>
        <w:rPr>
          <w:b/>
        </w:rPr>
        <w:t>Strong pt sg must not end in -en or -e : songe</w:t>
      </w:r>
      <w:r>
        <w:br/>
        <w:t>The General Prologue 122 (data/oxford_txts/GP_oxford.txt)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songe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divine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General Prologue 146 (data/oxford_txts/GP_oxford.txt)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t>had</w:t>
      </w:r>
      <w:r>
        <w:t xml:space="preserve"> </w:t>
      </w:r>
      <w:r>
        <w:t>she,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(data/oxford_txts/GP_oxford.txt)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deintee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stable:</w:t>
      </w:r>
      <w:r>
        <w:br/>
        <w:br/>
      </w:r>
    </w:p>
    <w:p>
      <w:r>
        <w:rPr>
          <w:b/>
        </w:rPr>
        <w:t>Present 3rd sg must end in -eth : dooth</w:t>
      </w:r>
      <w:r>
        <w:br/>
        <w:t>The General Prologue 171 (data/oxford_txts/GP_oxford.txt)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as</w:t>
      </w:r>
      <w:r>
        <w:t xml:space="preserve"> </w:t>
      </w:r>
      <w:r>
        <w:t>loude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chapel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General Prologue 178 (data/oxford_txts/GP_oxford.txt)</w:t>
        <w:br/>
      </w:r>
      <w:r>
        <w:t>That</w:t>
      </w:r>
      <w:r>
        <w:t xml:space="preserve"> </w:t>
      </w:r>
      <w:r>
        <w:t>seith,</w:t>
      </w:r>
      <w:r>
        <w:t xml:space="preserve"> </w:t>
      </w:r>
      <w:r>
        <w:t>that</w:t>
      </w:r>
      <w:r>
        <w:t xml:space="preserve"> </w:t>
      </w:r>
      <w:r>
        <w:t>hunters</w:t>
      </w:r>
      <w:r>
        <w:t xml:space="preserve"> </w:t>
      </w:r>
      <w:r>
        <w:t>been</w:t>
      </w:r>
      <w:r>
        <w:t xml:space="preserve"> </w:t>
      </w:r>
      <w:r>
        <w:t>nat</w:t>
      </w:r>
      <w:r>
        <w:t xml:space="preserve"> </w:t>
      </w:r>
      <w:r>
        <w:t>holy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179 (data/oxford_txts/GP_oxford.txt)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monk,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(data/oxford_txts/GP_oxford.txt)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waterlees;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(data/oxford_txts/GP_oxford.txt)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waterlees;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181 (data/oxford_txts/GP_oxford.txt)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cloistre.</w:t>
      </w:r>
      <w:r>
        <w:br/>
        <w:br/>
      </w:r>
    </w:p>
    <w:p>
      <w:r>
        <w:rPr>
          <w:b/>
        </w:rPr>
        <w:t>Present 3rd sg must end in -eth : bit</w:t>
      </w:r>
      <w:r>
        <w:br/>
        <w:t>The General Prologue 187 (data/oxford_txts/GP_oxford.txt)</w:t>
        <w:br/>
      </w:r>
      <w:r>
        <w:t>As</w:t>
      </w:r>
      <w:r>
        <w:t xml:space="preserve"> </w:t>
      </w:r>
      <w:r>
        <w:t>Austin</w:t>
      </w:r>
      <w:r>
        <w:t xml:space="preserve"> </w:t>
      </w:r>
      <w:r>
        <w:t>bit?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served?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187 (data/oxford_txts/GP_oxford.txt)</w:t>
        <w:br/>
      </w:r>
      <w:r>
        <w:t>As</w:t>
      </w:r>
      <w:r>
        <w:t xml:space="preserve"> </w:t>
      </w:r>
      <w:r>
        <w:t>Austin</w:t>
      </w:r>
      <w:r>
        <w:t xml:space="preserve"> </w:t>
      </w:r>
      <w:r>
        <w:t>bit?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served?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210 (data/oxford_txts/GP_oxford.txt)</w:t>
        <w:br/>
      </w:r>
      <w:r>
        <w:t>In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210 (data/oxford_txts/GP_oxford.txt)</w:t>
        <w:br/>
      </w:r>
      <w:r>
        <w:t>In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(data/oxford_txts/GP_oxford.txt)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(data/oxford_txts/GP_oxford.txt)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(data/oxford_txts/GP_oxford.txt)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yshrive.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(data/oxford_txts/GP_oxford.txt)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yshrive.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227 (data/oxford_txts/GP_oxford.txt)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yaf,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avaunt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230 (data/oxford_txts/GP_oxford.txt)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him</w:t>
      </w:r>
      <w:r>
        <w:t xml:space="preserve"> </w:t>
      </w:r>
      <w:r>
        <w:t>sore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3rd sg must end in -eth : smerte</w:t>
      </w:r>
      <w:r>
        <w:br/>
        <w:t>The General Prologue 230 (data/oxford_txts/GP_oxford.txt)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him</w:t>
      </w:r>
      <w:r>
        <w:t xml:space="preserve"> </w:t>
      </w:r>
      <w:r>
        <w:t>sore</w:t>
      </w:r>
      <w:r>
        <w:t xml:space="preserve"> </w:t>
      </w:r>
      <w:r>
        <w:t>smerte.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232 (data/oxford_txts/GP_oxford.txt)</w:t>
        <w:br/>
      </w:r>
      <w:r>
        <w:t>Men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yeve</w:t>
      </w:r>
      <w:r>
        <w:t xml:space="preserve"> </w:t>
      </w:r>
      <w:r>
        <w:t>silver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povre</w:t>
      </w:r>
      <w:r>
        <w:t xml:space="preserve"> </w:t>
      </w:r>
      <w:r>
        <w:t>freres.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246 (data/oxford_txts/GP_oxford.txt)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honeste,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246 (data/oxford_txts/GP_oxford.txt)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honeste,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(data/oxford_txts/GP_oxford.txt)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widwe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(data/oxford_txts/GP_oxford.txt)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ferthing,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(data/oxford_txts/GP_oxford.txt)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night.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The General Prologue 279 (data/oxford_txts/GP_oxford.txt)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man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bisette;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(data/oxford_txts/GP_oxford.txt)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logik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ygo.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297 (data/oxford_txts/GP_oxford.txt)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(data/oxford_txts/GP_oxford.txt)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cofre;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General Prologue 300 (data/oxford_txts/GP_oxford.txt)</w:t>
        <w:br/>
      </w:r>
      <w:r>
        <w:t>On</w:t>
      </w:r>
      <w:r>
        <w:t xml:space="preserve"> </w:t>
      </w:r>
      <w:r>
        <w:t>bookes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lerninge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(data/oxford_txts/GP_oxford.txt)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(data/oxford_txts/GP_oxford.txt)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(data/oxford_txts/GP_oxford.txt)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332 (data/oxford_txts/GP_oxford.txt)</w:t>
        <w:br/>
      </w:r>
      <w:r>
        <w:t>Whit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berd,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dayesie.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(data/oxford_txts/GP_oxford.txt)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(data/oxford_txts/GP_oxford.txt)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countour;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371 (data/oxford_txts/GP_oxford.txt)</w:t>
        <w:br/>
      </w:r>
      <w:r>
        <w:t>Everich,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wisdom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(data/oxford_txts/GP_oxford.txt)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vigilyës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boil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(data/oxford_txts/GP_oxford.txt)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shine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(data/oxford_txts/GP_oxford.txt)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hanginge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(data/oxford_txts/GP_oxford.txt)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hise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442 (data/oxford_txts/GP_oxford.txt)</w:t>
        <w:br/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wan</w:t>
      </w:r>
      <w:r>
        <w:t xml:space="preserve"> </w:t>
      </w:r>
      <w:r>
        <w:t>in</w:t>
      </w:r>
      <w:r>
        <w:t xml:space="preserve"> </w:t>
      </w:r>
      <w:r>
        <w:t>pestilence.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(data/oxford_txts/GP_oxford.txt)</w:t>
        <w:br/>
      </w:r>
      <w:r>
        <w:t>Of</w:t>
      </w:r>
      <w:r>
        <w:t xml:space="preserve"> </w:t>
      </w:r>
      <w:r>
        <w:t>cloothmaking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(data/oxford_txts/GP_oxford.txt)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offring</w:t>
      </w:r>
      <w:r>
        <w:t xml:space="preserve"> </w:t>
      </w:r>
      <w:r>
        <w:t>bifore</w:t>
      </w:r>
      <w:r>
        <w:t xml:space="preserve"> </w:t>
      </w:r>
      <w:r>
        <w:t>hir</w:t>
      </w:r>
      <w:r>
        <w:t xml:space="preserve"> </w:t>
      </w:r>
      <w:r>
        <w:t>sholde</w:t>
      </w:r>
      <w:r>
        <w:t xml:space="preserve"> </w:t>
      </w:r>
      <w:r>
        <w:t>goon;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454 (data/oxford_txts/GP_oxford.txt)</w:t>
        <w:br/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swere</w:t>
      </w:r>
      <w:r>
        <w:t xml:space="preserve"> </w:t>
      </w:r>
      <w:r>
        <w:t>they</w:t>
      </w:r>
      <w:r>
        <w:t xml:space="preserve"> </w:t>
      </w:r>
      <w:r>
        <w:t>weyeden</w:t>
      </w:r>
      <w:r>
        <w:t xml:space="preserve"> </w:t>
      </w:r>
      <w:r>
        <w:t>ten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(data/oxford_txts/GP_oxford.txt)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(data/oxford_txts/GP_oxford.txt)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been,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(data/oxford_txts/GP_oxford.txt)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wroghte,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t>taughte;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(data/oxford_txts/GP_oxford.txt)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caughte;</w:t>
      </w:r>
      <w:r>
        <w:br/>
        <w:br/>
      </w:r>
    </w:p>
    <w:p>
      <w:r>
        <w:rPr>
          <w:b/>
        </w:rPr>
        <w:t>Present 3rd sg must end in -eth : ruste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(data/oxford_txts/GP_oxford.txt)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do?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501 (data/oxford_txts/GP_oxford.txt)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preest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foul,</w:t>
      </w:r>
      <w:r>
        <w:t xml:space="preserve"> </w:t>
      </w:r>
      <w:r>
        <w:t>in</w:t>
      </w:r>
      <w:r>
        <w:t xml:space="preserve"> </w:t>
      </w:r>
      <w:r>
        <w:t>whom</w:t>
      </w:r>
      <w:r>
        <w:t xml:space="preserve"> </w:t>
      </w:r>
      <w:r>
        <w:t>we</w:t>
      </w:r>
      <w:r>
        <w:t xml:space="preserve"> </w:t>
      </w:r>
      <w:r>
        <w:t>truste</w:t>
      </w:r>
      <w:r>
        <w:br/>
        <w:br/>
      </w:r>
    </w:p>
    <w:p>
      <w:r>
        <w:rPr>
          <w:b/>
        </w:rPr>
        <w:t>Past plural must end in -en or -e : shold</w:t>
      </w:r>
      <w:r>
        <w:br/>
        <w:t>The General Prologue 506 (data/oxford_txts/GP_oxford.txt)</w:t>
        <w:br/>
      </w:r>
      <w:r>
        <w:t>By</w:t>
      </w:r>
      <w:r>
        <w:t xml:space="preserve"> </w:t>
      </w:r>
      <w:r>
        <w:t>his</w:t>
      </w:r>
      <w:r>
        <w:t xml:space="preserve"> </w:t>
      </w:r>
      <w:r>
        <w:t>clennesse,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sheep</w:t>
      </w:r>
      <w:r>
        <w:t xml:space="preserve"> </w:t>
      </w:r>
      <w:r>
        <w:rPr>
          <w:i/>
        </w:rPr>
        <w:t>shold</w:t>
      </w:r>
      <w:r>
        <w:t xml:space="preserve"> </w:t>
      </w:r>
      <w:r>
        <w:t>live.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(data/oxford_txts/GP_oxford.txt)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hire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512 (data/oxford_txts/GP_oxford.txt)</w:t>
        <w:br/>
      </w:r>
      <w:r>
        <w:t>But</w:t>
      </w:r>
      <w:r>
        <w:t xml:space="preserve"> </w:t>
      </w:r>
      <w:r>
        <w:t>dwelte</w:t>
      </w:r>
      <w:r>
        <w:t xml:space="preserve"> </w:t>
      </w:r>
      <w:r>
        <w:t>at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kepte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524 (data/oxford_txts/GP_oxford.txt)</w:t>
        <w:br/>
      </w:r>
      <w:r>
        <w:t>A</w:t>
      </w:r>
      <w:r>
        <w:t xml:space="preserve"> </w:t>
      </w:r>
      <w:r>
        <w:t>bettre</w:t>
      </w:r>
      <w:r>
        <w:t xml:space="preserve"> </w:t>
      </w:r>
      <w:r>
        <w:t>preest,</w:t>
      </w:r>
      <w:r>
        <w:t xml:space="preserve"> </w:t>
      </w:r>
      <w:r>
        <w:t>I</w:t>
      </w:r>
      <w:r>
        <w:t xml:space="preserve"> </w:t>
      </w:r>
      <w:r>
        <w:t>trow</w:t>
      </w:r>
      <w:r>
        <w:t xml:space="preserve"> </w:t>
      </w:r>
      <w:r>
        <w:t>that</w:t>
      </w:r>
      <w:r>
        <w:t xml:space="preserve"> </w:t>
      </w:r>
      <w:r>
        <w:t>nowher</w:t>
      </w:r>
      <w:r>
        <w:t xml:space="preserve"> </w:t>
      </w:r>
      <w:r>
        <w:t>noon</w:t>
      </w:r>
      <w:r>
        <w:t xml:space="preserve"> </w:t>
      </w:r>
      <w:r>
        <w:t>is.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(data/oxford_txts/GP_oxford.txt)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573 (data/oxford_txts/GP_oxford.txt)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574 (data/oxford_txts/GP_oxford.txt)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mannes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(data/oxford_txts/GP_oxford.txt)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thryes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-eth : list</w:t>
      </w:r>
      <w:r>
        <w:br/>
        <w:t>The General Prologue 583 (data/oxford_txts/GP_oxford.txt)</w:t>
        <w:br/>
      </w:r>
      <w:r>
        <w:t>Or</w:t>
      </w:r>
      <w:r>
        <w:t xml:space="preserve"> </w:t>
      </w:r>
      <w:r>
        <w:t>live</w:t>
      </w:r>
      <w:r>
        <w:t xml:space="preserve"> </w:t>
      </w:r>
      <w:r>
        <w:t>as</w:t>
      </w:r>
      <w:r>
        <w:t xml:space="preserve"> </w:t>
      </w:r>
      <w:r>
        <w:t>scarsly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desire;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588 (data/oxford_txts/GP_oxford.txt)</w:t>
        <w:br/>
      </w:r>
      <w:r>
        <w:t>His</w:t>
      </w:r>
      <w:r>
        <w:t xml:space="preserve"> </w:t>
      </w:r>
      <w:r>
        <w:t>berd</w:t>
      </w:r>
      <w:r>
        <w:t xml:space="preserve"> </w:t>
      </w:r>
      <w:r>
        <w:t>was</w:t>
      </w:r>
      <w:r>
        <w:t xml:space="preserve"> </w:t>
      </w:r>
      <w:r>
        <w:t>shave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t>can.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(data/oxford_txts/GP_oxford.txt)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(data/oxford_txts/GP_oxford.txt)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641 (data/oxford_txts/GP_oxford.txt)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is,</w:t>
      </w:r>
      <w:r>
        <w:t xml:space="preserve"> </w:t>
      </w:r>
      <w:r>
        <w:t>he</w:t>
      </w:r>
      <w:r>
        <w:t xml:space="preserve"> </w:t>
      </w:r>
      <w:r>
        <w:t>herde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day;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643 (data/oxford_txts/GP_oxford.txt)</w:t>
        <w:br/>
      </w:r>
      <w:r>
        <w:rPr>
          <w:i/>
        </w:rPr>
        <w:t>Can</w:t>
      </w:r>
      <w:r>
        <w:t xml:space="preserve"> </w:t>
      </w:r>
      <w:r>
        <w:t>clepen</w:t>
      </w:r>
      <w:r>
        <w:t xml:space="preserve"> </w:t>
      </w:r>
      <w:r>
        <w:t>“Watte,”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pope.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643 (data/oxford_txts/GP_oxford.txt)</w:t>
        <w:br/>
      </w:r>
      <w:r>
        <w:rPr>
          <w:i/>
        </w:rPr>
        <w:t>Can</w:t>
      </w:r>
      <w:r>
        <w:t xml:space="preserve"> </w:t>
      </w:r>
      <w:r>
        <w:t>clepen</w:t>
      </w:r>
      <w:r>
        <w:t xml:space="preserve"> </w:t>
      </w:r>
      <w:r>
        <w:t>“Watte,”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</w:t>
      </w:r>
      <w:r>
        <w:t xml:space="preserve"> </w:t>
      </w:r>
      <w:r>
        <w:t>pope.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(data/oxford_txts/GP_oxford.txt)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philosophie;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658 (data/oxford_txts/GP_oxford.txt)</w:t>
        <w:br/>
      </w:r>
      <w:r>
        <w:t>“Purs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ercedeknes</w:t>
      </w:r>
      <w:r>
        <w:t xml:space="preserve"> </w:t>
      </w:r>
      <w:r>
        <w:t>helle,”</w:t>
      </w:r>
      <w:r>
        <w:t xml:space="preserve"> </w:t>
      </w:r>
      <w:r>
        <w:t>seide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-eth : wol</w:t>
      </w:r>
      <w:r>
        <w:br/>
        <w:t>The General Prologue 661 (data/oxford_txts/GP_oxford.txt)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assoilling</w:t>
      </w:r>
      <w:r>
        <w:t xml:space="preserve"> </w:t>
      </w:r>
      <w:r>
        <w:t>saveth—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(data/oxford_txts/GP_oxford.txt)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(data/oxford_txts/GP_oxford.txt)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(data/oxford_txts/GP_oxford.txt)</w:t>
        <w:br/>
      </w:r>
      <w:r>
        <w:t>A</w:t>
      </w:r>
      <w:r>
        <w:t xml:space="preserve"> </w:t>
      </w:r>
      <w:r>
        <w:t>bokler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(data/oxford_txts/GP_oxford.txt)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(data/oxford_txts/GP_oxford.txt)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overspradde;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(data/oxford_txts/GP_oxford.txt)</w:t>
        <w:br/>
      </w:r>
      <w:r>
        <w:t>Swich</w:t>
      </w:r>
      <w:r>
        <w:t xml:space="preserve"> </w:t>
      </w:r>
      <w:r>
        <w:t>glaringe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(data/oxford_txts/GP_oxford.txt)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he,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(data/oxford_txts/GP_oxford.txt)</w:t>
        <w:br/>
      </w:r>
      <w:r>
        <w:t>That</w:t>
      </w:r>
      <w:r>
        <w:t xml:space="preserve"> </w:t>
      </w:r>
      <w:r>
        <w:t>Seinte</w:t>
      </w:r>
      <w:r>
        <w:t xml:space="preserve"> </w:t>
      </w:r>
      <w:r>
        <w:t>Peter</w:t>
      </w:r>
      <w:r>
        <w:t xml:space="preserve"> </w:t>
      </w:r>
      <w:r>
        <w:t>had,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(data/oxford_txts/GP_oxford.txt)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see,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him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(data/oxford_txts/GP_oxford.txt)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720 (data/oxford_txts/GP_oxford.txt)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731 (data/oxford_txts/GP_oxford.txt)</w:t>
        <w:br/>
      </w:r>
      <w:r>
        <w:t>Whoso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after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732 (data/oxford_txts/GP_oxford.txt)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reherce,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t>can</w:t>
      </w:r>
      <w:r>
        <w:br/>
        <w:br/>
      </w:r>
    </w:p>
    <w:p>
      <w:r>
        <w:rPr>
          <w:b/>
        </w:rPr>
        <w:t>Present 3rd sg must end in -eth : can</w:t>
      </w:r>
      <w:r>
        <w:br/>
        <w:t>The General Prologue 732 (data/oxford_txts/GP_oxford.txt)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t>reherce,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speke</w:t>
      </w:r>
      <w:r>
        <w:br/>
        <w:t>The General Prologue 734 (data/oxford_txts/GP_oxford.txt)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large;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735 (data/oxford_txts/GP_oxford.txt)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telle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untrewe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737 (data/oxford_txts/GP_oxford.txt)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spare,</w:t>
      </w:r>
      <w:r>
        <w:t xml:space="preserve"> </w:t>
      </w:r>
      <w:r>
        <w:t>althogh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woot,</w:t>
      </w:r>
      <w:r>
        <w:t xml:space="preserve"> </w:t>
      </w:r>
      <w:r>
        <w:t>no</w:t>
      </w:r>
      <w:r>
        <w:t xml:space="preserve"> </w:t>
      </w:r>
      <w:r>
        <w:t>vileinie</w:t>
      </w:r>
      <w:r>
        <w:t xml:space="preserve"> </w:t>
      </w:r>
      <w:r>
        <w:t>is</w:t>
      </w:r>
      <w:r>
        <w:t xml:space="preserve"> </w:t>
      </w:r>
      <w:r>
        <w:t>it.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General Prologue 742 (data/oxford_txts/GP_oxford.txt)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cosin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dede.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746 (data/oxford_txts/GP_oxford.txt)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short,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(data/oxford_txts/GP_oxford.txt)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short,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understonde.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(data/oxford_txts/GP_oxford.txt)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anon;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(data/oxford_txts/GP_oxford.txt)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him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(data/oxford_txts/GP_oxford.txt)</w:t>
        <w:br/>
      </w:r>
      <w:r>
        <w:t>Fain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mirthe,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how.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768 (data/oxford_txts/GP_oxford.txt)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ese,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coste</w:t>
      </w:r>
      <w:r>
        <w:t xml:space="preserve"> </w:t>
      </w:r>
      <w:r>
        <w:t>noght.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(data/oxford_txts/GP_oxford.txt)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Caunterbury;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quite</w:t>
      </w:r>
      <w:r>
        <w:br/>
        <w:t>The General Prologue 770 (data/oxford_txts/GP_oxford.txt)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mede.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773 (data/oxford_txts/GP_oxford.txt)</w:t>
        <w:br/>
      </w:r>
      <w:r>
        <w:t>For</w:t>
      </w:r>
      <w:r>
        <w:t xml:space="preserve"> </w:t>
      </w:r>
      <w:r>
        <w:t>trewely,</w:t>
      </w:r>
      <w:r>
        <w:t xml:space="preserve"> </w:t>
      </w:r>
      <w:r>
        <w:t>confort</w:t>
      </w:r>
      <w:r>
        <w:t xml:space="preserve"> </w:t>
      </w:r>
      <w:r>
        <w:t>ne</w:t>
      </w:r>
      <w:r>
        <w:t xml:space="preserve"> </w:t>
      </w:r>
      <w:r>
        <w:t>mirthe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(data/oxford_txts/GP_oxford.txt)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seide</w:t>
      </w:r>
      <w:r>
        <w:t xml:space="preserve"> </w:t>
      </w:r>
      <w:r>
        <w:t>erst,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781 (data/oxford_txts/GP_oxford.txt)</w:t>
        <w:br/>
      </w:r>
      <w:r>
        <w:t>Now,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790 (data/oxford_txts/GP_oxford.txt)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point,</w:t>
      </w:r>
      <w:r>
        <w:t xml:space="preserve"> </w:t>
      </w:r>
      <w:r>
        <w:t>to</w:t>
      </w:r>
      <w:r>
        <w:t xml:space="preserve"> </w:t>
      </w:r>
      <w:r>
        <w:t>speken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plein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792 (data/oxford_txts/GP_oxford.txt)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viage,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tales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794 (data/oxford_txts/GP_oxford.txt)</w:t>
        <w:br/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tellen</w:t>
      </w:r>
      <w:r>
        <w:t xml:space="preserve"> </w:t>
      </w:r>
      <w:r>
        <w:t>othere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(data/oxford_txts/GP_oxford.txt)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(data/oxford_txts/GP_oxford.txt)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wol</w:t>
      </w:r>
      <w:r>
        <w:br/>
        <w:t>The General Prologue 805 (data/oxford_txts/GP_oxford.txt)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jugement</w:t>
      </w:r>
      <w:r>
        <w:t xml:space="preserve"> </w:t>
      </w:r>
      <w:r>
        <w:t>withseye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806 (data/oxford_txts/GP_oxford.txt)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spenden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weye.</w:t>
      </w:r>
      <w:r>
        <w:br/>
        <w:br/>
      </w:r>
    </w:p>
    <w:p>
      <w:r>
        <w:rPr>
          <w:b/>
        </w:rPr>
        <w:t>Present 3rd sg must end in -eth : leste</w:t>
      </w:r>
      <w:r>
        <w:br/>
        <w:t>The General Prologue 828 (data/oxford_txts/GP_oxford.txt)</w:t>
        <w:br/>
      </w:r>
      <w:r>
        <w:t>And</w:t>
      </w:r>
      <w:r>
        <w:t xml:space="preserve"> </w:t>
      </w:r>
      <w:r>
        <w:t>seide;</w:t>
      </w:r>
      <w:r>
        <w:t xml:space="preserve"> </w:t>
      </w:r>
      <w:r>
        <w:t>“Lordinges,</w:t>
      </w:r>
      <w:r>
        <w:t xml:space="preserve"> </w:t>
      </w:r>
      <w:r>
        <w:t>herkneth,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leste.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Infinitive must end in -en or -e : tell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833 (data/oxford_txts/GP_oxford.txt)</w:t>
        <w:br/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rebel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834 (data/oxford_txts/GP_oxford.txt)</w:t>
        <w:br/>
      </w:r>
      <w:r>
        <w:rPr>
          <w:i/>
        </w:rPr>
        <w:t>Shal</w:t>
      </w:r>
      <w:r>
        <w:t xml:space="preserve"> </w:t>
      </w:r>
      <w: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Infinitive must end in -en or -e : pay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rPr>
          <w:i/>
        </w:rP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834 (data/oxford_txts/GP_oxford.txt)</w:t>
        <w:br/>
      </w:r>
      <w:r>
        <w:t>Shal</w:t>
      </w:r>
      <w:r>
        <w:t xml:space="preserve"> </w:t>
      </w:r>
      <w:r>
        <w:t>pay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spent.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836 (data/oxford_txts/GP_oxford.txt)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shortest</w:t>
      </w:r>
      <w:r>
        <w:t xml:space="preserve"> </w:t>
      </w:r>
      <w: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836 (data/oxford_txts/GP_oxford.txt)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t>shortest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838 (data/oxford_txts/GP_oxford.txt)</w:t>
        <w:br/>
      </w:r>
      <w:r>
        <w:t>Now</w:t>
      </w:r>
      <w:r>
        <w:t xml:space="preserve"> </w:t>
      </w:r>
      <w:r>
        <w:t>draweth</w:t>
      </w:r>
      <w:r>
        <w:t xml:space="preserve"> </w:t>
      </w:r>
      <w:r>
        <w:t>cut,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min</w:t>
      </w:r>
      <w:r>
        <w:t xml:space="preserve"> </w:t>
      </w:r>
      <w:r>
        <w:t>acord.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845 (data/oxford_txts/GP_oxford.txt)</w:t>
        <w:br/>
      </w:r>
      <w:r>
        <w:t>The</w:t>
      </w:r>
      <w:r>
        <w:t xml:space="preserve"> </w:t>
      </w:r>
      <w:r>
        <w:t>sothe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(data/oxford_txts/GP_oxford.txt)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herd;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mo?</w:t>
      </w:r>
      <w:r>
        <w:br/>
        <w:br/>
      </w:r>
    </w:p>
    <w:p>
      <w:r>
        <w:rPr>
          <w:b/>
        </w:rPr>
        <w:t>Infinitive must end in -en or -e : bigin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seide:</w:t>
      </w:r>
      <w:r>
        <w:t xml:space="preserve"> </w:t>
      </w:r>
      <w:r>
        <w:t>“Sin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854 (data/oxford_txts/GP_oxford.txt)</w:t>
        <w:br/>
      </w:r>
      <w:r>
        <w:t>What,</w:t>
      </w:r>
      <w:r>
        <w:t xml:space="preserve"> </w:t>
      </w:r>
      <w:r>
        <w:t>welcom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cut,</w:t>
      </w:r>
      <w:r>
        <w:t xml:space="preserve"> </w:t>
      </w:r>
      <w:r>
        <w:t>a</w:t>
      </w:r>
      <w:r>
        <w:t xml:space="preserve"> </w:t>
      </w:r>
      <w:r>
        <w:t>Goddes</w:t>
      </w:r>
      <w:r>
        <w:t xml:space="preserve"> </w:t>
      </w:r>
      <w:r>
        <w:t>name!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(data/oxford_txts/MilT_oxford.txt)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hostelrie°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3206 (data/oxford_txts/MilT_oxford.txt)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himself</w:t>
      </w:r>
      <w:r>
        <w:t xml:space="preserve"> </w:t>
      </w:r>
      <w:r>
        <w:t>as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rote°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Miller's Tale 3219 (data/oxford_txts/MilT_oxford.txt)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swete°</w:t>
      </w:r>
      <w:r>
        <w:t xml:space="preserve"> </w:t>
      </w:r>
      <w:r>
        <w:t>clerk</w:t>
      </w:r>
      <w:r>
        <w:t xml:space="preserve"> </w:t>
      </w:r>
      <w:r>
        <w:t>his</w:t>
      </w:r>
      <w:r>
        <w:t xml:space="preserve"> </w:t>
      </w:r>
      <w:r>
        <w:t>time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3248 (data/oxford_txts/MilT_oxford.txt)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newe</w:t>
      </w:r>
      <w:r>
        <w:t xml:space="preserve"> </w:t>
      </w:r>
      <w:r>
        <w:t>perejonet°</w:t>
      </w:r>
      <w:r>
        <w:t xml:space="preserve"> </w:t>
      </w:r>
      <w:r>
        <w:t>tree;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3266 (data/oxford_txts/MilT_oxford.txt)</w:t>
        <w:br/>
      </w:r>
      <w:r>
        <w:t>As</w:t>
      </w:r>
      <w:r>
        <w:t xml:space="preserve"> </w:t>
      </w:r>
      <w:r>
        <w:t>brood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bokler.°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3281 (data/oxford_txts/MilT_oxford.txt)</w:t>
        <w:br/>
      </w:r>
      <w:r>
        <w:t>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dyen,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save!”</w:t>
      </w:r>
      <w:r>
        <w:br/>
        <w:br/>
      </w:r>
    </w:p>
    <w:p>
      <w:r>
        <w:rPr>
          <w:b/>
        </w:rPr>
        <w:t>Infinitive must end in -en or -e : kiss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3292 (data/oxford_txts/MilT_oxford.txt)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comandement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3294 (data/oxford_txts/MilT_oxford.txt)</w:t>
        <w:br/>
      </w:r>
      <w:r>
        <w:t>“Min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(data/oxford_txts/MilT_oxford.txt)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(data/oxford_txts/MilT_oxford.txt)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fetisly.°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3324 (data/oxford_txts/MilT_oxford.txt)</w:t>
        <w:br/>
      </w:r>
      <w:r>
        <w:t>As</w:t>
      </w:r>
      <w:r>
        <w:t xml:space="preserve"> </w:t>
      </w:r>
      <w:r>
        <w:t>whit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blosme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ris.°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3325 (data/oxford_txts/MilT_oxford.txt)</w:t>
        <w:br/>
      </w:r>
      <w:r>
        <w:t>A</w:t>
      </w:r>
      <w:r>
        <w:t xml:space="preserve"> </w:t>
      </w:r>
      <w:r>
        <w:t>mury</w:t>
      </w:r>
      <w:r>
        <w:t xml:space="preserve"> </w:t>
      </w:r>
      <w:r>
        <w:t>child°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(data/oxford_txts/MilT_oxford.txt)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somdel</w:t>
      </w:r>
      <w:r>
        <w:t xml:space="preserve"> </w:t>
      </w:r>
      <w:r>
        <w:t>squaimous°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3340 (data/oxford_txts/MilT_oxford.txt)</w:t>
        <w:br/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sencer°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haliday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Miller's Tale 3342 (data/oxford_txts/MilT_oxford.txt)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lovely°</w:t>
      </w:r>
      <w:r>
        <w:t xml:space="preserve"> </w:t>
      </w:r>
      <w:r>
        <w:t>look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3353 (data/oxford_txts/MilT_oxford.txt)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t>his</w:t>
      </w:r>
      <w:r>
        <w:t xml:space="preserve"> </w:t>
      </w:r>
      <w:r>
        <w:t>giterne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3355 (data/oxford_txts/MilT_oxford.txt)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gooth,</w:t>
      </w:r>
      <w:r>
        <w:t xml:space="preserve"> </w:t>
      </w:r>
      <w:r>
        <w:t>jolif°</w:t>
      </w:r>
      <w:r>
        <w:t xml:space="preserve"> </w:t>
      </w:r>
      <w:r>
        <w:t>and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(data/oxford_txts/MilT_oxford.txt)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ycrowe;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3361 (data/oxford_txts/MilT_oxford.txt)</w:t>
        <w:br/>
      </w:r>
      <w:r>
        <w:t>“Now,</w:t>
      </w:r>
      <w:r>
        <w:t xml:space="preserve"> </w:t>
      </w:r>
      <w:r>
        <w:t>dere</w:t>
      </w:r>
      <w:r>
        <w:t xml:space="preserve"> </w:t>
      </w:r>
      <w:r>
        <w:t>lady,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(data/oxford_txts/MilT_oxford.txt)</w:t>
        <w:br/>
      </w:r>
      <w:r>
        <w:t>¶This</w:t>
      </w:r>
      <w:r>
        <w:t xml:space="preserve"> </w:t>
      </w:r>
      <w:r>
        <w:t>passeth</w:t>
      </w:r>
      <w:r>
        <w:t xml:space="preserve"> </w:t>
      </w:r>
      <w:r>
        <w:t>forth;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wel?°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3372 (data/oxford_txts/MilT_oxford.txt)</w:t>
        <w:br/>
      </w:r>
      <w:r>
        <w:t>So</w:t>
      </w:r>
      <w:r>
        <w:t xml:space="preserve"> </w:t>
      </w:r>
      <w:r>
        <w:t>woweth°</w:t>
      </w:r>
      <w:r>
        <w:t xml:space="preserve"> </w:t>
      </w:r>
      <w:r>
        <w:t>hir,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bigon.°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3381 (data/oxford_txts/MilT_oxford.txt)</w:t>
        <w:br/>
      </w:r>
      <w:r>
        <w:t>For</w:t>
      </w:r>
      <w:r>
        <w:t xml:space="preserve"> </w:t>
      </w:r>
      <w:r>
        <w:t>som</w:t>
      </w:r>
      <w:r>
        <w:t xml:space="preserve"> </w:t>
      </w:r>
      <w:r>
        <w:t>folk°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wonnen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Infinitive must end in -en or -e : blow</w:t>
      </w:r>
      <w:r>
        <w:br/>
        <w:t>The Miller's Tale 3387 (data/oxford_txts/MilT_oxford.txt)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t>may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horn;°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(data/oxford_txts/MilT_oxford.txt)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(data/oxford_txts/MilT_oxford.txt)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(data/oxford_txts/MilT_oxford.txt)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“Alwey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slie°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3394 (data/oxford_txts/MilT_oxford.txt)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t xml:space="preserve"> </w:t>
      </w:r>
      <w:r>
        <w:t>or</w:t>
      </w:r>
      <w:r>
        <w:t xml:space="preserve"> </w:t>
      </w:r>
      <w:r>
        <w:t>wrooth,°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3398 (data/oxford_txts/MilT_oxford.txt)</w:t>
        <w:br/>
      </w:r>
      <w:r>
        <w:t>For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waille</w:t>
      </w:r>
      <w:r>
        <w:t xml:space="preserve"> </w:t>
      </w:r>
      <w:r>
        <w:t>and</w:t>
      </w:r>
      <w:r>
        <w:t xml:space="preserve"> </w:t>
      </w:r>
      <w:r>
        <w:t>singe</w:t>
      </w:r>
      <w:r>
        <w:t xml:space="preserve"> </w:t>
      </w:r>
      <w:r>
        <w:t>“Allas.”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3403 (data/oxford_txts/MilT_oxford.txt)</w:t>
        <w:br/>
      </w:r>
      <w:r>
        <w:t>That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shapen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wile°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3405 (data/oxford_txts/MilT_oxford.txt)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game</w:t>
      </w:r>
      <w:r>
        <w:t xml:space="preserve"> </w:t>
      </w:r>
      <w:r>
        <w:t>wente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doth</w:t>
      </w:r>
      <w:r>
        <w:br/>
        <w:t>The Miller's Tale 3410 (data/oxford_txts/MilT_oxford.txt)</w:t>
        <w:br/>
      </w:r>
      <w:r>
        <w:t>But</w:t>
      </w:r>
      <w:r>
        <w:t xml:space="preserve"> </w:t>
      </w:r>
      <w:r>
        <w:rPr>
          <w:i/>
        </w:rPr>
        <w:t>doth</w:t>
      </w:r>
      <w:r>
        <w:t xml:space="preserve"> </w:t>
      </w:r>
      <w:r>
        <w:t>ful</w:t>
      </w:r>
      <w:r>
        <w:t xml:space="preserve"> </w:t>
      </w:r>
      <w:r>
        <w:t>softe°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Infinitive must end in -en or -e : sey</w:t>
      </w:r>
      <w:r>
        <w:br/>
        <w:t>The Miller's Tale 3412 (data/oxford_txts/MilT_oxford.txt)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t>bad°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3422 (data/oxford_txts/MilT_oxford.txt)</w:t>
        <w:br/>
      </w:r>
      <w:r>
        <w:t>Til</w:t>
      </w:r>
      <w:r>
        <w:t xml:space="preserve"> </w:t>
      </w:r>
      <w:r>
        <w:t>Sonday,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3423 (data/oxford_txts/MilT_oxford.txt)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merveile</w:t>
      </w:r>
      <w:r>
        <w:br/>
        <w:br/>
      </w:r>
    </w:p>
    <w:p>
      <w:r>
        <w:rPr>
          <w:b/>
        </w:rPr>
        <w:t>Present 3rd sg must end in -eth : shilde</w:t>
      </w:r>
      <w:r>
        <w:br/>
        <w:t>The Miller's Tale 3427 (data/oxford_txts/MilT_oxford.txt)</w:t>
        <w:br/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deide</w:t>
      </w:r>
      <w:r>
        <w:t xml:space="preserve"> </w:t>
      </w:r>
      <w:r>
        <w:t>sodeinly!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The Miller's Tale 3427 (data/oxford_txts/MilT_oxford.txt)</w:t>
        <w:br/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t xml:space="preserve"> </w:t>
      </w:r>
      <w:r>
        <w:t>sodeinly!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3428 (data/oxford_txts/MilT_oxford.txt)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ful</w:t>
      </w:r>
      <w:r>
        <w:t xml:space="preserve"> </w:t>
      </w:r>
      <w:r>
        <w:t>tikel,°</w:t>
      </w:r>
      <w:r>
        <w:t xml:space="preserve"> </w:t>
      </w:r>
      <w:r>
        <w:t>sikerly;°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(data/oxford_txts/MilT_oxford.txt)</w:t>
        <w:br/>
      </w:r>
      <w:r>
        <w:t>“What!</w:t>
      </w:r>
      <w:r>
        <w:t xml:space="preserve"> </w:t>
      </w:r>
      <w:r>
        <w:t>how!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maister</w:t>
      </w:r>
      <w:r>
        <w:t xml:space="preserve"> </w:t>
      </w:r>
      <w:r>
        <w:t>Nicholay?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(data/oxford_txts/MilT_oxford.txt)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day?”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(data/oxford_txts/MilT_oxford.txt)</w:t>
        <w:br/>
      </w:r>
      <w:r>
        <w:t>¶But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3450 (data/oxford_txts/MilT_oxford.txt)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woot°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shal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3450 (data/oxford_txts/MilT_oxford.txt)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woot°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3451 (data/oxford_txts/MilT_oxford.txt)</w:t>
        <w:br/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falle,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astromie,°</w:t>
      </w:r>
      <w:r>
        <w:br/>
        <w:br/>
      </w:r>
    </w:p>
    <w:p>
      <w:r>
        <w:rPr>
          <w:b/>
        </w:rPr>
        <w:t>Past plural must end in -en or -e : shold</w:t>
      </w:r>
      <w:r>
        <w:br/>
        <w:t>The Miller's Tale 3454 (data/oxford_txts/MilT_oxford.txt)</w:t>
        <w:br/>
      </w:r>
      <w:r>
        <w:t>Men</w:t>
      </w:r>
      <w:r>
        <w:t xml:space="preserve"> </w:t>
      </w:r>
      <w:r>
        <w:rPr>
          <w:i/>
        </w:rPr>
        <w:t>shold</w:t>
      </w:r>
      <w:r>
        <w:t xml:space="preserve"> </w:t>
      </w:r>
      <w:r>
        <w:t>nat</w:t>
      </w:r>
      <w:r>
        <w:t xml:space="preserve"> </w:t>
      </w:r>
      <w:r>
        <w:t>knowe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privetee.°</w:t>
      </w:r>
      <w:r>
        <w:br/>
        <w:br/>
      </w:r>
    </w:p>
    <w:p>
      <w:r>
        <w:rPr>
          <w:b/>
        </w:rPr>
        <w:t>Present 3rd sg must end in -eth : can</w:t>
      </w:r>
      <w:r>
        <w:br/>
        <w:t>The Miller's Tale 3456 (data/oxford_txts/MilT_oxford.txt)</w:t>
        <w:br/>
      </w:r>
      <w:r>
        <w:t>That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oonly°</w:t>
      </w:r>
      <w:r>
        <w:t xml:space="preserve"> </w:t>
      </w:r>
      <w:r>
        <w:t>his</w:t>
      </w:r>
      <w:r>
        <w:t xml:space="preserve"> </w:t>
      </w:r>
      <w:r>
        <w:t>bileve°</w:t>
      </w:r>
      <w:r>
        <w:t xml:space="preserve"> </w:t>
      </w:r>
      <w:r>
        <w:t>can!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3463 (data/oxford_txts/MilT_oxford.txt)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studying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(data/oxford_txts/MilT_oxford.txt)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him</w:t>
      </w:r>
      <w:r>
        <w:t xml:space="preserve"> </w:t>
      </w:r>
      <w:r>
        <w:t>harde,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spitously,°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answerde,</w:t>
      </w:r>
      <w:r>
        <w:t xml:space="preserve"> </w:t>
      </w:r>
      <w:r>
        <w:t>“What</w:t>
      </w:r>
      <w:r>
        <w:t xml:space="preserve"> </w:t>
      </w:r>
      <w:r>
        <w:t>seystow?°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Miller's Tale 3491 (data/oxford_txts/MilT_oxford.txt)</w:t>
        <w:br/>
      </w:r>
      <w:r>
        <w:t>What!</w:t>
      </w:r>
      <w:r>
        <w:t xml:space="preserve"> </w:t>
      </w:r>
      <w:r>
        <w:t>think</w:t>
      </w:r>
      <w:r>
        <w:t xml:space="preserve"> </w:t>
      </w:r>
      <w:r>
        <w:t>on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don,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swinke.”°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(data/oxford_txts/MilT_oxford.txt)</w:t>
        <w:br/>
      </w:r>
      <w:r>
        <w:t>¶This</w:t>
      </w:r>
      <w:r>
        <w:t xml:space="preserve"> </w:t>
      </w:r>
      <w:r>
        <w:t>Nicholas</w:t>
      </w:r>
      <w:r>
        <w:t xml:space="preserve"> </w:t>
      </w:r>
      <w:r>
        <w:t>answerde,</w:t>
      </w:r>
      <w:r>
        <w:t xml:space="preserve"> </w:t>
      </w:r>
      <w:r>
        <w:t>“Fecch</w:t>
      </w:r>
      <w:r>
        <w:t xml:space="preserve"> </w:t>
      </w:r>
      <w:r>
        <w:t>me</w:t>
      </w:r>
      <w:r>
        <w:t xml:space="preserve"> </w:t>
      </w:r>
      <w:r>
        <w:t>drinke;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3496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doun,</w:t>
      </w:r>
      <w:r>
        <w:t xml:space="preserve"> </w:t>
      </w:r>
      <w:r>
        <w:t>and</w:t>
      </w:r>
      <w:r>
        <w:t xml:space="preserve"> </w:t>
      </w:r>
      <w:r>
        <w:t>comth</w:t>
      </w:r>
      <w:r>
        <w:t xml:space="preserve"> </w:t>
      </w:r>
      <w:r>
        <w:t>agein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(data/oxford_txts/MilT_oxford.txt)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(data/oxford_txts/MilT_oxford.txt)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him</w:t>
      </w:r>
      <w:r>
        <w:t xml:space="preserve"> </w:t>
      </w:r>
      <w:r>
        <w:t>he</w:t>
      </w:r>
      <w:r>
        <w:t xml:space="preserve"> </w:t>
      </w:r>
      <w:r>
        <w:t>sette.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3504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Cristes</w:t>
      </w:r>
      <w:r>
        <w:t xml:space="preserve"> </w:t>
      </w:r>
      <w:r>
        <w:t>conseil°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(data/oxford_txts/MilT_oxford.txt)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3517 (data/oxford_txts/MilT_oxford.txt)</w:t>
        <w:br/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a</w:t>
      </w:r>
      <w:r>
        <w:t xml:space="preserve"> </w:t>
      </w:r>
      <w:r>
        <w:t>rein°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wilde</w:t>
      </w:r>
      <w:r>
        <w:t xml:space="preserve"> </w:t>
      </w:r>
      <w:r>
        <w:t>and</w:t>
      </w:r>
      <w:r>
        <w:t xml:space="preserve"> </w:t>
      </w:r>
      <w:r>
        <w:t>wood,°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3520 (data/oxford_txts/MilT_oxford.txt)</w:t>
        <w:br/>
      </w:r>
      <w:r>
        <w:t>Shal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dreint,°</w:t>
      </w:r>
      <w:r>
        <w:t xml:space="preserve"> </w:t>
      </w:r>
      <w:r>
        <w:t>so</w:t>
      </w:r>
      <w:r>
        <w:t xml:space="preserve"> </w:t>
      </w:r>
      <w:r>
        <w:t>hidous°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shour;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3521 (data/oxford_txts/MilT_oxford.txt)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mankinde</w:t>
      </w:r>
      <w:r>
        <w:t xml:space="preserve"> </w:t>
      </w:r>
      <w:r>
        <w:t>drenche°</w:t>
      </w:r>
      <w:r>
        <w:t xml:space="preserve"> </w:t>
      </w:r>
      <w:r>
        <w:t>and</w:t>
      </w:r>
      <w:r>
        <w:t xml:space="preserve"> </w:t>
      </w:r>
      <w:r>
        <w:t>lese°</w:t>
      </w:r>
      <w:r>
        <w:t xml:space="preserve"> </w:t>
      </w:r>
      <w:r>
        <w:t>hir</w:t>
      </w:r>
      <w:r>
        <w:t xml:space="preserve"> </w:t>
      </w:r>
      <w:r>
        <w:t>lif.”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3523 (data/oxford_txts/MilT_oxford.txt)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drenche?</w:t>
      </w:r>
      <w:r>
        <w:t xml:space="preserve"> </w:t>
      </w:r>
      <w:r>
        <w:t>allas!</w:t>
      </w:r>
      <w:r>
        <w:t xml:space="preserve"> </w:t>
      </w:r>
      <w:r>
        <w:t>min</w:t>
      </w:r>
      <w:r>
        <w:t xml:space="preserve"> </w:t>
      </w:r>
      <w:r>
        <w:t>Alisoun!”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3525 (data/oxford_txts/MilT_oxford.txt)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cas?”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3529 (data/oxford_txts/MilT_oxford.txt)</w:t>
        <w:br/>
      </w:r>
      <w:r>
        <w:t>For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Salomon,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3544 (data/oxford_txts/MilT_oxford.txt)</w:t>
        <w:br/>
      </w:r>
      <w:r>
        <w:t>And</w:t>
      </w:r>
      <w:r>
        <w:t xml:space="preserve"> </w:t>
      </w:r>
      <w:r>
        <w:t>therfore,</w:t>
      </w:r>
      <w:r>
        <w:t xml:space="preserve"> </w:t>
      </w:r>
      <w:r>
        <w:t>wostou°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done?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(data/oxford_txts/MilT_oxford.txt)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tarying.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(data/oxford_txts/MilT_oxford.txt)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vitaille°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3555 (data/oxford_txts/MilT_oxford.txt)</w:t>
        <w:br/>
      </w:r>
      <w:r>
        <w:t>But</w:t>
      </w:r>
      <w:r>
        <w:t xml:space="preserve"> </w:t>
      </w:r>
      <w:r>
        <w:t>Robin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wite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thy</w:t>
      </w:r>
      <w:r>
        <w:t xml:space="preserve"> </w:t>
      </w:r>
      <w:r>
        <w:t>knave,°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(data/oxford_txts/MilT_oxford.txt)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Noë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Present 3rd sg must end in -eth : spie</w:t>
      </w:r>
      <w:r>
        <w:br/>
        <w:t>The Miller's Tale 3566 (data/oxford_txts/MilT_oxford.txt)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purveaunce°</w:t>
      </w:r>
      <w:r>
        <w:t xml:space="preserve"> </w:t>
      </w:r>
      <w:r>
        <w:t>spie.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(data/oxford_txts/MilT_oxford.txt)</w:t>
        <w:br/>
      </w:r>
      <w:r>
        <w:t>When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comth,</w:t>
      </w:r>
      <w:r>
        <w:t xml:space="preserve"> </w:t>
      </w:r>
      <w:r>
        <w:t>that</w:t>
      </w:r>
      <w:r>
        <w:t xml:space="preserve"> </w:t>
      </w:r>
      <w:r>
        <w:t>we°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(data/oxford_txts/MilT_oxford.txt)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3574 (data/oxford_txts/MilT_oxford.txt)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shour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away—</w:t>
      </w:r>
      <w:r>
        <w:br/>
        <w:br/>
      </w:r>
    </w:p>
    <w:p>
      <w:r>
        <w:rPr>
          <w:b/>
        </w:rPr>
        <w:t>Present 3rd sg must end in -eth : doth</w:t>
      </w:r>
      <w:r>
        <w:br/>
        <w:t>The Miller's Tale 3576 (data/oxford_txts/MilT_oxford.txt)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doke</w:t>
      </w:r>
      <w:r>
        <w:t xml:space="preserve"> </w:t>
      </w:r>
      <w:r>
        <w:t>after</w:t>
      </w:r>
      <w:r>
        <w:t xml:space="preserve"> </w:t>
      </w:r>
      <w:r>
        <w:t>hir</w:t>
      </w:r>
      <w:r>
        <w:t xml:space="preserve"> </w:t>
      </w:r>
      <w:r>
        <w:t>drake.°</w:t>
      </w:r>
      <w:r>
        <w:br/>
        <w:br/>
      </w:r>
    </w:p>
    <w:p>
      <w:r>
        <w:rPr>
          <w:b/>
        </w:rPr>
        <w:t>Infinitive must end in -en or -e : clep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clep,°</w:t>
      </w:r>
      <w:r>
        <w:t xml:space="preserve"> </w:t>
      </w:r>
      <w:r>
        <w:t>‘how!</w:t>
      </w:r>
      <w:r>
        <w:t xml:space="preserve"> </w:t>
      </w:r>
      <w:r>
        <w:t>Alison!</w:t>
      </w:r>
      <w:r>
        <w:t xml:space="preserve"> </w:t>
      </w:r>
      <w:r>
        <w:t>how!</w:t>
      </w:r>
      <w:r>
        <w:t xml:space="preserve"> </w:t>
      </w:r>
      <w:r>
        <w:t>John!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3578 (data/oxford_txts/MilT_oxford.txt)</w:t>
        <w:br/>
      </w:r>
      <w:r>
        <w:t>Be</w:t>
      </w:r>
      <w:r>
        <w:t xml:space="preserve"> </w:t>
      </w:r>
      <w:r>
        <w:t>mirie,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flood</w:t>
      </w:r>
      <w:r>
        <w:t xml:space="preserve"> </w:t>
      </w:r>
      <w:r>
        <w:rPr>
          <w:i/>
        </w:rPr>
        <w:t>wol</w:t>
      </w:r>
      <w:r>
        <w:t xml:space="preserve"> </w:t>
      </w:r>
      <w:r>
        <w:t>passe</w:t>
      </w:r>
      <w:r>
        <w:t xml:space="preserve"> </w:t>
      </w:r>
      <w:r>
        <w:t>anon.’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(data/oxford_txts/MilT_oxford.txt)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seyn,</w:t>
      </w:r>
      <w:r>
        <w:t xml:space="preserve"> </w:t>
      </w:r>
      <w:r>
        <w:t>‘hail,</w:t>
      </w:r>
      <w:r>
        <w:t xml:space="preserve"> </w:t>
      </w:r>
      <w:r>
        <w:t>maister</w:t>
      </w:r>
      <w:r>
        <w:t xml:space="preserve"> </w:t>
      </w:r>
      <w:r>
        <w:t>Nicholay!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3580 (data/oxford_txts/MilT_oxford.txt)</w:t>
        <w:br/>
      </w:r>
      <w:r>
        <w:t>Good</w:t>
      </w:r>
      <w:r>
        <w:t xml:space="preserve"> </w:t>
      </w:r>
      <w:r>
        <w:t>morwe,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thee</w:t>
      </w:r>
      <w:r>
        <w:t xml:space="preserve"> </w:t>
      </w:r>
      <w:r>
        <w:t>wel,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day.’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(data/oxford_txts/MilT_oxford.txt)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speke</w:t>
      </w:r>
      <w:r>
        <w:br/>
        <w:t>The Miller's Tale 3586 (data/oxford_txts/MilT_oxford.txt)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3588 (data/oxford_txts/MilT_oxford.txt)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owne</w:t>
      </w:r>
      <w:r>
        <w:t xml:space="preserve"> </w:t>
      </w:r>
      <w:r>
        <w:t>heste°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3590 (data/oxford_txts/MilT_oxford.txt)</w:t>
        <w:br/>
      </w:r>
      <w:r>
        <w:t>For</w:t>
      </w:r>
      <w:r>
        <w:t xml:space="preserve"> </w:t>
      </w:r>
      <w:r>
        <w:t>that°</w:t>
      </w:r>
      <w:r>
        <w:t xml:space="preserve"> </w:t>
      </w:r>
      <w:r>
        <w:t>bitwixe°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sinne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3592 (data/oxford_txts/MilT_oxford.txt)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t>go,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spede!°</w:t>
      </w:r>
      <w:r>
        <w:br/>
        <w:br/>
      </w:r>
    </w:p>
    <w:p>
      <w:r>
        <w:rPr>
          <w:b/>
        </w:rPr>
        <w:t>Present 3rd sg must end in -eth : spede</w:t>
      </w:r>
      <w:r>
        <w:br/>
        <w:t>The Miller's Tale 3592 (data/oxford_txts/MilT_oxford.txt)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t>is</w:t>
      </w:r>
      <w:r>
        <w:t xml:space="preserve"> </w:t>
      </w:r>
      <w:r>
        <w:t>seid,</w:t>
      </w:r>
      <w:r>
        <w:t xml:space="preserve"> </w:t>
      </w:r>
      <w:r>
        <w:t>go,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spede!°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(data/oxford_txts/MilT_oxford.txt)</w:t>
        <w:br/>
      </w:r>
      <w:r>
        <w:t>Into</w:t>
      </w:r>
      <w:r>
        <w:t xml:space="preserve"> </w:t>
      </w:r>
      <w:r>
        <w:t>our</w:t>
      </w:r>
      <w:r>
        <w:t xml:space="preserve"> </w:t>
      </w:r>
      <w:r>
        <w:t>kneding-tubbes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3601 (data/oxford_txts/MilT_oxford.txt)</w:t>
        <w:br/>
      </w:r>
      <w:r>
        <w:t>¶This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wey.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3615 (data/oxford_txts/MilT_oxford.txt)</w:t>
        <w:br/>
      </w:r>
      <w:r>
        <w:t>Him</w:t>
      </w:r>
      <w:r>
        <w:t xml:space="preserve"> </w:t>
      </w:r>
      <w:r>
        <w:t>thinketh°</w:t>
      </w:r>
      <w:r>
        <w:t xml:space="preserve"> </w:t>
      </w:r>
      <w:r>
        <w:t>verraily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com</w:t>
      </w:r>
      <w:r>
        <w:br/>
        <w:t>The Miller's Tale 3616 (data/oxford_txts/MilT_oxford.txt)</w:t>
        <w:br/>
      </w:r>
      <w:r>
        <w:t>Noës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walwing°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(data/oxford_txts/MilT_oxford.txt)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need°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here</w:t>
      </w:r>
      <w:r>
        <w:br/>
        <w:t>The Miller's Tale 3642 (data/oxford_txts/MilT_oxford.txt)</w:t>
        <w:br/>
      </w:r>
      <w:r>
        <w:t>Awaitinge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rein,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here.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Miller's Tale 3649 (data/oxford_txts/MilT_oxford.txt)</w:t>
        <w:br/>
      </w:r>
      <w:r>
        <w:t>And</w:t>
      </w:r>
      <w:r>
        <w:t xml:space="preserve"> </w:t>
      </w:r>
      <w:r>
        <w:t>Alisoun,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adoun</w:t>
      </w:r>
      <w:r>
        <w:t xml:space="preserve"> </w:t>
      </w:r>
      <w:r>
        <w:t>she</w:t>
      </w:r>
      <w:r>
        <w:t xml:space="preserve"> </w:t>
      </w:r>
      <w:r>
        <w:t>spedde;°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3658 (data/oxford_txts/MilT_oxford.txt)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wo</w:t>
      </w:r>
      <w:r>
        <w:t xml:space="preserve"> </w:t>
      </w:r>
      <w:r>
        <w:t>bigon,°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3665 (data/oxford_txts/MilT_oxford.txt)</w:t>
        <w:br/>
      </w:r>
      <w:r>
        <w:t>Sin°</w:t>
      </w:r>
      <w:r>
        <w:t xml:space="preserve"> </w:t>
      </w:r>
      <w:r>
        <w:t>Saterday;</w:t>
      </w:r>
      <w:r>
        <w:t xml:space="preserve"> </w:t>
      </w:r>
      <w:r>
        <w:t>I</w:t>
      </w:r>
      <w:r>
        <w:t xml:space="preserve"> </w:t>
      </w:r>
      <w:r>
        <w:t>trow°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3667 (data/oxford_txts/MilT_oxford.txt)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wont°</w:t>
      </w:r>
      <w:r>
        <w:t xml:space="preserve"> </w:t>
      </w:r>
      <w:r>
        <w:t>for</w:t>
      </w:r>
      <w:r>
        <w:t xml:space="preserve"> </w:t>
      </w:r>
      <w:r>
        <w:t>timber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(data/oxford_txts/MilT_oxford.txt)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wont°</w:t>
      </w:r>
      <w:r>
        <w:t xml:space="preserve"> </w:t>
      </w:r>
      <w:r>
        <w:t>for</w:t>
      </w:r>
      <w:r>
        <w:t xml:space="preserve"> </w:t>
      </w:r>
      <w:r>
        <w:t>timber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(data/oxford_txts/MilT_oxford.txt)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sothly°</w:t>
      </w:r>
      <w:r>
        <w:t xml:space="preserve"> </w:t>
      </w:r>
      <w:r>
        <w:t>seyn.”</w:t>
      </w:r>
      <w:r>
        <w:br/>
        <w:br/>
      </w:r>
    </w:p>
    <w:p>
      <w:r>
        <w:rPr>
          <w:b/>
        </w:rPr>
        <w:t>Present 3rd sg must end in -eth : stant</w:t>
      </w:r>
      <w:r>
        <w:br/>
        <w:t>The Miller's Tale 3677 (data/oxford_txts/MilT_oxford.txt)</w:t>
        <w:br/>
      </w:r>
      <w:r>
        <w:t>That</w:t>
      </w:r>
      <w:r>
        <w:t xml:space="preserve"> </w:t>
      </w:r>
      <w:r>
        <w:t>stant°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boures°</w:t>
      </w:r>
      <w:r>
        <w:t xml:space="preserve"> </w:t>
      </w:r>
      <w:r>
        <w:t>wal.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3687 (data/oxford_txts/MilT_oxford.txt)</w:t>
        <w:br/>
      </w:r>
      <w:r>
        <w:t>¶Whan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cok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crowe,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rist</w:t>
      </w:r>
      <w:r>
        <w:br/>
        <w:t>The Miller's Tale 3688 (data/oxford_txts/MilT_oxford.txt)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(data/oxford_txts/MilT_oxford.txt)</w:t>
        <w:br/>
      </w:r>
      <w:r>
        <w:t>“What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ye,</w:t>
      </w:r>
      <w:r>
        <w:t xml:space="preserve"> </w:t>
      </w:r>
      <w:r>
        <w:t>honycomb,</w:t>
      </w:r>
      <w:r>
        <w:t xml:space="preserve"> </w:t>
      </w:r>
      <w:r>
        <w:t>swete</w:t>
      </w:r>
      <w:r>
        <w:t xml:space="preserve"> </w:t>
      </w:r>
      <w:r>
        <w:t>Alisoun?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3703 (data/oxford_txts/MilT_oxford.txt)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swelte</w:t>
      </w:r>
      <w:r>
        <w:t xml:space="preserve"> </w:t>
      </w:r>
      <w:r>
        <w:t>and</w:t>
      </w:r>
      <w:r>
        <w:t xml:space="preserve"> </w:t>
      </w:r>
      <w:r>
        <w:t>swete;°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3706 (data/oxford_txts/MilT_oxford.txt)</w:t>
        <w:br/>
      </w:r>
      <w:r>
        <w:t>That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turtel°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moorninge;</w:t>
      </w:r>
      <w:r>
        <w:br/>
        <w:br/>
      </w:r>
    </w:p>
    <w:p>
      <w:r>
        <w:rPr>
          <w:b/>
        </w:rPr>
        <w:t>Present 3rd sg must end in -eth : help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(data/oxford_txts/MilT_oxford.txt)</w:t>
        <w:br/>
      </w:r>
      <w:r>
        <w:t>“As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‘com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me,’°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3716 (data/oxford_txts/MilT_oxford.txt)</w:t>
        <w:br/>
      </w:r>
      <w:r>
        <w:t>Than</w:t>
      </w:r>
      <w:r>
        <w:t xml:space="preserve"> </w:t>
      </w:r>
      <w:r>
        <w:t>kisse</w:t>
      </w:r>
      <w:r>
        <w:t xml:space="preserve"> </w:t>
      </w:r>
      <w:r>
        <w:t>me,</w:t>
      </w:r>
      <w:r>
        <w:t xml:space="preserve"> </w:t>
      </w:r>
      <w:r>
        <w:t>sin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bet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(data/oxford_txts/MilT_oxford.txt)</w:t>
        <w:br/>
      </w:r>
      <w:r>
        <w:t>¶“Wiltow</w:t>
      </w:r>
      <w:r>
        <w:t xml:space="preserve"> </w:t>
      </w:r>
      <w:r>
        <w:t>than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therwith?”</w:t>
      </w:r>
      <w:r>
        <w:t xml:space="preserve"> </w:t>
      </w:r>
      <w:r>
        <w:t>quod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3737 (data/oxford_txts/MilT_oxford.txt)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wiste°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berd;°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3741 (data/oxford_txts/MilT_oxford.txt)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forth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pas.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3743 (data/oxford_txts/MilT_oxford.txt)</w:t>
        <w:br/>
      </w:r>
      <w:r>
        <w:t>“By</w:t>
      </w:r>
      <w:r>
        <w:t xml:space="preserve"> </w:t>
      </w:r>
      <w:r>
        <w:t>Goddes</w:t>
      </w:r>
      <w:r>
        <w:t xml:space="preserve"> </w:t>
      </w:r>
      <w:r>
        <w:t>corpus,°</w:t>
      </w:r>
      <w:r>
        <w:t xml:space="preserve"> </w:t>
      </w:r>
      <w:r>
        <w:t>this</w:t>
      </w:r>
      <w:r>
        <w:t xml:space="preserve"> </w:t>
      </w:r>
      <w:r>
        <w:rPr>
          <w:i/>
        </w:rPr>
        <w:t>goth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weel!”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3749 (data/oxford_txts/MilT_oxford.txt)</w:t>
        <w:br/>
      </w:r>
      <w:r>
        <w:t>But</w:t>
      </w:r>
      <w:r>
        <w:t xml:space="preserve"> </w:t>
      </w:r>
      <w:r>
        <w:t>Absolon,</w:t>
      </w:r>
      <w:r>
        <w:t xml:space="preserve"> </w:t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ofte,</w:t>
      </w:r>
      <w:r>
        <w:t xml:space="preserve"> </w:t>
      </w:r>
      <w:r>
        <w:t>“Allas!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(data/oxford_txts/MilT_oxford.txt)</w:t>
        <w:br/>
      </w:r>
      <w:r>
        <w:t>Of</w:t>
      </w:r>
      <w:r>
        <w:t xml:space="preserve"> </w:t>
      </w:r>
      <w:r>
        <w:t>paramours°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kers,°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3759 (data/oxford_txts/MilT_oxford.txt)</w:t>
        <w:br/>
      </w:r>
      <w:r>
        <w:t>And</w:t>
      </w:r>
      <w:r>
        <w:t xml:space="preserve"> </w:t>
      </w:r>
      <w:r>
        <w:t>weep</w:t>
      </w:r>
      <w:r>
        <w:t xml:space="preserve"> </w:t>
      </w:r>
      <w:r>
        <w:t>as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child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ybete.°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(data/oxford_txts/MilT_oxford.txt)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smith°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daun°</w:t>
      </w:r>
      <w:r>
        <w:t xml:space="preserve"> </w:t>
      </w:r>
      <w:r>
        <w:t>Gerveis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3769 (data/oxford_txts/MilT_oxford.txt)</w:t>
        <w:br/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t xml:space="preserve"> </w:t>
      </w:r>
      <w:r>
        <w:t>som</w:t>
      </w:r>
      <w:r>
        <w:t xml:space="preserve"> </w:t>
      </w:r>
      <w:r>
        <w:t>gay</w:t>
      </w:r>
      <w:r>
        <w:t xml:space="preserve"> </w:t>
      </w:r>
      <w:r>
        <w:t>gerl,°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3770 (data/oxford_txts/MilT_oxford.txt)</w:t>
        <w:br/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viritoot;°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(data/oxford_txts/MilT_oxford.txt)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Noet,</w:t>
      </w:r>
      <w:r>
        <w:t xml:space="preserve"> </w:t>
      </w:r>
      <w:r>
        <w:t>ye</w:t>
      </w:r>
      <w:r>
        <w:t xml:space="preserve"> </w:t>
      </w:r>
      <w:r>
        <w:t>woot°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mene.”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(data/oxford_txts/MilT_oxford.txt)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more</w:t>
      </w:r>
      <w:r>
        <w:t xml:space="preserve"> </w:t>
      </w:r>
      <w:r>
        <w:t>tow°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(data/oxford_txts/MilT_oxford.txt)</w:t>
        <w:br/>
      </w:r>
      <w:r>
        <w:t>¶Gerveis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(data/oxford_txts/MilT_oxford.txt)</w:t>
        <w:br/>
      </w:r>
      <w:r>
        <w:t>Ey,</w:t>
      </w:r>
      <w:r>
        <w:t xml:space="preserve"> </w:t>
      </w:r>
      <w:r>
        <w:t>Cristes</w:t>
      </w:r>
      <w:r>
        <w:t xml:space="preserve"> </w:t>
      </w:r>
      <w:r>
        <w:t>foo!°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therwith?”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3783 (data/oxford_txts/MilT_oxford.txt)</w:t>
        <w:br/>
      </w:r>
      <w:r>
        <w:t>¶“Therof,”</w:t>
      </w:r>
      <w:r>
        <w:t xml:space="preserve"> </w:t>
      </w:r>
      <w:r>
        <w:t>quod</w:t>
      </w:r>
      <w:r>
        <w:t xml:space="preserve"> </w:t>
      </w:r>
      <w:r>
        <w:t>Absolon,</w:t>
      </w:r>
      <w:r>
        <w:t xml:space="preserve"> </w:t>
      </w:r>
      <w:r>
        <w:t>“be</w:t>
      </w:r>
      <w:r>
        <w:t xml:space="preserve"> </w:t>
      </w:r>
      <w:r>
        <w:t>as</w:t>
      </w:r>
      <w:r>
        <w:t xml:space="preserve"> </w:t>
      </w:r>
      <w:r>
        <w:t>be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3790 (data/oxford_txts/MilT_oxford.txt)</w:t>
        <w:br/>
      </w:r>
      <w:r>
        <w:t>¶This</w:t>
      </w:r>
      <w:r>
        <w:t xml:space="preserve"> </w:t>
      </w:r>
      <w:r>
        <w:t>Alison</w:t>
      </w:r>
      <w:r>
        <w:t xml:space="preserve"> </w:t>
      </w:r>
      <w:r>
        <w:t>answerde,</w:t>
      </w:r>
      <w:r>
        <w:t xml:space="preserve"> </w:t>
      </w:r>
      <w:r>
        <w:t>“Who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3792 (data/oxford_txts/MilT_oxford.txt)</w:t>
        <w:br/>
      </w:r>
      <w:r>
        <w:t>¶“Why,</w:t>
      </w:r>
      <w:r>
        <w:t xml:space="preserve"> </w:t>
      </w:r>
      <w:r>
        <w:t>nay,”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“God</w:t>
      </w:r>
      <w:r>
        <w:t xml:space="preserve"> </w:t>
      </w:r>
      <w:r>
        <w:t>woot,°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leef,°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3795 (data/oxford_txts/MilT_oxford.txt)</w:t>
        <w:br/>
      </w:r>
      <w:r>
        <w:t>My</w:t>
      </w:r>
      <w:r>
        <w:t xml:space="preserve"> </w:t>
      </w:r>
      <w:r>
        <w:t>moder</w:t>
      </w:r>
      <w:r>
        <w:t xml:space="preserve"> </w:t>
      </w:r>
      <w:r>
        <w:t>yaf</w:t>
      </w:r>
      <w:r>
        <w:t xml:space="preserve"> </w:t>
      </w:r>
      <w:r>
        <w:t>it</w:t>
      </w:r>
      <w:r>
        <w:t xml:space="preserve"> </w:t>
      </w:r>
      <w:r>
        <w:t>me,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scape</w:t>
      </w:r>
      <w:r>
        <w:br/>
        <w:t>The Miller's Tale 3800 (data/oxford_txts/MilT_oxford.txt)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scape.°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3811 (data/oxford_txts/MilT_oxford.txt)</w:t>
        <w:br/>
      </w:r>
      <w:r>
        <w:t>¶Of°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skin</w:t>
      </w:r>
      <w:r>
        <w:t xml:space="preserve"> </w:t>
      </w:r>
      <w:r>
        <w:t>an</w:t>
      </w:r>
      <w:r>
        <w:t xml:space="preserve"> </w:t>
      </w:r>
      <w:r>
        <w:t>handebrede°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Miller's Tale 3812 (data/oxford_txts/MilT_oxford.txt)</w:t>
        <w:br/>
      </w:r>
      <w:r>
        <w:t>The</w:t>
      </w:r>
      <w:r>
        <w:t xml:space="preserve"> </w:t>
      </w:r>
      <w:r>
        <w:t>hote</w:t>
      </w:r>
      <w:r>
        <w:t xml:space="preserve"> </w:t>
      </w:r>
      <w:r>
        <w:t>cultour</w:t>
      </w:r>
      <w:r>
        <w:t xml:space="preserve"> </w:t>
      </w:r>
      <w:r>
        <w:t>brende°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toute,°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(data/oxford_txts/MilT_oxford.txt)</w:t>
        <w:br/>
      </w:r>
      <w:r>
        <w:t>¶This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3818 (data/oxford_txts/MilT_oxford.txt)</w:t>
        <w:br/>
      </w:r>
      <w:r>
        <w:t>And</w:t>
      </w:r>
      <w:r>
        <w:t xml:space="preserve"> </w:t>
      </w:r>
      <w:r>
        <w:t>thoghte,</w:t>
      </w:r>
      <w:r>
        <w:t xml:space="preserve"> </w:t>
      </w:r>
      <w:r>
        <w:t>“Allas!</w:t>
      </w:r>
      <w:r>
        <w:t xml:space="preserve"> </w:t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Nowelis°</w:t>
      </w:r>
      <w:r>
        <w:t xml:space="preserve"> </w:t>
      </w:r>
      <w:r>
        <w:t>flood!”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(data/oxford_txts/MilT_oxford.txt)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above;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(data/oxford_txts/MilT_oxford.txt)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so°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(data/oxford_txts/MilT_oxford.txt)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noght,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t>herde;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3848 (data/oxford_txts/MilT_oxford.txt)</w:t>
        <w:br/>
      </w:r>
      <w:r>
        <w:t>They</w:t>
      </w:r>
      <w:r>
        <w:t xml:space="preserve"> </w:t>
      </w:r>
      <w:r>
        <w:t>seid,</w:t>
      </w:r>
      <w:r>
        <w:t xml:space="preserve"> </w:t>
      </w:r>
      <w:r>
        <w:t>“The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wood,</w:t>
      </w:r>
      <w:r>
        <w:t xml:space="preserve"> </w:t>
      </w:r>
      <w:r>
        <w:t>my</w:t>
      </w:r>
      <w:r>
        <w:t xml:space="preserve"> </w:t>
      </w:r>
      <w:r>
        <w:t>leve°</w:t>
      </w:r>
      <w:r>
        <w:t xml:space="preserve"> </w:t>
      </w:r>
      <w:r>
        <w:t>brother”;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3852 (data/oxford_txts/MilT_oxford.txt)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nether°</w:t>
      </w:r>
      <w:r>
        <w:t xml:space="preserve"> </w:t>
      </w:r>
      <w:r>
        <w:t>eye;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3853 (data/oxford_txts/MilT_oxford.txt)</w:t>
        <w:br/>
      </w:r>
      <w:r>
        <w:t>And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is</w:t>
      </w:r>
      <w:r>
        <w:t xml:space="preserve"> </w:t>
      </w:r>
      <w:r>
        <w:t>scalded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toute.°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3854 (data/oxford_txts/MilT_oxford.txt)</w:t>
        <w:br/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t>save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route!°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(data/oxford_txts/MancT_oxford.txt)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wroghte,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rede.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(data/oxford_txts/MancT_oxford.txt)</w:t>
        <w:br/>
      </w:r>
      <w:r>
        <w:t>Save</w:t>
      </w:r>
      <w:r>
        <w:t xml:space="preserve"> </w:t>
      </w:r>
      <w:r>
        <w:t>only,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soth°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148 (data/oxford_txts/MancT_oxford.txt)</w:t>
        <w:br/>
      </w:r>
      <w:r>
        <w:t>A</w:t>
      </w:r>
      <w:r>
        <w:t xml:space="preserve"> </w:t>
      </w:r>
      <w:r>
        <w:t>good</w:t>
      </w:r>
      <w:r>
        <w:t xml:space="preserve"> </w:t>
      </w:r>
      <w:r>
        <w:t>wif,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werk°</w:t>
      </w:r>
      <w:r>
        <w:t xml:space="preserve"> </w:t>
      </w:r>
      <w:r>
        <w:t>and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151 (data/oxford_txts/MancT_oxford.txt)</w:t>
        <w:br/>
      </w:r>
      <w:r>
        <w:t>To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shrewe,°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3rd sg must end in -eth : can</w:t>
      </w:r>
      <w:r>
        <w:br/>
        <w:t>The Manciple's Tale 156 (data/oxford_txts/MancT_oxford.txt)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Phebus</w:t>
      </w:r>
      <w:r>
        <w:t xml:space="preserve"> </w:t>
      </w:r>
      <w:r>
        <w:t>dooth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(data/oxford_txts/MancT_oxford.txt)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him°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grace.°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160 (data/oxford_txts/MancT_oxford.txt)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embrace°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160 (data/oxford_txts/MancT_oxford.txt)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embrace°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162 (data/oxford_txts/MancT_oxford.txt)</w:t>
        <w:br/>
      </w:r>
      <w:r>
        <w:rPr>
          <w:i/>
        </w:rPr>
        <w:t>Hath</w:t>
      </w:r>
      <w:r>
        <w:t xml:space="preserve"> </w:t>
      </w:r>
      <w:r>
        <w:t>naturelly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creature.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168 (data/oxford_txts/MancT_oxford.txt)</w:t>
        <w:br/>
      </w:r>
      <w:r>
        <w:t>Although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be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gay,°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169 (data/oxford_txts/MancT_oxford.txt)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brid,</w:t>
      </w:r>
      <w:r>
        <w:t xml:space="preserve"> </w:t>
      </w:r>
      <w:r>
        <w:t>by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fold,°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170 (data/oxford_txts/MancT_oxford.txt)</w:t>
        <w:br/>
      </w:r>
      <w:r>
        <w:t>Lever°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forest,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rude°</w:t>
      </w:r>
      <w:r>
        <w:t xml:space="preserve"> </w:t>
      </w:r>
      <w:r>
        <w:t>and</w:t>
      </w:r>
      <w:r>
        <w:t xml:space="preserve"> </w:t>
      </w:r>
      <w:r>
        <w:t>cold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172 (data/oxford_txts/MancT_oxford.txt)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bisinesse°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173 (data/oxford_txts/MancT_oxford.txt)</w:t>
        <w:br/>
      </w:r>
      <w:r>
        <w:t>To</w:t>
      </w:r>
      <w:r>
        <w:t xml:space="preserve"> </w:t>
      </w:r>
      <w:r>
        <w:t>escape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cage,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(data/oxford_txts/MancT_oxford.txt)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him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wal;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181 (data/oxford_txts/MancT_oxford.txt)</w:t>
        <w:br/>
      </w:r>
      <w:r>
        <w:t>Lo,</w:t>
      </w:r>
      <w:r>
        <w:t xml:space="preserve"> </w:t>
      </w:r>
      <w:r>
        <w:t>here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lust°</w:t>
      </w:r>
      <w:r>
        <w:t xml:space="preserve"> </w:t>
      </w:r>
      <w:r>
        <w:t>his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184 (data/oxford_txts/MancT_oxford.txt)</w:t>
        <w:br/>
      </w:r>
      <w:r>
        <w:t>The</w:t>
      </w:r>
      <w:r>
        <w:t xml:space="preserve"> </w:t>
      </w:r>
      <w:r>
        <w:t>lewedeste°</w:t>
      </w:r>
      <w:r>
        <w:t xml:space="preserve"> </w:t>
      </w:r>
      <w:r>
        <w:t>wolf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185 (data/oxford_txts/MancT_oxford.txt)</w:t>
        <w:br/>
      </w:r>
      <w:r>
        <w:t>Or</w:t>
      </w:r>
      <w:r>
        <w:t xml:space="preserve"> </w:t>
      </w:r>
      <w:r>
        <w:t>leest</w:t>
      </w:r>
      <w:r>
        <w:t xml:space="preserve"> </w:t>
      </w:r>
      <w:r>
        <w:t>of</w:t>
      </w:r>
      <w:r>
        <w:t xml:space="preserve"> </w:t>
      </w:r>
      <w:r>
        <w:t>reputacion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lust</w:t>
      </w:r>
      <w:r>
        <w:br/>
        <w:t>The Manciple's Tale 186 (data/oxford_txts/MancT_oxford.txt)</w:t>
        <w:br/>
      </w:r>
      <w:r>
        <w:t>In</w:t>
      </w:r>
      <w:r>
        <w:t xml:space="preserve"> </w:t>
      </w:r>
      <w:r>
        <w:t>time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lust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t>make.°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193 (data/oxford_txts/MancT_oxford.txt)</w:t>
        <w:br/>
      </w:r>
      <w:r>
        <w:t>Flesh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newefangel°</w:t>
      </w:r>
      <w:r>
        <w:t xml:space="preserve"> </w:t>
      </w:r>
      <w:r>
        <w:t>with</w:t>
      </w:r>
      <w:r>
        <w:t xml:space="preserve"> </w:t>
      </w:r>
      <w:r>
        <w:t>meschaunce,°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(data/oxford_txts/MancT_oxford.txt)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him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204 (data/oxford_txts/MancT_oxford.txt)</w:t>
        <w:br/>
      </w:r>
      <w:r>
        <w:t>His</w:t>
      </w:r>
      <w:r>
        <w:t xml:space="preserve"> </w:t>
      </w:r>
      <w:r>
        <w:t>wif</w:t>
      </w:r>
      <w:r>
        <w:t xml:space="preserve"> </w:t>
      </w:r>
      <w:r>
        <w:t>anon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lemman°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(data/oxford_txts/MancT_oxford.txt)</w:t>
        <w:br/>
      </w:r>
      <w:r>
        <w:t>¶The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mot</w:t>
      </w:r>
      <w:r>
        <w:br/>
        <w:t>The Manciple's Tale 208 (data/oxford_txts/MancT_oxford.txt)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nede°</w:t>
      </w:r>
      <w:r>
        <w:t xml:space="preserve"> </w:t>
      </w:r>
      <w:r>
        <w:t>accorde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dede.°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(data/oxford_txts/MancT_oxford.txt)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proprely°</w:t>
      </w:r>
      <w:r>
        <w:t xml:space="preserve"> </w:t>
      </w:r>
      <w:r>
        <w:t>a</w:t>
      </w:r>
      <w:r>
        <w:t xml:space="preserve"> </w:t>
      </w:r>
      <w:r>
        <w:t>thing</w:t>
      </w:r>
      <w:r>
        <w:br/>
        <w:br/>
      </w:r>
    </w:p>
    <w:p>
      <w:r>
        <w:rPr>
          <w:b/>
        </w:rPr>
        <w:t>Present 3rd sg must end in -eth : mot</w:t>
      </w:r>
      <w:r>
        <w:br/>
        <w:t>The Manciple's Tale 210 (data/oxford_txts/MancT_oxford.txt)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t>mot°</w:t>
      </w:r>
      <w:r>
        <w:t xml:space="preserve"> </w:t>
      </w:r>
      <w:r>
        <w:t>cosin°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werking.°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214 (data/oxford_txts/MancT_oxford.txt)</w:t>
        <w:br/>
      </w:r>
      <w:r>
        <w:t>If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t>dishonest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216 (data/oxford_txts/MancT_oxford.txt)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be,</w:t>
      </w:r>
      <w:r>
        <w:t xml:space="preserve"> </w:t>
      </w:r>
      <w:r>
        <w:t>they</w:t>
      </w:r>
      <w:r>
        <w:t xml:space="preserve"> </w:t>
      </w:r>
      <w:r>
        <w:t>werke°</w:t>
      </w:r>
      <w:r>
        <w:t xml:space="preserve"> </w:t>
      </w:r>
      <w:r>
        <w:t>bothe</w:t>
      </w:r>
      <w:r>
        <w:t xml:space="preserve"> </w:t>
      </w:r>
      <w:r>
        <w:t>amis—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218 (data/oxford_txts/MancT_oxford.txt)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his</w:t>
      </w:r>
      <w:r>
        <w:t xml:space="preserve"> </w:t>
      </w:r>
      <w:r>
        <w:t>lady,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220 (data/oxford_txts/MancT_oxford.txt)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cleped°</w:t>
      </w:r>
      <w:r>
        <w:t xml:space="preserve"> </w:t>
      </w:r>
      <w:r>
        <w:t>his</w:t>
      </w:r>
      <w:r>
        <w:t xml:space="preserve"> </w:t>
      </w:r>
      <w:r>
        <w:t>wenche,°</w:t>
      </w:r>
      <w:r>
        <w:t xml:space="preserve"> </w:t>
      </w:r>
      <w:r>
        <w:t>or</w:t>
      </w:r>
      <w:r>
        <w:t xml:space="preserve"> </w:t>
      </w:r>
      <w:r>
        <w:t>his</w:t>
      </w:r>
      <w:r>
        <w:t xml:space="preserve"> </w:t>
      </w:r>
      <w:r>
        <w:t>lemman.°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221 (data/oxford_txts/MancT_oxford.txt)</w:t>
        <w:br/>
      </w:r>
      <w:r>
        <w:t>And,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dere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(data/oxford_txts/MancT_oxford.txt)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Present 3rd sg must end in -eth : lith</w:t>
      </w:r>
      <w:r>
        <w:br/>
        <w:t>The Manciple's Tale 222 (data/oxford_txts/MancT_oxford.txt)</w:t>
        <w:br/>
      </w:r>
      <w:r>
        <w:t>Men</w:t>
      </w:r>
      <w:r>
        <w:t xml:space="preserve"> </w:t>
      </w:r>
      <w: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that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225 (data/oxford_txts/MancT_oxford.txt)</w:t>
        <w:br/>
      </w:r>
      <w:r>
        <w:t>The</w:t>
      </w:r>
      <w:r>
        <w:t xml:space="preserve"> </w:t>
      </w:r>
      <w:r>
        <w:t>same</w:t>
      </w:r>
      <w:r>
        <w:t xml:space="preserve"> </w:t>
      </w:r>
      <w:r>
        <w:t>I</w:t>
      </w:r>
      <w:r>
        <w:t xml:space="preserve"> </w:t>
      </w:r>
      <w:r>
        <w:t>sey,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difference.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230 (data/oxford_txts/MancT_oxford.txt)</w:t>
        <w:br/>
      </w:r>
      <w:r>
        <w:t>Lo!</w:t>
      </w:r>
      <w:r>
        <w:t xml:space="preserve"> </w:t>
      </w:r>
      <w:r>
        <w:t>therfor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cleped°</w:t>
      </w:r>
      <w:r>
        <w:t xml:space="preserve"> </w:t>
      </w:r>
      <w:r>
        <w:t>a</w:t>
      </w:r>
      <w:r>
        <w:t xml:space="preserve"> </w:t>
      </w:r>
      <w:r>
        <w:t>capitain;°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231 (data/oxford_txts/MancT_oxford.txt)</w:t>
        <w:br/>
      </w:r>
      <w:r>
        <w:t>And,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outlawe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meinee,°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(data/oxford_txts/MancT_oxford.txt)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(data/oxford_txts/MancT_oxford.txt)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go°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bigan.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247 (data/oxford_txts/MancT_oxford.txt)</w:t>
        <w:br/>
      </w:r>
      <w:r>
        <w:t>To</w:t>
      </w:r>
      <w:r>
        <w:t xml:space="preserve"> </w:t>
      </w:r>
      <w:r>
        <w:t>here</w:t>
      </w:r>
      <w:r>
        <w:t xml:space="preserve"> </w:t>
      </w:r>
      <w:r>
        <w:t>thy</w:t>
      </w:r>
      <w:r>
        <w:t xml:space="preserve"> </w:t>
      </w:r>
      <w:r>
        <w:t>vois?</w:t>
      </w:r>
      <w:r>
        <w:t xml:space="preserve"> </w:t>
      </w:r>
      <w:r>
        <w:t>allas!</w:t>
      </w:r>
      <w:r>
        <w:t xml:space="preserve"> </w:t>
      </w:r>
      <w:r>
        <w:t>what</w:t>
      </w:r>
      <w:r>
        <w:t xml:space="preserve"> </w:t>
      </w:r>
      <w:r>
        <w:t>song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252 (data/oxford_txts/MancT_oxford.txt)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waiting,°</w:t>
      </w:r>
      <w:r>
        <w:t xml:space="preserve"> </w:t>
      </w:r>
      <w:r>
        <w:t>blered°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thin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(data/oxford_txts/MancT_oxford.txt)</w:t>
        <w:br/>
      </w:r>
      <w:r>
        <w:t>¶What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more?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257 (data/oxford_txts/MancT_oxford.txt)</w:t>
        <w:br/>
      </w:r>
      <w:r>
        <w:t>¶What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more?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265 (data/oxford_txts/MancT_oxford.txt)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ire°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265 (data/oxford_txts/MancT_oxford.txt)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ire°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t>slain.°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(data/oxford_txts/MancT_oxford.txt)</w:t>
        <w:br/>
      </w:r>
      <w:r>
        <w:t>O</w:t>
      </w:r>
      <w:r>
        <w:t xml:space="preserve"> </w:t>
      </w:r>
      <w:r>
        <w:t>rakel°</w:t>
      </w:r>
      <w:r>
        <w:t xml:space="preserve"> </w:t>
      </w:r>
      <w:r>
        <w:t>hand,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amis!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289 (data/oxford_txts/MancT_oxford.txt)</w:t>
        <w:br/>
      </w:r>
      <w:r>
        <w:t>Allas!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hath</w:t>
      </w:r>
      <w:r>
        <w:t xml:space="preserve"> </w:t>
      </w:r>
      <w:r>
        <w:t>rakel</w:t>
      </w:r>
      <w:r>
        <w:t xml:space="preserve"> </w:t>
      </w:r>
      <w:r>
        <w:t>ire°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(data/oxford_txts/MancT_oxford.txt)</w:t>
        <w:br/>
      </w:r>
      <w:r>
        <w:t>Now</w:t>
      </w:r>
      <w:r>
        <w:t xml:space="preserve"> </w:t>
      </w:r>
      <w:r>
        <w:t>shaltow,</w:t>
      </w:r>
      <w:r>
        <w:t xml:space="preserve"> </w:t>
      </w:r>
      <w:r>
        <w:t>false</w:t>
      </w:r>
      <w:r>
        <w:t xml:space="preserve"> </w:t>
      </w:r>
      <w:r>
        <w:t>theef,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t>forgon,°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(data/oxford_txts/MancT_oxford.txt)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t>been</w:t>
      </w:r>
      <w:r>
        <w:t xml:space="preserve"> </w:t>
      </w:r>
      <w:r>
        <w:t>awreke;°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(data/oxford_txts/MancT_oxford.txt)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t>ofspring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(data/oxford_txts/MancT_oxford.txt)</w:t>
        <w:br/>
      </w:r>
      <w:r>
        <w:t>Ne</w:t>
      </w:r>
      <w:r>
        <w:t xml:space="preserve"> </w:t>
      </w:r>
      <w:r>
        <w:t>never</w:t>
      </w:r>
      <w:r>
        <w:t xml:space="preserve"> </w:t>
      </w:r>
      <w:r>
        <w:t>swete</w:t>
      </w:r>
      <w:r>
        <w:t xml:space="preserve"> </w:t>
      </w:r>
      <w:r>
        <w:t>noise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t>tokening°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is</w:t>
      </w:r>
      <w:r>
        <w:t xml:space="preserve"> </w:t>
      </w:r>
      <w:r>
        <w:t>slain.”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312 (data/oxford_txts/MancT_oxford.txt)</w:t>
        <w:br/>
      </w:r>
      <w:r>
        <w:t>How</w:t>
      </w:r>
      <w:r>
        <w:t xml:space="preserve"> </w:t>
      </w:r>
      <w:r>
        <w:t>that°</w:t>
      </w:r>
      <w:r>
        <w:t xml:space="preserve"> </w:t>
      </w:r>
      <w:r>
        <w:t>another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dight°</w:t>
      </w:r>
      <w:r>
        <w:t xml:space="preserve"> </w:t>
      </w:r>
      <w:r>
        <w:t>his</w:t>
      </w:r>
      <w:r>
        <w:t xml:space="preserve"> </w:t>
      </w:r>
      <w:r>
        <w:t>wif;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313 (data/oxford_txts/MancT_oxford.txt)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haten</w:t>
      </w:r>
      <w:r>
        <w:t xml:space="preserve"> </w:t>
      </w:r>
      <w:r>
        <w:t>mortally,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(data/oxford_txts/MancT_oxford.txt)</w:t>
        <w:br/>
      </w:r>
      <w:r>
        <w:t>Daun°</w:t>
      </w:r>
      <w:r>
        <w:t xml:space="preserve"> </w:t>
      </w:r>
      <w:r>
        <w:t>Salomon,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(data/oxford_txts/MancT_oxford.txt)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dame: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320 (data/oxford_txts/MancT_oxford.txt)</w:t>
        <w:br/>
      </w:r>
      <w:r>
        <w:t>A</w:t>
      </w:r>
      <w:r>
        <w:t xml:space="preserve"> </w:t>
      </w:r>
      <w:r>
        <w:t>wikked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feend.°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(data/oxford_txts/MancT_oxford.txt)</w:t>
        <w:br/>
      </w:r>
      <w:r>
        <w:t>My</w:t>
      </w:r>
      <w:r>
        <w:t xml:space="preserve"> </w:t>
      </w:r>
      <w:r>
        <w:t>sone,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blesse;°</w:t>
      </w:r>
      <w:r>
        <w:br/>
        <w:br/>
      </w:r>
    </w:p>
    <w:p>
      <w:r>
        <w:rPr>
          <w:b/>
        </w:rPr>
        <w:t>Present 3rd sg must end in -eth : speke</w:t>
      </w:r>
      <w:r>
        <w:br/>
        <w:t>The Manciple's Tale 324 (data/oxford_txts/MancT_oxford.txt)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him</w:t>
      </w:r>
      <w:r>
        <w:t xml:space="preserve"> </w:t>
      </w:r>
      <w:r>
        <w:t>avise°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speke.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326 (data/oxford_txts/MancT_oxford.txt)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ben</w:t>
      </w:r>
      <w:r>
        <w:t xml:space="preserve"> </w:t>
      </w:r>
      <w:r>
        <w:t>spilt,°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teche;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328 (data/oxford_txts/MancT_oxford.txt)</w:t>
        <w:br/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men</w:t>
      </w:r>
      <w:r>
        <w:t xml:space="preserve"> </w:t>
      </w:r>
      <w:r>
        <w:t>shent,°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generally.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333 (data/oxford_txts/MancT_oxford.txt)</w:t>
        <w:br/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restreine</w:t>
      </w:r>
      <w:r>
        <w:t xml:space="preserve"> </w:t>
      </w:r>
      <w:r>
        <w:t>and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thy</w:t>
      </w:r>
      <w:r>
        <w:t xml:space="preserve"> </w:t>
      </w:r>
      <w:r>
        <w:t>tonge.—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(data/oxford_txts/MancT_oxford.txt)</w:t>
        <w:br/>
      </w:r>
      <w:r>
        <w:t>Ther°</w:t>
      </w:r>
      <w:r>
        <w:t xml:space="preserve"> </w:t>
      </w:r>
      <w:r>
        <w:t>lasse°</w:t>
      </w:r>
      <w:r>
        <w:t xml:space="preserve"> </w:t>
      </w:r>
      <w:r>
        <w:t>speking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Present 3rd sg must end in -eth : comth</w:t>
      </w:r>
      <w:r>
        <w:br/>
        <w:t>The Manciple's Tale 337 (data/oxford_txts/MancT_oxford.txt)</w:t>
        <w:br/>
      </w:r>
      <w:r>
        <w:rPr>
          <w:i/>
        </w:rPr>
        <w:t>Comth</w:t>
      </w:r>
      <w:r>
        <w:t xml:space="preserve"> </w:t>
      </w:r>
      <w:r>
        <w:t>muchel</w:t>
      </w:r>
      <w:r>
        <w:t xml:space="preserve"> </w:t>
      </w:r>
      <w:r>
        <w:t>harm,</w:t>
      </w:r>
      <w:r>
        <w:t xml:space="preserve"> </w:t>
      </w:r>
      <w:r>
        <w:t>thus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</w:t>
      </w:r>
      <w:r>
        <w:t xml:space="preserve"> </w:t>
      </w:r>
      <w:r>
        <w:t>and</w:t>
      </w:r>
      <w:r>
        <w:t xml:space="preserve"> </w:t>
      </w:r>
      <w:r>
        <w:t>taught.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343 (data/oxford_txts/MancT_oxford.txt)</w:t>
        <w:br/>
      </w:r>
      <w:r>
        <w:t>A</w:t>
      </w:r>
      <w:r>
        <w:t xml:space="preserve"> </w:t>
      </w:r>
      <w:r>
        <w:t>jangler°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abhominable;</w:t>
      </w:r>
      <w:r>
        <w:br/>
        <w:br/>
      </w:r>
    </w:p>
    <w:p>
      <w:r>
        <w:rPr>
          <w:b/>
        </w:rPr>
        <w:t>Present 3rd sg must end in -eth : leste</w:t>
      </w:r>
      <w:r>
        <w:br/>
        <w:t>The Manciple's Tale 349 (data/oxford_txts/MancT_oxford.txt)</w:t>
        <w:br/>
      </w:r>
      <w:r>
        <w:t>The</w:t>
      </w:r>
      <w:r>
        <w:t xml:space="preserve"> </w:t>
      </w:r>
      <w:r>
        <w:t>Fleming</w:t>
      </w:r>
      <w:r>
        <w:t xml:space="preserve"> </w:t>
      </w:r>
      <w:r>
        <w:t>seith,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it,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thar</w:t>
      </w:r>
      <w:r>
        <w:br/>
        <w:t>The Manciple's Tale 352 (data/oxford_txts/MancT_oxford.txt)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nat°</w:t>
      </w:r>
      <w:r>
        <w:t xml:space="preserve"> </w:t>
      </w:r>
      <w:r>
        <w:t>drede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biwreid;°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353 (data/oxford_txts/MancT_oxford.txt)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misseid,°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(data/oxford_txts/MancT_oxford.txt)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misseid,°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354 (data/oxford_txts/MancT_oxford.txt)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t>clepe°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(data/oxford_txts/MancT_oxford.txt)</w:t>
        <w:br/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seid;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(data/oxford_txts/MancT_oxford.txt)</w:t>
        <w:br/>
      </w:r>
      <w:r>
        <w:t>Thing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seid,</w:t>
      </w:r>
      <w:r>
        <w:t xml:space="preserve"> </w:t>
      </w:r>
      <w:r>
        <w:rPr>
          <w:i/>
        </w:rPr>
        <w:t>is</w:t>
      </w:r>
      <w:r>
        <w:t xml:space="preserve"> </w:t>
      </w:r>
      <w:r>
        <w:t>seid;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gooth</w:t>
      </w:r>
      <w:r>
        <w:br/>
        <w:t>The Manciple's Tale 355 (data/oxford_txts/MancT_oxford.txt)</w:t>
        <w:br/>
      </w:r>
      <w:r>
        <w:t>Thing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seid,</w:t>
      </w:r>
      <w:r>
        <w:t xml:space="preserve"> </w:t>
      </w:r>
      <w:r>
        <w:t>is</w:t>
      </w:r>
      <w:r>
        <w:t xml:space="preserve"> </w:t>
      </w:r>
      <w:r>
        <w:t>seid;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357 (data/oxford_txts/MancT_oxford.txt)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thral°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said°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358 (data/oxford_txts/MancT_oxford.txt)</w:t>
        <w:br/>
      </w:r>
      <w:r>
        <w:t>A</w:t>
      </w:r>
      <w:r>
        <w:t xml:space="preserve"> </w:t>
      </w:r>
      <w:r>
        <w:t>tale,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ivel</w:t>
      </w:r>
      <w:r>
        <w:t xml:space="preserve"> </w:t>
      </w:r>
      <w:r>
        <w:t>apaid.°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(data/oxford_txts/PardT_oxford.txt)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doon°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473 (data/oxford_txts/PardT_oxford.txt)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grisly°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here</w:t>
      </w:r>
      <w:r>
        <w:t xml:space="preserve"> </w:t>
      </w:r>
      <w:r>
        <w:t>hem</w:t>
      </w:r>
      <w:r>
        <w:t xml:space="preserve"> </w:t>
      </w:r>
      <w:r>
        <w:t>swere;</w:t>
      </w:r>
      <w:r>
        <w:br/>
        <w:br/>
      </w:r>
    </w:p>
    <w:p>
      <w:r>
        <w:rPr>
          <w:b/>
        </w:rPr>
        <w:t>Infinitive must end in -en or -e : blow</w:t>
      </w:r>
      <w:r>
        <w:br/>
        <w:t>The Pardoner's Tale 481 (data/oxford_txts/PardT_oxford.txt)</w:t>
        <w:br/>
      </w:r>
      <w:r>
        <w:t>To</w:t>
      </w:r>
      <w:r>
        <w:t xml:space="preserve"> </w:t>
      </w:r>
      <w:r>
        <w:t>kindle</w:t>
      </w:r>
      <w:r>
        <w:t xml:space="preserve"> </w:t>
      </w:r>
      <w:r>
        <w:t>and</w:t>
      </w:r>
      <w:r>
        <w:t xml:space="preserve"> </w:t>
      </w:r>
      <w:r>
        <w:rPr>
          <w:i/>
        </w:rPr>
        <w:t>blow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lecherie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487 (data/oxford_txts/PardT_oxford.txt)</w:t>
        <w:br/>
      </w:r>
      <w:r>
        <w:t>So</w:t>
      </w:r>
      <w:r>
        <w:t xml:space="preserve"> </w:t>
      </w:r>
      <w:r>
        <w:t>dronke</w:t>
      </w:r>
      <w:r>
        <w:t xml:space="preserve"> </w:t>
      </w:r>
      <w:r>
        <w:t>he</w:t>
      </w:r>
      <w:r>
        <w:t xml:space="preserve"> </w:t>
      </w:r>
      <w:r>
        <w:t>was,</w:t>
      </w:r>
      <w:r>
        <w:t xml:space="preserve"> </w:t>
      </w:r>
      <w:r>
        <w:t>he</w:t>
      </w:r>
      <w:r>
        <w:t xml:space="preserve"> </w:t>
      </w:r>
      <w:r>
        <w:t>niste°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wroghte.°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Pardoner's Tale 488 (data/oxford_txts/PardT_oxford.txt)</w:t>
        <w:br/>
      </w:r>
      <w:r>
        <w:t>Herodes</w:t>
      </w:r>
      <w:r>
        <w:t xml:space="preserve"> </w:t>
      </w:r>
      <w:r>
        <w:t>(whoso°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stories</w:t>
      </w:r>
      <w:r>
        <w:t xml:space="preserve"> </w:t>
      </w:r>
      <w:r>
        <w:t>soghte)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493 (data/oxford_txts/PardT_oxford.txt)</w:t>
        <w:br/>
      </w:r>
      <w:r>
        <w:t>He</w:t>
      </w:r>
      <w:r>
        <w:t xml:space="preserve"> </w:t>
      </w:r>
      <w:r>
        <w:t>seith,</w:t>
      </w:r>
      <w:r>
        <w:t xml:space="preserve"> </w:t>
      </w:r>
      <w:r>
        <w:t>he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can</w:t>
      </w:r>
      <w:r>
        <w:br/>
        <w:t>The Pardoner's Tale 493 (data/oxford_txts/PardT_oxford.txt)</w:t>
        <w:br/>
      </w:r>
      <w:r>
        <w:t>He</w:t>
      </w:r>
      <w:r>
        <w:t xml:space="preserve"> </w:t>
      </w:r>
      <w:r>
        <w:t>seith,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finde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495 (data/oxford_txts/PardT_oxford.txt)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dronkelewe,°</w:t>
      </w:r>
      <w:r>
        <w:br/>
        <w:br/>
      </w:r>
    </w:p>
    <w:p>
      <w:r>
        <w:rPr>
          <w:b/>
        </w:rPr>
        <w:t>Present 3rd sg must end in -eth : doth</w:t>
      </w:r>
      <w:r>
        <w:br/>
        <w:t>The Pardoner's Tale 497 (data/oxford_txts/PardT_oxford.txt)</w:t>
        <w:br/>
      </w:r>
      <w:r>
        <w:t>Persevereth°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dronkenesse.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(data/oxford_txts/PardT_oxford.txt)</w:t>
        <w:br/>
      </w:r>
      <w:r>
        <w:t>Lo,</w:t>
      </w:r>
      <w:r>
        <w:t xml:space="preserve"> </w:t>
      </w:r>
      <w:r>
        <w:t>how</w:t>
      </w:r>
      <w:r>
        <w:t xml:space="preserve"> </w:t>
      </w:r>
      <w:r>
        <w:t>dere,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507 (data/oxford_txts/PardT_oxford.txt)</w:t>
        <w:br/>
      </w:r>
      <w:r>
        <w:t>Were</w:t>
      </w:r>
      <w:r>
        <w:t xml:space="preserve"> </w:t>
      </w:r>
      <w:r>
        <w:t>driven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vice,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523 (data/oxford_txts/PardT_oxford.txt)</w:t>
        <w:br/>
      </w:r>
      <w:r>
        <w:rPr>
          <w:i/>
        </w:rP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bothe,”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seith.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523 (data/oxford_txts/PardT_oxford.txt)</w:t>
        <w:br/>
      </w:r>
      <w: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bothe,”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525 (data/oxford_txts/PardT_oxford.txt)</w:t>
        <w:br/>
      </w:r>
      <w:r>
        <w:t>To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t>word,</w:t>
      </w:r>
      <w:r>
        <w:t xml:space="preserve"> </w:t>
      </w:r>
      <w:r>
        <w:t>and</w:t>
      </w:r>
      <w:r>
        <w:t xml:space="preserve"> </w:t>
      </w:r>
      <w:r>
        <w:t>fouler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529 (data/oxford_txts/PardT_oxford.txt)</w:t>
        <w:br/>
      </w:r>
      <w:r>
        <w:t>The</w:t>
      </w:r>
      <w:r>
        <w:t xml:space="preserve"> </w:t>
      </w:r>
      <w:r>
        <w:t>apostel</w:t>
      </w:r>
      <w:r>
        <w:t xml:space="preserve"> </w:t>
      </w:r>
      <w:r>
        <w:t>weping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pitously,°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533 (data/oxford_txts/PardT_oxford.txt)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ende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deeth,</w:t>
      </w:r>
      <w:r>
        <w:t xml:space="preserve"> </w:t>
      </w:r>
      <w:r>
        <w:t>wombe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her°</w:t>
      </w:r>
      <w:r>
        <w:t xml:space="preserve"> </w:t>
      </w:r>
      <w:r>
        <w:t>God.”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536 (data/oxford_txts/PardT_oxford.txt)</w:t>
        <w:br/>
      </w:r>
      <w:r>
        <w:t>At</w:t>
      </w:r>
      <w:r>
        <w:t xml:space="preserve"> </w:t>
      </w:r>
      <w:r>
        <w:t>either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soun.°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537 (data/oxford_txts/PardT_oxford.txt)</w:t>
        <w:br/>
      </w:r>
      <w:r>
        <w:t>How</w:t>
      </w:r>
      <w:r>
        <w:t xml:space="preserve"> </w:t>
      </w:r>
      <w:r>
        <w:t>greet</w:t>
      </w:r>
      <w:r>
        <w:t xml:space="preserve"> </w:t>
      </w:r>
      <w:r>
        <w:t>labour</w:t>
      </w:r>
      <w:r>
        <w:t xml:space="preserve"> </w:t>
      </w:r>
      <w:r>
        <w:t>and</w:t>
      </w:r>
      <w:r>
        <w:t xml:space="preserve"> </w:t>
      </w:r>
      <w:r>
        <w:t>cost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finde!°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543 (data/oxford_txts/PardT_oxford.txt)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golet°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swote;°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(data/oxford_txts/PardT_oxford.txt)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golet°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swote;°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545 (data/oxford_txts/PardT_oxford.txt)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sauce</w:t>
      </w:r>
      <w:r>
        <w:t xml:space="preserve"> </w:t>
      </w:r>
      <w:r>
        <w:t>ymaked</w:t>
      </w:r>
      <w:r>
        <w:t xml:space="preserve"> </w:t>
      </w:r>
      <w:r>
        <w:t>by</w:t>
      </w:r>
      <w:r>
        <w:t xml:space="preserve"> </w:t>
      </w:r>
      <w:r>
        <w:t>delit,°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548 (data/oxford_txts/PardT_oxford.txt)</w:t>
        <w:br/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liveth</w:t>
      </w:r>
      <w:r>
        <w:t xml:space="preserve"> </w:t>
      </w:r>
      <w:r>
        <w:t>in</w:t>
      </w:r>
      <w:r>
        <w:t xml:space="preserve"> </w:t>
      </w:r>
      <w:r>
        <w:t>tho</w:t>
      </w:r>
      <w:r>
        <w:t xml:space="preserve"> </w:t>
      </w:r>
      <w:r>
        <w:t>vices.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549 (data/oxford_txts/PardT_oxford.txt)</w:t>
        <w:br/>
      </w:r>
      <w:r>
        <w:t>A</w:t>
      </w:r>
      <w:r>
        <w:t xml:space="preserve"> </w:t>
      </w:r>
      <w:r>
        <w:t>lecherous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win,</w:t>
      </w:r>
      <w:r>
        <w:t xml:space="preserve"> </w:t>
      </w:r>
      <w:r>
        <w:t>and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550 (data/oxford_txts/PardT_oxford.txt)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striving°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551 (data/oxford_txts/PardT_oxford.txt)</w:t>
        <w:br/>
      </w:r>
      <w:r>
        <w:t>O</w:t>
      </w:r>
      <w:r>
        <w:t xml:space="preserve"> </w:t>
      </w:r>
      <w:r>
        <w:t>Dronke</w:t>
      </w:r>
      <w:r>
        <w:t xml:space="preserve"> </w:t>
      </w:r>
      <w:r>
        <w:t>man,</w:t>
      </w:r>
      <w:r>
        <w:t xml:space="preserve"> </w:t>
      </w:r>
      <w:r>
        <w:t>disfigured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552 (data/oxford_txts/PardT_oxford.txt)</w:t>
        <w:br/>
      </w:r>
      <w:r>
        <w:t>Sour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breeth,</w:t>
      </w:r>
      <w:r>
        <w:t xml:space="preserve"> </w:t>
      </w:r>
      <w:r>
        <w:t>foul</w:t>
      </w:r>
      <w:r>
        <w:t xml:space="preserve"> </w:t>
      </w:r>
      <w:r>
        <w:t>artow°</w:t>
      </w:r>
      <w:r>
        <w:t xml:space="preserve"> </w:t>
      </w:r>
      <w:r>
        <w:t>to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wot</w:t>
      </w:r>
      <w:r>
        <w:br/>
        <w:t>The Pardoner's Tale 555 (data/oxford_txts/PardT_oxford.txt)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Sampsoun</w:t>
      </w:r>
      <w:r>
        <w:t xml:space="preserve"> </w:t>
      </w:r>
      <w:r>
        <w:t>drank</w:t>
      </w:r>
      <w:r>
        <w:t xml:space="preserve"> </w:t>
      </w:r>
      <w:r>
        <w:t>never</w:t>
      </w:r>
      <w:r>
        <w:t xml:space="preserve"> </w:t>
      </w:r>
      <w:r>
        <w:t>no</w:t>
      </w:r>
      <w:r>
        <w:t xml:space="preserve"> </w:t>
      </w:r>
      <w:r>
        <w:t>win.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557 (data/oxford_txts/PardT_oxford.txt)</w:t>
        <w:br/>
      </w:r>
      <w:r>
        <w:t>Thy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lost,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thin</w:t>
      </w:r>
      <w:r>
        <w:t xml:space="preserve"> </w:t>
      </w:r>
      <w:r>
        <w:t>honest°</w:t>
      </w:r>
      <w:r>
        <w:t xml:space="preserve"> </w:t>
      </w:r>
      <w:r>
        <w:t>cure;°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558 (data/oxford_txts/PardT_oxford.txt)</w:t>
        <w:br/>
      </w:r>
      <w:r>
        <w:t>For</w:t>
      </w:r>
      <w:r>
        <w:t xml:space="preserve"> </w:t>
      </w:r>
      <w:r>
        <w:t>dronkenesse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verray°</w:t>
      </w:r>
      <w:r>
        <w:t xml:space="preserve"> </w:t>
      </w:r>
      <w:r>
        <w:t>sepulture°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560 (data/oxford_txts/PardT_oxford.txt)</w:t>
        <w:br/>
      </w:r>
      <w:r>
        <w:t>In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drinke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dominacioun,°</w:t>
      </w:r>
      <w:r>
        <w:br/>
        <w:br/>
      </w:r>
    </w:p>
    <w:p>
      <w:r>
        <w:rPr>
          <w:b/>
        </w:rPr>
        <w:t>Present 3rd sg must end in -eth : can</w:t>
      </w:r>
      <w:r>
        <w:br/>
        <w:t>The Pardoner's Tale 561 (data/oxford_txts/PardT_oxford.txt)</w:t>
        <w:br/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kepe,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561 (data/oxford_txts/PardT_oxford.txt)</w:t>
        <w:br/>
      </w:r>
      <w:r>
        <w:t>He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conseil°</w:t>
      </w:r>
      <w:r>
        <w:t xml:space="preserve"> </w:t>
      </w:r>
      <w:r>
        <w:t>kepe,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564 (data/oxford_txts/PardT_oxford.txt)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selle°</w:t>
      </w:r>
      <w:r>
        <w:t xml:space="preserve"> </w:t>
      </w:r>
      <w:r>
        <w:t>in</w:t>
      </w:r>
      <w:r>
        <w:t xml:space="preserve"> </w:t>
      </w:r>
      <w:r>
        <w:t>Fishstrete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Chepe.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568 (data/oxford_txts/PardT_oxford.txt)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dronken</w:t>
      </w:r>
      <w:r>
        <w:t xml:space="preserve"> </w:t>
      </w:r>
      <w:r>
        <w:t>draughtes°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Infinitive must end in -en or -e : sey</w:t>
      </w:r>
      <w:r>
        <w:br/>
        <w:t>The Pardoner's Tale 572 (data/oxford_txts/PardT_oxford.txt)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wol</w:t>
      </w:r>
      <w:r>
        <w:t xml:space="preserve"> </w:t>
      </w:r>
      <w:r>
        <w:t>he</w:t>
      </w:r>
      <w:r>
        <w:t xml:space="preserve"> </w:t>
      </w:r>
      <w:r>
        <w:t>sey,</w:t>
      </w:r>
      <w:r>
        <w:t xml:space="preserve"> </w:t>
      </w:r>
      <w:r>
        <w:t>“Sampsoun,</w:t>
      </w:r>
      <w:r>
        <w:t xml:space="preserve"> </w:t>
      </w:r>
      <w:r>
        <w:t>Sampsoun.”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t>win-yeving°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justise.°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588 (data/oxford_txts/PardT_oxford.txt)</w:t>
        <w:br/>
      </w:r>
      <w:r>
        <w:t>Namore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591 (data/oxford_txts/PardT_oxford.txt)</w:t>
        <w:br/>
      </w:r>
      <w:r>
        <w:t>Hasard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verray°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lesinges,°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595 (data/oxford_txts/PardT_oxford.txt)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repreve°</w:t>
      </w:r>
      <w:r>
        <w:t xml:space="preserve"> </w:t>
      </w:r>
      <w:r>
        <w:t>and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598 (data/oxford_txts/PardT_oxford.txt)</w:t>
        <w:br/>
      </w:r>
      <w:r>
        <w:t>The</w:t>
      </w:r>
      <w:r>
        <w:t xml:space="preserve"> </w:t>
      </w:r>
      <w:r>
        <w:t>more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holden</w:t>
      </w:r>
      <w:r>
        <w:t xml:space="preserve"> </w:t>
      </w:r>
      <w:r>
        <w:t>desolaat.°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(data/oxford_txts/PardT_oxford.txt)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allien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627 (data/oxford_txts/PardT_oxford.txt)</w:t>
        <w:br/>
      </w:r>
      <w:r>
        <w:t>Lordes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finden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pley°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632 (data/oxford_txts/PardT_oxford.txt)</w:t>
        <w:br/>
      </w:r>
      <w:r>
        <w:t>And</w:t>
      </w:r>
      <w:r>
        <w:t xml:space="preserve"> </w:t>
      </w:r>
      <w:r>
        <w:t>false</w:t>
      </w:r>
      <w:r>
        <w:t xml:space="preserve"> </w:t>
      </w:r>
      <w:r>
        <w:t>swering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reprevable.°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635 (data/oxford_txts/PardT_oxford.txt)</w:t>
        <w:br/>
      </w:r>
      <w:r>
        <w:t>Of</w:t>
      </w:r>
      <w:r>
        <w:t xml:space="preserve"> </w:t>
      </w:r>
      <w:r>
        <w:t>swering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Jeremie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641 (data/oxford_txts/PardT_oxford.txt)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heste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this—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647 (data/oxford_txts/PardT_oxford.txt)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heste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that.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649 (data/oxford_txts/PardT_oxford.txt)</w:t>
        <w:br/>
      </w:r>
      <w:r>
        <w:t>That</w:t>
      </w:r>
      <w:r>
        <w:t xml:space="preserve"> </w:t>
      </w:r>
      <w:r>
        <w:t>vengeance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parten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650 (data/oxford_txts/PardT_oxford.txt)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outrageous.°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(data/oxford_txts/PardT_oxford.txt)</w:t>
        <w:br/>
      </w:r>
      <w:r>
        <w:t>Seven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cink°</w:t>
      </w:r>
      <w:r>
        <w:t xml:space="preserve"> </w:t>
      </w:r>
      <w:r>
        <w:t>and</w:t>
      </w:r>
      <w:r>
        <w:t xml:space="preserve"> </w:t>
      </w:r>
      <w:r>
        <w:t>treye;°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(data/oxford_txts/PardT_oxford.txt)</w:t>
        <w:br/>
      </w:r>
      <w:r>
        <w:t>Seven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chaunce,°</w:t>
      </w:r>
      <w:r>
        <w:t xml:space="preserve"> </w:t>
      </w:r>
      <w:r>
        <w:t>and</w:t>
      </w:r>
      <w:r>
        <w:t xml:space="preserve"> </w:t>
      </w:r>
      <w:r>
        <w:t>thin</w:t>
      </w:r>
      <w:r>
        <w:t xml:space="preserve"> </w:t>
      </w:r>
      <w:r>
        <w:rPr>
          <w:i/>
        </w:rPr>
        <w:t>is</w:t>
      </w:r>
      <w:r>
        <w:t xml:space="preserve"> </w:t>
      </w:r>
      <w:r>
        <w:t>cink°</w:t>
      </w:r>
      <w:r>
        <w:t xml:space="preserve"> </w:t>
      </w:r>
      <w:r>
        <w:t>and</w:t>
      </w:r>
      <w:r>
        <w:t xml:space="preserve"> </w:t>
      </w:r>
      <w:r>
        <w:t>treye;°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655 (data/oxford_txts/PardT_oxford.txt)</w:t>
        <w:br/>
      </w:r>
      <w:r>
        <w:t>This</w:t>
      </w:r>
      <w:r>
        <w:t xml:space="preserve"> </w:t>
      </w:r>
      <w:r>
        <w:t>dagger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thurghout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go”—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(data/oxford_txts/PardT_oxford.txt)</w:t>
        <w:br/>
      </w:r>
      <w:r>
        <w:t>This</w:t>
      </w:r>
      <w:r>
        <w:t xml:space="preserve"> </w:t>
      </w:r>
      <w:r>
        <w:t>dagger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thin</w:t>
      </w:r>
      <w:r>
        <w:t xml:space="preserve"> </w:t>
      </w:r>
      <w:r>
        <w:t>herte</w:t>
      </w:r>
      <w:r>
        <w:t xml:space="preserve"> </w:t>
      </w:r>
      <w:r>
        <w:t>go”—</w:t>
      </w:r>
      <w:r>
        <w:br/>
        <w:br/>
      </w:r>
    </w:p>
    <w:p>
      <w:r>
        <w:rPr>
          <w:b/>
        </w:rPr>
        <w:t>Weak pt sg must end in -ed, -d, or -t : dide</w:t>
      </w:r>
      <w:r>
        <w:br/>
        <w:t>The Pardoner's Tale 658 (data/oxford_txts/PardT_oxford.txt)</w:t>
        <w:br/>
      </w:r>
      <w:r>
        <w:t>Now,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dide,°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The Pardoner's Tale 664 (data/oxford_txts/PardT_oxford.txt)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satte,</w:t>
      </w:r>
      <w:r>
        <w:t xml:space="preserve"> </w:t>
      </w:r>
      <w:r>
        <w:t>they</w:t>
      </w:r>
      <w:r>
        <w:t xml:space="preserve"> </w:t>
      </w:r>
      <w:r>
        <w:t>herde</w:t>
      </w:r>
      <w:r>
        <w:t xml:space="preserve"> </w:t>
      </w:r>
      <w:r>
        <w:t>a</w:t>
      </w:r>
      <w:r>
        <w:t xml:space="preserve"> </w:t>
      </w:r>
      <w:r>
        <w:t>belle</w:t>
      </w:r>
      <w:r>
        <w:t xml:space="preserve"> </w:t>
      </w:r>
      <w:r>
        <w:t>clinke°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668 (data/oxford_txts/PardT_oxford.txt)</w:t>
        <w:br/>
      </w:r>
      <w:r>
        <w:t>What</w:t>
      </w:r>
      <w:r>
        <w:t xml:space="preserve"> </w:t>
      </w:r>
      <w:r>
        <w:t>cors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passeth</w:t>
      </w:r>
      <w:r>
        <w:t xml:space="preserve"> </w:t>
      </w:r>
      <w:r>
        <w:t>heer</w:t>
      </w:r>
      <w:r>
        <w:t xml:space="preserve"> </w:t>
      </w:r>
      <w:r>
        <w:t>forby;°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(data/oxford_txts/PardT_oxford.txt)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told,°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heer,</w:t>
      </w:r>
      <w:r>
        <w:t xml:space="preserve"> </w:t>
      </w:r>
      <w:r>
        <w:t>two</w:t>
      </w:r>
      <w:r>
        <w:t xml:space="preserve"> </w:t>
      </w:r>
      <w:r>
        <w:t>houres;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Pardoner's Tale 673 (data/oxford_txts/PardT_oxford.txt)</w:t>
        <w:br/>
      </w:r>
      <w:r>
        <w:t>And</w:t>
      </w:r>
      <w:r>
        <w:t xml:space="preserve"> </w:t>
      </w:r>
      <w:r>
        <w:t>sodeinly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tonight,°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679 (data/oxford_txts/PardT_oxford.txt)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pestilence:°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(data/oxford_txts/PardT_oxford.txt)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dame,°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namore.”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Pardoner's Tale 686 (data/oxford_txts/PardT_oxford.txt)</w:t>
        <w:br/>
      </w:r>
      <w:r>
        <w:t>“The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sooth,°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slain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689 (data/oxford_txts/PardT_oxford.txt)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his</w:t>
      </w:r>
      <w:r>
        <w:t xml:space="preserve"> </w:t>
      </w:r>
      <w:r>
        <w:t>habitacioun°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there;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(data/oxford_txts/PardT_oxford.txt)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traitour</w:t>
      </w:r>
      <w:r>
        <w:t xml:space="preserve"> </w:t>
      </w:r>
      <w:r>
        <w:t>Deeth;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701 (data/oxford_txts/PardT_oxford.txt)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dignitee,°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night.”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(data/oxford_txts/PardT_oxford.txt)</w:t>
        <w:br/>
      </w:r>
      <w:r>
        <w:t>Togidres°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three</w:t>
      </w:r>
      <w:r>
        <w:t xml:space="preserve"> </w:t>
      </w:r>
      <w:r>
        <w:t>her</w:t>
      </w:r>
      <w:r>
        <w:t xml:space="preserve"> </w:t>
      </w:r>
      <w:r>
        <w:t>trouthes°</w:t>
      </w:r>
      <w:r>
        <w:t xml:space="preserve"> </w:t>
      </w:r>
      <w:r>
        <w:t>plight,°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(data/oxford_txts/PardT_oxford.txt)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710 (data/oxford_txts/PardT_oxford.txt)</w:t>
        <w:br/>
      </w:r>
      <w:r>
        <w:t>Deeth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deed,</w:t>
      </w:r>
      <w:r>
        <w:t xml:space="preserve"> </w:t>
      </w:r>
      <w:r>
        <w:t>if</w:t>
      </w:r>
      <w:r>
        <w:t xml:space="preserve"> </w:t>
      </w:r>
      <w:r>
        <w:t>that°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him</w:t>
      </w:r>
      <w:r>
        <w:t xml:space="preserve"> </w:t>
      </w:r>
      <w:r>
        <w:t>hente.°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(data/oxford_txts/PardT_oxford.txt)</w:t>
        <w:br/>
      </w:r>
      <w:r>
        <w:t>¶Whan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(data/oxford_txts/PardT_oxford.txt)</w:t>
        <w:br/>
      </w:r>
      <w:r>
        <w:t>Right°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troden°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-eth : see</w:t>
      </w:r>
      <w:r>
        <w:br/>
        <w:t>The Pardoner's Tale 715 (data/oxford_txts/PardT_oxford.txt)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“Now,</w:t>
      </w:r>
      <w:r>
        <w:t xml:space="preserve"> </w:t>
      </w:r>
      <w:r>
        <w:t>lordes,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see!”°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(data/oxford_txts/PardT_oxford.txt)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han°</w:t>
      </w:r>
      <w:r>
        <w:t xml:space="preserve"> </w:t>
      </w:r>
      <w:r>
        <w:t>min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726 (data/oxford_txts/PardT_oxford.txt)</w:t>
        <w:br/>
      </w:r>
      <w:r>
        <w:t>As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t>as°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wille.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nat°</w:t>
      </w:r>
      <w:r>
        <w:t xml:space="preserve"> </w:t>
      </w:r>
      <w: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deeth,</w:t>
      </w:r>
      <w:r>
        <w:t xml:space="preserve"> </w:t>
      </w:r>
      <w:r>
        <w:t>allas!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nat°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729 (data/oxford_txts/PardT_oxford.txt)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ground,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modres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(data/oxford_txts/PardT_oxford.txt)</w:t>
        <w:br/>
      </w:r>
      <w:r>
        <w:t>Allas!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reste?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735 (data/oxford_txts/PardT_oxford.txt)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(data/oxford_txts/PardT_oxford.txt)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grace,°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738 (data/oxford_txts/PardT_oxford.txt)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welked°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face.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739 (data/oxford_txts/PardT_oxford.txt)</w:t>
        <w:br/>
      </w:r>
      <w:r>
        <w:t>¶But,</w:t>
      </w:r>
      <w:r>
        <w:t xml:space="preserve"> </w:t>
      </w:r>
      <w:r>
        <w:t>sirs,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curteisie°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(data/oxford_txts/PardT_oxford.txt)</w:t>
        <w:br/>
      </w:r>
      <w:r>
        <w:t>In</w:t>
      </w:r>
      <w:r>
        <w:t xml:space="preserve"> </w:t>
      </w:r>
      <w:r>
        <w:t>holy</w:t>
      </w:r>
      <w:r>
        <w:t xml:space="preserve"> </w:t>
      </w:r>
      <w:r>
        <w:t>writ°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748 (data/oxford_txts/PardT_oxford.txt)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yow,</w:t>
      </w:r>
      <w:r>
        <w:t xml:space="preserve"> </w:t>
      </w:r>
      <w:r>
        <w:t>wher°</w:t>
      </w:r>
      <w:r>
        <w:t xml:space="preserve"> </w:t>
      </w:r>
      <w:r>
        <w:t>ye</w:t>
      </w:r>
      <w:r>
        <w:t xml:space="preserve"> </w:t>
      </w:r>
      <w:r>
        <w:t>go°</w:t>
      </w:r>
      <w:r>
        <w:t xml:space="preserve"> </w:t>
      </w:r>
      <w:r>
        <w:t>or</w:t>
      </w:r>
      <w:r>
        <w:t xml:space="preserve"> </w:t>
      </w:r>
      <w:r>
        <w:t>ride.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(data/oxford_txts/PardT_oxford.txt)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thider°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go.”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760 (data/oxford_txts/PardT_oxford.txt)</w:t>
        <w:br/>
      </w:r>
      <w:r>
        <w:t>¶“Now,</w:t>
      </w:r>
      <w:r>
        <w:t xml:space="preserve"> </w:t>
      </w:r>
      <w:r>
        <w:t>sirs,”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leef°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766 (data/oxford_txts/PardT_oxford.txt)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yow,</w:t>
      </w:r>
      <w:r>
        <w:t xml:space="preserve"> </w:t>
      </w:r>
      <w:r>
        <w:t>that</w:t>
      </w:r>
      <w:r>
        <w:t xml:space="preserve"> </w:t>
      </w:r>
      <w:r>
        <w:t>boghte</w:t>
      </w:r>
      <w:r>
        <w:t xml:space="preserve"> </w:t>
      </w:r>
      <w:r>
        <w:t>again°</w:t>
      </w:r>
      <w:r>
        <w:t xml:space="preserve"> </w:t>
      </w:r>
      <w:r>
        <w:t>mankinde</w:t>
      </w:r>
      <w:r>
        <w:br/>
        <w:br/>
      </w:r>
    </w:p>
    <w:p>
      <w:r>
        <w:rPr>
          <w:b/>
        </w:rPr>
        <w:t>Strong pt sg must not end in -en or -e : spake</w:t>
      </w:r>
      <w:r>
        <w:br/>
        <w:t>The Pardoner's Tale 776 (data/oxford_txts/PardT_oxford.txt)</w:t>
        <w:br/>
      </w:r>
      <w:r>
        <w:t>¶The</w:t>
      </w:r>
      <w:r>
        <w:t xml:space="preserve"> </w:t>
      </w:r>
      <w:r>
        <w:t>worste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spake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word.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778 (data/oxford_txts/PardT_oxford.txt)</w:t>
        <w:br/>
      </w:r>
      <w:r>
        <w:t>My</w:t>
      </w:r>
      <w:r>
        <w:t xml:space="preserve"> </w:t>
      </w:r>
      <w:r>
        <w:t>wit°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greet,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bourde°</w:t>
      </w:r>
      <w:r>
        <w:t xml:space="preserve"> </w:t>
      </w:r>
      <w:r>
        <w:t>and</w:t>
      </w:r>
      <w:r>
        <w:t xml:space="preserve"> </w:t>
      </w:r>
      <w:r>
        <w:t>pleye.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779 (data/oxford_txts/PardT_oxford.txt)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unto</w:t>
      </w:r>
      <w:r>
        <w:t xml:space="preserve"> </w:t>
      </w:r>
      <w:r>
        <w:t>us</w:t>
      </w:r>
      <w:r>
        <w:t xml:space="preserve"> </w:t>
      </w:r>
      <w:r>
        <w:t>yiven,°</w:t>
      </w:r>
      <w:r>
        <w:br/>
        <w:br/>
      </w:r>
    </w:p>
    <w:p>
      <w:r>
        <w:rPr>
          <w:b/>
        </w:rPr>
        <w:t>Present 3rd sg must end in -eth : comth</w:t>
      </w:r>
      <w:r>
        <w:br/>
        <w:t>The Pardoner's Tale 781 (data/oxford_txts/PardT_oxford.txt)</w:t>
        <w:br/>
      </w:r>
      <w:r>
        <w:t>And</w:t>
      </w:r>
      <w:r>
        <w:t xml:space="preserve"> </w:t>
      </w:r>
      <w:r>
        <w:t>lightly°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comth,°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we</w:t>
      </w:r>
      <w:r>
        <w:t xml:space="preserve"> </w:t>
      </w:r>
      <w:r>
        <w:t>spende.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(data/oxford_txts/PardT_oxford.txt)</w:t>
        <w:br/>
      </w:r>
      <w:r>
        <w:t>And</w:t>
      </w:r>
      <w:r>
        <w:t xml:space="preserve"> </w:t>
      </w:r>
      <w:r>
        <w:t>lightly°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comth,°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spende.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(data/oxford_txts/PardT_oxford.txt)</w:t>
        <w:br/>
      </w:r>
      <w:r>
        <w:t>Today,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grace?°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(data/oxford_txts/PardT_oxford.txt)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oures—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788 (data/oxford_txts/PardT_oxford.txt)</w:t>
        <w:br/>
      </w:r>
      <w:r>
        <w:t>But</w:t>
      </w:r>
      <w:r>
        <w:t xml:space="preserve"> </w:t>
      </w:r>
      <w:r>
        <w:t>trewely,</w:t>
      </w:r>
      <w:r>
        <w:t xml:space="preserve"> </w:t>
      </w:r>
      <w:r>
        <w:t>by</w:t>
      </w:r>
      <w:r>
        <w:t xml:space="preserve"> </w:t>
      </w:r>
      <w:r>
        <w:t>daye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(data/oxford_txts/PardT_oxford.txt)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stronge,°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794 (data/oxford_txts/PardT_oxford.txt)</w:t>
        <w:br/>
      </w:r>
      <w:r>
        <w:rPr>
          <w:i/>
        </w:rPr>
        <w:t>Be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794 (data/oxford_txts/PardT_oxford.txt)</w:t>
        <w:br/>
      </w:r>
      <w:r>
        <w:t>Be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795 (data/oxford_txts/PardT_oxford.txt)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with</w:t>
      </w:r>
      <w:r>
        <w:t xml:space="preserve"> </w:t>
      </w:r>
      <w:r>
        <w:t>herte</w:t>
      </w:r>
      <w:r>
        <w:t xml:space="preserve"> </w:t>
      </w:r>
      <w:r>
        <w:t>blithe°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796 (data/oxford_txts/PardT_oxford.txt)</w:t>
        <w:br/>
      </w:r>
      <w:r>
        <w:rPr>
          <w:i/>
        </w:rPr>
        <w:t>Shal</w:t>
      </w:r>
      <w:r>
        <w:t xml:space="preserve"> </w:t>
      </w:r>
      <w:r>
        <w:t>renne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toune,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swithe,°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subtilly°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799 (data/oxford_txts/PardT_oxford.txt)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t>wel;</w:t>
      </w:r>
      <w:r>
        <w:t xml:space="preserve"> </w:t>
      </w:r>
      <w:r>
        <w:t>and,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800 (data/oxford_txts/PardT_oxford.txt)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night,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800 (data/oxford_txts/PardT_oxford.txt)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night,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803 (data/oxford_txts/PardT_oxford.txt)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hem°</w:t>
      </w:r>
      <w:r>
        <w:t xml:space="preserve"> </w:t>
      </w:r>
      <w:r>
        <w:t>drawe,</w:t>
      </w:r>
      <w:r>
        <w:t xml:space="preserve"> </w:t>
      </w:r>
      <w:r>
        <w:t>and</w:t>
      </w:r>
      <w:r>
        <w:t xml:space="preserve"> </w:t>
      </w:r>
      <w:r>
        <w:t>loke</w:t>
      </w:r>
      <w:r>
        <w:t xml:space="preserve"> </w:t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falle;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811 (data/oxford_txts/PardT_oxford.txt)</w:t>
        <w:br/>
      </w:r>
      <w:r>
        <w:t>And</w:t>
      </w:r>
      <w:r>
        <w:t xml:space="preserve"> </w:t>
      </w:r>
      <w:r>
        <w:t>heer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gold,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plentee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812 (data/oxford_txts/PardT_oxford.txt)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departed°</w:t>
      </w:r>
      <w:r>
        <w:t xml:space="preserve"> </w:t>
      </w:r>
      <w:r>
        <w:t>been</w:t>
      </w:r>
      <w:r>
        <w:t xml:space="preserve"> </w:t>
      </w:r>
      <w:r>
        <w:t>among</w:t>
      </w:r>
      <w:r>
        <w:t xml:space="preserve"> </w:t>
      </w:r>
      <w:r>
        <w:t>us</w:t>
      </w:r>
      <w:r>
        <w:t xml:space="preserve"> </w:t>
      </w:r>
      <w:r>
        <w:t>three.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816 (data/oxford_txts/PardT_oxford.txt)</w:t>
        <w:br/>
      </w:r>
      <w:r>
        <w:t>¶That</w:t>
      </w:r>
      <w:r>
        <w:t xml:space="preserve"> </w:t>
      </w:r>
      <w:r>
        <w:t>other</w:t>
      </w:r>
      <w:r>
        <w:t xml:space="preserve"> </w:t>
      </w:r>
      <w:r>
        <w:t>answerde,</w:t>
      </w:r>
      <w:r>
        <w:t xml:space="preserve"> </w:t>
      </w:r>
      <w:r>
        <w:t>“I</w:t>
      </w:r>
      <w:r>
        <w:t xml:space="preserve"> </w:t>
      </w:r>
      <w:r>
        <w:t>noot°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be;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(data/oxford_txts/PardT_oxford.txt)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seye?”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(data/oxford_txts/PardT_oxford.txt)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doon,</w:t>
      </w:r>
      <w:r>
        <w:t xml:space="preserve"> </w:t>
      </w:r>
      <w:r>
        <w:t>and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aboute.”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(data/oxford_txts/PardT_oxford.txt)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oon.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(data/oxford_txts/PardT_oxford.txt)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</w:t>
      </w:r>
      <w:r>
        <w:t xml:space="preserve"> </w:t>
      </w:r>
      <w:r>
        <w:t>lustes°</w:t>
      </w:r>
      <w:r>
        <w:t xml:space="preserve"> </w:t>
      </w:r>
      <w:r>
        <w:t>al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842 (data/oxford_txts/PardT_oxford.txt)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liveth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trone°</w:t>
      </w:r>
      <w:r>
        <w:br/>
        <w:br/>
      </w:r>
    </w:p>
    <w:p>
      <w:r>
        <w:rPr>
          <w:b/>
        </w:rPr>
        <w:t>Present 3rd sg must end in -eth : gooth</w:t>
      </w:r>
      <w:r>
        <w:br/>
        <w:t>The Pardoner's Tale 851 (data/oxford_txts/PardT_oxford.txt)</w:t>
        <w:br/>
      </w:r>
      <w:r>
        <w:t>¶And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t>gooth,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860 (data/oxford_txts/PardT_oxford.txt)</w:t>
        <w:br/>
      </w:r>
      <w:r>
        <w:t>A</w:t>
      </w:r>
      <w:r>
        <w:t xml:space="preserve"> </w:t>
      </w:r>
      <w:r>
        <w:t>thing</w:t>
      </w:r>
      <w:r>
        <w:t xml:space="preserve"> </w:t>
      </w:r>
      <w:r>
        <w:t>that,</w:t>
      </w:r>
      <w:r>
        <w:t xml:space="preserve"> </w:t>
      </w:r>
      <w:r>
        <w:t>also°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867 (data/oxford_txts/PardT_oxford.txt)</w:t>
        <w:br/>
      </w:r>
      <w:r>
        <w:t>This</w:t>
      </w:r>
      <w:r>
        <w:t xml:space="preserve"> </w:t>
      </w:r>
      <w:r>
        <w:t>poison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and</w:t>
      </w:r>
      <w:r>
        <w:t xml:space="preserve"> </w:t>
      </w:r>
      <w:r>
        <w:t>violent.”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Pardoner's Tale 873 (data/oxford_txts/PardT_oxford.txt)</w:t>
        <w:br/>
      </w:r>
      <w:r>
        <w:t>The</w:t>
      </w:r>
      <w:r>
        <w:t xml:space="preserve"> </w:t>
      </w:r>
      <w:r>
        <w:t>thridde°</w:t>
      </w:r>
      <w:r>
        <w:t xml:space="preserve"> </w:t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clene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drinke.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cast°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Infinitive must end in -en or -e : tak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ther°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Past plural must end in -en or -e : had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two,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ending.°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901 (data/oxford_txts/PardT_oxford.txt)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creatour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t>wroghte,°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Pardoner's Tale 902 (data/oxford_txts/PardT_oxford.txt)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precious</w:t>
      </w:r>
      <w:r>
        <w:t xml:space="preserve"> </w:t>
      </w:r>
      <w:r>
        <w:t>herte-blood</w:t>
      </w:r>
      <w:r>
        <w:t xml:space="preserve"> </w:t>
      </w:r>
      <w:r>
        <w:t>thee</w:t>
      </w:r>
      <w:r>
        <w:t xml:space="preserve"> </w:t>
      </w:r>
      <w:r>
        <w:t>boghte,°</w:t>
      </w:r>
      <w:r>
        <w:br/>
        <w:br/>
      </w:r>
    </w:p>
    <w:p>
      <w:r>
        <w:rPr>
          <w:b/>
        </w:rPr>
        <w:t>Present 3rd sg must end in -eth : foryeve</w:t>
      </w:r>
      <w:r>
        <w:br/>
        <w:t>The Pardoner's Tale 904 (data/oxford_txts/PardT_oxford.txt)</w:t>
        <w:br/>
      </w:r>
      <w:r>
        <w:t>¶Now,</w:t>
      </w:r>
      <w:r>
        <w:t xml:space="preserve"> </w:t>
      </w:r>
      <w: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906 (data/oxford_txts/PardT_oxford.txt)</w:t>
        <w:br/>
      </w:r>
      <w:r>
        <w:t>Min</w:t>
      </w:r>
      <w:r>
        <w:t xml:space="preserve"> </w:t>
      </w:r>
      <w:r>
        <w:t>holy</w:t>
      </w:r>
      <w:r>
        <w:t xml:space="preserve"> </w:t>
      </w:r>
      <w:r>
        <w:t>pardoun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warice,°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Present 3rd sg must end in -eth : graunte</w:t>
      </w:r>
      <w:r>
        <w:br/>
        <w:t>The Pardoner's Tale 917 (data/oxford_txts/PardT_oxford.txt)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pardon</w:t>
      </w:r>
      <w:r>
        <w:t xml:space="preserve"> </w:t>
      </w:r>
      <w:r>
        <w:t>to</w:t>
      </w:r>
      <w:r>
        <w:t xml:space="preserve"> </w:t>
      </w:r>
      <w:r>
        <w:t>receive;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(data/oxford_txts/PardT_oxford.txt)</w:t>
        <w:br/>
      </w:r>
      <w:r>
        <w:t>Offren,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absolucioun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931 (data/oxford_txts/PardT_oxford.txt)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everich°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(data/oxford_txts/PardT_oxford.txt)</w:t>
        <w:br/>
      </w:r>
      <w:r>
        <w:t>For</w:t>
      </w:r>
      <w:r>
        <w:t xml:space="preserve"> </w:t>
      </w:r>
      <w:r>
        <w:t>aventures°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bitide.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940 (data/oxford_txts/PardT_oxford.txt)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soul</w:t>
      </w:r>
      <w:r>
        <w:t xml:space="preserve"> </w:t>
      </w:r>
      <w:r>
        <w:rPr>
          <w:i/>
        </w:rPr>
        <w:t>shal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passe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941 (data/oxford_txts/PardT_oxford.txt)</w:t>
        <w:br/>
      </w:r>
      <w:r>
        <w:t>I</w:t>
      </w:r>
      <w:r>
        <w:t xml:space="preserve"> </w:t>
      </w:r>
      <w:r>
        <w:t>rede°</w:t>
      </w:r>
      <w:r>
        <w:t xml:space="preserve"> </w:t>
      </w:r>
      <w:r>
        <w:t>that</w:t>
      </w:r>
      <w:r>
        <w:t xml:space="preserve"> </w:t>
      </w:r>
      <w:r>
        <w:t>our</w:t>
      </w:r>
      <w:r>
        <w:t xml:space="preserve"> </w:t>
      </w:r>
      <w:r>
        <w:t>Host</w:t>
      </w:r>
      <w:r>
        <w:t xml:space="preserve"> </w:t>
      </w:r>
      <w:r>
        <w:t>heer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biginne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942 (data/oxford_txts/PardT_oxford.txt)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</w:t>
      </w:r>
      <w:r>
        <w:t xml:space="preserve"> </w:t>
      </w:r>
      <w:r>
        <w:t>envoluped°</w:t>
      </w:r>
      <w:r>
        <w:t xml:space="preserve"> </w:t>
      </w:r>
      <w:r>
        <w:t>in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kiss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947 (data/oxford_txts/PardT_oxford.txt)</w:t>
        <w:br/>
      </w:r>
      <w:r>
        <w:t>Lat</w:t>
      </w:r>
      <w:r>
        <w:t xml:space="preserve"> </w:t>
      </w:r>
      <w:r>
        <w:t>be,”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be,</w:t>
      </w:r>
      <w:r>
        <w:t xml:space="preserve"> </w:t>
      </w:r>
      <w:r>
        <w:t>so</w:t>
      </w:r>
      <w:r>
        <w:t xml:space="preserve"> </w:t>
      </w:r>
      <w:r>
        <w:t>thee’ch!°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(data/oxford_txts/PardT_oxford.txt)</w:t>
        <w:br/>
      </w:r>
      <w:r>
        <w:t>Thay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shrined°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tord.”°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(data/oxford_txts/PardT_oxford.txt)</w:t>
        <w:br/>
      </w:r>
      <w:r>
        <w:t>¶This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word;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962 (data/oxford_txts/PardT_oxford.txt)</w:t>
        <w:br/>
      </w:r>
      <w:r>
        <w:t>“Namore</w:t>
      </w:r>
      <w:r>
        <w:t xml:space="preserve"> </w:t>
      </w:r>
      <w:r>
        <w:t>of</w:t>
      </w:r>
      <w:r>
        <w:t xml:space="preserve"> </w:t>
      </w:r>
      <w:r>
        <w:t>this,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ynough;°</w:t>
      </w:r>
      <w:r>
        <w:br/>
        <w:br/>
      </w:r>
    </w:p>
    <w:p>
      <w:r>
        <w:rPr>
          <w:b/>
        </w:rPr>
        <w:t>Present plural must end in -en or -e : kiss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Pardoner.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10 (data/oxford_txts/ShipT_oxford.txt)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t>is</w:t>
      </w:r>
      <w:r>
        <w:t xml:space="preserve"> </w:t>
      </w:r>
      <w:r>
        <w:t>him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t>moot°</w:t>
      </w:r>
      <w:r>
        <w:t xml:space="preserve"> </w:t>
      </w:r>
      <w:r>
        <w:t>for</w:t>
      </w:r>
      <w:r>
        <w:t xml:space="preserve"> </w:t>
      </w:r>
      <w:r>
        <w:t>al;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11 (data/oxford_txts/ShipT_oxford.txt)</w:t>
        <w:br/>
      </w:r>
      <w:r>
        <w:t>The</w:t>
      </w:r>
      <w:r>
        <w:t xml:space="preserve"> </w:t>
      </w:r>
      <w:r>
        <w:t>sely°</w:t>
      </w:r>
      <w:r>
        <w:t xml:space="preserve"> </w:t>
      </w:r>
      <w:r>
        <w:t>housbonde,</w:t>
      </w:r>
      <w:r>
        <w:t xml:space="preserve"> </w:t>
      </w:r>
      <w:r>
        <w:t>algate°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paye;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16 (data/oxford_txts/ShipT_oxford.txt)</w:t>
        <w:br/>
      </w:r>
      <w:r>
        <w:t>Or</w:t>
      </w:r>
      <w:r>
        <w:t xml:space="preserve"> </w:t>
      </w:r>
      <w:r>
        <w:t>elles,</w:t>
      </w:r>
      <w:r>
        <w:t xml:space="preserve"> </w:t>
      </w:r>
      <w:r>
        <w:t>list°</w:t>
      </w:r>
      <w:r>
        <w:t xml:space="preserve"> </w:t>
      </w:r>
      <w:r>
        <w:t>no</w:t>
      </w:r>
      <w:r>
        <w:t xml:space="preserve"> </w:t>
      </w:r>
      <w:r>
        <w:t>swich°</w:t>
      </w:r>
      <w:r>
        <w:t xml:space="preserve"> </w:t>
      </w:r>
      <w:r>
        <w:t>dispence°</w:t>
      </w:r>
      <w:r>
        <w:t xml:space="preserve"> </w:t>
      </w:r>
      <w:r>
        <w:t>endure,°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 (data/oxford_txts/ShipT_oxford.txt)</w:t>
        <w:br/>
      </w:r>
      <w:r>
        <w:t>But</w:t>
      </w:r>
      <w:r>
        <w:t xml:space="preserve"> </w:t>
      </w:r>
      <w:r>
        <w:t>thinketh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ylost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 (data/oxford_txts/ShipT_oxford.txt)</w:t>
        <w:br/>
      </w:r>
      <w:r>
        <w:t>Or</w:t>
      </w:r>
      <w:r>
        <w:t xml:space="preserve"> </w:t>
      </w:r>
      <w:r>
        <w:t>lene°</w:t>
      </w:r>
      <w:r>
        <w:t xml:space="preserve"> </w:t>
      </w:r>
      <w:r>
        <w:t>us</w:t>
      </w:r>
      <w:r>
        <w:t xml:space="preserve"> </w:t>
      </w:r>
      <w:r>
        <w:t>gold,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perilous.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23 (data/oxford_txts/ShipT_oxford.txt)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is;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tale.</w:t>
      </w:r>
      <w:r>
        <w:br/>
        <w:br/>
      </w:r>
    </w:p>
    <w:p>
      <w:r>
        <w:rPr>
          <w:b/>
        </w:rPr>
        <w:t>Past plural must end in -en or -e : wer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o°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(data/oxford_txts/ShipT_oxford.txt)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again,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 (data/oxford_txts/ShipT_oxford.txt)</w:t>
        <w:br/>
      </w:r>
      <w:r>
        <w:t>Of</w:t>
      </w:r>
      <w:r>
        <w:t xml:space="preserve"> </w:t>
      </w:r>
      <w:r>
        <w:t>bretherhede,</w:t>
      </w:r>
      <w:r>
        <w:t xml:space="preserve"> </w:t>
      </w:r>
      <w:r>
        <w:t>whil</w:t>
      </w:r>
      <w:r>
        <w:t xml:space="preserve"> </w:t>
      </w:r>
      <w:r>
        <w:t>that°</w:t>
      </w:r>
      <w:r>
        <w:t xml:space="preserve"> </w:t>
      </w:r>
      <w:r>
        <w:t>hir°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dure.°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plesaunce,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57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Paris</w:t>
      </w:r>
      <w:r>
        <w:t xml:space="preserve"> </w:t>
      </w:r>
      <w:r>
        <w:t>sent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58 (data/oxford_txts/ShipT_oxford.txt)</w:t>
        <w:br/>
      </w:r>
      <w:r>
        <w:t>A</w:t>
      </w:r>
      <w:r>
        <w:t xml:space="preserve"> </w:t>
      </w:r>
      <w:r>
        <w:t>messager,</w:t>
      </w:r>
      <w:r>
        <w:t xml:space="preserve"> </w:t>
      </w:r>
      <w:r>
        <w:t>and</w:t>
      </w:r>
      <w:r>
        <w:t xml:space="preserve"> </w:t>
      </w:r>
      <w:r>
        <w:t>preyed°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daun</w:t>
      </w:r>
      <w:r>
        <w:t xml:space="preserve"> </w:t>
      </w:r>
      <w:r>
        <w:t>John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63 (data/oxford_txts/ShipT_oxford.txt)</w:t>
        <w:br/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abbot,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list,°</w:t>
      </w:r>
      <w:r>
        <w:t xml:space="preserve"> </w:t>
      </w:r>
      <w:r>
        <w:t>licence,°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(data/oxford_txts/ShipT_oxford.txt)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jubbe°</w:t>
      </w:r>
      <w:r>
        <w:t xml:space="preserve"> </w:t>
      </w:r>
      <w:r>
        <w:t>of</w:t>
      </w:r>
      <w:r>
        <w:t xml:space="preserve"> </w:t>
      </w:r>
      <w:r>
        <w:t>malvesie,°</w:t>
      </w:r>
      <w:r>
        <w:br/>
        <w:br/>
      </w:r>
    </w:p>
    <w:p>
      <w:r>
        <w:rPr>
          <w:b/>
        </w:rPr>
        <w:t>Present 3rd sg must end in -eth : goth</w:t>
      </w:r>
      <w:r>
        <w:br/>
        <w:t>The Shipman's Tale 77 (data/oxford_txts/ShipT_oxford.txt)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countourhous°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leith</w:t>
      </w:r>
      <w:r>
        <w:br/>
        <w:t>The Shipman's Tale 83 (data/oxford_txts/ShipT_oxford.txt)</w:t>
        <w:br/>
      </w:r>
      <w:r>
        <w:t>He</w:t>
      </w:r>
      <w:r>
        <w:t xml:space="preserve"> </w:t>
      </w:r>
      <w:r>
        <w:rPr>
          <w:i/>
        </w:rPr>
        <w:t>leith</w:t>
      </w:r>
      <w:r>
        <w:t xml:space="preserve"> </w:t>
      </w:r>
      <w:r>
        <w:t>biforn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counting-bord;°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faste°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shette;°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88 (data/oxford_txts/ShipT_oxford.txt)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prime.°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94 (data/oxford_txts/ShipT_oxford.txt)</w:t>
        <w:br/>
      </w:r>
      <w:r>
        <w:t>And</w:t>
      </w:r>
      <w:r>
        <w:t xml:space="preserve"> </w:t>
      </w:r>
      <w:r>
        <w:t>him</w:t>
      </w:r>
      <w:r>
        <w:t xml:space="preserve"> </w:t>
      </w:r>
      <w:r>
        <w:t>saleweth,°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ofte.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96 (data/oxford_txts/ShipT_oxford.txt)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96 (data/oxford_txts/ShipT_oxford.txt)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list°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108 (data/oxford_txts/ShipT_oxford.txt)</w:t>
        <w:br/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laboured°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night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114 (data/oxford_txts/ShipT_oxford.txt)</w:t>
        <w:br/>
      </w:r>
      <w:r>
        <w:t>“Nay,</w:t>
      </w:r>
      <w:r>
        <w:t xml:space="preserve"> </w:t>
      </w:r>
      <w:r>
        <w:t>cosin</w:t>
      </w:r>
      <w:r>
        <w:t xml:space="preserve"> </w:t>
      </w:r>
      <w:r>
        <w:t>min,</w:t>
      </w:r>
      <w:r>
        <w:t xml:space="preserve"> </w:t>
      </w:r>
      <w:r>
        <w:t>it</w:t>
      </w:r>
      <w:r>
        <w:t xml:space="preserve"> </w:t>
      </w:r>
      <w:r>
        <w:t>stant°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116 (data/oxford_txts/ShipT_oxford.txt)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reawme°</w:t>
      </w:r>
      <w:r>
        <w:t xml:space="preserve"> </w:t>
      </w:r>
      <w:r>
        <w:t>of</w:t>
      </w:r>
      <w:r>
        <w:t xml:space="preserve"> </w:t>
      </w:r>
      <w:r>
        <w:t>France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117 (data/oxford_txts/ShipT_oxford.txt)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sory</w:t>
      </w:r>
      <w:r>
        <w:t xml:space="preserve"> </w:t>
      </w:r>
      <w:r>
        <w:t>pley.°</w:t>
      </w:r>
      <w:r>
        <w:br/>
        <w:br/>
      </w:r>
    </w:p>
    <w:p>
      <w:r>
        <w:rPr>
          <w:b/>
        </w:rPr>
        <w:t>Infinitive must end in -en or -e : tell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120 (data/oxford_txts/ShipT_oxford.txt)</w:t>
        <w:br/>
      </w:r>
      <w:r>
        <w:t>“Dar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125 (data/oxford_txts/ShipT_oxford.txt)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“Allas,</w:t>
      </w:r>
      <w:r>
        <w:t xml:space="preserve"> </w:t>
      </w:r>
      <w:r>
        <w:t>my</w:t>
      </w:r>
      <w:r>
        <w:t xml:space="preserve"> </w:t>
      </w:r>
      <w:r>
        <w:t>nece,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fordo</w:t>
      </w:r>
      <w:r>
        <w:br/>
        <w:t>The Shipman's Tale 127 (data/oxford_txts/ShipT_oxford.txt)</w:t>
        <w:br/>
      </w:r>
      <w:r>
        <w:t>Fordo°</w:t>
      </w:r>
      <w:r>
        <w:t xml:space="preserve"> </w:t>
      </w:r>
      <w:r>
        <w:t>yourself;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</w:t>
      </w:r>
      <w:r>
        <w:t xml:space="preserve"> </w:t>
      </w:r>
      <w:r>
        <w:t>grief;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130 (data/oxford_txts/ShipT_oxford.txt)</w:t>
        <w:br/>
      </w:r>
      <w:r>
        <w:t>Al</w:t>
      </w:r>
      <w:r>
        <w:t xml:space="preserve"> </w:t>
      </w:r>
      <w:r>
        <w:t>your</w:t>
      </w:r>
      <w:r>
        <w:t xml:space="preserve"> </w:t>
      </w:r>
      <w:r>
        <w:t>anoy,°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secree;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(data/oxford_txts/ShipT_oxford.txt)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goon°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147 (data/oxford_txts/ShipT_oxford.txt)</w:t>
        <w:br/>
      </w:r>
      <w:r>
        <w:t>With</w:t>
      </w:r>
      <w:r>
        <w:t xml:space="preserve"> </w:t>
      </w:r>
      <w:r>
        <w:t>min</w:t>
      </w:r>
      <w:r>
        <w:t xml:space="preserve"> </w:t>
      </w:r>
      <w:r>
        <w:t>housbonde,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he°</w:t>
      </w:r>
      <w:r>
        <w:t xml:space="preserve"> </w:t>
      </w:r>
      <w:r>
        <w:t>your</w:t>
      </w:r>
      <w:r>
        <w:t xml:space="preserve"> </w:t>
      </w:r>
      <w:r>
        <w:t>cosin.”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150 (data/oxford_txts/ShipT_oxford.txt)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leef</w:t>
      </w:r>
      <w:r>
        <w:t xml:space="preserve"> </w:t>
      </w:r>
      <w:r>
        <w:t>that</w:t>
      </w:r>
      <w:r>
        <w:t xml:space="preserve"> </w:t>
      </w:r>
      <w:r>
        <w:t>hangeth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tree!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161 (data/oxford_txts/ShipT_oxford.txt)</w:t>
        <w:br/>
      </w:r>
      <w:r>
        <w:t>Min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163 (data/oxford_txts/ShipT_oxford.txt)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wif,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167 (data/oxford_txts/ShipT_oxford.txt)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housbonde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169 (data/oxford_txts/ShipT_oxford.txt)</w:t>
        <w:br/>
      </w:r>
      <w:r>
        <w:t>Save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tellen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3rd sg must end in -eth : help</w:t>
      </w:r>
      <w:r>
        <w:br/>
        <w:t>The Shipman's Tale 170 (data/oxford_txts/ShipT_oxford.txt)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170 (data/oxford_txts/ShipT_oxford.txt)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God,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(data/oxford_txts/ShipT_oxford.txt)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(data/oxford_txts/ShipT_oxford.txt)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that°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praye.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(data/oxford_txts/ShipT_oxford.txt)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plesance°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192 (data/oxford_txts/ShipT_oxford.txt)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list°</w:t>
      </w:r>
      <w:r>
        <w:t xml:space="preserve"> </w:t>
      </w:r>
      <w:r>
        <w:t>devise.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199 (data/oxford_txts/ShipT_oxford.txt)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your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Flaundres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Infinitive must end in -en or -e : deliver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care;°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(data/oxford_txts/ShipT_oxford.txt)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dine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206 (data/oxford_txts/ShipT_oxford.txt)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chilindre°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prime</w:t>
      </w:r>
      <w:r>
        <w:t xml:space="preserve"> </w:t>
      </w:r>
      <w:r>
        <w:t>of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208 (data/oxford_txts/ShipT_oxford.txt)</w:t>
        <w:br/>
      </w:r>
      <w:r>
        <w:t>¶“Now,</w:t>
      </w:r>
      <w:r>
        <w:t xml:space="preserve"> </w:t>
      </w:r>
      <w:r>
        <w:t>elles°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212 (data/oxford_txts/ShipT_oxford.txt)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wif</w:t>
      </w:r>
      <w:r>
        <w:t xml:space="preserve"> </w:t>
      </w:r>
      <w:r>
        <w:t>ygon,°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(data/oxford_txts/ShipT_oxford.txt)</w:t>
        <w:br/>
      </w:r>
      <w:r>
        <w:t>Quod</w:t>
      </w:r>
      <w:r>
        <w:t xml:space="preserve"> </w:t>
      </w:r>
      <w:r>
        <w:t>she,</w:t>
      </w:r>
      <w:r>
        <w:t xml:space="preserve"> </w:t>
      </w:r>
      <w:r>
        <w:t>“what,</w:t>
      </w:r>
      <w:r>
        <w:t xml:space="preserve"> </w:t>
      </w:r>
      <w:r>
        <w:t>sir,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faste?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(data/oxford_txts/ShipT_oxford.txt)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rekene°</w:t>
      </w:r>
      <w:r>
        <w:t xml:space="preserve"> </w:t>
      </w:r>
      <w:r>
        <w:t>and</w:t>
      </w:r>
      <w:r>
        <w:t xml:space="preserve"> </w:t>
      </w:r>
      <w:r>
        <w:t>caste°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222 (data/oxford_txts/ShipT_oxford.txt)</w:t>
        <w:br/>
      </w:r>
      <w:r>
        <w:rPr>
          <w:i/>
        </w:rP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elenge°</w:t>
      </w:r>
      <w:r>
        <w:t xml:space="preserve"> </w:t>
      </w:r>
      <w:r>
        <w:t>goon?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(data/oxford_txts/ShipT_oxford.txt)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elenge°</w:t>
      </w:r>
      <w:r>
        <w:t xml:space="preserve"> </w:t>
      </w:r>
      <w:r>
        <w:t>goon?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(data/oxford_txts/ShipT_oxford.txt)</w:t>
        <w:br/>
      </w:r>
      <w:r>
        <w:t>What!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here°</w:t>
      </w:r>
      <w:r>
        <w:t xml:space="preserve"> </w:t>
      </w:r>
      <w:r>
        <w:t>a</w:t>
      </w:r>
      <w:r>
        <w:t xml:space="preserve"> </w:t>
      </w:r>
      <w:r>
        <w:t>messe,°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we°</w:t>
      </w:r>
      <w:r>
        <w:t xml:space="preserve"> </w:t>
      </w:r>
      <w:r>
        <w:t>dine.”</w:t>
      </w:r>
      <w:r>
        <w:br/>
        <w:br/>
      </w:r>
    </w:p>
    <w:p>
      <w:r>
        <w:rPr>
          <w:b/>
        </w:rPr>
        <w:t>Present 3rd sg must end in -eth : save</w:t>
      </w:r>
      <w:r>
        <w:br/>
        <w:t>The Shipman's Tale 226 (data/oxford_txts/ShipT_oxford.txt)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chapmen,°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227 (data/oxford_txts/ShipT_oxford.txt)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cleped°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chere°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visage,°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231 (data/oxford_txts/ShipT_oxford.txt)</w:t>
        <w:br/>
      </w:r>
      <w:r>
        <w:t>And</w:t>
      </w:r>
      <w:r>
        <w:t xml:space="preserve"> </w:t>
      </w:r>
      <w:r>
        <w:t>drive</w:t>
      </w:r>
      <w:r>
        <w:t xml:space="preserve"> </w:t>
      </w:r>
      <w:r>
        <w:t>forth°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(data/oxford_txts/ShipT_oxford.txt)</w:t>
        <w:br/>
      </w:r>
      <w:r>
        <w:t>¶To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246 (data/oxford_txts/ShipT_oxford.txt)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thrifty°</w:t>
      </w:r>
      <w:r>
        <w:t xml:space="preserve"> </w:t>
      </w:r>
      <w:r>
        <w:t>houshold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suffise.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(data/oxford_txts/ShipT_oxford.txt)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countour-dore</w:t>
      </w:r>
      <w:r>
        <w:t xml:space="preserve"> </w:t>
      </w:r>
      <w:r>
        <w:t>he</w:t>
      </w:r>
      <w:r>
        <w:t xml:space="preserve"> </w:t>
      </w:r>
      <w:r>
        <w:t>shette,°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250 (data/oxford_txts/ShipT_oxford.txt)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gooth,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lette,°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Shipman's Tale 254 (data/oxford_txts/ShipT_oxford.txt)</w:t>
        <w:br/>
      </w:r>
      <w:r>
        <w:t>And</w:t>
      </w:r>
      <w:r>
        <w:t xml:space="preserve"> </w:t>
      </w:r>
      <w:r>
        <w:t>richely</w:t>
      </w:r>
      <w:r>
        <w:t xml:space="preserve"> </w:t>
      </w:r>
      <w:r>
        <w:t>this</w:t>
      </w:r>
      <w:r>
        <w:t xml:space="preserve"> </w:t>
      </w:r>
      <w:r>
        <w:t>monk</w:t>
      </w:r>
      <w:r>
        <w:t xml:space="preserve"> </w:t>
      </w:r>
      <w:r>
        <w:t>the</w:t>
      </w:r>
      <w:r>
        <w:t xml:space="preserve"> </w:t>
      </w:r>
      <w:r>
        <w:t>chapman°</w:t>
      </w:r>
      <w:r>
        <w:t xml:space="preserve"> </w:t>
      </w:r>
      <w:r>
        <w:t>fedde.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Present 3rd sg must end in -eth : spede</w:t>
      </w:r>
      <w:r>
        <w:br/>
        <w:t>The Shipman's Tale 259 (data/oxford_txts/ShipT_oxford.txt)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Austin</w:t>
      </w:r>
      <w:r>
        <w:t xml:space="preserve"> </w:t>
      </w:r>
      <w:r>
        <w:t>spede°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gide!°</w:t>
      </w:r>
      <w:r>
        <w:br/>
        <w:br/>
      </w:r>
    </w:p>
    <w:p>
      <w:r>
        <w:rPr>
          <w:b/>
        </w:rPr>
        <w:t>Present 3rd sg must end in -eth : gide</w:t>
      </w:r>
      <w:r>
        <w:br/>
        <w:t>The Shipman's Tale 259 (data/oxford_txts/ShipT_oxford.txt)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Austin</w:t>
      </w:r>
      <w:r>
        <w:t xml:space="preserve"> </w:t>
      </w:r>
      <w:r>
        <w:t>spede°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gide!°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264 (data/oxford_txts/ShipT_oxford.txt)</w:t>
        <w:br/>
      </w:r>
      <w:r>
        <w:t>Farwel,</w:t>
      </w:r>
      <w:r>
        <w:t xml:space="preserve"> </w:t>
      </w:r>
      <w:r>
        <w:t>cosin;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care.°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doon,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269 (data/oxford_txts/ShipT_oxford.txt)</w:t>
        <w:br/>
      </w:r>
      <w:r>
        <w:t>¶“O</w:t>
      </w:r>
      <w:r>
        <w:t xml:space="preserve"> </w:t>
      </w:r>
      <w:r>
        <w:t>thing,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goon,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(data/oxford_txts/ShipT_oxford.txt)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yow;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lene°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help</w:t>
      </w:r>
      <w:r>
        <w:br/>
        <w:t>The Shipman's Tale 274 (data/oxford_txts/ShipT_oxford.txt)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I</w:t>
      </w:r>
      <w:r>
        <w:t xml:space="preserve"> </w:t>
      </w:r>
      <w:r>
        <w:t>wolde°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youres!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284 (data/oxford_txts/ShipT_oxford.txt)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youres,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leste.°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286 (data/oxford_txts/ShipT_oxford.txt)</w:t>
        <w:br/>
      </w:r>
      <w:r>
        <w:t>Tak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spare.°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286 (data/oxford_txts/ShipT_oxford.txt)</w:t>
        <w:br/>
      </w:r>
      <w:r>
        <w:t>Tak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list,</w:t>
      </w:r>
      <w:r>
        <w:t xml:space="preserve"> </w:t>
      </w:r>
      <w:r>
        <w:t>God</w:t>
      </w:r>
      <w:r>
        <w:t xml:space="preserve"> </w:t>
      </w:r>
      <w:r>
        <w:t>shilde°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spare.°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287 (data/oxford_txts/ShipT_oxford.txt)</w:t>
        <w:br/>
      </w:r>
      <w:r>
        <w:t>¶“But</w:t>
      </w:r>
      <w:r>
        <w:t xml:space="preserve"> </w:t>
      </w:r>
      <w:r>
        <w:t>o</w:t>
      </w:r>
      <w:r>
        <w:t xml:space="preserve"> </w:t>
      </w:r>
      <w:r>
        <w:t>thing</w:t>
      </w:r>
      <w:r>
        <w:t xml:space="preserve"> </w:t>
      </w:r>
      <w:r>
        <w:t>is,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ynogh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(data/oxford_txts/ShipT_oxford.txt)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creaunce°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290 (data/oxford_txts/ShipT_oxford.txt)</w:t>
        <w:br/>
      </w:r>
      <w:r>
        <w:t>But</w:t>
      </w:r>
      <w:r>
        <w:t xml:space="preserve"> </w:t>
      </w:r>
      <w:r>
        <w:t>goldlees°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game.°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Shipman's Tale 293 (data/oxford_txts/ShipT_oxford.txt)</w:t>
        <w:br/>
      </w:r>
      <w:r>
        <w:t>¶Thes</w:t>
      </w:r>
      <w:r>
        <w:t xml:space="preserve"> </w:t>
      </w:r>
      <w:r>
        <w:t>hundred</w:t>
      </w:r>
      <w:r>
        <w:t xml:space="preserve"> </w:t>
      </w:r>
      <w:r>
        <w:t>franks</w:t>
      </w:r>
      <w:r>
        <w:t xml:space="preserve"> </w:t>
      </w:r>
      <w:r>
        <w:t>he</w:t>
      </w:r>
      <w:r>
        <w:t xml:space="preserve"> </w:t>
      </w:r>
      <w:r>
        <w:t>fette°</w:t>
      </w:r>
      <w:r>
        <w:t xml:space="preserve"> </w:t>
      </w:r>
      <w:r>
        <w:t>forth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302 (data/oxford_txts/ShipT_oxford.txt)</w:t>
        <w:br/>
      </w:r>
      <w:r>
        <w:t>Now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bisily°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(data/oxford_txts/ShipT_oxford.txt)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324 (data/oxford_txts/ShipT_oxford.txt)</w:t>
        <w:br/>
      </w:r>
      <w:r>
        <w:t>Or</w:t>
      </w:r>
      <w:r>
        <w:t xml:space="preserve"> </w:t>
      </w:r>
      <w:r>
        <w:t>where</w:t>
      </w:r>
      <w:r>
        <w:t xml:space="preserve"> </w:t>
      </w:r>
      <w:r>
        <w:t>him</w:t>
      </w:r>
      <w:r>
        <w:t xml:space="preserve"> </w:t>
      </w:r>
      <w:r>
        <w:t>list;°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328 (data/oxford_txts/ShipT_oxford.txt)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chaffare°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dere,°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332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Paris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(data/oxford_txts/ShipT_oxford.txt)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</w:t>
      </w:r>
      <w:r>
        <w:t xml:space="preserve"> </w:t>
      </w:r>
      <w:r>
        <w:t>frendes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(data/oxford_txts/ShipT_oxford.txt)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ben</w:t>
      </w:r>
      <w:r>
        <w:t xml:space="preserve"> </w:t>
      </w:r>
      <w:r>
        <w:t>met</w:t>
      </w:r>
      <w:r>
        <w:t xml:space="preserve"> </w:t>
      </w:r>
      <w:r>
        <w:t>yfere.°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345 (data/oxford_txts/ShipT_oxford.txt)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al</w:t>
      </w:r>
      <w:r>
        <w:t xml:space="preserve"> </w:t>
      </w:r>
      <w:r>
        <w:t>hool°</w:t>
      </w:r>
      <w:r>
        <w:t xml:space="preserve"> </w:t>
      </w:r>
      <w:r>
        <w:t>his</w:t>
      </w:r>
      <w:r>
        <w:t xml:space="preserve"> </w:t>
      </w:r>
      <w:r>
        <w:t>marchandise.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(data/oxford_txts/ShipT_oxford.txt)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t>answerde,</w:t>
      </w:r>
      <w:r>
        <w:t xml:space="preserve"> </w:t>
      </w:r>
      <w:r>
        <w:t>“Certes,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fain°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hele°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again.</w:t>
      </w:r>
      <w:r>
        <w:br/>
        <w:br/>
      </w:r>
    </w:p>
    <w:p>
      <w:r>
        <w:rPr>
          <w:b/>
        </w:rPr>
        <w:t>Past plural must end in -en or -e : shold</w:t>
      </w:r>
      <w:r>
        <w:br/>
        <w:t>The Shipman's Tale 352 (data/oxford_txts/ShipT_oxford.txt)</w:t>
        <w:br/>
      </w:r>
      <w:r>
        <w:t>Of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sheeld</w:t>
      </w:r>
      <w:r>
        <w:t xml:space="preserve"> </w:t>
      </w:r>
      <w:r>
        <w:rPr>
          <w:i/>
        </w:rPr>
        <w:t>shold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misse,°</w:t>
      </w:r>
      <w:r>
        <w:br/>
        <w:br/>
      </w:r>
    </w:p>
    <w:p>
      <w:r>
        <w:rPr>
          <w:b/>
        </w:rPr>
        <w:t>Past plural must end in -en or -e : lent</w:t>
      </w:r>
      <w:r>
        <w:br/>
        <w:t>The Shipman's Tale 354 (data/oxford_txts/ShipT_oxford.txt)</w:t>
        <w:br/>
      </w:r>
      <w:r>
        <w:rPr>
          <w:i/>
        </w:rPr>
        <w:t>Lent</w:t>
      </w:r>
      <w:r>
        <w:t xml:space="preserve"> </w:t>
      </w:r>
      <w:r>
        <w:t>me</w:t>
      </w:r>
      <w:r>
        <w:t xml:space="preserve"> </w:t>
      </w:r>
      <w:r>
        <w:t>gold;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362 (data/oxford_txts/ShipT_oxford.txt)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gon.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369 (data/oxford_txts/ShipT_oxford.txt)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t>gooth,</w:t>
      </w:r>
      <w:r>
        <w:t xml:space="preserve"> </w:t>
      </w:r>
      <w:r>
        <w:t>murie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papejay.°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384 (data/oxford_txts/ShipT_oxford.txt)</w:t>
        <w:br/>
      </w:r>
      <w:r>
        <w:t>With</w:t>
      </w:r>
      <w:r>
        <w:t xml:space="preserve"> </w:t>
      </w:r>
      <w:r>
        <w:t>yow,</w:t>
      </w:r>
      <w:r>
        <w:t xml:space="preserve"> </w:t>
      </w:r>
      <w:r>
        <w:t>my</w:t>
      </w:r>
      <w:r>
        <w:t xml:space="preserve"> </w:t>
      </w:r>
      <w:r>
        <w:t>wif,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me</w:t>
      </w:r>
      <w:r>
        <w:t xml:space="preserve"> </w:t>
      </w:r>
      <w:r>
        <w:t>looth.°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(data/oxford_txts/ShipT_oxford.txt)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why?</w:t>
      </w:r>
      <w:r>
        <w:t xml:space="preserve"> </w:t>
      </w:r>
      <w:r>
        <w:t>by</w:t>
      </w:r>
      <w:r>
        <w:t xml:space="preserve"> </w:t>
      </w:r>
      <w:r>
        <w:t>God,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maad°</w:t>
      </w:r>
      <w:r>
        <w:t xml:space="preserve"> </w:t>
      </w:r>
      <w:r>
        <w:t>a</w:t>
      </w:r>
      <w:r>
        <w:t xml:space="preserve"> </w:t>
      </w:r>
      <w:r>
        <w:t>maner</w:t>
      </w:r>
      <w:r>
        <w:t xml:space="preserve"> </w:t>
      </w:r>
      <w:r>
        <w:t>straungenesse°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(data/oxford_txts/ShipT_oxford.txt)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me,</w:t>
      </w:r>
      <w:r>
        <w:t xml:space="preserve"> </w:t>
      </w:r>
      <w:r>
        <w:t>er°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399 (data/oxford_txts/ShipT_oxford.txt)</w:t>
        <w:br/>
      </w:r>
      <w:r>
        <w:t>I</w:t>
      </w:r>
      <w:r>
        <w:t xml:space="preserve"> </w:t>
      </w:r>
      <w:r>
        <w:t>mighte</w:t>
      </w:r>
      <w:r>
        <w:t xml:space="preserve"> </w:t>
      </w:r>
      <w:r>
        <w:t>him</w:t>
      </w:r>
      <w:r>
        <w:t xml:space="preserve"> </w:t>
      </w:r>
      <w:r>
        <w:t>axe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paied.”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(data/oxford_txts/ShipT_oxford.txt)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prow,°</w:t>
      </w:r>
      <w:r>
        <w:br/>
        <w:br/>
      </w:r>
    </w:p>
    <w:p>
      <w:r>
        <w:rPr>
          <w:b/>
        </w:rPr>
        <w:t>Infinitive must end in -en or -e : answer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shortly,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(data/oxford_txts/ShipT_oxford.txt)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slakker°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I!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414 (data/oxford_txts/ShipT_oxford.txt)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redily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(data/oxford_txts/ShipT_oxford.txt)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joly°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wedde;°</w:t>
      </w:r>
      <w:r>
        <w:br/>
        <w:br/>
      </w:r>
    </w:p>
    <w:p>
      <w:r>
        <w:rPr>
          <w:b/>
        </w:rPr>
        <w:t>Infinitive must end in -en or -e : pay</w:t>
      </w:r>
      <w:r>
        <w:br/>
        <w:t>The Shipman's Tale 424 (data/oxford_txts/ShipT_oxford.txt)</w:t>
        <w:br/>
      </w:r>
      <w:r>
        <w:t>By</w:t>
      </w:r>
      <w:r>
        <w:t xml:space="preserve"> </w:t>
      </w:r>
      <w:r>
        <w:t>God,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pay</w:t>
      </w:r>
      <w:r>
        <w:t xml:space="preserve"> </w:t>
      </w:r>
      <w:r>
        <w:t>yow</w:t>
      </w:r>
      <w:r>
        <w:t xml:space="preserve"> </w:t>
      </w:r>
      <w:r>
        <w:t>but</w:t>
      </w:r>
      <w:r>
        <w:t xml:space="preserve"> </w:t>
      </w:r>
      <w:r>
        <w:t>abedde.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429 (data/oxford_txts/ShipT_oxford.txt)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amended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(data/oxford_txts/MerT_oxford.txt)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foles°</w:t>
      </w:r>
      <w:r>
        <w:t xml:space="preserve"> </w:t>
      </w:r>
      <w:r>
        <w:t>that</w:t>
      </w:r>
      <w:r>
        <w:t xml:space="preserve"> </w:t>
      </w:r>
      <w:r>
        <w:t>ben</w:t>
      </w:r>
      <w:r>
        <w:t xml:space="preserve"> </w:t>
      </w:r>
      <w:r>
        <w:t>seculeer.°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1254 (data/oxford_txts/MerT_oxford.txt)</w:t>
        <w:br/>
      </w:r>
      <w:r>
        <w:t>I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sey,</w:t>
      </w:r>
      <w:r>
        <w:t xml:space="preserve"> </w:t>
      </w:r>
      <w:r>
        <w:t>but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corage°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1256 (data/oxford_txts/MerT_oxford.txt)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night</w:t>
      </w:r>
      <w:r>
        <w:t xml:space="preserve"> </w:t>
      </w:r>
      <w:r>
        <w:t>he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1260 (data/oxford_txts/MerT_oxford.txt)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1263 (data/oxford_txts/MerT_oxford.txt)</w:t>
        <w:br/>
      </w:r>
      <w:r>
        <w:t>“Non</w:t>
      </w:r>
      <w:r>
        <w:t xml:space="preserve"> </w:t>
      </w:r>
      <w:r>
        <w:t>other</w:t>
      </w:r>
      <w:r>
        <w:t xml:space="preserve"> </w:t>
      </w:r>
      <w:r>
        <w:t>lif,”</w:t>
      </w:r>
      <w:r>
        <w:t xml:space="preserve"> </w:t>
      </w:r>
      <w:r>
        <w:t>seide</w:t>
      </w:r>
      <w:r>
        <w:t xml:space="preserve"> </w:t>
      </w:r>
      <w:r>
        <w:t>he,</w:t>
      </w:r>
      <w:r>
        <w:t xml:space="preserve"> </w:t>
      </w:r>
      <w:r>
        <w:t>“is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1264 (data/oxford_txts/MerT_oxford.txt)</w:t>
        <w:br/>
      </w:r>
      <w:r>
        <w:t>For</w:t>
      </w:r>
      <w:r>
        <w:t xml:space="preserve"> </w:t>
      </w:r>
      <w:r>
        <w:t>wedlok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esy°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clene,°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1267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as</w:t>
      </w:r>
      <w:r>
        <w:t xml:space="preserve"> </w:t>
      </w:r>
      <w:r>
        <w:t>sooth°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king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1277 (data/oxford_txts/MerT_oxford.txt)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t>sit°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1287 (data/oxford_txts/MerT_oxford.txt)</w:t>
        <w:br/>
      </w:r>
      <w:r>
        <w:t>¶For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can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buxom°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wif?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1288 (data/oxford_txts/MerT_oxford.txt)</w:t>
        <w:br/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ententif°</w:t>
      </w:r>
      <w:r>
        <w:br/>
        <w:br/>
      </w:r>
    </w:p>
    <w:p>
      <w:r>
        <w:rPr>
          <w:b/>
        </w:rPr>
        <w:t>Present 3rd sg must end in -eth : lie</w:t>
      </w:r>
      <w:r>
        <w:br/>
        <w:t>The Merchant's Tale 1292 (data/oxford_txts/MerT_oxford.txt)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lie</w:t>
      </w:r>
      <w:r>
        <w:t xml:space="preserve"> </w:t>
      </w:r>
      <w:r>
        <w:t>bedrede°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-eth : sterve</w:t>
      </w:r>
      <w:r>
        <w:br/>
        <w:t>The Merchant's Tale 1292 (data/oxford_txts/MerT_oxford.txt)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lie</w:t>
      </w:r>
      <w:r>
        <w:t xml:space="preserve"> </w:t>
      </w:r>
      <w:r>
        <w:t>bedrede°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sterve.°</w:t>
      </w:r>
      <w:r>
        <w:br/>
        <w:br/>
      </w:r>
    </w:p>
    <w:p>
      <w:r>
        <w:rPr>
          <w:b/>
        </w:rPr>
        <w:t>Present 3rd sg must end in -eth : liste</w:t>
      </w:r>
      <w:r>
        <w:br/>
        <w:t>The Merchant's Tale 1295 (data/oxford_txts/MerT_oxford.txt)</w:t>
        <w:br/>
      </w:r>
      <w:r>
        <w:t>What</w:t>
      </w:r>
      <w:r>
        <w:t xml:space="preserve"> </w:t>
      </w:r>
      <w:r>
        <w:t>force°</w:t>
      </w:r>
      <w:r>
        <w:t xml:space="preserve"> </w:t>
      </w:r>
      <w:r>
        <w:t>though</w:t>
      </w:r>
      <w:r>
        <w:t xml:space="preserve"> </w:t>
      </w:r>
      <w:r>
        <w:t>Theofraste</w:t>
      </w:r>
      <w:r>
        <w:t xml:space="preserve"> </w:t>
      </w:r>
      <w:r>
        <w:t>liste°</w:t>
      </w:r>
      <w:r>
        <w:t xml:space="preserve"> </w:t>
      </w:r>
      <w:r>
        <w:t>lie?</w:t>
      </w:r>
      <w:r>
        <w:br/>
        <w:br/>
      </w:r>
    </w:p>
    <w:p>
      <w:r>
        <w:rPr>
          <w:b/>
        </w:rPr>
        <w:t>Present 3rd sg must end in -eth : dooth</w:t>
      </w:r>
      <w:r>
        <w:br/>
        <w:t>The Merchant's Tale 1298 (data/oxford_txts/MerT_oxford.txt)</w:t>
        <w:br/>
      </w:r>
      <w:r>
        <w:t>A</w:t>
      </w:r>
      <w:r>
        <w:t xml:space="preserve"> </w:t>
      </w:r>
      <w:r>
        <w:t>trewe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more</w:t>
      </w:r>
      <w:r>
        <w:t xml:space="preserve"> </w:t>
      </w:r>
      <w:r>
        <w:t>diligence,°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1300 (data/oxford_txts/MerT_oxford.txt)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claime</w:t>
      </w:r>
      <w:r>
        <w:t xml:space="preserve"> </w:t>
      </w:r>
      <w:r>
        <w:t>half</w:t>
      </w:r>
      <w:r>
        <w:t xml:space="preserve"> </w:t>
      </w:r>
      <w:r>
        <w:t>part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lif;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1303 (data/oxford_txts/MerT_oxford.txt)</w:t>
        <w:br/>
      </w:r>
      <w:r>
        <w:rPr>
          <w:i/>
        </w:rPr>
        <w:t>Wol</w:t>
      </w:r>
      <w:r>
        <w:t xml:space="preserve"> </w:t>
      </w:r>
      <w:r>
        <w:t>kepe</w:t>
      </w:r>
      <w:r>
        <w:t xml:space="preserve"> </w:t>
      </w:r>
      <w:r>
        <w:t>thee</w:t>
      </w:r>
      <w:r>
        <w:t xml:space="preserve"> </w:t>
      </w:r>
      <w:r>
        <w:t>bet°</w:t>
      </w:r>
      <w:r>
        <w:t xml:space="preserve"> </w:t>
      </w:r>
      <w:r>
        <w:t>than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waiteth</w:t>
      </w:r>
      <w:r>
        <w:t xml:space="preserve"> </w:t>
      </w:r>
      <w:r>
        <w:t>ay°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1304 (data/oxford_txts/MerT_oxford.txt)</w:t>
        <w:br/>
      </w:r>
      <w:r>
        <w:t>After</w:t>
      </w:r>
      <w:r>
        <w:t xml:space="preserve"> </w:t>
      </w:r>
      <w:r>
        <w:t>thy</w:t>
      </w:r>
      <w:r>
        <w:t xml:space="preserve"> </w:t>
      </w:r>
      <w:r>
        <w:t>good,°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corse</w:t>
      </w:r>
      <w:r>
        <w:br/>
        <w:t>The Merchant's Tale 1308 (data/oxford_txts/MerT_oxford.txt)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man,</w:t>
      </w:r>
      <w:r>
        <w:t xml:space="preserve"> </w:t>
      </w:r>
      <w:r>
        <w:t>ther°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t>corse!°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1311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yifte°</w:t>
      </w:r>
      <w:r>
        <w:t xml:space="preserve"> </w:t>
      </w:r>
      <w:r>
        <w:t>verraily;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1317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wol</w:t>
      </w:r>
      <w:r>
        <w:t xml:space="preserve"> </w:t>
      </w:r>
      <w:r>
        <w:t>laste,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hous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</w:t>
      </w:r>
      <w:r>
        <w:br/>
        <w:t>The Merchant's Tale 1318 (data/oxford_txts/MerT_oxford.txt)</w:t>
        <w:br/>
      </w:r>
      <w:r>
        <w:t>Wel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t>thee</w:t>
      </w:r>
      <w:r>
        <w:t xml:space="preserve"> </w:t>
      </w:r>
      <w:r>
        <w:t>list,°</w:t>
      </w:r>
      <w:r>
        <w:t xml:space="preserve"> </w:t>
      </w:r>
      <w:r>
        <w:t>paraventure.°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1320 (data/oxford_txts/MerT_oxford.txt)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wif,</w:t>
      </w:r>
      <w:r>
        <w:t xml:space="preserve"> </w:t>
      </w:r>
      <w:r>
        <w:t>I</w:t>
      </w:r>
      <w:r>
        <w:t xml:space="preserve"> </w:t>
      </w:r>
      <w:r>
        <w:t>holde</w:t>
      </w:r>
      <w:r>
        <w:t xml:space="preserve"> </w:t>
      </w:r>
      <w:r>
        <w:t>him</w:t>
      </w:r>
      <w:r>
        <w:t xml:space="preserve"> </w:t>
      </w:r>
      <w:r>
        <w:t>shent;°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1324 (data/oxford_txts/MerT_oxford.txt)</w:t>
        <w:br/>
      </w:r>
      <w:r>
        <w:t>That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mannes</w:t>
      </w:r>
      <w:r>
        <w:t xml:space="preserve"> </w:t>
      </w:r>
      <w:r>
        <w:t>help</w:t>
      </w:r>
      <w:r>
        <w:t xml:space="preserve"> </w:t>
      </w:r>
      <w:r>
        <w:t>ywroght.°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se,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1331 (data/oxford_txts/MerT_oxford.txt)</w:t>
        <w:br/>
      </w:r>
      <w:r>
        <w:t>That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help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1333 (data/oxford_txts/MerT_oxford.txt)</w:t>
        <w:br/>
      </w:r>
      <w:r>
        <w:t>So</w:t>
      </w:r>
      <w:r>
        <w:t xml:space="preserve"> </w:t>
      </w:r>
      <w:r>
        <w:t>buxom°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1336 (data/oxford_txts/MerT_oxford.txt)</w:t>
        <w:br/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herte,</w:t>
      </w:r>
      <w:r>
        <w:t xml:space="preserve"> </w:t>
      </w:r>
      <w:r>
        <w:t>in</w:t>
      </w:r>
      <w:r>
        <w:t xml:space="preserve"> </w:t>
      </w:r>
      <w:r>
        <w:t>wele°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distresse.°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1340 (data/oxford_txts/MerT_oxford.txt)</w:t>
        <w:br/>
      </w:r>
      <w:r>
        <w:t>The</w:t>
      </w:r>
      <w:r>
        <w:t xml:space="preserve"> </w:t>
      </w:r>
      <w:r>
        <w:t>blisse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hem</w:t>
      </w:r>
      <w:r>
        <w:t xml:space="preserve"> </w:t>
      </w:r>
      <w:r>
        <w:t>tweye°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1341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tonge°</w:t>
      </w:r>
      <w:r>
        <w:t xml:space="preserve"> </w:t>
      </w:r>
      <w:r>
        <w:t>telle,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t>thinke.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1342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povre,°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swinke;°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(data/oxford_txts/MerT_oxford.txt)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not</w:t>
      </w:r>
      <w:r>
        <w:t xml:space="preserve"> </w:t>
      </w:r>
      <w:r>
        <w:t>ones</w:t>
      </w:r>
      <w:r>
        <w:t xml:space="preserve"> </w:t>
      </w:r>
      <w:r>
        <w:t>“nay,”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“ye.”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(data/oxford_txts/MerT_oxford.txt)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not</w:t>
      </w:r>
      <w:r>
        <w:t xml:space="preserve"> </w:t>
      </w:r>
      <w:r>
        <w:t>ones</w:t>
      </w:r>
      <w:r>
        <w:t xml:space="preserve"> </w:t>
      </w:r>
      <w:r>
        <w:t>“nay,”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“ye.”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(data/oxford_txts/MerT_oxford.txt)</w:t>
        <w:br/>
      </w:r>
      <w:r>
        <w:t>“Do</w:t>
      </w:r>
      <w:r>
        <w:t xml:space="preserve"> </w:t>
      </w:r>
      <w:r>
        <w:t>this,”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he;</w:t>
      </w:r>
      <w:r>
        <w:t xml:space="preserve"> </w:t>
      </w:r>
      <w:r>
        <w:t>“Al</w:t>
      </w:r>
      <w:r>
        <w:t xml:space="preserve"> </w:t>
      </w:r>
      <w:r>
        <w:t>redy,</w:t>
      </w:r>
      <w:r>
        <w:t xml:space="preserve"> </w:t>
      </w:r>
      <w:r>
        <w:t>sir,”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(data/oxford_txts/MerT_oxford.txt)</w:t>
        <w:br/>
      </w:r>
      <w:r>
        <w:t>“Do</w:t>
      </w:r>
      <w:r>
        <w:t xml:space="preserve"> </w:t>
      </w:r>
      <w:r>
        <w:t>this,”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he;</w:t>
      </w:r>
      <w:r>
        <w:t xml:space="preserve"> </w:t>
      </w:r>
      <w:r>
        <w:t>“Al</w:t>
      </w:r>
      <w:r>
        <w:t xml:space="preserve"> </w:t>
      </w:r>
      <w:r>
        <w:t>redy,</w:t>
      </w:r>
      <w:r>
        <w:t xml:space="preserve"> </w:t>
      </w:r>
      <w:r>
        <w:t>sir,”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1352 (data/oxford_txts/MerT_oxford.txt)</w:t>
        <w:br/>
      </w:r>
      <w:r>
        <w:t>Thanken°</w:t>
      </w:r>
      <w:r>
        <w:t xml:space="preserve"> </w:t>
      </w:r>
      <w:r>
        <w:t>his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</w:t>
      </w:r>
      <w:r>
        <w:t xml:space="preserve"> </w:t>
      </w:r>
      <w:r>
        <w:t>wif;</w:t>
      </w:r>
      <w:r>
        <w:br/>
        <w:br/>
      </w:r>
    </w:p>
    <w:p>
      <w:r>
        <w:rPr>
          <w:b/>
        </w:rPr>
        <w:t>Infinitive must end in -en or -e : prey</w:t>
      </w:r>
      <w:r>
        <w:br/>
        <w:t>The Merchant's Tale 1353 (data/oxford_txts/MerT_oxford.txt)</w:t>
        <w:br/>
      </w:r>
      <w:r>
        <w:t>Or</w:t>
      </w:r>
      <w:r>
        <w:t xml:space="preserve"> </w:t>
      </w:r>
      <w:r>
        <w:t>elles°</w:t>
      </w:r>
      <w:r>
        <w:t xml:space="preserve"> </w:t>
      </w:r>
      <w:r>
        <w:rPr>
          <w:i/>
        </w:rP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1355 (data/oxford_txts/MerT_oxford.txt)</w:t>
        <w:br/>
      </w:r>
      <w:r>
        <w:t>For</w:t>
      </w:r>
      <w:r>
        <w:t xml:space="preserve"> </w:t>
      </w:r>
      <w:r>
        <w:t>thanne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sikernesse;°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1356 (data/oxford_txts/MerT_oxford.txt)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deceived,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(data/oxford_txts/MerT_oxford.txt)</w:t>
        <w:br/>
      </w:r>
      <w:r>
        <w:t>Do</w:t>
      </w:r>
      <w:r>
        <w:t xml:space="preserve"> </w:t>
      </w:r>
      <w:r>
        <w:t>alwey°</w:t>
      </w:r>
      <w:r>
        <w:t xml:space="preserve"> </w:t>
      </w:r>
      <w:r>
        <w:t>so</w:t>
      </w:r>
      <w:r>
        <w:t xml:space="preserve"> </w:t>
      </w:r>
      <w:r>
        <w:t>as°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rede.°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1366 (data/oxford_txts/MerT_oxford.txt)</w:t>
        <w:br/>
      </w:r>
      <w:r>
        <w:t>Lo,</w:t>
      </w:r>
      <w:r>
        <w:t xml:space="preserve"> </w:t>
      </w:r>
      <w:r>
        <w:t>Judith,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t>eek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Merchant's Tale 1367 (data/oxford_txts/MerT_oxford.txt)</w:t>
        <w:br/>
      </w:r>
      <w:r>
        <w:t>By</w:t>
      </w:r>
      <w:r>
        <w:t xml:space="preserve"> </w:t>
      </w:r>
      <w:r>
        <w:t>wis</w:t>
      </w:r>
      <w:r>
        <w:t xml:space="preserve"> </w:t>
      </w:r>
      <w:r>
        <w:t>conseil</w:t>
      </w:r>
      <w:r>
        <w:t xml:space="preserve"> </w:t>
      </w:r>
      <w:r>
        <w:t>she</w:t>
      </w:r>
      <w:r>
        <w:t xml:space="preserve"> </w:t>
      </w:r>
      <w:r>
        <w:t>Goddes</w:t>
      </w:r>
      <w:r>
        <w:t xml:space="preserve"> </w:t>
      </w:r>
      <w:r>
        <w:t>peple</w:t>
      </w:r>
      <w:r>
        <w:t xml:space="preserve"> </w:t>
      </w:r>
      <w:r>
        <w:t>kepte,°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(data/oxford_txts/MerT_oxford.txt)</w:t>
        <w:br/>
      </w:r>
      <w:r>
        <w:t>And</w:t>
      </w:r>
      <w:r>
        <w:t xml:space="preserve"> </w:t>
      </w:r>
      <w:r>
        <w:t>slow°</w:t>
      </w:r>
      <w:r>
        <w:t xml:space="preserve"> </w:t>
      </w:r>
      <w:r>
        <w:t>him,</w:t>
      </w:r>
      <w:r>
        <w:t xml:space="preserve"> </w:t>
      </w:r>
      <w:r>
        <w:t>Olofernus,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slepte.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(data/oxford_txts/MerT_oxford.txt)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slain;</w:t>
      </w:r>
      <w:r>
        <w:t xml:space="preserve"> </w:t>
      </w:r>
      <w:r>
        <w:t>and</w:t>
      </w:r>
      <w:r>
        <w:t xml:space="preserve"> </w:t>
      </w:r>
      <w:r>
        <w:t>loke,°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1376 (data/oxford_txts/MerT_oxford.txt)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Senek,°</w:t>
      </w:r>
      <w:r>
        <w:t xml:space="preserve"> </w:t>
      </w:r>
      <w:r>
        <w:t>above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wif.</w:t>
      </w:r>
      <w:r>
        <w:br/>
        <w:br/>
      </w:r>
    </w:p>
    <w:p>
      <w:r>
        <w:rPr>
          <w:b/>
        </w:rPr>
        <w:t>Present 3rd sg must end in -eth : bit</w:t>
      </w:r>
      <w:r>
        <w:br/>
        <w:t>The Merchant's Tale 1377 (data/oxford_txts/MerT_oxford.txt)</w:t>
        <w:br/>
      </w:r>
      <w:r>
        <w:t>Suffre°</w:t>
      </w:r>
      <w:r>
        <w:t xml:space="preserve"> </w:t>
      </w:r>
      <w:r>
        <w:t>thy</w:t>
      </w:r>
      <w:r>
        <w:t xml:space="preserve"> </w:t>
      </w:r>
      <w:r>
        <w:t>wives</w:t>
      </w:r>
      <w:r>
        <w:t xml:space="preserve"> </w:t>
      </w:r>
      <w:r>
        <w:t>tonge,</w:t>
      </w:r>
      <w:r>
        <w:t xml:space="preserve"> </w:t>
      </w:r>
      <w:r>
        <w:t>as</w:t>
      </w:r>
      <w:r>
        <w:t xml:space="preserve"> </w:t>
      </w:r>
      <w:r>
        <w:t>Caton°</w:t>
      </w:r>
      <w:r>
        <w:t xml:space="preserve"> </w:t>
      </w:r>
      <w:r>
        <w:t>bit;°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1378 (data/oxford_txts/MerT_oxford.txt)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comande,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suffren°</w:t>
      </w:r>
      <w:r>
        <w:t xml:space="preserve"> </w:t>
      </w:r>
      <w:r>
        <w:t>it;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1380 (data/oxford_txts/MerT_oxford.txt)</w:t>
        <w:br/>
      </w:r>
      <w:r>
        <w:t>A</w:t>
      </w:r>
      <w:r>
        <w:t xml:space="preserve"> </w:t>
      </w:r>
      <w:r>
        <w:t>wif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keper</w:t>
      </w:r>
      <w:r>
        <w:t xml:space="preserve"> </w:t>
      </w:r>
      <w:r>
        <w:t>of</w:t>
      </w:r>
      <w:r>
        <w:t xml:space="preserve"> </w:t>
      </w:r>
      <w:r>
        <w:t>thin</w:t>
      </w:r>
      <w:r>
        <w:t xml:space="preserve"> </w:t>
      </w:r>
      <w:r>
        <w:t>housbondrie;°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1381 (data/oxford_txts/MerT_oxford.txt)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sike°</w:t>
      </w:r>
      <w:r>
        <w:t xml:space="preserve"> </w:t>
      </w:r>
      <w:r>
        <w:t>man</w:t>
      </w:r>
      <w:r>
        <w:t xml:space="preserve"> </w:t>
      </w:r>
      <w:r>
        <w:t>biwaille°</w:t>
      </w:r>
      <w:r>
        <w:t xml:space="preserve"> </w:t>
      </w:r>
      <w:r>
        <w:t>and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1391 (data/oxford_txts/MerT_oxford.txt)</w:t>
        <w:br/>
      </w:r>
      <w:r>
        <w:t>They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knit,°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harm</w:t>
      </w:r>
      <w:r>
        <w:t xml:space="preserve"> </w:t>
      </w:r>
      <w:r>
        <w:t>bitide;°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1393 (data/oxford_txts/MerT_oxford.txt)</w:t>
        <w:br/>
      </w:r>
      <w:r>
        <w:t>¶For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Januarie,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1399 (data/oxford_txts/MerT_oxford.txt)</w:t>
        <w:br/>
      </w:r>
      <w:r>
        <w:t>With</w:t>
      </w:r>
      <w:r>
        <w:t xml:space="preserve"> </w:t>
      </w:r>
      <w:r>
        <w:t>face</w:t>
      </w:r>
      <w:r>
        <w:t xml:space="preserve"> </w:t>
      </w:r>
      <w:r>
        <w:t>sad,°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told;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1404 (data/oxford_txts/MerT_oxford.txt)</w:t>
        <w:br/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amended!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1404 (data/oxford_txts/MerT_oxford.txt)</w:t>
        <w:br/>
      </w:r>
      <w:r>
        <w:t>Blessed</w:t>
      </w:r>
      <w:r>
        <w:t xml:space="preserve"> </w:t>
      </w:r>
      <w:r>
        <w:t>be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amended!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1417 (data/oxford_txts/MerT_oxford.txt)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passe</w:t>
      </w:r>
      <w:r>
        <w:t xml:space="preserve"> </w:t>
      </w:r>
      <w:r>
        <w:t>twenty</w:t>
      </w:r>
      <w:r>
        <w:t xml:space="preserve"> </w:t>
      </w:r>
      <w:r>
        <w:t>yeer,</w:t>
      </w:r>
      <w:r>
        <w:t xml:space="preserve"> </w:t>
      </w:r>
      <w:r>
        <w:t>certain;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1419 (data/oxford_txts/MerT_oxford.txt)</w:t>
        <w:br/>
      </w:r>
      <w:r>
        <w:t>Bet°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</w:t>
      </w:r>
      <w:r>
        <w:t xml:space="preserve"> </w:t>
      </w:r>
      <w:r>
        <w:t>pike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pikerel;°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1420 (data/oxford_txts/MerT_oxford.txt)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old</w:t>
      </w:r>
      <w:r>
        <w:t xml:space="preserve"> </w:t>
      </w:r>
      <w:r>
        <w:t>boef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tendre</w:t>
      </w:r>
      <w:r>
        <w:t xml:space="preserve"> </w:t>
      </w:r>
      <w:r>
        <w:t>veel.°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1422 (data/oxford_txts/MerT_oxford.txt)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benestraw°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forage.°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1423 (data/oxford_txts/MerT_oxford.txt)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thise</w:t>
      </w:r>
      <w:r>
        <w:t xml:space="preserve"> </w:t>
      </w:r>
      <w:r>
        <w:t>olde</w:t>
      </w:r>
      <w:r>
        <w:t xml:space="preserve"> </w:t>
      </w:r>
      <w:r>
        <w:t>widwes,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woot,°</w:t>
      </w:r>
      <w:r>
        <w:br/>
        <w:br/>
      </w:r>
    </w:p>
    <w:p>
      <w:r>
        <w:rPr>
          <w:b/>
        </w:rPr>
        <w:t>Present plural must end in -en or -e : can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t>can°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craft°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boot,°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1425 (data/oxford_txts/MerT_oxford.txt)</w:t>
        <w:br/>
      </w:r>
      <w:r>
        <w:t>So</w:t>
      </w:r>
      <w:r>
        <w:t xml:space="preserve"> </w:t>
      </w:r>
      <w:r>
        <w:t>muchel</w:t>
      </w:r>
      <w:r>
        <w:t xml:space="preserve"> </w:t>
      </w:r>
      <w:r>
        <w:t>broken</w:t>
      </w:r>
      <w:r>
        <w:t xml:space="preserve"> </w:t>
      </w:r>
      <w:r>
        <w:t>harm,°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1428 (data/oxford_txts/MerT_oxford.txt)</w:t>
        <w:br/>
      </w:r>
      <w:r>
        <w:t>Womman</w:t>
      </w:r>
      <w:r>
        <w:t xml:space="preserve"> </w:t>
      </w:r>
      <w:r>
        <w:t>of</w:t>
      </w:r>
      <w:r>
        <w:t xml:space="preserve"> </w:t>
      </w:r>
      <w:r>
        <w:t>manie</w:t>
      </w:r>
      <w:r>
        <w:t xml:space="preserve"> </w:t>
      </w:r>
      <w:r>
        <w:t>scoles°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t>is.°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1429 (data/oxford_txts/MerT_oxford.txt)</w:t>
        <w:br/>
      </w:r>
      <w:r>
        <w:t>But</w:t>
      </w:r>
      <w:r>
        <w:t xml:space="preserve"> </w:t>
      </w:r>
      <w:r>
        <w:t>certeinly,</w:t>
      </w:r>
      <w:r>
        <w:t xml:space="preserve"> </w:t>
      </w:r>
      <w:r>
        <w:t>a</w:t>
      </w:r>
      <w:r>
        <w:t xml:space="preserve"> </w:t>
      </w:r>
      <w:r>
        <w:t>yong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gie,°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(data/oxford_txts/MerT_oxford.txt)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plie.°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cause.°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were,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mischaunce,°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ne</w:t>
      </w:r>
      <w:r>
        <w:t xml:space="preserve"> </w:t>
      </w:r>
      <w:r>
        <w:t>coude°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plesaunce,°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(data/oxford_txts/MerT_oxford.txt)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die.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(data/oxford_txts/MerT_oxford.txt)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(data/oxford_txts/MerT_oxford.txt)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1446 (data/oxford_txts/MerT_oxford.txt)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liven</w:t>
      </w:r>
      <w:r>
        <w:t xml:space="preserve"> </w:t>
      </w:r>
      <w:r>
        <w:t>chast</w:t>
      </w:r>
      <w:r>
        <w:t xml:space="preserve"> </w:t>
      </w:r>
      <w:r>
        <w:t>his</w:t>
      </w:r>
      <w:r>
        <w:t xml:space="preserve"> </w:t>
      </w:r>
      <w:r>
        <w:t>lif,°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1454 (data/oxford_txts/MerT_oxford.txt)</w:t>
        <w:br/>
      </w:r>
      <w:r>
        <w:t>In</w:t>
      </w:r>
      <w:r>
        <w:t xml:space="preserve"> </w:t>
      </w:r>
      <w:r>
        <w:t>meschief,°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suster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brother;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do.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1462 (data/oxford_txts/MerT_oxford.txt)</w:t>
        <w:br/>
      </w:r>
      <w:r>
        <w:t>That</w:t>
      </w:r>
      <w:r>
        <w:t xml:space="preserve"> </w:t>
      </w:r>
      <w:r>
        <w:t>blosmeth</w:t>
      </w:r>
      <w:r>
        <w:t xml:space="preserve"> </w:t>
      </w:r>
      <w:r>
        <w:t>er°</w:t>
      </w:r>
      <w:r>
        <w:t xml:space="preserve"> </w:t>
      </w:r>
      <w:r>
        <w:t>that</w:t>
      </w:r>
      <w:r>
        <w:t xml:space="preserve"> </w:t>
      </w:r>
      <w:r>
        <w:t>fruit</w:t>
      </w:r>
      <w:r>
        <w:t xml:space="preserve"> </w:t>
      </w:r>
      <w:r>
        <w:t>ywoxen</w:t>
      </w:r>
      <w:r>
        <w:t xml:space="preserve"> </w:t>
      </w:r>
      <w:r>
        <w:t>be;°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1466 (data/oxford_txts/MerT_oxford.txt)</w:t>
        <w:br/>
      </w:r>
      <w:r>
        <w:t>As</w:t>
      </w:r>
      <w:r>
        <w:t xml:space="preserve"> </w:t>
      </w:r>
      <w:r>
        <w:t>laurer°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(data/oxford_txts/MerT_oxford.txt)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entente,°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(data/oxford_txts/MerT_oxford.txt)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laste,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nede°</w:t>
      </w:r>
      <w:r>
        <w:t xml:space="preserve"> </w:t>
      </w:r>
      <w:r>
        <w:rPr>
          <w:i/>
        </w:rPr>
        <w:t>had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1480 (data/oxford_txts/MerT_oxford.txt)</w:t>
        <w:br/>
      </w:r>
      <w:r>
        <w:t>Conseil</w:t>
      </w:r>
      <w:r>
        <w:t xml:space="preserve"> </w:t>
      </w:r>
      <w:r>
        <w:t>to</w:t>
      </w:r>
      <w:r>
        <w:t xml:space="preserve"> </w:t>
      </w:r>
      <w:r>
        <w:t>axe°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Present 3rd sg must end in -eth : hold</w:t>
      </w:r>
      <w:r>
        <w:br/>
        <w:t>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1490 (data/oxford_txts/MerT_oxford.txt)</w:t>
        <w:br/>
      </w:r>
      <w:r>
        <w:t>I</w:t>
      </w:r>
      <w:r>
        <w:t xml:space="preserve"> </w:t>
      </w:r>
      <w:r>
        <w:t>hold°</w:t>
      </w:r>
      <w:r>
        <w:t xml:space="preserve"> </w:t>
      </w:r>
      <w:r>
        <w:t>your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beste.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1493 (data/oxford_txts/MerT_oxford.txt)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unworthy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1498 (data/oxford_txts/MerT_oxford.txt)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can°</w:t>
      </w:r>
      <w:r>
        <w:t xml:space="preserve"> </w:t>
      </w:r>
      <w:r>
        <w:t>more</w:t>
      </w:r>
      <w:r>
        <w:t xml:space="preserve"> </w:t>
      </w:r>
      <w:r>
        <w:t>than</w:t>
      </w:r>
      <w:r>
        <w:t xml:space="preserve"> </w:t>
      </w:r>
      <w:r>
        <w:t>I.</w:t>
      </w:r>
      <w:r>
        <w:br/>
        <w:br/>
      </w:r>
    </w:p>
    <w:p>
      <w:r>
        <w:rPr>
          <w:b/>
        </w:rPr>
        <w:t>Present 3rd sg must end in -eth : dar</w:t>
      </w:r>
      <w:r>
        <w:br/>
        <w:t>The Merchant's Tale 1503 (data/oxford_txts/MerT_oxford.txt)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presume,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thenken°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shewed°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1517 (data/oxford_txts/MerT_oxford.txt)</w:t>
        <w:br/>
      </w:r>
      <w:r>
        <w:t>Doth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(data/oxford_txts/MerT_oxford.txt)</w:t>
        <w:br/>
      </w:r>
      <w:r>
        <w:t>¶Justinus,</w:t>
      </w:r>
      <w:r>
        <w:t xml:space="preserve"> </w:t>
      </w:r>
      <w:r>
        <w:t>that</w:t>
      </w:r>
      <w:r>
        <w:t xml:space="preserve"> </w:t>
      </w:r>
      <w:r>
        <w:t>ay°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t>herde,°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(data/oxford_txts/MerT_oxford.txt)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seid,°</w:t>
      </w:r>
      <w:r>
        <w:t xml:space="preserve"> </w:t>
      </w:r>
      <w:r>
        <w:t>and</w:t>
      </w:r>
      <w:r>
        <w:t xml:space="preserve"> </w:t>
      </w:r>
      <w:r>
        <w:t>herkneth°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seye.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1524 (data/oxford_txts/MerT_oxford.txt)</w:t>
        <w:br/>
      </w:r>
      <w:r>
        <w:t>Seith,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oghte</w:t>
      </w:r>
      <w:r>
        <w:t xml:space="preserve"> </w:t>
      </w:r>
      <w:r>
        <w:t>him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avise,°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1530 (data/oxford_txts/MerT_oxford.txt)</w:t>
        <w:br/>
      </w:r>
      <w:r>
        <w:t>I</w:t>
      </w:r>
      <w:r>
        <w:t xml:space="preserve"> </w:t>
      </w:r>
      <w:r>
        <w:t>warn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childes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1533 (data/oxford_txts/MerT_oxford.txt)</w:t>
        <w:br/>
      </w:r>
      <w:r>
        <w:t>Wher°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wis,°</w:t>
      </w:r>
      <w:r>
        <w:t xml:space="preserve"> </w:t>
      </w:r>
      <w:r>
        <w:t>or</w:t>
      </w:r>
      <w:r>
        <w:t xml:space="preserve"> </w:t>
      </w:r>
      <w:r>
        <w:t>sobre,</w:t>
      </w:r>
      <w:r>
        <w:t xml:space="preserve"> </w:t>
      </w:r>
      <w:r>
        <w:t>or</w:t>
      </w:r>
      <w:r>
        <w:t xml:space="preserve"> </w:t>
      </w:r>
      <w:r>
        <w:t>dronkelewe,°</w:t>
      </w:r>
      <w:r>
        <w:br/>
        <w:br/>
      </w:r>
    </w:p>
    <w:p>
      <w:r>
        <w:rPr>
          <w:b/>
        </w:rPr>
        <w:t>Past plural must end in -en or -e : coud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ne°</w:t>
      </w:r>
      <w:r>
        <w:t xml:space="preserve"> </w:t>
      </w:r>
      <w:r>
        <w:t>beest,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devise;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(data/oxford_txts/MerT_oxford.txt)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wif,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she°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(data/oxford_txts/MerT_oxford.txt)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woot,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tere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1549 (data/oxford_txts/MerT_oxford.txt)</w:t>
        <w:br/>
      </w:r>
      <w:r>
        <w:t>And</w:t>
      </w:r>
      <w:r>
        <w:t xml:space="preserve"> </w:t>
      </w:r>
      <w:r>
        <w:t>yet,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(data/oxford_txts/MerT_oxford.txt)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stedefast°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(data/oxford_txts/MerT_oxford.txt)</w:t>
        <w:br/>
      </w:r>
      <w:r>
        <w:t>Ye</w:t>
      </w:r>
      <w:r>
        <w:t xml:space="preserve"> </w:t>
      </w:r>
      <w:r>
        <w:t>mowe,</w:t>
      </w:r>
      <w:r>
        <w:t xml:space="preserve"> </w:t>
      </w:r>
      <w:r>
        <w:t>for</w:t>
      </w:r>
      <w:r>
        <w:t xml:space="preserve"> </w:t>
      </w:r>
      <w:r>
        <w:t>me,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t>do;°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(data/oxford_txts/MerT_oxford.txt)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1560 (data/oxford_txts/MerT_oxford.txt)</w:t>
        <w:br/>
      </w:r>
      <w:r>
        <w:rPr>
          <w:i/>
        </w:rPr>
        <w:t>Is</w:t>
      </w:r>
      <w:r>
        <w:t xml:space="preserve"> </w:t>
      </w:r>
      <w:r>
        <w:t>bisy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bringen</w:t>
      </w:r>
      <w:r>
        <w:t xml:space="preserve"> </w:t>
      </w:r>
      <w:r>
        <w:t>it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</w:t>
      </w:r>
      <w:r>
        <w:t xml:space="preserve"> </w:t>
      </w:r>
      <w:r>
        <w:t>ful</w:t>
      </w:r>
      <w:r>
        <w:t xml:space="preserve"> </w:t>
      </w:r>
      <w:r>
        <w:t>plesaunce.°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(data/oxford_txts/MerT_oxford.txt)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purpos;</w:t>
      </w:r>
      <w:r>
        <w:t xml:space="preserve"> </w:t>
      </w:r>
      <w:r>
        <w:t>Placebo,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ye?”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1589 (data/oxford_txts/MerT_oxford.txt)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oon°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stant</w:t>
      </w:r>
      <w:r>
        <w:br/>
        <w:t>The Merchant's Tale 1590 (data/oxford_txts/MerT_oxford.txt)</w:t>
        <w:br/>
      </w:r>
      <w:r>
        <w:t>Another</w:t>
      </w:r>
      <w:r>
        <w:t xml:space="preserve"> </w:t>
      </w:r>
      <w:r>
        <w:t>stant°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1592 (data/oxford_txts/MerT_oxford.txt)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grettest</w:t>
      </w:r>
      <w:r>
        <w:t xml:space="preserve"> </w:t>
      </w:r>
      <w:r>
        <w:t>vois°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(data/oxford_txts/MerT_oxford.txt)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other°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(data/oxford_txts/MerT_oxford.txt)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that°</w:t>
      </w:r>
      <w:r>
        <w:t xml:space="preserve"> </w:t>
      </w:r>
      <w:r>
        <w:t>he</w:t>
      </w:r>
      <w:r>
        <w:t xml:space="preserve"> </w:t>
      </w:r>
      <w:r>
        <w:t>himself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(data/oxford_txts/MerT_oxford.txt)</w:t>
        <w:br/>
      </w:r>
      <w:r>
        <w:t>Nedeth</w:t>
      </w:r>
      <w:r>
        <w:t xml:space="preserve"> </w:t>
      </w:r>
      <w:r>
        <w:t>namore°</w:t>
      </w:r>
      <w:r>
        <w:t xml:space="preserve"> </w:t>
      </w:r>
      <w:r>
        <w:t>for</w:t>
      </w:r>
      <w:r>
        <w:t xml:space="preserve"> </w:t>
      </w:r>
      <w:r>
        <w:t>him°</w:t>
      </w:r>
      <w:r>
        <w:t xml:space="preserve"> </w:t>
      </w:r>
      <w:r>
        <w:t>to</w:t>
      </w:r>
      <w:r>
        <w:t xml:space="preserve"> </w:t>
      </w:r>
      <w:r>
        <w:t>go°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make</w:t>
      </w:r>
      <w:r>
        <w:br/>
        <w:t>The Merchant's Tale 1619 (data/oxford_txts/MerT_oxford.txt)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1620 (data/oxford_txts/MerT_oxford.txt)</w:t>
        <w:br/>
      </w:r>
      <w:r>
        <w:t>Again</w:t>
      </w:r>
      <w:r>
        <w:t xml:space="preserve"> </w:t>
      </w:r>
      <w:r>
        <w:t>the</w:t>
      </w:r>
      <w:r>
        <w:t xml:space="preserve"> </w:t>
      </w:r>
      <w:r>
        <w:t>purpos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(data/oxford_txts/MerT_oxford.txt)</w:t>
        <w:br/>
      </w:r>
      <w:r>
        <w:t>Which</w:t>
      </w:r>
      <w:r>
        <w:t xml:space="preserve"> </w:t>
      </w:r>
      <w:r>
        <w:t>that°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(data/oxford_txts/MerT_oxford.txt)</w:t>
        <w:br/>
      </w:r>
      <w:r>
        <w:t>Which</w:t>
      </w:r>
      <w:r>
        <w:t xml:space="preserve"> </w:t>
      </w:r>
      <w:r>
        <w:t>maide,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wif,°</w:t>
      </w:r>
      <w:r>
        <w:br/>
        <w:br/>
      </w:r>
    </w:p>
    <w:p>
      <w:r>
        <w:rPr>
          <w:b/>
        </w:rPr>
        <w:t>Present 3rd sg must end in -eth : faille</w:t>
      </w:r>
      <w:r>
        <w:br/>
        <w:t>The Merchant's Tale 1632 (data/oxford_txts/MerT_oxford.txt)</w:t>
        <w:br/>
      </w:r>
      <w:r>
        <w:t>And</w:t>
      </w:r>
      <w:r>
        <w:t xml:space="preserve"> </w:t>
      </w:r>
      <w:r>
        <w:t>shapen°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1634 (data/oxford_txts/MerT_oxford.txt)</w:t>
        <w:br/>
      </w:r>
      <w:r>
        <w:t>“Thanne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1634 (data/oxford_txts/MerT_oxford.txt)</w:t>
        <w:br/>
      </w:r>
      <w:r>
        <w:t>“Thanne</w:t>
      </w:r>
      <w:r>
        <w:t xml:space="preserve"> </w:t>
      </w:r>
      <w:r>
        <w:t>is,”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“no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parfit°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1639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seye,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eek°</w:t>
      </w:r>
      <w:r>
        <w:t xml:space="preserve"> </w:t>
      </w:r>
      <w:r>
        <w:t>in</w:t>
      </w:r>
      <w:r>
        <w:t xml:space="preserve"> </w:t>
      </w:r>
      <w:r>
        <w:t>hevene.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1642 (data/oxford_txts/MerT_oxford.txt)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felicitee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1645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lede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mery°</w:t>
      </w:r>
      <w:r>
        <w:t xml:space="preserve"> </w:t>
      </w:r>
      <w:r>
        <w:t>a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1648 (data/oxford_txts/MerT_oxford.txt)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verray°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boght</w:t>
      </w:r>
      <w:r>
        <w:t xml:space="preserve"> </w:t>
      </w:r>
      <w:r>
        <w:t>so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don</w:t>
      </w:r>
      <w:r>
        <w:br/>
        <w:t>The Merchant's Tale 1651 (data/oxford_txts/MerT_oxford.txt)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wivis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1652 (data/oxford_txts/MerT_oxford.txt)</w:t>
        <w:br/>
      </w:r>
      <w:r>
        <w:t>Come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ther°</w:t>
      </w:r>
      <w:r>
        <w:t xml:space="preserve"> </w:t>
      </w:r>
      <w:r>
        <w:t>Crist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live°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1653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drede,°</w:t>
      </w:r>
      <w:r>
        <w:t xml:space="preserve"> </w:t>
      </w:r>
      <w:r>
        <w:t>and</w:t>
      </w:r>
      <w:r>
        <w:t xml:space="preserve"> </w:t>
      </w:r>
      <w:r>
        <w:t>ye,</w:t>
      </w:r>
      <w:r>
        <w:t xml:space="preserve"> </w:t>
      </w:r>
      <w:r>
        <w:t>my</w:t>
      </w:r>
      <w:r>
        <w:t xml:space="preserve"> </w:t>
      </w:r>
      <w:r>
        <w:t>bretheren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1659 (data/oxford_txts/MerT_oxford.txt)</w:t>
        <w:br/>
      </w:r>
      <w:r>
        <w:t>But</w:t>
      </w:r>
      <w:r>
        <w:t xml:space="preserve"> </w:t>
      </w:r>
      <w:r>
        <w:t>seide,</w:t>
      </w:r>
      <w:r>
        <w:t xml:space="preserve"> </w:t>
      </w:r>
      <w:r>
        <w:t>“Sire,</w:t>
      </w:r>
      <w:r>
        <w:t xml:space="preserve"> </w:t>
      </w:r>
      <w:r>
        <w:t>so°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t xml:space="preserve"> </w:t>
      </w:r>
      <w:r>
        <w:t>obstacle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1661 (data/oxford_txts/MerT_oxford.txt)</w:t>
        <w:br/>
      </w:r>
      <w:r>
        <w:t>And</w:t>
      </w:r>
      <w:r>
        <w:t xml:space="preserve"> </w:t>
      </w:r>
      <w:r>
        <w:t>of°</w:t>
      </w:r>
      <w:r>
        <w:t xml:space="preserve"> </w:t>
      </w:r>
      <w:r>
        <w:t>his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(data/oxford_txts/MerT_oxford.txt)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1664 (data/oxford_txts/MerT_oxford.txt)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strif.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1665 (data/oxford_txts/MerT_oxford.txt)</w:t>
        <w:br/>
      </w:r>
      <w:r>
        <w:t>And</w:t>
      </w:r>
      <w:r>
        <w:t xml:space="preserve"> </w:t>
      </w:r>
      <w:r>
        <w:t>elles,°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1670 (data/oxford_txts/MerT_oxford.txt)</w:t>
        <w:br/>
      </w:r>
      <w:r>
        <w:t>Paraunter°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</w:t>
      </w:r>
      <w:r>
        <w:t xml:space="preserve"> </w:t>
      </w:r>
      <w:r>
        <w:t>purgatorie!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1671 (data/oxford_txts/MerT_oxford.txt)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Goddes</w:t>
      </w:r>
      <w:r>
        <w:t xml:space="preserve"> </w:t>
      </w:r>
      <w:r>
        <w:t>mene,°</w:t>
      </w:r>
      <w:r>
        <w:t xml:space="preserve"> </w:t>
      </w:r>
      <w:r>
        <w:t>and</w:t>
      </w:r>
      <w:r>
        <w:t xml:space="preserve"> </w:t>
      </w:r>
      <w:r>
        <w:t>Goddes</w:t>
      </w:r>
      <w:r>
        <w:t xml:space="preserve"> </w:t>
      </w:r>
      <w:r>
        <w:t>whippe;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1672 (data/oxford_txts/MerT_oxford.txt)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hevene</w:t>
      </w:r>
      <w:r>
        <w:t xml:space="preserve"> </w:t>
      </w:r>
      <w:r>
        <w:t>skippe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(data/oxford_txts/MerT_oxford.txt)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1676 (data/oxford_txts/MerT_oxford.txt)</w:t>
        <w:br/>
      </w:r>
      <w:r>
        <w:t>In</w:t>
      </w:r>
      <w:r>
        <w:t xml:space="preserve"> </w:t>
      </w:r>
      <w:r>
        <w:t>mariage,</w:t>
      </w:r>
      <w:r>
        <w:t xml:space="preserve"> </w:t>
      </w:r>
      <w:r>
        <w:t>ne</w:t>
      </w:r>
      <w:r>
        <w:t xml:space="preserve"> </w:t>
      </w:r>
      <w:r>
        <w:t>never</w:t>
      </w:r>
      <w:r>
        <w:t xml:space="preserve"> </w:t>
      </w:r>
      <w:r>
        <w:t>mo°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(data/oxford_txts/MerT_oxford.txt)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lette°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1687 (data/oxford_txts/MerT_oxford.txt)</w:t>
        <w:br/>
      </w:r>
      <w:r>
        <w:t>Declared°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litel</w:t>
      </w:r>
      <w:r>
        <w:t xml:space="preserve"> </w:t>
      </w:r>
      <w:r>
        <w:t>space°).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1688 (data/oxford_txts/MerT_oxford.txt)</w:t>
        <w:br/>
      </w:r>
      <w:r>
        <w:t>“Fareth</w:t>
      </w:r>
      <w:r>
        <w:t xml:space="preserve"> </w:t>
      </w:r>
      <w:r>
        <w:t>now</w:t>
      </w:r>
      <w:r>
        <w:t xml:space="preserve"> </w:t>
      </w:r>
      <w:r>
        <w:t>wel,°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grace.”°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(data/oxford_txts/MerT_oxford.txt)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leve,°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other.°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1695 (data/oxford_txts/MerT_oxford.txt)</w:t>
        <w:br/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Januarie.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1700 (data/oxford_txts/MerT_oxford.txt)</w:t>
        <w:br/>
      </w:r>
      <w:r>
        <w:t>But</w:t>
      </w:r>
      <w:r>
        <w:t xml:space="preserve"> </w:t>
      </w:r>
      <w:r>
        <w:t>finally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comth</w:t>
      </w:r>
      <w:r>
        <w:br/>
        <w:t>The Merchant's Tale 1703 (data/oxford_txts/MerT_oxford.txt)</w:t>
        <w:br/>
      </w:r>
      <w:r>
        <w:t>Forth</w:t>
      </w:r>
      <w:r>
        <w:t xml:space="preserve"> </w:t>
      </w:r>
      <w:r>
        <w:t>comth°</w:t>
      </w:r>
      <w:r>
        <w:t xml:space="preserve"> </w:t>
      </w:r>
      <w:r>
        <w:t>the</w:t>
      </w:r>
      <w:r>
        <w:t xml:space="preserve"> </w:t>
      </w:r>
      <w:r>
        <w:t>preest,</w:t>
      </w:r>
      <w:r>
        <w:t xml:space="preserve"> </w:t>
      </w:r>
      <w:r>
        <w:t>with</w:t>
      </w:r>
      <w:r>
        <w:t xml:space="preserve"> </w:t>
      </w:r>
      <w:r>
        <w:t>stole°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1712 (data/oxford_txts/MerT_oxford.txt)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blisse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paleis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(data/oxford_txts/MerT_oxford.txt)</w:t>
        <w:br/>
      </w:r>
      <w:r>
        <w:t>And</w:t>
      </w:r>
      <w:r>
        <w:t xml:space="preserve"> </w:t>
      </w:r>
      <w:r>
        <w:t>certeinly,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1730 (data/oxford_txts/MerT_oxford.txt)</w:t>
        <w:br/>
      </w:r>
      <w:r>
        <w:t>Ymenëus,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wedding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1736 (data/oxford_txts/MerT_oxford.txt)</w:t>
        <w:br/>
      </w:r>
      <w:r>
        <w:t>To</w:t>
      </w:r>
      <w:r>
        <w:t xml:space="preserve"> </w:t>
      </w:r>
      <w:r>
        <w:t>smal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thy</w:t>
      </w:r>
      <w:r>
        <w:t xml:space="preserve"> </w:t>
      </w:r>
      <w:r>
        <w:t>penne,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1738 (data/oxford_txts/MerT_oxford.txt)</w:t>
        <w:br/>
      </w:r>
      <w:r>
        <w:t>Whan</w:t>
      </w:r>
      <w:r>
        <w:t xml:space="preserve"> </w:t>
      </w:r>
      <w:r>
        <w:t>tendre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stouping°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1739 (data/oxford_txts/MerT_oxford.txt)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mirthe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writen;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1739 (data/oxford_txts/MerT_oxford.txt)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swich</w:t>
      </w:r>
      <w:r>
        <w:t xml:space="preserve"> </w:t>
      </w:r>
      <w:r>
        <w:t>mirthe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(data/oxford_txts/MerT_oxford.txt)</w:t>
        <w:br/>
      </w:r>
      <w:r>
        <w:t>Assayeth°</w:t>
      </w:r>
      <w:r>
        <w:t xml:space="preserve"> </w:t>
      </w:r>
      <w:r>
        <w:t>it</w:t>
      </w:r>
      <w:r>
        <w:t xml:space="preserve"> </w:t>
      </w:r>
      <w:r>
        <w:t>yourself,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1745 (data/oxford_txts/MerT_oxford.txt)</w:t>
        <w:br/>
      </w:r>
      <w:r>
        <w:t>On</w:t>
      </w:r>
      <w:r>
        <w:t xml:space="preserve"> </w:t>
      </w:r>
      <w:r>
        <w:t>Assuer,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</w:t>
      </w:r>
      <w:r>
        <w:t xml:space="preserve"> </w:t>
      </w:r>
      <w:r>
        <w:t>look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1750 (data/oxford_txts/MerT_oxford.txt)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ravisshed°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(data/oxford_txts/MerT_oxford.txt)</w:t>
        <w:br/>
      </w:r>
      <w:r>
        <w:t>But</w:t>
      </w:r>
      <w:r>
        <w:t xml:space="preserve"> </w:t>
      </w:r>
      <w:r>
        <w:t>nathelees,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1759 (data/oxford_txts/MerT_oxford.txt)</w:t>
        <w:br/>
      </w:r>
      <w:r>
        <w:t>Al</w:t>
      </w:r>
      <w:r>
        <w:t xml:space="preserve"> </w:t>
      </w:r>
      <w:r>
        <w:t>my</w:t>
      </w:r>
      <w:r>
        <w:t xml:space="preserve"> </w:t>
      </w:r>
      <w:r>
        <w:t>corage,°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kene;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1761 (data/oxford_txts/MerT_oxford.txt)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might!°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1777 (data/oxford_txts/MerT_oxford.txt)</w:t>
        <w:br/>
      </w:r>
      <w:r>
        <w:t>So</w:t>
      </w:r>
      <w:r>
        <w:t xml:space="preserve"> </w:t>
      </w:r>
      <w:r>
        <w:t>sore°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Venus</w:t>
      </w:r>
      <w:r>
        <w:t xml:space="preserve"> </w:t>
      </w:r>
      <w:r>
        <w:t>hurt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brond,°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1782 (data/oxford_txts/MerT_oxford.txt)</w:t>
        <w:br/>
      </w:r>
      <w:r>
        <w:t>Til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wol</w:t>
      </w:r>
      <w:r>
        <w:t xml:space="preserve"> </w:t>
      </w:r>
      <w:r>
        <w:t>rewen°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(data/oxford_txts/MerT_oxford.txt)</w:t>
        <w:br/>
      </w:r>
      <w:r>
        <w:t>Entendeth°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vileinie.°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1795 (data/oxford_txts/MerT_oxford.txt)</w:t>
        <w:br/>
      </w:r>
      <w:r>
        <w:t>¶Parfourned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his</w:t>
      </w:r>
      <w:r>
        <w:t xml:space="preserve"> </w:t>
      </w:r>
      <w:r>
        <w:t>ark</w:t>
      </w:r>
      <w:r>
        <w:t xml:space="preserve"> </w:t>
      </w:r>
      <w:r>
        <w:t>diurne,°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1796 (data/oxford_txts/MerT_oxford.txt)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t>sojurne°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1798 (data/oxford_txts/MerT_oxford.txt)</w:t>
        <w:br/>
      </w:r>
      <w:r>
        <w:t>Night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mantel,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derk</w:t>
      </w:r>
      <w:r>
        <w:t xml:space="preserve"> </w:t>
      </w:r>
      <w:r>
        <w:t>and</w:t>
      </w:r>
      <w:r>
        <w:t xml:space="preserve"> </w:t>
      </w:r>
      <w:r>
        <w:t>rude,°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1800 (data/oxford_txts/MerT_oxford.txt)</w:t>
        <w:br/>
      </w:r>
      <w:r>
        <w:t>For</w:t>
      </w:r>
      <w:r>
        <w:t xml:space="preserve"> </w:t>
      </w:r>
      <w:r>
        <w:t>which°</w:t>
      </w:r>
      <w:r>
        <w:t xml:space="preserve"> </w:t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lusty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(data/oxford_txts/MerT_oxford.txt)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sie°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reste.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1811 (data/oxford_txts/MerT_oxford.txt)</w:t>
        <w:br/>
      </w:r>
      <w:r>
        <w:rPr>
          <w:i/>
        </w:rPr>
        <w:t>Hath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de</w:t>
      </w:r>
      <w:r>
        <w:t xml:space="preserve"> </w:t>
      </w:r>
      <w:r>
        <w:t>Coitu;°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1814 (data/oxford_txts/MerT_oxford.txt)</w:t>
        <w:br/>
      </w:r>
      <w:r>
        <w:t>“For</w:t>
      </w:r>
      <w:r>
        <w:t xml:space="preserve"> </w:t>
      </w:r>
      <w:r>
        <w:t>Goddes</w:t>
      </w:r>
      <w:r>
        <w:t xml:space="preserve"> </w:t>
      </w:r>
      <w:r>
        <w:t>love,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1821 (data/oxford_txts/MerT_oxford.txt)</w:t>
        <w:br/>
      </w:r>
      <w:r>
        <w:t>And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faste°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come</w:t>
      </w:r>
      <w:r>
        <w:br/>
        <w:t>The Merchant's Tale 1830 (data/oxford_txts/MerT_oxford.txt)</w:t>
        <w:br/>
      </w:r>
      <w:r>
        <w:t>Er</w:t>
      </w:r>
      <w:r>
        <w:t xml:space="preserve"> </w:t>
      </w:r>
      <w:r>
        <w:t>time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descende.°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1832 (data/oxford_txts/MerT_oxford.txt)</w:t>
        <w:br/>
      </w:r>
      <w:r>
        <w:t>“Ther</w:t>
      </w:r>
      <w:r>
        <w:t xml:space="preserve"> </w:t>
      </w:r>
      <w:r>
        <w:t>nis</w:t>
      </w:r>
      <w:r>
        <w:t xml:space="preserve"> </w:t>
      </w:r>
      <w:r>
        <w:t>no°</w:t>
      </w:r>
      <w:r>
        <w:t xml:space="preserve"> </w:t>
      </w:r>
      <w:r>
        <w:t>werkman,</w:t>
      </w:r>
      <w:r>
        <w:t xml:space="preserve"> </w:t>
      </w:r>
      <w:r>
        <w:t>whatsoever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1833 (data/oxford_txts/MerT_oxford.txt)</w:t>
        <w:br/>
      </w:r>
      <w:r>
        <w:t>That°</w:t>
      </w:r>
      <w:r>
        <w:t xml:space="preserve"> </w:t>
      </w:r>
      <w:r>
        <w:rPr>
          <w:i/>
        </w:rPr>
        <w:t>may</w:t>
      </w:r>
      <w:r>
        <w:t xml:space="preserve"> </w:t>
      </w:r>
      <w:r>
        <w:t>both</w:t>
      </w:r>
      <w:r>
        <w:t xml:space="preserve"> </w:t>
      </w:r>
      <w:r>
        <w:t>werke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hastily;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1834 (data/oxford_txts/MerT_oxford.txt)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parfitly.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1835 (data/oxford_txts/MerT_oxford.txt)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fors°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pleye;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1837 (data/oxford_txts/MerT_oxford.txt)</w:t>
        <w:br/>
      </w:r>
      <w:r>
        <w:t>And</w:t>
      </w:r>
      <w:r>
        <w:t xml:space="preserve"> </w:t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yok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plural must end in -en or -e : mow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rPr>
          <w:i/>
        </w:rPr>
        <w:t>mow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(data/oxford_txts/MerT_oxford.txt)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sinne.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(data/oxford_txts/MerT_oxford.txt)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sinne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(data/oxford_txts/MerT_oxford.txt)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us°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lawe.”</w:t>
      </w:r>
      <w:r>
        <w:br/>
        <w:br/>
      </w:r>
    </w:p>
    <w:p>
      <w:r>
        <w:rPr>
          <w:b/>
        </w:rPr>
        <w:t>Present 3rd sg must end in -eth : wot</w:t>
      </w:r>
      <w:r>
        <w:br/>
        <w:t>The Merchant's Tale 1851 (data/oxford_txts/MerT_oxford.txt)</w:t>
        <w:br/>
      </w:r>
      <w:r>
        <w:t>¶But</w:t>
      </w:r>
      <w:r>
        <w:t xml:space="preserve"> </w:t>
      </w:r>
      <w:r>
        <w:t>God</w:t>
      </w:r>
      <w:r>
        <w:t xml:space="preserve"> </w:t>
      </w:r>
      <w:r>
        <w:t>wot°</w:t>
      </w:r>
      <w:r>
        <w:t xml:space="preserve"> </w:t>
      </w:r>
      <w:r>
        <w:t>what</w:t>
      </w:r>
      <w:r>
        <w:t xml:space="preserve"> </w:t>
      </w:r>
      <w:r>
        <w:t>that°</w:t>
      </w:r>
      <w:r>
        <w:t xml:space="preserve"> </w:t>
      </w:r>
      <w:r>
        <w:t>May</w:t>
      </w:r>
      <w:r>
        <w:t xml:space="preserve"> </w:t>
      </w:r>
      <w:r>
        <w:t>thoughte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1856 (data/oxford_txts/MerT_oxford.txt)</w:t>
        <w:br/>
      </w:r>
      <w:r>
        <w:t>Now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come,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wake.”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(data/oxford_txts/MerT_oxford.txt)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labour°</w:t>
      </w:r>
      <w:r>
        <w:t xml:space="preserve"> </w:t>
      </w:r>
      <w:r>
        <w:t>somtime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1863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endure;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(data/oxford_txts/MerT_oxford.txt)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seyn,</w:t>
      </w:r>
      <w:r>
        <w:t xml:space="preserve"> </w:t>
      </w:r>
      <w:r>
        <w:t>no</w:t>
      </w:r>
      <w:r>
        <w:t xml:space="preserve"> </w:t>
      </w:r>
      <w:r>
        <w:t>lives°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tell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wo?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‘nay’;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1873 (data/oxford_txts/MerT_oxford.txt)</w:t>
        <w:br/>
      </w:r>
      <w:r>
        <w:t>Eek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speke,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biwreie;°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1874 (data/oxford_txts/MerT_oxford.txt)</w:t>
        <w:br/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thin</w:t>
      </w:r>
      <w:r>
        <w:t xml:space="preserve"> </w:t>
      </w:r>
      <w:r>
        <w:t>help,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seie.”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1886 (data/oxford_txts/MerT_oxford.txt)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1888 (data/oxford_txts/MerT_oxford.txt)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Maius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chambre</w:t>
      </w:r>
      <w:r>
        <w:t xml:space="preserve"> </w:t>
      </w:r>
      <w:r>
        <w:t>biden,°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1890 (data/oxford_txts/MerT_oxford.txt)</w:t>
        <w:br/>
      </w:r>
      <w:r>
        <w:t>A</w:t>
      </w:r>
      <w:r>
        <w:t xml:space="preserve"> </w:t>
      </w:r>
      <w:r>
        <w:t>bride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eten°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(data/oxford_txts/MerT_oxford.txt)</w:t>
        <w:br/>
      </w:r>
      <w:r>
        <w:t>Ypassed</w:t>
      </w:r>
      <w:r>
        <w:t xml:space="preserve"> </w:t>
      </w:r>
      <w:r>
        <w:t>been;</w:t>
      </w:r>
      <w:r>
        <w:t xml:space="preserve"> </w:t>
      </w:r>
      <w:r>
        <w:t>than</w:t>
      </w:r>
      <w:r>
        <w:t xml:space="preserve"> </w:t>
      </w:r>
      <w:r>
        <w:t>lat</w:t>
      </w:r>
      <w:r>
        <w:t xml:space="preserve"> </w:t>
      </w:r>
      <w:r>
        <w:t>hir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feste.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1895 (data/oxford_txts/MerT_oxford.txt)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Januarie,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1896 (data/oxford_txts/MerT_oxford.txt)</w:t>
        <w:br/>
      </w:r>
      <w:r>
        <w:t>As</w:t>
      </w:r>
      <w:r>
        <w:t xml:space="preserve"> </w:t>
      </w:r>
      <w:r>
        <w:t>fresh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brighte</w:t>
      </w:r>
      <w:r>
        <w:t xml:space="preserve"> </w:t>
      </w:r>
      <w:r>
        <w:t>someres°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1899 (data/oxford_txts/MerT_oxford.txt)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“Seinte</w:t>
      </w:r>
      <w:r>
        <w:t xml:space="preserve"> </w:t>
      </w:r>
      <w:r>
        <w:t>Marie!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1901 (data/oxford_txts/MerT_oxford.txt)</w:t>
        <w:br/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sik,°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bitide?”°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1901 (data/oxford_txts/MerT_oxford.txt)</w:t>
        <w:br/>
      </w:r>
      <w: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sik,°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bitide?”°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(data/oxford_txts/MerT_oxford.txt)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(data/oxford_txts/MerT_oxford.txt)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see</w:t>
      </w:r>
      <w:r>
        <w:t xml:space="preserve"> </w:t>
      </w:r>
      <w:r>
        <w:t>this</w:t>
      </w:r>
      <w:r>
        <w:t xml:space="preserve"> </w:t>
      </w:r>
      <w:r>
        <w:t>Damian;</w:t>
      </w:r>
      <w:r>
        <w:br/>
        <w:br/>
      </w:r>
    </w:p>
    <w:p>
      <w:r>
        <w:rPr>
          <w:b/>
        </w:rPr>
        <w:t>Present 3rd sg must end in -eth : a</w:t>
      </w:r>
      <w:r>
        <w:br/>
        <w:t>The Merchant's Tale 1924 (data/oxford_txts/MerT_oxford.txt)</w:t>
        <w:br/>
      </w:r>
      <w:r>
        <w:t>Doth</w:t>
      </w:r>
      <w:r>
        <w:t xml:space="preserve"> </w:t>
      </w:r>
      <w:r>
        <w:t>him</w:t>
      </w:r>
      <w:r>
        <w:t xml:space="preserve"> </w:t>
      </w:r>
      <w:r>
        <w:t>disport,°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rPr>
          <w:i/>
        </w:rPr>
        <w:t>a</w:t>
      </w:r>
      <w:r>
        <w:t xml:space="preserve"> </w:t>
      </w:r>
      <w:r>
        <w:t>gentil</w:t>
      </w:r>
      <w:r>
        <w:t xml:space="preserve"> </w:t>
      </w:r>
      <w:r>
        <w:t>man;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1932 (data/oxford_txts/MerT_oxford.txt)</w:t>
        <w:br/>
      </w:r>
      <w:r>
        <w:t>¶This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hath</w:t>
      </w:r>
      <w:r>
        <w:t xml:space="preserve"> </w:t>
      </w:r>
      <w:r>
        <w:t>streight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yholde,°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1934 (data/oxford_txts/MerT_oxford.txt)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1935 (data/oxford_txts/MerT_oxford.txt)</w:t>
        <w:br/>
      </w:r>
      <w:r>
        <w:t>Confortinge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goodly°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1939 (data/oxford_txts/MerT_oxford.txt)</w:t>
        <w:br/>
      </w:r>
      <w:r>
        <w:rPr>
          <w:i/>
        </w:rPr>
        <w:t>Hath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hand,</w:t>
      </w:r>
      <w:r>
        <w:t xml:space="preserve"> </w:t>
      </w:r>
      <w:r>
        <w:t>withouten</w:t>
      </w:r>
      <w:r>
        <w:t xml:space="preserve"> </w:t>
      </w:r>
      <w:r>
        <w:t>more,°</w:t>
      </w:r>
      <w:r>
        <w:br/>
        <w:br/>
      </w:r>
    </w:p>
    <w:p>
      <w:r>
        <w:rPr>
          <w:b/>
        </w:rPr>
        <w:t>Present plural must end in -en or -e : discover</w:t>
      </w:r>
      <w:r>
        <w:br/>
        <w:t>The Merchant's Tale 1942 (data/oxford_txts/MerT_oxford.txt)</w:t>
        <w:br/>
      </w:r>
      <w:r>
        <w:t>“Mercy!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discover°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1943 (data/oxford_txts/MerT_oxford.txt)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deed,°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rPr>
          <w:i/>
        </w:rPr>
        <w:t>be</w:t>
      </w:r>
      <w:r>
        <w:t xml:space="preserve"> </w:t>
      </w:r>
      <w:r>
        <w:t>kid.”°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1944 (data/oxford_txts/MerT_oxford.txt)</w:t>
        <w:br/>
      </w:r>
      <w:r>
        <w:t>This</w:t>
      </w:r>
      <w:r>
        <w:t xml:space="preserve"> </w:t>
      </w:r>
      <w:r>
        <w:t>purs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inwith</w:t>
      </w:r>
      <w:r>
        <w:t xml:space="preserve"> </w:t>
      </w:r>
      <w:r>
        <w:t>hir</w:t>
      </w:r>
      <w:r>
        <w:t xml:space="preserve"> </w:t>
      </w:r>
      <w:r>
        <w:t>bosom</w:t>
      </w:r>
      <w:r>
        <w:t xml:space="preserve"> </w:t>
      </w:r>
      <w:r>
        <w:t>hid</w:t>
      </w:r>
      <w:r>
        <w:br/>
        <w:br/>
      </w:r>
    </w:p>
    <w:p>
      <w:r>
        <w:rPr>
          <w:b/>
        </w:rPr>
        <w:t>Present plural must end in -en or -e : get</w:t>
      </w:r>
      <w:r>
        <w:br/>
        <w:t>The Merchant's Tale 1945 (data/oxford_txts/MerT_oxford.txt)</w:t>
        <w:br/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wey;</w:t>
      </w:r>
      <w:r>
        <w:t xml:space="preserve"> </w:t>
      </w:r>
      <w:r>
        <w:t>ye</w:t>
      </w:r>
      <w:r>
        <w:t xml:space="preserve"> </w:t>
      </w:r>
      <w:r>
        <w:rPr>
          <w:i/>
        </w:rPr>
        <w:t>get</w:t>
      </w:r>
      <w:r>
        <w:t xml:space="preserve"> </w:t>
      </w:r>
      <w:r>
        <w:t>namore</w:t>
      </w:r>
      <w:r>
        <w:t xml:space="preserve"> </w:t>
      </w:r>
      <w:r>
        <w:t>of°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1946 (data/oxford_txts/MerT_oxford.txt)</w:t>
        <w:br/>
      </w:r>
      <w:r>
        <w:t>¶But</w:t>
      </w:r>
      <w:r>
        <w:t xml:space="preserve"> </w:t>
      </w:r>
      <w:r>
        <w:t>unto</w:t>
      </w:r>
      <w:r>
        <w:t xml:space="preserve"> </w:t>
      </w:r>
      <w:r>
        <w:t>Januarie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1947 (data/oxford_txts/MerT_oxford.txt)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side</w:t>
      </w:r>
      <w:r>
        <w:t xml:space="preserve"> </w:t>
      </w:r>
      <w:r>
        <w:t>sit°</w:t>
      </w:r>
      <w:r>
        <w:t xml:space="preserve"> </w:t>
      </w:r>
      <w:r>
        <w:t>ful</w:t>
      </w:r>
      <w:r>
        <w:t xml:space="preserve"> </w:t>
      </w:r>
      <w:r>
        <w:t>softe.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(data/oxford_txts/MerT_oxford.txt)</w:t>
        <w:br/>
      </w:r>
      <w:r>
        <w:t>She</w:t>
      </w:r>
      <w:r>
        <w:t xml:space="preserve"> </w:t>
      </w:r>
      <w:r>
        <w:t>feined</w:t>
      </w:r>
      <w:r>
        <w:t xml:space="preserve"> </w:t>
      </w:r>
      <w:r>
        <w:t>hir°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1952 (data/oxford_txts/MerT_oxford.txt)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bille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hede,°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Merchant's Tale 1954 (data/oxford_txts/MerT_oxford.txt)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privee°</w:t>
      </w:r>
      <w:r>
        <w:t xml:space="preserve"> </w:t>
      </w:r>
      <w:r>
        <w:t>softely</w:t>
      </w:r>
      <w:r>
        <w:t xml:space="preserve"> </w:t>
      </w:r>
      <w:r>
        <w:t>it</w:t>
      </w:r>
      <w:r>
        <w:t xml:space="preserve"> </w:t>
      </w:r>
      <w:r>
        <w:t>caste.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(data/oxford_txts/MerT_oxford.txt)</w:t>
        <w:br/>
      </w:r>
      <w:r>
        <w:t>That</w:t>
      </w:r>
      <w:r>
        <w:t xml:space="preserve"> </w:t>
      </w:r>
      <w:r>
        <w:t>sleep,°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him</w:t>
      </w:r>
      <w:r>
        <w:t xml:space="preserve"> </w:t>
      </w:r>
      <w:r>
        <w:t>awaked;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(data/oxford_txts/MerT_oxford.txt)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hir,°</w:t>
      </w:r>
      <w:r>
        <w:t xml:space="preserve"> </w:t>
      </w:r>
      <w:r>
        <w:t>he</w:t>
      </w:r>
      <w:r>
        <w:t xml:space="preserve"> </w:t>
      </w:r>
      <w:r>
        <w:t>seide,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1962 (data/oxford_txts/MerT_oxford.txt)</w:t>
        <w:br/>
      </w:r>
      <w:r>
        <w:t>But</w:t>
      </w:r>
      <w:r>
        <w:t xml:space="preserve"> </w:t>
      </w:r>
      <w:r>
        <w:t>lest</w:t>
      </w:r>
      <w:r>
        <w:t xml:space="preserve"> </w:t>
      </w:r>
      <w:r>
        <w:t>that</w:t>
      </w:r>
      <w:r>
        <w:t xml:space="preserve"> </w:t>
      </w:r>
      <w:r>
        <w:t>precious°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1972 (data/oxford_txts/MerT_oxford.txt)</w:t>
        <w:br/>
      </w:r>
      <w:r>
        <w:t>(For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time,°</w:t>
      </w:r>
      <w:r>
        <w:t xml:space="preserve"> </w:t>
      </w:r>
      <w:r>
        <w:t>as</w:t>
      </w:r>
      <w:r>
        <w:t xml:space="preserve"> </w:t>
      </w:r>
      <w:r>
        <w:t>seyn</w:t>
      </w:r>
      <w:r>
        <w:t xml:space="preserve"> </w:t>
      </w:r>
      <w:r>
        <w:t>thise</w:t>
      </w:r>
      <w:r>
        <w:t xml:space="preserve"> </w:t>
      </w:r>
      <w:r>
        <w:t>clerkes)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(data/oxford_txts/MerT_oxford.txt)</w:t>
        <w:br/>
      </w:r>
      <w:r>
        <w:t>(For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hath</w:t>
      </w:r>
      <w:r>
        <w:t xml:space="preserve"> </w:t>
      </w:r>
      <w:r>
        <w:t>time,°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clerkes)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1975 (data/oxford_txts/MerT_oxford.txt)</w:t>
        <w:br/>
      </w:r>
      <w:r>
        <w:t>That</w:t>
      </w:r>
      <w:r>
        <w:t xml:space="preserve"> </w:t>
      </w:r>
      <w:r>
        <w:t>knoweth</w:t>
      </w:r>
      <w:r>
        <w:t xml:space="preserve"> </w:t>
      </w:r>
      <w:r>
        <w:t>that</w:t>
      </w:r>
      <w:r>
        <w:t xml:space="preserve"> </w:t>
      </w:r>
      <w:r>
        <w:t>non</w:t>
      </w:r>
      <w:r>
        <w:t xml:space="preserve"> </w:t>
      </w:r>
      <w:r>
        <w:t>act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causelees,°</w:t>
      </w:r>
      <w:r>
        <w:br/>
        <w:br/>
      </w:r>
    </w:p>
    <w:p>
      <w:r>
        <w:rPr>
          <w:b/>
        </w:rPr>
        <w:t>Infinitive must end in -en or -e : hold</w:t>
      </w:r>
      <w:r>
        <w:br/>
        <w:t>The Merchant's Tale 1976 (data/oxford_txts/MerT_oxford.txt)</w:t>
        <w:br/>
      </w:r>
      <w:r>
        <w:t>He</w:t>
      </w:r>
      <w:r>
        <w:t xml:space="preserve"> </w:t>
      </w:r>
      <w:r>
        <w:t>deme°</w:t>
      </w:r>
      <w:r>
        <w:t xml:space="preserve"> </w:t>
      </w:r>
      <w:r>
        <w:t>of</w:t>
      </w:r>
      <w:r>
        <w:t xml:space="preserve"> </w:t>
      </w:r>
      <w:r>
        <w:t>al,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hold</w:t>
      </w:r>
      <w:r>
        <w:t xml:space="preserve"> </w:t>
      </w:r>
      <w:r>
        <w:t>my</w:t>
      </w:r>
      <w:r>
        <w:t xml:space="preserve"> </w:t>
      </w:r>
      <w:r>
        <w:t>pees.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1977 (data/oxford_txts/MerT_oxford.txt)</w:t>
        <w:br/>
      </w:r>
      <w:r>
        <w:t>But</w:t>
      </w:r>
      <w:r>
        <w:t xml:space="preserve"> </w:t>
      </w:r>
      <w:r>
        <w:t>sooth°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this,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1978 (data/oxford_txts/MerT_oxford.txt)</w:t>
        <w:br/>
      </w:r>
      <w:r>
        <w:rPr>
          <w:i/>
        </w:rPr>
        <w:t>Hath</w:t>
      </w:r>
      <w:r>
        <w:t xml:space="preserve"> </w:t>
      </w:r>
      <w:r>
        <w:t>take</w:t>
      </w:r>
      <w:r>
        <w:t xml:space="preserve"> </w:t>
      </w:r>
      <w:r>
        <w:t>swich</w:t>
      </w:r>
      <w:r>
        <w:t xml:space="preserve"> </w:t>
      </w:r>
      <w:r>
        <w:t>impression°</w:t>
      </w:r>
      <w:r>
        <w:t xml:space="preserve"> </w:t>
      </w:r>
      <w: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1980 (data/oxford_txts/MerT_oxford.txt)</w:t>
        <w:br/>
      </w:r>
      <w:r>
        <w:t>That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drive°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(data/oxford_txts/MerT_oxford.txt)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sherte.”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(data/oxford_txts/MerT_oxford.txt)</w:t>
        <w:br/>
      </w:r>
      <w:r>
        <w:t>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1988 (data/oxford_txts/MerT_oxford.txt)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t>is,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narwe</w:t>
      </w:r>
      <w:r>
        <w:t xml:space="preserve"> </w:t>
      </w:r>
      <w:r>
        <w:t>avise.°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1989 (data/oxford_txts/MerT_oxford.txt)</w:t>
        <w:br/>
      </w:r>
      <w:r>
        <w:t>Som</w:t>
      </w:r>
      <w:r>
        <w:t xml:space="preserve"> </w:t>
      </w:r>
      <w:r>
        <w:t>tyrant°</w:t>
      </w:r>
      <w:r>
        <w:t xml:space="preserve"> </w:t>
      </w:r>
      <w:r>
        <w:t>is,</w:t>
      </w:r>
      <w:r>
        <w:t xml:space="preserve"> </w:t>
      </w:r>
      <w:r>
        <w:t>as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(data/oxford_txts/MerT_oxford.txt)</w:t>
        <w:br/>
      </w:r>
      <w:r>
        <w:t>Which°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lete</w:t>
      </w:r>
      <w:r>
        <w:t xml:space="preserve"> </w:t>
      </w:r>
      <w:r>
        <w:t>him</w:t>
      </w:r>
      <w:r>
        <w:t xml:space="preserve"> </w:t>
      </w:r>
      <w:r>
        <w:t>sterven°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(data/oxford_txts/MerT_oxford.txt)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grace;°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2000 (data/oxford_txts/MerT_oxford.txt)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2000 (data/oxford_txts/MerT_oxford.txt)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as°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devise.°</w:t>
      </w:r>
      <w:r>
        <w:br/>
        <w:br/>
      </w:r>
    </w:p>
    <w:p>
      <w:r>
        <w:rPr>
          <w:b/>
        </w:rPr>
        <w:t>Present 3rd sg must end in -eth : goth</w:t>
      </w:r>
      <w:r>
        <w:br/>
        <w:t>The Merchant's Tale 2002 (data/oxford_txts/MerT_oxford.txt)</w:t>
        <w:br/>
      </w:r>
      <w:r>
        <w:t>To</w:t>
      </w:r>
      <w:r>
        <w:t xml:space="preserve"> </w:t>
      </w:r>
      <w:r>
        <w:t>visite</w:t>
      </w:r>
      <w:r>
        <w:t xml:space="preserve"> </w:t>
      </w:r>
      <w:r>
        <w:t>this</w:t>
      </w:r>
      <w:r>
        <w:t xml:space="preserve"> </w:t>
      </w:r>
      <w:r>
        <w:t>Damian</w:t>
      </w:r>
      <w:r>
        <w:t xml:space="preserve"> </w:t>
      </w:r>
      <w:r>
        <w:rPr>
          <w:i/>
        </w:rPr>
        <w:t>goth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(data/oxford_txts/MerT_oxford.txt)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him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hand,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him</w:t>
      </w:r>
      <w:r>
        <w:t xml:space="preserve"> </w:t>
      </w:r>
      <w:r>
        <w:t>twiste°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(data/oxford_txts/MerT_oxford.txt)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hool,°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2015 (data/oxford_txts/MerT_oxford.txt)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plesant</w:t>
      </w:r>
      <w:r>
        <w:t xml:space="preserve"> </w:t>
      </w:r>
      <w:r>
        <w:t>unto</w:t>
      </w:r>
      <w:r>
        <w:t xml:space="preserve"> </w:t>
      </w:r>
      <w:r>
        <w:t>every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2016 (data/oxford_txts/MerT_oxford.txt)</w:t>
        <w:br/>
      </w:r>
      <w:r>
        <w:t>(For</w:t>
      </w:r>
      <w:r>
        <w:t xml:space="preserve"> </w:t>
      </w:r>
      <w:r>
        <w:t>craft°</w:t>
      </w:r>
      <w:r>
        <w:t xml:space="preserve"> </w:t>
      </w:r>
      <w:r>
        <w:t>is</w:t>
      </w:r>
      <w:r>
        <w:t xml:space="preserve"> </w:t>
      </w:r>
      <w:r>
        <w:t>al,</w:t>
      </w:r>
      <w:r>
        <w:t xml:space="preserve"> </w:t>
      </w:r>
      <w:r>
        <w:t>whoso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  <w:r>
        <w:t>can)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2017 (data/oxford_txts/MerT_oxford.txt)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fain°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him</w:t>
      </w:r>
      <w:r>
        <w:t xml:space="preserve"> </w:t>
      </w:r>
      <w:r>
        <w:t>good;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2035 (data/oxford_txts/MerT_oxford.txt)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gardins,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2044 (data/oxford_txts/MerT_oxford.txt)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suffren°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keye°</w:t>
      </w:r>
      <w:r>
        <w:br/>
        <w:br/>
      </w:r>
    </w:p>
    <w:p>
      <w:r>
        <w:rPr>
          <w:b/>
        </w:rPr>
        <w:t>Present 3rd sg must end in -eth : unshette</w:t>
      </w:r>
      <w:r>
        <w:br/>
        <w:t>The Merchant's Tale 2047 (data/oxford_txts/MerT_oxford.txt)</w:t>
        <w:br/>
      </w:r>
      <w:r>
        <w:t>With</w:t>
      </w:r>
      <w:r>
        <w:t xml:space="preserve"> </w:t>
      </w:r>
      <w:r>
        <w:t>which,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leste,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unshette.°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(data/oxford_txts/MerT_oxford.txt)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seson,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Merchant's Tale 2052 (data/oxford_txts/MerT_oxford.txt)</w:t>
        <w:br/>
      </w:r>
      <w:r>
        <w:t>He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t>parfourned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spedde.°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2055 (data/oxford_txts/MerT_oxford.txt)</w:t>
        <w:br/>
      </w:r>
      <w:r>
        <w:t>But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2060 (data/oxford_txts/MerT_oxford.txt)</w:t>
        <w:br/>
      </w:r>
      <w:r>
        <w:t>Thy</w:t>
      </w:r>
      <w:r>
        <w:t xml:space="preserve"> </w:t>
      </w:r>
      <w:r>
        <w:t>tail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deeth,</w:t>
      </w:r>
      <w:r>
        <w:t xml:space="preserve"> </w:t>
      </w:r>
      <w:r>
        <w:t>thurgh</w:t>
      </w:r>
      <w:r>
        <w:t xml:space="preserve"> </w:t>
      </w:r>
      <w:r>
        <w:t>thin</w:t>
      </w:r>
      <w:r>
        <w:t xml:space="preserve"> </w:t>
      </w:r>
      <w:r>
        <w:t>enveniminge.°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2071 (data/oxford_txts/MerT_oxford.txt)</w:t>
        <w:br/>
      </w:r>
      <w:r>
        <w:rPr>
          <w:i/>
        </w:rPr>
        <w:t>Is</w:t>
      </w:r>
      <w:r>
        <w:t xml:space="preserve"> </w:t>
      </w:r>
      <w:r>
        <w:t>woxen</w:t>
      </w:r>
      <w:r>
        <w:t xml:space="preserve"> </w:t>
      </w:r>
      <w:r>
        <w:t>blind,°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sodeinly.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2083 (data/oxford_txts/MerT_oxford.txt)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2085 (data/oxford_txts/MerT_oxford.txt)</w:t>
        <w:br/>
      </w:r>
      <w:r>
        <w:t>Save,°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doute,°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forgoon°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(data/oxford_txts/MerT_oxford.txt)</w:t>
        <w:br/>
      </w:r>
      <w:r>
        <w:t>Save,°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doute,°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forgoon°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(data/oxford_txts/MerT_oxford.txt)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suffre°</w:t>
      </w:r>
      <w:r>
        <w:t xml:space="preserve"> </w:t>
      </w:r>
      <w:r>
        <w:t>hir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2098 (data/oxford_txts/MerT_oxford.txt)</w:t>
        <w:br/>
      </w:r>
      <w:r>
        <w:t>Bicomen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sorwefulleste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wot</w:t>
      </w:r>
      <w:r>
        <w:br/>
        <w:t>The Merchant's Tale 2113 (data/oxford_txts/MerT_oxford.txt)</w:t>
        <w:br/>
      </w:r>
      <w:r>
        <w:t>Yet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blent;°</w:t>
      </w:r>
      <w:r>
        <w:t xml:space="preserve"> </w:t>
      </w:r>
      <w:r>
        <w:t>and,</w:t>
      </w:r>
      <w:r>
        <w:t xml:space="preserve"> </w:t>
      </w:r>
      <w:r>
        <w:t>God</w:t>
      </w:r>
      <w:r>
        <w:t xml:space="preserve"> </w:t>
      </w:r>
      <w:r>
        <w:t>wot,°</w:t>
      </w:r>
      <w:r>
        <w:t xml:space="preserve"> </w:t>
      </w:r>
      <w:r>
        <w:t>so</w:t>
      </w:r>
      <w:r>
        <w:t xml:space="preserve"> </w:t>
      </w:r>
      <w:r>
        <w:t>ben</w:t>
      </w:r>
      <w:r>
        <w:t xml:space="preserve"> </w:t>
      </w:r>
      <w:r>
        <w:t>mo,°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2114 (data/oxford_txts/MerT_oxford.txt)</w:t>
        <w:br/>
      </w:r>
      <w:r>
        <w:t>That</w:t>
      </w:r>
      <w:r>
        <w:t xml:space="preserve"> </w:t>
      </w:r>
      <w:r>
        <w:t>wenen</w:t>
      </w:r>
      <w:r>
        <w:t xml:space="preserve"> </w:t>
      </w:r>
      <w:r>
        <w:t>wisly°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so.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(data/oxford_txts/MerT_oxford.txt)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gardin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2123 (data/oxford_txts/MerT_oxford.txt)</w:t>
        <w:br/>
      </w:r>
      <w:r>
        <w:t>Som</w:t>
      </w:r>
      <w:r>
        <w:t xml:space="preserve"> </w:t>
      </w:r>
      <w:r>
        <w:t>wonder°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cliket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bitide,°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(data/oxford_txts/MerT_oxford.txt)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heren,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abide.°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2125 (data/oxford_txts/MerT_oxford.txt)</w:t>
        <w:br/>
      </w:r>
      <w:r>
        <w:t>¶O</w:t>
      </w:r>
      <w:r>
        <w:t xml:space="preserve"> </w:t>
      </w:r>
      <w:r>
        <w:t>noble</w:t>
      </w:r>
      <w:r>
        <w:t xml:space="preserve"> </w:t>
      </w:r>
      <w:r>
        <w:t>Ovide,</w:t>
      </w:r>
      <w:r>
        <w:t xml:space="preserve"> </w:t>
      </w:r>
      <w:r>
        <w:t>ful</w:t>
      </w:r>
      <w:r>
        <w:t xml:space="preserve"> </w:t>
      </w:r>
      <w:r>
        <w:t>sooth°</w:t>
      </w:r>
      <w:r>
        <w:t xml:space="preserve"> </w:t>
      </w:r>
      <w:r>
        <w:t>seystou,°</w:t>
      </w:r>
      <w:r>
        <w:t xml:space="preserve"> </w:t>
      </w:r>
      <w:r>
        <w:t>God</w:t>
      </w:r>
      <w:r>
        <w:t xml:space="preserve"> </w:t>
      </w:r>
      <w:r>
        <w:t>woot!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2126 (data/oxford_txts/MerT_oxford.txt)</w:t>
        <w:br/>
      </w:r>
      <w:r>
        <w:t>What</w:t>
      </w:r>
      <w:r>
        <w:t xml:space="preserve"> </w:t>
      </w:r>
      <w:r>
        <w:t>sleighte°</w:t>
      </w:r>
      <w:r>
        <w:t xml:space="preserve"> </w:t>
      </w:r>
      <w:r>
        <w:t>is</w:t>
      </w:r>
      <w:r>
        <w:t xml:space="preserve"> </w:t>
      </w:r>
      <w:r>
        <w:t>it,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long</w:t>
      </w:r>
      <w:r>
        <w:t xml:space="preserve"> </w:t>
      </w:r>
      <w:r>
        <w:t>and</w:t>
      </w:r>
      <w:r>
        <w:t xml:space="preserve"> </w:t>
      </w:r>
      <w:r>
        <w:t>hoot,°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(data/oxford_txts/MerT_oxford.txt)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lere;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(data/oxford_txts/MerT_oxford.txt)</w:t>
        <w:br/>
      </w:r>
      <w:r>
        <w:t>Ther°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2134 (data/oxford_txts/MerT_oxford.txt)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wil,°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2139 (data/oxford_txts/MerT_oxford.txt)</w:t>
        <w:br/>
      </w:r>
      <w:r>
        <w:t>The</w:t>
      </w:r>
      <w:r>
        <w:t xml:space="preserve"> </w:t>
      </w:r>
      <w:r>
        <w:t>turtles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herd,</w:t>
      </w:r>
      <w:r>
        <w:t xml:space="preserve"> </w:t>
      </w:r>
      <w:r>
        <w:t>my</w:t>
      </w:r>
      <w:r>
        <w:t xml:space="preserve"> </w:t>
      </w:r>
      <w:r>
        <w:t>douve°</w:t>
      </w:r>
      <w:r>
        <w:t xml:space="preserve"> </w:t>
      </w:r>
      <w:r>
        <w:t>swete;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2140 (data/oxford_txts/MerT_oxford.txt)</w:t>
        <w:br/>
      </w:r>
      <w:r>
        <w:t>The</w:t>
      </w:r>
      <w:r>
        <w:t xml:space="preserve"> </w:t>
      </w:r>
      <w:r>
        <w:t>winter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goon,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reines°</w:t>
      </w:r>
      <w:r>
        <w:t xml:space="preserve"> </w:t>
      </w:r>
      <w:r>
        <w:t>wete;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2142 (data/oxford_txts/MerT_oxford.txt)</w:t>
        <w:br/>
      </w:r>
      <w:r>
        <w:t>How</w:t>
      </w:r>
      <w:r>
        <w:t xml:space="preserve"> </w:t>
      </w:r>
      <w:r>
        <w:t>fairer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brestes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win!°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(data/oxford_txts/MerT_oxford.txt)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biforen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cliket: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2170 (data/oxford_txts/MerT_oxford.txt)</w:t>
        <w:br/>
      </w:r>
      <w:r>
        <w:t>Three</w:t>
      </w:r>
      <w:r>
        <w:t xml:space="preserve"> </w:t>
      </w:r>
      <w:r>
        <w:t>thinges,</w:t>
      </w:r>
      <w:r>
        <w:t xml:space="preserve"> </w:t>
      </w:r>
      <w:r>
        <w:t>certes,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winne</w:t>
      </w:r>
      <w:r>
        <w:t xml:space="preserve"> </w:t>
      </w:r>
      <w:r>
        <w:t>therby;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2174 (data/oxford_txts/MerT_oxford.txt)</w:t>
        <w:br/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reste.°</w:t>
      </w:r>
      <w:r>
        <w:br/>
        <w:br/>
      </w:r>
    </w:p>
    <w:p>
      <w:r>
        <w:rPr>
          <w:b/>
        </w:rPr>
        <w:t>Present 3rd sg must end in -eth : reste</w:t>
      </w:r>
      <w:r>
        <w:br/>
        <w:t>The Merchant's Tale 2174 (data/oxford_txts/MerT_oxford.txt)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reste.°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2183 (data/oxford_txts/MerT_oxford.txt)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love;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withouten</w:t>
      </w:r>
      <w:r>
        <w:t xml:space="preserve"> </w:t>
      </w:r>
      <w:r>
        <w:t>doute.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(data/oxford_txts/MerT_oxford.txt)</w:t>
        <w:br/>
      </w:r>
      <w:r>
        <w:t>¶This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dawe</w:t>
      </w:r>
      <w:r>
        <w:br/>
        <w:t>The Merchant's Tale 2195 (data/oxford_txts/MerT_oxford.txt)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God,</w:t>
      </w:r>
      <w:r>
        <w:t xml:space="preserve"> </w:t>
      </w:r>
      <w:r>
        <w:t>that</w:t>
      </w:r>
      <w:r>
        <w:t xml:space="preserve"> </w:t>
      </w:r>
      <w:r>
        <w:t>never</w:t>
      </w:r>
      <w:r>
        <w:t xml:space="preserve"> </w:t>
      </w:r>
      <w:r>
        <w:t>dawe°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2196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sterve,°</w:t>
      </w:r>
      <w:r>
        <w:t xml:space="preserve"> </w:t>
      </w:r>
      <w:r>
        <w:t>as</w:t>
      </w:r>
      <w:r>
        <w:t xml:space="preserve"> </w:t>
      </w:r>
      <w:r>
        <w:t>foule°</w:t>
      </w:r>
      <w:r>
        <w:t xml:space="preserve"> </w:t>
      </w:r>
      <w:r>
        <w:t>as</w:t>
      </w:r>
      <w:r>
        <w:t xml:space="preserve"> </w:t>
      </w:r>
      <w:r>
        <w:t>womman</w:t>
      </w:r>
      <w:r>
        <w:t xml:space="preserve"> </w:t>
      </w:r>
      <w:r>
        <w:t>may,°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contenance,°</w:t>
      </w:r>
      <w:r>
        <w:t xml:space="preserve"> </w:t>
      </w:r>
      <w:r>
        <w:t>I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(data/oxford_txts/MerT_oxford.txt)</w:t>
        <w:br/>
      </w:r>
      <w:r>
        <w:t>That</w:t>
      </w:r>
      <w:r>
        <w:t xml:space="preserve"> </w:t>
      </w:r>
      <w:r>
        <w:t>charged°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fruit,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wente;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2216 (data/oxford_txts/MerT_oxford.txt)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matere,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werchen</w:t>
      </w:r>
      <w:r>
        <w:t xml:space="preserve"> </w:t>
      </w:r>
      <w:r>
        <w:t>shal.°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Merchant's Tale 2233 (data/oxford_txts/MerT_oxford.txt)</w:t>
        <w:br/>
      </w:r>
      <w:r>
        <w:t>How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grisly</w:t>
      </w:r>
      <w:r>
        <w:t xml:space="preserve"> </w:t>
      </w:r>
      <w:r>
        <w:t>carte°</w:t>
      </w:r>
      <w:r>
        <w:t xml:space="preserve"> </w:t>
      </w:r>
      <w:r>
        <w:t>he</w:t>
      </w:r>
      <w:r>
        <w:t xml:space="preserve"> </w:t>
      </w:r>
      <w:r>
        <w:t>hir</w:t>
      </w:r>
      <w:r>
        <w:t xml:space="preserve"> </w:t>
      </w:r>
      <w:r>
        <w:t>fette:°—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(data/oxford_txts/MerT_oxford.txt)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fairie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him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Infinitive must end in -en or -e : sey</w:t>
      </w:r>
      <w:r>
        <w:br/>
        <w:t>The Merchant's Tale 2237 (data/oxford_txts/MerT_oxford.txt)</w:t>
        <w:br/>
      </w:r>
      <w:r>
        <w:t>¶“My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sey</w:t>
      </w:r>
      <w:r>
        <w:t xml:space="preserve"> </w:t>
      </w:r>
      <w:r>
        <w:t>nay;°</w:t>
      </w:r>
      <w:r>
        <w:br/>
        <w:br/>
      </w:r>
    </w:p>
    <w:p>
      <w:r>
        <w:rPr>
          <w:b/>
        </w:rPr>
        <w:t>Present 3rd sg must end in -eth : can</w:t>
      </w:r>
      <w:r>
        <w:br/>
        <w:t>The Merchant's Tale 2245 (data/oxford_txts/MerT_oxford.txt)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wit</w:t>
      </w:r>
      <w:r>
        <w:t xml:space="preserve"> </w:t>
      </w:r>
      <w:r>
        <w:t>and</w:t>
      </w:r>
      <w:r>
        <w:t xml:space="preserve"> </w:t>
      </w:r>
      <w:r>
        <w:t>reson</w:t>
      </w:r>
      <w:r>
        <w:t xml:space="preserve"> </w:t>
      </w:r>
      <w:r>
        <w:t>can.°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2249 (data/oxford_txts/MerT_oxford.txt)</w:t>
        <w:br/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that</w:t>
      </w:r>
      <w:r>
        <w:t xml:space="preserve"> </w:t>
      </w:r>
      <w:r>
        <w:t>knoweth</w:t>
      </w:r>
      <w:r>
        <w:t xml:space="preserve"> </w:t>
      </w:r>
      <w:r>
        <w:t>your</w:t>
      </w:r>
      <w:r>
        <w:t xml:space="preserve"> </w:t>
      </w:r>
      <w:r>
        <w:t>wikkednesse;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2255 (data/oxford_txts/MerT_oxford.txt)</w:t>
        <w:br/>
      </w:r>
      <w:r>
        <w:t>Bi</w:t>
      </w:r>
      <w:r>
        <w:t xml:space="preserve"> </w:t>
      </w:r>
      <w:r>
        <w:t>cause,</w:t>
      </w:r>
      <w:r>
        <w:t xml:space="preserve"> </w:t>
      </w:r>
      <w:r>
        <w:t>allas!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blind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2256 (data/oxford_txts/MerT_oxford.txt)</w:t>
        <w:br/>
      </w:r>
      <w:r>
        <w:t>His</w:t>
      </w:r>
      <w:r>
        <w:t xml:space="preserve"> </w:t>
      </w:r>
      <w:r>
        <w:t>owene</w:t>
      </w:r>
      <w:r>
        <w:t xml:space="preserve"> </w:t>
      </w:r>
      <w:r>
        <w:t>man°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him</w:t>
      </w:r>
      <w:r>
        <w:t xml:space="preserve"> </w:t>
      </w:r>
      <w:r>
        <w:t>cokewold;°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2257 (data/oxford_txts/MerT_oxford.txt)</w:t>
        <w:br/>
      </w:r>
      <w:r>
        <w:t>Lo,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t>sit,</w:t>
      </w:r>
      <w:r>
        <w:t xml:space="preserve"> </w:t>
      </w:r>
      <w:r>
        <w:t>the</w:t>
      </w:r>
      <w:r>
        <w:t xml:space="preserve"> </w:t>
      </w:r>
      <w:r>
        <w:t>lechour,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tree!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2262 (data/oxford_txts/MerT_oxford.txt)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knowen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harlotrie°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(data/oxford_txts/MerT_oxford.txt)</w:t>
        <w:br/>
      </w:r>
      <w:r>
        <w:t>¶“Ye</w:t>
      </w:r>
      <w:r>
        <w:t xml:space="preserve"> </w:t>
      </w:r>
      <w:r>
        <w:t>shal,”</w:t>
      </w:r>
      <w:r>
        <w:t xml:space="preserve"> </w:t>
      </w:r>
      <w:r>
        <w:t>quod</w:t>
      </w:r>
      <w:r>
        <w:t xml:space="preserve"> </w:t>
      </w:r>
      <w:r>
        <w:t>Proserpine,</w:t>
      </w:r>
      <w:r>
        <w:t xml:space="preserve"> </w:t>
      </w:r>
      <w:r>
        <w:t>“wol</w:t>
      </w:r>
      <w:r>
        <w:t xml:space="preserve"> </w:t>
      </w:r>
      <w:r>
        <w:t>ye</w:t>
      </w:r>
      <w:r>
        <w:t xml:space="preserve"> </w:t>
      </w:r>
      <w:r>
        <w:t>so?°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2271 (data/oxford_txts/MerT_oxford.txt)</w:t>
        <w:br/>
      </w:r>
      <w:r>
        <w:t>For</w:t>
      </w:r>
      <w:r>
        <w:t xml:space="preserve"> </w:t>
      </w:r>
      <w:r>
        <w:t>lakke</w:t>
      </w:r>
      <w:r>
        <w:t xml:space="preserve"> </w:t>
      </w:r>
      <w:r>
        <w:t>of</w:t>
      </w:r>
      <w:r>
        <w:t xml:space="preserve"> </w:t>
      </w:r>
      <w:r>
        <w:t>answer,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dyen.°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(data/oxford_txts/MerT_oxford.txt)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it°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(data/oxford_txts/MerT_oxford.txt)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lewed°</w:t>
      </w:r>
      <w:r>
        <w:t xml:space="preserve"> </w:t>
      </w:r>
      <w:r>
        <w:t>as</w:t>
      </w:r>
      <w:r>
        <w:t xml:space="preserve"> </w:t>
      </w:r>
      <w:r>
        <w:t>gees.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2280 (data/oxford_txts/MerT_oxford.txt)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founde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man°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2296 (data/oxford_txts/MerT_oxford.txt)</w:t>
        <w:br/>
      </w:r>
      <w:r>
        <w:t>How</w:t>
      </w:r>
      <w:r>
        <w:t xml:space="preserve"> </w:t>
      </w:r>
      <w:r>
        <w:t>mighte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more</w:t>
      </w:r>
      <w:r>
        <w:t xml:space="preserve"> </w:t>
      </w:r>
      <w:r>
        <w:t>forbode°</w:t>
      </w:r>
      <w:r>
        <w:t xml:space="preserve"> </w:t>
      </w:r>
      <w:r>
        <w:t>is?</w:t>
      </w:r>
      <w:r>
        <w:br/>
        <w:br/>
      </w:r>
    </w:p>
    <w:p>
      <w:r>
        <w:rPr>
          <w:b/>
        </w:rPr>
        <w:t>Present 3rd sg must end in -eth : breke</w:t>
      </w:r>
      <w:r>
        <w:br/>
        <w:t>The Merchant's Tale 2306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breke.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2314 (data/oxford_txts/MerT_oxford.txt)</w:t>
        <w:br/>
      </w:r>
      <w:r>
        <w:t>My</w:t>
      </w:r>
      <w:r>
        <w:t xml:space="preserve"> </w:t>
      </w:r>
      <w:r>
        <w:t>word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stonde,</w:t>
      </w:r>
      <w:r>
        <w:t xml:space="preserve"> </w:t>
      </w:r>
      <w:r>
        <w:t>I</w:t>
      </w:r>
      <w:r>
        <w:t xml:space="preserve"> </w:t>
      </w:r>
      <w:r>
        <w:t>warne</w:t>
      </w:r>
      <w:r>
        <w:t xml:space="preserve"> </w:t>
      </w:r>
      <w:r>
        <w:t>yow,</w:t>
      </w:r>
      <w:r>
        <w:t xml:space="preserve"> </w:t>
      </w:r>
      <w:r>
        <w:t>certein.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2315 (data/oxford_txts/MerT_oxford.txt)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king,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noght°</w:t>
      </w:r>
      <w:r>
        <w:t xml:space="preserve"> </w:t>
      </w:r>
      <w:r>
        <w:t>to</w:t>
      </w:r>
      <w:r>
        <w:t xml:space="preserve"> </w:t>
      </w:r>
      <w:r>
        <w:t>lie.”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2317 (data/oxford_txts/MerT_oxford.txt)</w:t>
        <w:br/>
      </w:r>
      <w:r>
        <w:t>Hir</w:t>
      </w:r>
      <w:r>
        <w:t xml:space="preserve"> </w:t>
      </w:r>
      <w:r>
        <w:t>answer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have,</w:t>
      </w:r>
      <w:r>
        <w:t xml:space="preserve"> </w:t>
      </w:r>
      <w:r>
        <w:t>I</w:t>
      </w:r>
      <w:r>
        <w:t xml:space="preserve"> </w:t>
      </w:r>
      <w:r>
        <w:t>undertake;°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2324 (data/oxford_txts/MerT_oxford.txt)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aboute</w:t>
      </w:r>
      <w:r>
        <w:t xml:space="preserve"> </w:t>
      </w:r>
      <w:r>
        <w:t>the</w:t>
      </w:r>
      <w:r>
        <w:t xml:space="preserve"> </w:t>
      </w:r>
      <w:r>
        <w:t>aleyes°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2328 (data/oxford_txts/MerT_oxford.txt)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May,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bright</w:t>
      </w:r>
      <w:r>
        <w:t xml:space="preserve"> </w:t>
      </w:r>
      <w:r>
        <w:t>and</w:t>
      </w:r>
      <w:r>
        <w:t xml:space="preserve"> </w:t>
      </w:r>
      <w:r>
        <w:t>shene,°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2330 (data/oxford_txts/MerT_oxford.txt)</w:t>
        <w:br/>
      </w:r>
      <w:r>
        <w:t>Now</w:t>
      </w:r>
      <w:r>
        <w:t xml:space="preserve"> </w:t>
      </w:r>
      <w:r>
        <w:t>sir,”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bitide,°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(data/oxford_txts/MerT_oxford.txt)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to°</w:t>
      </w:r>
      <w:r>
        <w:t xml:space="preserve"> </w:t>
      </w:r>
      <w:r>
        <w:t>fruit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2337 (data/oxford_txts/MerT_oxford.txt)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dyen,</w:t>
      </w:r>
      <w:r>
        <w:t xml:space="preserve"> </w:t>
      </w:r>
      <w:r>
        <w:t>but°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have.”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2337 (data/oxford_txts/MerT_oxford.txt)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dyen,</w:t>
      </w:r>
      <w:r>
        <w:t xml:space="preserve"> </w:t>
      </w:r>
      <w:r>
        <w:t>but°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have.”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2346 (data/oxford_txts/MerT_oxford.txt)</w:t>
        <w:br/>
      </w:r>
      <w:r>
        <w:t>“Certes,”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“theron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Present 3rd sg must end in -eth : gooth</w:t>
      </w:r>
      <w:r>
        <w:br/>
        <w:t>The Merchant's Tale 2349 (data/oxford_txts/MerT_oxford.txt)</w:t>
        <w:br/>
      </w:r>
      <w:r>
        <w:t>And</w:t>
      </w:r>
      <w:r>
        <w:t xml:space="preserve"> </w:t>
      </w:r>
      <w:r>
        <w:t>caughte</w:t>
      </w:r>
      <w:r>
        <w:t xml:space="preserve"> </w:t>
      </w:r>
      <w:r>
        <w:t>hir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twiste,°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t>gooth.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2362 (data/oxford_txts/MerT_oxford.txt)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manere,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expressed</w:t>
      </w:r>
      <w:r>
        <w:br/>
        <w:br/>
      </w:r>
    </w:p>
    <w:p>
      <w:r>
        <w:rPr>
          <w:b/>
        </w:rPr>
        <w:t>Present 3rd sg must end in -eth : doth</w:t>
      </w:r>
      <w:r>
        <w:br/>
        <w:t>The Merchant's Tale 2365 (data/oxford_txts/MerT_oxford.txt)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shal</w:t>
      </w:r>
      <w:r>
        <w:t xml:space="preserve"> </w:t>
      </w:r>
      <w:r>
        <w:t>die: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2365 (data/oxford_txts/MerT_oxford.txt)</w:t>
        <w:br/>
      </w:r>
      <w:r>
        <w:t>As</w:t>
      </w:r>
      <w:r>
        <w:t xml:space="preserve"> </w:t>
      </w:r>
      <w:r>
        <w:t>doth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die: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(data/oxford_txts/MerT_oxford.txt)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“Sir,</w:t>
      </w:r>
      <w:r>
        <w:t xml:space="preserve"> </w:t>
      </w:r>
      <w:r>
        <w:t>what</w:t>
      </w:r>
      <w:r>
        <w:t xml:space="preserve"> </w:t>
      </w:r>
      <w:r>
        <w:t>eileth</w:t>
      </w:r>
      <w:r>
        <w:t xml:space="preserve"> </w:t>
      </w:r>
      <w:r>
        <w:t>yow?°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(data/oxford_txts/MerT_oxford.txt)</w:t>
        <w:br/>
      </w:r>
      <w:r>
        <w:t>“Strugle!”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“Ye,</w:t>
      </w:r>
      <w:r>
        <w:t xml:space="preserve"> </w:t>
      </w:r>
      <w:r>
        <w:t>algate°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wente!</w:t>
      </w:r>
      <w:r>
        <w:br/>
        <w:br/>
      </w:r>
    </w:p>
    <w:p>
      <w:r>
        <w:rPr>
          <w:b/>
        </w:rPr>
        <w:t>Present 3rd sg must end in -eth : yeve</w:t>
      </w:r>
      <w:r>
        <w:br/>
        <w:t>The Merchant's Tale 2377 (data/oxford_txts/MerT_oxford.txt)</w:t>
        <w:br/>
      </w:r>
      <w:r>
        <w:t>God</w:t>
      </w:r>
      <w:r>
        <w:t xml:space="preserve"> </w:t>
      </w:r>
      <w:r>
        <w:t>yeve°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deeth°</w:t>
      </w:r>
      <w:r>
        <w:t xml:space="preserve"> </w:t>
      </w:r>
      <w:r>
        <w:t>to</w:t>
      </w:r>
      <w:r>
        <w:t xml:space="preserve"> </w:t>
      </w:r>
      <w:r>
        <w:t>dyen!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(data/oxford_txts/MerT_oxford.txt)</w:t>
        <w:br/>
      </w:r>
      <w:r>
        <w:t>And</w:t>
      </w:r>
      <w:r>
        <w:t xml:space="preserve"> </w:t>
      </w:r>
      <w:r>
        <w:t>elles°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hals!”°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(data/oxford_txts/MerT_oxford.txt)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glimsing°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sighte.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2385 (data/oxford_txts/MerT_oxford.txt)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God!</w:t>
      </w:r>
      <w:r>
        <w:t xml:space="preserve"> </w:t>
      </w:r>
      <w:r>
        <w:t>with</w:t>
      </w:r>
      <w:r>
        <w:t xml:space="preserve"> </w:t>
      </w:r>
      <w:r>
        <w:t>both</w:t>
      </w:r>
      <w:r>
        <w:t xml:space="preserve"> </w:t>
      </w:r>
      <w:r>
        <w:t>mine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help</w:t>
      </w:r>
      <w:r>
        <w:br/>
        <w:t>The Merchant's Tale 2392 (data/oxford_txts/MerT_oxford.txt)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ivel</w:t>
      </w:r>
      <w:r>
        <w:t xml:space="preserve"> </w:t>
      </w:r>
      <w:r>
        <w:t>apaid.°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(data/oxford_txts/MerT_oxford.txt)</w:t>
        <w:br/>
      </w:r>
      <w:r>
        <w:t>But,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soule,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han°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(data/oxford_txts/MerT_oxford.txt)</w:t>
        <w:br/>
      </w:r>
      <w:r>
        <w:t>“Ye,</w:t>
      </w:r>
      <w:r>
        <w:t xml:space="preserve"> </w:t>
      </w:r>
      <w:r>
        <w:t>sire,”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wene°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lest;°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2398 (data/oxford_txts/MerT_oxford.txt)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sodeinly</w:t>
      </w:r>
      <w:r>
        <w:t xml:space="preserve"> </w:t>
      </w:r>
      <w:r>
        <w:t>wel</w:t>
      </w:r>
      <w:r>
        <w:t xml:space="preserve"> </w:t>
      </w:r>
      <w:r>
        <w:t>taken</w:t>
      </w:r>
      <w:r>
        <w:t xml:space="preserve"> </w:t>
      </w:r>
      <w:r>
        <w:t>keep°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2401 (data/oxford_txts/MerT_oxford.txt)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a</w:t>
      </w:r>
      <w:r>
        <w:t xml:space="preserve"> </w:t>
      </w:r>
      <w:r>
        <w:t>man,</w:t>
      </w:r>
      <w:r>
        <w:t xml:space="preserve"> </w:t>
      </w:r>
      <w:r>
        <w:t>that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blind</w:t>
      </w:r>
      <w:r>
        <w:t xml:space="preserve"> </w:t>
      </w:r>
      <w:r>
        <w:t>ybe,°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2402 (data/oxford_txts/MerT_oxford.txt)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nat°</w:t>
      </w:r>
      <w:r>
        <w:t xml:space="preserve"> </w:t>
      </w:r>
      <w:r>
        <w:t>sodeinly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ysee,°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2403 (data/oxford_txts/MerT_oxford.txt)</w:t>
        <w:br/>
      </w:r>
      <w:r>
        <w:t>First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t xml:space="preserve"> </w:t>
      </w:r>
      <w:r>
        <w:t>come</w:t>
      </w:r>
      <w:r>
        <w:t xml:space="preserve"> </w:t>
      </w:r>
      <w:r>
        <w:t>agein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2406 (data/oxford_txts/MerT_oxford.txt)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sighte</w:t>
      </w:r>
      <w:r>
        <w:t xml:space="preserve"> </w:t>
      </w:r>
      <w:r>
        <w:t>yow</w:t>
      </w:r>
      <w:r>
        <w:t xml:space="preserve"> </w:t>
      </w:r>
      <w:r>
        <w:t>bigile.°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Merchant's Tale 2411 (data/oxford_txts/MerT_oxford.txt)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leep°</w:t>
      </w:r>
      <w:r>
        <w:t xml:space="preserve"> </w:t>
      </w:r>
      <w:r>
        <w:t>doun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tree.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2412 (data/oxford_txts/MerT_oxford.txt)</w:t>
        <w:br/>
      </w:r>
      <w:r>
        <w:t>¶This</w:t>
      </w:r>
      <w:r>
        <w:t xml:space="preserve"> </w:t>
      </w:r>
      <w:r>
        <w:t>Januarie,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but°</w:t>
      </w:r>
      <w:r>
        <w:t xml:space="preserve"> </w:t>
      </w:r>
      <w:r>
        <w:t>he?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729 (data/oxford_txts/FranT_oxford.txt)</w:t>
        <w:br/>
      </w:r>
      <w:r>
        <w:t>¶In</w:t>
      </w:r>
      <w:r>
        <w:t xml:space="preserve"> </w:t>
      </w:r>
      <w:r>
        <w:t>Armorik,°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Britaine,°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740 (data/oxford_txts/FranT_oxford.txt)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pitee</w:t>
      </w:r>
      <w:r>
        <w:t xml:space="preserve"> </w:t>
      </w:r>
      <w:r>
        <w:t>caught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penaunce,°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750 (data/oxford_txts/FranT_oxford.txt)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lover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shal;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(data/oxford_txts/FranT_oxford.txt)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compaignie.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764 (data/oxford_txts/FranT_oxford.txt)</w:t>
        <w:br/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constreined</w:t>
      </w:r>
      <w:r>
        <w:t xml:space="preserve"> </w:t>
      </w:r>
      <w:r>
        <w:t>by</w:t>
      </w:r>
      <w:r>
        <w:t xml:space="preserve"> </w:t>
      </w:r>
      <w:r>
        <w:t>maistrie;°</w:t>
      </w:r>
      <w:r>
        <w:br/>
        <w:br/>
      </w:r>
    </w:p>
    <w:p>
      <w:r>
        <w:rPr>
          <w:b/>
        </w:rPr>
        <w:t>Present 3rd sg must end in -eth : comth</w:t>
      </w:r>
      <w:r>
        <w:br/>
        <w:t>The Franklin's Tale 765 (data/oxford_txts/FranT_oxford.txt)</w:t>
        <w:br/>
      </w:r>
      <w:r>
        <w:t>Whan</w:t>
      </w:r>
      <w:r>
        <w:t xml:space="preserve"> </w:t>
      </w:r>
      <w:r>
        <w:t>maistrie</w:t>
      </w:r>
      <w:r>
        <w:t xml:space="preserve"> </w:t>
      </w:r>
      <w:r>
        <w:t>comth,</w:t>
      </w:r>
      <w:r>
        <w:t xml:space="preserve"> </w:t>
      </w:r>
      <w:r>
        <w:t>the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766 (data/oxford_txts/FranT_oxford.txt)</w:t>
        <w:br/>
      </w:r>
      <w:r>
        <w:t>Beteth</w:t>
      </w:r>
      <w:r>
        <w:t xml:space="preserve"> </w:t>
      </w:r>
      <w:r>
        <w:t>his</w:t>
      </w:r>
      <w:r>
        <w:t xml:space="preserve"> </w:t>
      </w:r>
      <w:r>
        <w:t>wings,</w:t>
      </w:r>
      <w:r>
        <w:t xml:space="preserve"> </w:t>
      </w:r>
      <w:r>
        <w:t>and</w:t>
      </w:r>
      <w:r>
        <w:t xml:space="preserve"> </w:t>
      </w:r>
      <w:r>
        <w:t>farwel!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gon!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(data/oxford_txts/FranT_oxford.txt)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soth</w:t>
      </w:r>
      <w:r>
        <w:t xml:space="preserve"> </w:t>
      </w:r>
      <w:r>
        <w:t>seyen</w:t>
      </w:r>
      <w:r>
        <w:t xml:space="preserve"> </w:t>
      </w:r>
      <w:r>
        <w:t>shal.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771 (data/oxford_txts/FranT_oxford.txt)</w:t>
        <w:br/>
      </w:r>
      <w:r>
        <w:t>Look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t>is°</w:t>
      </w:r>
      <w:r>
        <w:t xml:space="preserve"> </w:t>
      </w:r>
      <w:r>
        <w:t>moost</w:t>
      </w:r>
      <w:r>
        <w:t xml:space="preserve"> </w:t>
      </w:r>
      <w:r>
        <w:t>pacient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(data/oxford_txts/FranT_oxford.txt)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venquisseth,°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(data/oxford_txts/FranT_oxford.txt)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pleine.°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(data/oxford_txts/FranT_oxford.txt)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suffre,</w:t>
      </w:r>
      <w:r>
        <w:t xml:space="preserve"> </w:t>
      </w:r>
      <w:r>
        <w:t>or</w:t>
      </w:r>
      <w:r>
        <w:t xml:space="preserve"> </w:t>
      </w:r>
      <w:r>
        <w:t>els,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goon,°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779 (data/oxford_txts/FranT_oxford.txt)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world,</w:t>
      </w:r>
      <w:r>
        <w:t xml:space="preserve"> </w:t>
      </w:r>
      <w:r>
        <w:t>certein,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780 (data/oxford_txts/FranT_oxford.txt)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dooth</w:t>
      </w:r>
      <w:r>
        <w:t xml:space="preserve"> </w:t>
      </w:r>
      <w:r>
        <w:t>or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somtime</w:t>
      </w:r>
      <w:r>
        <w:t xml:space="preserve"> </w:t>
      </w:r>
      <w:r>
        <w:t>amis.°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784 (data/oxford_txts/FranT_oxford.txt)</w:t>
        <w:br/>
      </w:r>
      <w:r>
        <w:t>On</w:t>
      </w:r>
      <w:r>
        <w:t xml:space="preserve"> </w:t>
      </w:r>
      <w:r>
        <w:t>every</w:t>
      </w:r>
      <w:r>
        <w:t xml:space="preserve"> </w:t>
      </w:r>
      <w:r>
        <w:t>wrong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wreken;°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787 (data/oxford_txts/FranT_oxford.txt)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wise</w:t>
      </w:r>
      <w:r>
        <w:t xml:space="preserve"> </w:t>
      </w:r>
      <w:r>
        <w:t>worthy</w:t>
      </w:r>
      <w:r>
        <w:t xml:space="preserve"> </w:t>
      </w:r>
      <w:r>
        <w:t>knight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791 (data/oxford_txts/FranT_oxford.txt)</w:t>
        <w:br/>
      </w:r>
      <w:r>
        <w:t>¶Heer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wis</w:t>
      </w:r>
      <w:r>
        <w:t xml:space="preserve"> </w:t>
      </w:r>
      <w:r>
        <w:t>accord;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792 (data/oxford_txts/FranT_oxford.txt)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take°</w:t>
      </w:r>
      <w:r>
        <w:t xml:space="preserve"> </w:t>
      </w:r>
      <w:r>
        <w:t>hir</w:t>
      </w:r>
      <w:r>
        <w:t xml:space="preserve"> </w:t>
      </w:r>
      <w:r>
        <w:t>servant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796 (data/oxford_txts/FranT_oxford.txt)</w:t>
        <w:br/>
      </w:r>
      <w:r>
        <w:t>Sith°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love;</w:t>
      </w:r>
      <w:r>
        <w:br/>
        <w:br/>
      </w:r>
    </w:p>
    <w:p>
      <w:r>
        <w:rPr>
          <w:b/>
        </w:rPr>
        <w:t>Present 3rd sg must end in -eth : gooth</w:t>
      </w:r>
      <w:r>
        <w:br/>
        <w:t>The Franklin's Tale 800 (data/oxford_txts/FranT_oxford.txt)</w:t>
        <w:br/>
      </w:r>
      <w:r>
        <w:t>Hoom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803 (data/oxford_txts/FranT_oxford.txt)</w:t>
        <w:br/>
      </w:r>
      <w:r>
        <w:t>¶Who</w:t>
      </w:r>
      <w:r>
        <w:t xml:space="preserve"> </w:t>
      </w:r>
      <w:r>
        <w:t>coude</w:t>
      </w:r>
      <w:r>
        <w:t xml:space="preserve"> </w:t>
      </w:r>
      <w:r>
        <w:t>tell,</w:t>
      </w:r>
      <w:r>
        <w:t xml:space="preserve"> </w:t>
      </w:r>
      <w:r>
        <w:t>but°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805 (data/oxford_txts/FranT_oxford.txt)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wif?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813 (data/oxford_txts/FranT_oxford.txt)</w:t>
        <w:br/>
      </w:r>
      <w:r>
        <w:t>And</w:t>
      </w:r>
      <w:r>
        <w:t xml:space="preserve"> </w:t>
      </w:r>
      <w:r>
        <w:t>dwelled</w:t>
      </w:r>
      <w:r>
        <w:t xml:space="preserve"> </w:t>
      </w:r>
      <w:r>
        <w:t>ther</w:t>
      </w:r>
      <w:r>
        <w:t xml:space="preserve"> </w:t>
      </w:r>
      <w:r>
        <w:t>two</w:t>
      </w:r>
      <w:r>
        <w:t xml:space="preserve"> </w:t>
      </w:r>
      <w:r>
        <w:t>yeer,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thus.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(data/oxford_txts/FranT_oxford.txt)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wives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liketh.°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(data/oxford_txts/FranT_oxford.txt)</w:t>
        <w:br/>
      </w:r>
      <w:r>
        <w:t>Conforten°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t>may;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(data/oxford_txts/FranT_oxford.txt)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bisinesse,°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(data/oxford_txts/FranT_oxford.txt)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graven°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831 (data/oxford_txts/FranT_oxford.txt)</w:t>
        <w:br/>
      </w:r>
      <w:r>
        <w:t>Til</w:t>
      </w:r>
      <w:r>
        <w:t xml:space="preserve"> </w:t>
      </w:r>
      <w:r>
        <w:t>som</w:t>
      </w:r>
      <w:r>
        <w:t xml:space="preserve"> </w:t>
      </w:r>
      <w:r>
        <w:t>figure</w:t>
      </w:r>
      <w:r>
        <w:t xml:space="preserve"> </w:t>
      </w:r>
      <w:r>
        <w:t>therinne</w:t>
      </w:r>
      <w:r>
        <w:t xml:space="preserve"> </w:t>
      </w:r>
      <w:r>
        <w:t>emprented°</w:t>
      </w:r>
      <w:r>
        <w:t xml:space="preserve"> </w:t>
      </w:r>
      <w:r>
        <w:t>be.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(data/oxford_txts/FranT_oxford.txt)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hir,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833 (data/oxford_txts/FranT_oxford.txt)</w:t>
        <w:br/>
      </w:r>
      <w:r>
        <w:t>Received</w:t>
      </w:r>
      <w:r>
        <w:t xml:space="preserve"> </w:t>
      </w:r>
      <w:r>
        <w:t>hath,</w:t>
      </w:r>
      <w:r>
        <w:t xml:space="preserve"> </w:t>
      </w:r>
      <w:r>
        <w:t>by</w:t>
      </w:r>
      <w:r>
        <w:t xml:space="preserve"> </w:t>
      </w:r>
      <w:r>
        <w:t>hope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resoun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836 (data/oxford_txts/FranT_oxford.txt)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duren°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rage.°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838 (data/oxford_txts/FranT_oxford.txt)</w:t>
        <w:br/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hir</w:t>
      </w:r>
      <w:r>
        <w:t xml:space="preserve"> </w:t>
      </w:r>
      <w:r>
        <w:t>lettres</w:t>
      </w:r>
      <w:r>
        <w:t xml:space="preserve"> </w:t>
      </w:r>
      <w:r>
        <w:t>hoom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again;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840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had°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853 (data/oxford_txts/FranT_oxford.txt)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hirself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“Allas!”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854 (data/oxford_txts/FranT_oxford.txt)</w:t>
        <w:br/>
      </w:r>
      <w:r>
        <w:t>“Is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ship,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855 (data/oxford_txts/FranT_oxford.txt)</w:t>
        <w:br/>
      </w:r>
      <w:r>
        <w:t>Wol°</w:t>
      </w:r>
      <w:r>
        <w:t xml:space="preserve"> </w:t>
      </w:r>
      <w:r>
        <w:t>bringen</w:t>
      </w:r>
      <w:r>
        <w:t xml:space="preserve"> </w:t>
      </w:r>
      <w:r>
        <w:t>hom</w:t>
      </w:r>
      <w:r>
        <w:t xml:space="preserve"> </w:t>
      </w:r>
      <w:r>
        <w:t>my</w:t>
      </w:r>
      <w:r>
        <w:t xml:space="preserve"> </w:t>
      </w:r>
      <w:r>
        <w:t>lord?</w:t>
      </w:r>
      <w:r>
        <w:t xml:space="preserve"> </w:t>
      </w:r>
      <w:r>
        <w:t>than</w:t>
      </w:r>
      <w:r>
        <w:t xml:space="preserve"> </w:t>
      </w:r>
      <w:r>
        <w:t>were</w:t>
      </w:r>
      <w:r>
        <w:t xml:space="preserve"> </w:t>
      </w:r>
      <w:r>
        <w:t>min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(data/oxford_txts/FranT_oxford.txt)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thus,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sikes°</w:t>
      </w:r>
      <w:r>
        <w:t xml:space="preserve"> </w:t>
      </w:r>
      <w:r>
        <w:t>colde: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(data/oxford_txts/FranT_oxford.txt)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wroght°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unresonable?</w:t>
      </w:r>
      <w:r>
        <w:br/>
        <w:br/>
      </w:r>
    </w:p>
    <w:p>
      <w:r>
        <w:rPr>
          <w:b/>
        </w:rPr>
        <w:t>Present 3rd sg must end in -eth : dooth</w:t>
      </w:r>
      <w:r>
        <w:br/>
        <w:t>The Franklin's Tale 875 (data/oxford_txts/FranT_oxford.txt)</w:t>
        <w:br/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good,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wit,</w:t>
      </w:r>
      <w:r>
        <w:t xml:space="preserve"> </w:t>
      </w:r>
      <w:r>
        <w:t>but</w:t>
      </w:r>
      <w:r>
        <w:t xml:space="preserve"> </w:t>
      </w:r>
      <w:r>
        <w:t>anoyeth.°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(data/oxford_txts/FranT_oxford.txt)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slain,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minde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879 (data/oxford_txts/FranT_oxford.txt)</w:t>
        <w:br/>
      </w:r>
      <w:r>
        <w:t>Which</w:t>
      </w:r>
      <w:r>
        <w:t xml:space="preserve"> </w:t>
      </w:r>
      <w:r>
        <w:t>mankinde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werk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(data/oxford_txts/FranT_oxford.txt)</w:t>
        <w:br/>
      </w:r>
      <w:r>
        <w:t>Whiche</w:t>
      </w:r>
      <w:r>
        <w:t xml:space="preserve"> </w:t>
      </w:r>
      <w:r>
        <w:t>menes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good,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anoyen?°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(data/oxford_txts/FranT_oxford.txt)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seyn,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886 (data/oxford_txts/FranT_oxford.txt)</w:t>
        <w:br/>
      </w:r>
      <w:r>
        <w:t>By</w:t>
      </w:r>
      <w:r>
        <w:t xml:space="preserve"> </w:t>
      </w:r>
      <w:r>
        <w:t>argumentz,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kepe</w:t>
      </w:r>
      <w:r>
        <w:br/>
        <w:t>The Franklin's Tale 889 (data/oxford_txts/FranT_oxford.txt)</w:t>
        <w:br/>
      </w:r>
      <w:r>
        <w:t>As</w:t>
      </w:r>
      <w:r>
        <w:t xml:space="preserve"> </w:t>
      </w:r>
      <w:r>
        <w:t>kepe°</w:t>
      </w:r>
      <w:r>
        <w:t xml:space="preserve"> </w:t>
      </w:r>
      <w:r>
        <w:t>my</w:t>
      </w:r>
      <w:r>
        <w:t xml:space="preserve"> </w:t>
      </w:r>
      <w:r>
        <w:t>lord!</w:t>
      </w:r>
      <w:r>
        <w:t xml:space="preserve"> </w:t>
      </w:r>
      <w:r>
        <w:t>this°</w:t>
      </w:r>
      <w:r>
        <w:t xml:space="preserve"> </w:t>
      </w:r>
      <w:r>
        <w:t>my</w:t>
      </w:r>
      <w:r>
        <w:t xml:space="preserve"> </w:t>
      </w:r>
      <w:r>
        <w:t>conclusioun;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sonken°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sake!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(data/oxford_txts/FranT_oxford.txt)</w:t>
        <w:br/>
      </w:r>
      <w:r>
        <w:t>Thus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seyn,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pitous°</w:t>
      </w:r>
      <w:r>
        <w:t xml:space="preserve"> </w:t>
      </w:r>
      <w:r>
        <w:t>tere.</w:t>
      </w:r>
      <w:r>
        <w:br/>
        <w:br/>
      </w:r>
    </w:p>
    <w:p>
      <w:r>
        <w:rPr>
          <w:b/>
        </w:rPr>
        <w:t>Past plural must end in -en or -e : saw</w:t>
      </w:r>
      <w:r>
        <w:br/>
        <w:t>The Franklin's Tale 895 (data/oxford_txts/FranT_oxford.txt)</w:t>
        <w:br/>
      </w:r>
      <w:r>
        <w:t>¶Hir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saw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disport°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(data/oxford_txts/FranT_oxford.txt)</w:t>
        <w:br/>
      </w:r>
      <w:r>
        <w:t>For°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him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928 (data/oxford_txts/FranT_oxford.txt)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doom,°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monthe</w:t>
      </w:r>
      <w:r>
        <w:t xml:space="preserve"> </w:t>
      </w:r>
      <w:r>
        <w:t>of</w:t>
      </w:r>
      <w:r>
        <w:t xml:space="preserve"> </w:t>
      </w:r>
      <w:r>
        <w:t>May.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949 (data/oxford_txts/FranT_oxford.txt)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plural must end in -en or -e : heer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954 (data/oxford_txts/FranT_oxford.txt)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biwreye;°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957 (data/oxford_txts/FranT_oxford.txt)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(data/oxford_txts/FranT_oxford.txt)</w:t>
        <w:br/>
      </w:r>
      <w:r>
        <w:t>Nathelees,</w:t>
      </w:r>
      <w:r>
        <w:t xml:space="preserve"> </w:t>
      </w:r>
      <w:r>
        <w:t>it</w:t>
      </w:r>
      <w:r>
        <w:t xml:space="preserve"> </w:t>
      </w:r>
      <w:r>
        <w:t>happed,</w:t>
      </w:r>
      <w:r>
        <w:t xml:space="preserve"> </w:t>
      </w:r>
      <w:r>
        <w:t>er°</w:t>
      </w:r>
      <w:r>
        <w:t xml:space="preserve"> </w:t>
      </w:r>
      <w:r>
        <w:t>they</w:t>
      </w:r>
      <w:r>
        <w:t xml:space="preserve"> </w:t>
      </w:r>
      <w:r>
        <w:t>thennes°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(data/oxford_txts/FranT_oxford.txt)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him</w:t>
      </w:r>
      <w:r>
        <w:t xml:space="preserve"> </w:t>
      </w:r>
      <w:r>
        <w:t>of</w:t>
      </w:r>
      <w:r>
        <w:t xml:space="preserve"> </w:t>
      </w:r>
      <w:r>
        <w:t>time</w:t>
      </w:r>
      <w:r>
        <w:t xml:space="preserve"> </w:t>
      </w:r>
      <w:r>
        <w:t>yore,°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973 (data/oxford_txts/FranT_oxford.txt)</w:t>
        <w:br/>
      </w:r>
      <w:r>
        <w:t>My</w:t>
      </w:r>
      <w:r>
        <w:t xml:space="preserve"> </w:t>
      </w:r>
      <w:r>
        <w:t>gerdon°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bresting°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(data/oxford_txts/FranT_oxford.txt)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sleen°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mercy,</w:t>
      </w:r>
      <w:r>
        <w:t xml:space="preserve"> </w:t>
      </w:r>
      <w:r>
        <w:t>swete,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me°</w:t>
      </w:r>
      <w:r>
        <w:t xml:space="preserve"> </w:t>
      </w:r>
      <w:r>
        <w:t>deye!”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(data/oxford_txts/FranT_oxford.txt)</w:t>
        <w:br/>
      </w:r>
      <w:r>
        <w:t>“Is</w:t>
      </w:r>
      <w:r>
        <w:t xml:space="preserve"> </w:t>
      </w:r>
      <w:r>
        <w:t>this</w:t>
      </w:r>
      <w:r>
        <w:t xml:space="preserve"> </w:t>
      </w:r>
      <w:r>
        <w:t>your</w:t>
      </w:r>
      <w:r>
        <w:t xml:space="preserve"> </w:t>
      </w:r>
      <w:r>
        <w:t>wil,”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thus?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(data/oxford_txts/FranT_oxford.txt)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lette°</w:t>
      </w:r>
      <w:r>
        <w:t xml:space="preserve"> </w:t>
      </w:r>
      <w:r>
        <w:t>ship</w:t>
      </w:r>
      <w:r>
        <w:t xml:space="preserve"> </w:t>
      </w:r>
      <w:r>
        <w:t>ne°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t>goon—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(data/oxford_txts/FranT_oxford.txt)</w:t>
        <w:br/>
      </w:r>
      <w:r>
        <w:t>I</w:t>
      </w:r>
      <w:r>
        <w:t xml:space="preserve"> </w:t>
      </w:r>
      <w:r>
        <w:t>sey,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999 (data/oxford_txts/FranT_oxford.txt)</w:t>
        <w:br/>
      </w:r>
      <w:r>
        <w:t>¶“Is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grace</w:t>
      </w:r>
      <w:r>
        <w:t xml:space="preserve"> </w:t>
      </w:r>
      <w:r>
        <w:t>in</w:t>
      </w:r>
      <w:r>
        <w:t xml:space="preserve"> </w:t>
      </w:r>
      <w:r>
        <w:t>yow,”</w:t>
      </w:r>
      <w:r>
        <w:t xml:space="preserve"> </w:t>
      </w:r>
      <w:r>
        <w:t>quod</w:t>
      </w:r>
      <w:r>
        <w:t xml:space="preserve"> </w:t>
      </w:r>
      <w:r>
        <w:t>he.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1001 (data/oxford_txts/FranT_oxford.txt)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bitide.°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(data/oxford_txts/FranT_oxford.txt)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wif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(data/oxford_txts/FranT_oxford.txt)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Aurelie,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(data/oxford_txts/FranT_oxford.txt)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answerde: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(data/oxford_txts/FranT_oxford.txt)</w:t>
        <w:br/>
      </w:r>
      <w:r>
        <w:t>But</w:t>
      </w:r>
      <w:r>
        <w:t xml:space="preserve"> </w:t>
      </w:r>
      <w:r>
        <w:t>sodeinly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revel°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1021 (data/oxford_txts/FranT_oxford.txt)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herte;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1022 (data/oxford_txts/FranT_oxford.txt)</w:t>
        <w:br/>
      </w:r>
      <w:r>
        <w:t>He</w:t>
      </w:r>
      <w:r>
        <w:t xml:space="preserve"> </w:t>
      </w:r>
      <w:r>
        <w:t>seeth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fro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asterte.°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1029 (data/oxford_txts/FranT_oxford.txt)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herte</w:t>
      </w:r>
      <w:r>
        <w:t xml:space="preserve"> </w:t>
      </w:r>
      <w:r>
        <w:t>his</w:t>
      </w:r>
      <w:r>
        <w:t xml:space="preserve"> </w:t>
      </w:r>
      <w:r>
        <w:t>pleint°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1038 (data/oxford_txts/FranT_oxford.txt)</w:t>
        <w:br/>
      </w:r>
      <w:r>
        <w:t>Lo,</w:t>
      </w:r>
      <w:r>
        <w:t xml:space="preserve"> </w:t>
      </w:r>
      <w:r>
        <w:t>lord!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ysworn°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(data/oxford_txts/FranT_oxford.txt)</w:t>
        <w:br/>
      </w:r>
      <w:r>
        <w:t>Lo,</w:t>
      </w:r>
      <w:r>
        <w:t xml:space="preserve"> </w:t>
      </w:r>
      <w:r>
        <w:t>lord!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ysworn°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(data/oxford_txts/FranT_oxford.txt)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helpen,</w:t>
      </w:r>
      <w:r>
        <w:t xml:space="preserve"> </w:t>
      </w:r>
      <w:r>
        <w:t>save°</w:t>
      </w:r>
      <w:r>
        <w:t xml:space="preserve"> </w:t>
      </w:r>
      <w:r>
        <w:t>my</w:t>
      </w:r>
      <w:r>
        <w:t xml:space="preserve"> </w:t>
      </w:r>
      <w:r>
        <w:t>lady,</w:t>
      </w:r>
      <w:r>
        <w:t xml:space="preserve"> </w:t>
      </w:r>
      <w:r>
        <w:t>best.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1046 (data/oxford_txts/FranT_oxford.txt)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chief</w:t>
      </w:r>
      <w:r>
        <w:t xml:space="preserve"> </w:t>
      </w:r>
      <w:r>
        <w:t>goddesse</w:t>
      </w:r>
      <w:r>
        <w:t xml:space="preserve"> </w:t>
      </w:r>
      <w:r>
        <w:t>and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-eth : have</w:t>
      </w:r>
      <w:r>
        <w:br/>
        <w:t>The Franklin's Tale 1047 (data/oxford_txts/FranT_oxford.txt)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deitee°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1048 (data/oxford_txts/FranT_oxford.txt)</w:t>
        <w:br/>
      </w:r>
      <w:r>
        <w:t>Yet</w:t>
      </w:r>
      <w:r>
        <w:t xml:space="preserve"> </w:t>
      </w:r>
      <w:r>
        <w:t>emperesse</w:t>
      </w:r>
      <w:r>
        <w:t xml:space="preserve"> </w:t>
      </w:r>
      <w:r>
        <w:t>aboven</w:t>
      </w:r>
      <w:r>
        <w:t xml:space="preserve"> </w:t>
      </w:r>
      <w:r>
        <w:t>him</w:t>
      </w:r>
      <w:r>
        <w:t xml:space="preserve"> </w:t>
      </w:r>
      <w:r>
        <w:rPr>
          <w:i/>
        </w:rPr>
        <w:t>is</w:t>
      </w:r>
      <w:r>
        <w:t xml:space="preserve"> </w:t>
      </w:r>
      <w:r>
        <w:t>she: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1053 (data/oxford_txts/FranT_oxford.txt)</w:t>
        <w:br/>
      </w:r>
      <w:r>
        <w:t>To</w:t>
      </w:r>
      <w:r>
        <w:t xml:space="preserve"> </w:t>
      </w:r>
      <w:r>
        <w:t>folwen</w:t>
      </w:r>
      <w:r>
        <w:t xml:space="preserve"> </w:t>
      </w:r>
      <w:r>
        <w:t>hir,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1055 (data/oxford_txts/FranT_oxford.txt)</w:t>
        <w:br/>
      </w:r>
      <w:r>
        <w:t>Wherfor,</w:t>
      </w:r>
      <w:r>
        <w:t xml:space="preserve"> </w:t>
      </w:r>
      <w:r>
        <w:t>lord</w:t>
      </w:r>
      <w:r>
        <w:t xml:space="preserve"> </w:t>
      </w:r>
      <w:r>
        <w:t>Phebus,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requeste—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1058 (data/oxford_txts/FranT_oxford.txt)</w:t>
        <w:br/>
      </w:r>
      <w:r>
        <w:t>Which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Leoun,°</w:t>
      </w:r>
      <w:r>
        <w:br/>
        <w:br/>
      </w:r>
    </w:p>
    <w:p>
      <w:r>
        <w:rPr>
          <w:b/>
        </w:rPr>
        <w:t>Present 3rd sg must end in -eth : overspringe</w:t>
      </w:r>
      <w:r>
        <w:br/>
        <w:t>The Franklin's Tale 1060 (data/oxford_txts/FranT_oxford.txt)</w:t>
        <w:br/>
      </w:r>
      <w:r>
        <w:t>That</w:t>
      </w:r>
      <w:r>
        <w:t xml:space="preserve"> </w:t>
      </w:r>
      <w:r>
        <w:t>five</w:t>
      </w:r>
      <w:r>
        <w:t xml:space="preserve"> </w:t>
      </w:r>
      <w:r>
        <w:t>fadme°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t>overspringe°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1066 (data/oxford_txts/FranT_oxford.txt)</w:t>
        <w:br/>
      </w:r>
      <w:r>
        <w:t>Pray</w:t>
      </w:r>
      <w:r>
        <w:t xml:space="preserve"> </w:t>
      </w:r>
      <w:r>
        <w:t>hir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ye;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1067 (data/oxford_txts/FranT_oxford.txt)</w:t>
        <w:br/>
      </w:r>
      <w:r>
        <w:t>I</w:t>
      </w:r>
      <w:r>
        <w:t xml:space="preserve"> </w:t>
      </w:r>
      <w:r>
        <w:t>seye,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suster°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1069 (data/oxford_txts/FranT_oxford.txt)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evene°</w:t>
      </w:r>
      <w:r>
        <w:t xml:space="preserve"> </w:t>
      </w:r>
      <w:r>
        <w:t>at</w:t>
      </w:r>
      <w:r>
        <w:t xml:space="preserve"> </w:t>
      </w:r>
      <w:r>
        <w:t>fulle°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-eth : laste</w:t>
      </w:r>
      <w:r>
        <w:br/>
        <w:t>The Franklin's Tale 1070 (data/oxford_txts/FranT_oxford.txt)</w:t>
        <w:br/>
      </w:r>
      <w:r>
        <w:t>And</w:t>
      </w:r>
      <w:r>
        <w:t xml:space="preserve"> </w:t>
      </w:r>
      <w:r>
        <w:t>spring</w:t>
      </w:r>
      <w:r>
        <w:t xml:space="preserve"> </w:t>
      </w:r>
      <w:r>
        <w:t>flood°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day.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1089 (data/oxford_txts/FranT_oxford.txt)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worthy</w:t>
      </w:r>
      <w:r>
        <w:t xml:space="preserve"> </w:t>
      </w:r>
      <w:r>
        <w:t>men.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1103 (data/oxford_txts/FranT_oxford.txt)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t>goon;°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(data/oxford_txts/FranT_oxford.txt)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time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(data/oxford_txts/FranT_oxford.txt)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dorste°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seyn.</w:t>
      </w:r>
      <w:r>
        <w:br/>
        <w:br/>
      </w:r>
    </w:p>
    <w:p>
      <w:r>
        <w:rPr>
          <w:b/>
        </w:rPr>
        <w:t>Present plural must end in -en or -e : know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1114 (data/oxford_txts/FranT_oxford.txt)</w:t>
        <w:br/>
      </w:r>
      <w:r>
        <w:t>In</w:t>
      </w:r>
      <w:r>
        <w:t xml:space="preserve"> </w:t>
      </w:r>
      <w:r>
        <w:t>surgerie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perilous°</w:t>
      </w:r>
      <w:r>
        <w:t xml:space="preserve"> </w:t>
      </w:r>
      <w:r>
        <w:t>the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Past plural must end in -en or -e : might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rPr>
          <w:i/>
        </w:rP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touch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Infinitive must end in -en or -e : com</w:t>
      </w:r>
      <w:r>
        <w:br/>
        <w:t>The Franklin's Tale 1115 (data/oxford_txts/FranT_oxford.txt)</w:t>
        <w:br/>
      </w:r>
      <w:r>
        <w:t>But°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touch°</w:t>
      </w:r>
      <w:r>
        <w:t xml:space="preserve"> </w:t>
      </w:r>
      <w:r>
        <w:t>the</w:t>
      </w:r>
      <w:r>
        <w:t xml:space="preserve"> </w:t>
      </w:r>
      <w:r>
        <w:t>arwe,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therby.°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1132 (data/oxford_txts/FranT_oxford.txt)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dayes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flie;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1138 (data/oxford_txts/FranT_oxford.txt)</w:t>
        <w:br/>
      </w:r>
      <w:r>
        <w:t>¶“My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warisshed°</w:t>
      </w:r>
      <w:r>
        <w:t xml:space="preserve"> </w:t>
      </w:r>
      <w:r>
        <w:t>hastily;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1139 (data/oxford_txts/FranT_oxford.txt)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siker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sciences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(data/oxford_txts/FranT_oxford.txt)</w:t>
        <w:br/>
      </w:r>
      <w:r>
        <w:t>Somtime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grim</w:t>
      </w:r>
      <w:r>
        <w:t xml:space="preserve"> </w:t>
      </w:r>
      <w:r>
        <w:t>leoun;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1157 (data/oxford_txts/FranT_oxford.txt)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apparence°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(data/oxford_txts/FranT_oxford.txt)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brinke°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1164 (data/oxford_txts/FranT_oxford.txt)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shame</w:t>
      </w:r>
      <w:r>
        <w:t xml:space="preserve"> </w:t>
      </w:r>
      <w:r>
        <w:t>hir</w:t>
      </w:r>
      <w:r>
        <w:t xml:space="preserve"> </w:t>
      </w:r>
      <w:r>
        <w:t>atte</w:t>
      </w:r>
      <w:r>
        <w:t xml:space="preserve"> </w:t>
      </w:r>
      <w:r>
        <w:t>leste.”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1166 (data/oxford_txts/FranT_oxford.txt)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brothers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t>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(data/oxford_txts/FranT_oxford.txt)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1169 (data/oxford_txts/FranT_oxford.txt)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forthward°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1178 (data/oxford_txts/FranT_oxford.txt)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entente.</w:t>
      </w:r>
      <w:r>
        <w:br/>
        <w:br/>
      </w:r>
    </w:p>
    <w:p>
      <w:r>
        <w:rPr>
          <w:b/>
        </w:rPr>
        <w:t>Past plural must end in -en or -e : wer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saugh,</w:t>
      </w:r>
      <w:r>
        <w:t xml:space="preserve"> </w:t>
      </w:r>
      <w:r>
        <w:t>whan</w:t>
      </w:r>
      <w:r>
        <w:t xml:space="preserve"> </w:t>
      </w:r>
      <w:r>
        <w:t>voided°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slain.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The Franklin's Tale 1202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maister,</w:t>
      </w:r>
      <w:r>
        <w:t xml:space="preserve"> </w:t>
      </w:r>
      <w:r>
        <w:t>that°</w:t>
      </w:r>
      <w:r>
        <w:t xml:space="preserve"> </w:t>
      </w:r>
      <w:r>
        <w:t>this</w:t>
      </w:r>
      <w:r>
        <w:t xml:space="preserve"> </w:t>
      </w:r>
      <w:r>
        <w:t>magik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(data/oxford_txts/FranT_oxford.txt)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remoeved°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1210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him</w:t>
      </w:r>
      <w:r>
        <w:t xml:space="preserve"> </w:t>
      </w:r>
      <w:r>
        <w:t>thus:</w:t>
      </w:r>
      <w:r>
        <w:t xml:space="preserve"> </w:t>
      </w:r>
      <w:r>
        <w:t>“Is</w:t>
      </w:r>
      <w:r>
        <w:t xml:space="preserve"> </w:t>
      </w:r>
      <w:r>
        <w:t>redy</w:t>
      </w:r>
      <w:r>
        <w:t xml:space="preserve"> </w:t>
      </w:r>
      <w:r>
        <w:t>our</w:t>
      </w:r>
      <w:r>
        <w:t xml:space="preserve"> </w:t>
      </w:r>
      <w:r>
        <w:t>soper?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(data/oxford_txts/FranT_oxford.txt)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redy,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now.”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Infinitive must end in -en or -e : soup</w:t>
      </w:r>
      <w:r>
        <w:br/>
        <w:t>The Franklin's Tale 1217 (data/oxford_txts/FranT_oxford.txt)</w:t>
        <w:br/>
      </w:r>
      <w:r>
        <w:t>“Go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soup,”°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beste;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1220 (data/oxford_txts/FranT_oxford.txt)</w:t>
        <w:br/>
      </w:r>
      <w:r>
        <w:t>What</w:t>
      </w:r>
      <w:r>
        <w:t xml:space="preserve"> </w:t>
      </w:r>
      <w:r>
        <w:t>somme°</w:t>
      </w:r>
      <w:r>
        <w:t xml:space="preserve"> </w:t>
      </w:r>
      <w:r>
        <w:rPr>
          <w:i/>
        </w:rPr>
        <w:t>shold</w:t>
      </w:r>
      <w:r>
        <w:t xml:space="preserve"> </w:t>
      </w:r>
      <w:r>
        <w:t>this</w:t>
      </w:r>
      <w:r>
        <w:t xml:space="preserve"> </w:t>
      </w:r>
      <w:r>
        <w:t>maistres</w:t>
      </w:r>
      <w:r>
        <w:t xml:space="preserve"> </w:t>
      </w:r>
      <w:r>
        <w:t>gerdon°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save</w:t>
      </w:r>
      <w:r>
        <w:br/>
        <w:t>The Franklin's Tale 1223 (data/oxford_txts/FranT_oxford.txt)</w:t>
        <w:br/>
      </w:r>
      <w:r>
        <w:t>¶He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straunge,°</w:t>
      </w:r>
      <w:r>
        <w:t xml:space="preserve"> </w:t>
      </w:r>
      <w:r>
        <w:t>and</w:t>
      </w:r>
      <w:r>
        <w:t xml:space="preserve"> </w:t>
      </w:r>
      <w:r>
        <w:t>swoor,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him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(data/oxford_txts/FranT_oxford.txt)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somme°</w:t>
      </w:r>
      <w:r>
        <w:t xml:space="preserve"> </w:t>
      </w:r>
      <w:r>
        <w:t>he</w:t>
      </w:r>
      <w:r>
        <w:t xml:space="preserve"> </w:t>
      </w:r>
      <w:r>
        <w:t>wold</w:t>
      </w:r>
      <w:r>
        <w:t xml:space="preserve"> </w:t>
      </w:r>
      <w:r>
        <w:t>nat</w:t>
      </w:r>
      <w:r>
        <w:t xml:space="preserve"> </w:t>
      </w:r>
      <w:r>
        <w:t>goon.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(data/oxford_txts/FranT_oxford.txt)</w:t>
        <w:br/>
      </w:r>
      <w:r>
        <w:rPr>
          <w:i/>
        </w:rPr>
        <w:t>Answerde</w:t>
      </w:r>
      <w:r>
        <w:t xml:space="preserve"> </w:t>
      </w:r>
      <w:r>
        <w:t>thus,</w:t>
      </w:r>
      <w:r>
        <w:t xml:space="preserve"> </w:t>
      </w:r>
      <w:r>
        <w:t>“Fy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pound!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1228 (data/oxford_txts/FranT_oxford.txt)</w:t>
        <w:br/>
      </w:r>
      <w:r>
        <w:t>This</w:t>
      </w:r>
      <w:r>
        <w:t xml:space="preserve"> </w:t>
      </w:r>
      <w:r>
        <w:t>wide</w:t>
      </w:r>
      <w:r>
        <w:t xml:space="preserve"> </w:t>
      </w:r>
      <w:r>
        <w:t>world,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rPr>
          <w:i/>
        </w:rPr>
        <w:t>is</w:t>
      </w:r>
      <w:r>
        <w:t xml:space="preserve"> </w:t>
      </w:r>
      <w:r>
        <w:t>round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1230 (data/oxford_txts/FranT_oxford.txt)</w:t>
        <w:br/>
      </w:r>
      <w:r>
        <w:t>This</w:t>
      </w:r>
      <w:r>
        <w:t xml:space="preserve"> </w:t>
      </w:r>
      <w:r>
        <w:t>bargain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drive,°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knit.°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(data/oxford_txts/FranT_oxford.txt)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trewly,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trouthe!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1235 (data/oxford_txts/FranT_oxford.txt)</w:t>
        <w:br/>
      </w:r>
      <w:r>
        <w:t>¶To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Aurelius</w:t>
      </w:r>
      <w:r>
        <w:t xml:space="preserve"> </w:t>
      </w:r>
      <w:r>
        <w:t>whan</w:t>
      </w:r>
      <w:r>
        <w:t xml:space="preserve"> </w:t>
      </w:r>
      <w:r>
        <w:t>him</w:t>
      </w:r>
      <w:r>
        <w:t xml:space="preserve"> </w:t>
      </w:r>
      <w:r>
        <w:t>leste,°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1251 (data/oxford_txts/FranT_oxford.txt)</w:t>
        <w:br/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grene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yerd.</w:t>
      </w:r>
      <w:r>
        <w:br/>
        <w:br/>
      </w:r>
    </w:p>
    <w:p>
      <w:r>
        <w:rPr>
          <w:b/>
        </w:rPr>
        <w:t>Present 3rd sg must end in -eth : sit</w:t>
      </w:r>
      <w:r>
        <w:br/>
        <w:t>The Franklin's Tale 1252 (data/oxford_txts/FranT_oxford.txt)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fir,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-eth : can</w:t>
      </w:r>
      <w:r>
        <w:br/>
        <w:t>The Franklin's Tale 1256 (data/oxford_txts/FranT_oxford.txt)</w:t>
        <w:br/>
      </w:r>
      <w:r>
        <w:t>¶Aurelius,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that°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br/>
        <w:br/>
      </w:r>
    </w:p>
    <w:p>
      <w:r>
        <w:rPr>
          <w:b/>
        </w:rPr>
        <w:t>Present 3rd sg must end in -eth : doth</w:t>
      </w:r>
      <w:r>
        <w:br/>
        <w:t>The Franklin's Tale 1257 (data/oxford_txts/FranT_oxford.txt)</w:t>
        <w:br/>
      </w:r>
      <w:r>
        <w:rPr>
          <w:i/>
        </w:rPr>
        <w:t>Doth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chere°</w:t>
      </w:r>
      <w:r>
        <w:t xml:space="preserve"> </w:t>
      </w:r>
      <w:r>
        <w:t>and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can</w:t>
      </w:r>
      <w:r>
        <w:br/>
        <w:t>The Franklin's Tale 1262 (data/oxford_txts/FranT_oxford.txt)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spedde</w:t>
      </w:r>
      <w:r>
        <w:t xml:space="preserve"> </w:t>
      </w:r>
      <w:r>
        <w:t>him°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can,°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1283 (data/oxford_txts/FranT_oxford.txt)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ninthe</w:t>
      </w:r>
      <w:r>
        <w:t xml:space="preserve"> </w:t>
      </w:r>
      <w:r>
        <w:t>speere°</w:t>
      </w:r>
      <w:r>
        <w:t xml:space="preserve"> </w:t>
      </w:r>
      <w:r>
        <w:t>considered</w:t>
      </w:r>
      <w:r>
        <w:t xml:space="preserve"> </w:t>
      </w:r>
      <w:r>
        <w:t>is;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1297 (data/oxford_txts/FranT_oxford.txt)</w:t>
        <w:br/>
      </w:r>
      <w:r>
        <w:t>¶Aurelius,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despeired°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(data/oxford_txts/FranT_oxford.txt)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holpen°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colde”:°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1306 (data/oxford_txts/FranT_oxford.txt)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Infinitive must end in -en or -e : tell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I°</w:t>
      </w:r>
      <w:r>
        <w:t xml:space="preserve"> </w:t>
      </w:r>
      <w: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bigon;°</w:t>
      </w:r>
      <w:r>
        <w:br/>
        <w:br/>
      </w:r>
    </w:p>
    <w:p>
      <w:r>
        <w:rPr>
          <w:b/>
        </w:rPr>
        <w:t>Present plural must end in -en or -e : breek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yow,°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trouthe.°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(data/oxford_txts/FranT_oxford.txt)</w:t>
        <w:br/>
      </w:r>
      <w:r>
        <w:t>For,</w:t>
      </w:r>
      <w:r>
        <w:t xml:space="preserve"> </w:t>
      </w:r>
      <w:r>
        <w:t>madame,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hight;°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(data/oxford_txts/FranT_oxford.txt)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bihighten°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3rd sg must end in -eth : ye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rPr>
          <w:i/>
        </w:rPr>
        <w:t>ye</w:t>
      </w:r>
      <w:r>
        <w:t xml:space="preserve"> </w:t>
      </w:r>
      <w:r>
        <w:t>seide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(data/oxford_txts/FranT_oxford.txt)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best,</w:t>
      </w:r>
      <w:r>
        <w:t xml:space="preserve"> </w:t>
      </w:r>
      <w:r>
        <w:t>God</w:t>
      </w:r>
      <w:r>
        <w:t xml:space="preserve"> </w:t>
      </w:r>
      <w:r>
        <w:t>woot,</w:t>
      </w:r>
      <w:r>
        <w:t xml:space="preserve"> </w:t>
      </w:r>
      <w:r>
        <w:t>ye</w:t>
      </w:r>
      <w:r>
        <w:t xml:space="preserve"> </w:t>
      </w:r>
      <w:r>
        <w:t>seide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(data/oxford_txts/FranT_oxford.txt)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do°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me;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1336 (data/oxford_txts/FranT_oxford.txt)</w:t>
        <w:br/>
      </w:r>
      <w:r>
        <w:t>For</w:t>
      </w:r>
      <w:r>
        <w:t xml:space="preserve"> </w:t>
      </w:r>
      <w:r>
        <w:t>quik°</w:t>
      </w:r>
      <w:r>
        <w:t xml:space="preserve"> </w:t>
      </w:r>
      <w:r>
        <w:t>or</w:t>
      </w:r>
      <w:r>
        <w:t xml:space="preserve"> </w:t>
      </w:r>
      <w:r>
        <w:t>deed,</w:t>
      </w:r>
      <w:r>
        <w:t xml:space="preserve"> </w:t>
      </w:r>
      <w:r>
        <w:t>right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finde;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(data/oxford_txts/FranT_oxford.txt)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al,</w:t>
      </w:r>
      <w:r>
        <w:t xml:space="preserve"> </w:t>
      </w:r>
      <w:r>
        <w:t>to</w:t>
      </w:r>
      <w:r>
        <w:t xml:space="preserve"> </w:t>
      </w:r>
      <w:r>
        <w:t>do°</w:t>
      </w:r>
      <w:r>
        <w:t xml:space="preserve"> </w:t>
      </w:r>
      <w:r>
        <w:t>me</w:t>
      </w:r>
      <w:r>
        <w:t xml:space="preserve"> </w:t>
      </w:r>
      <w:r>
        <w:t>live</w:t>
      </w:r>
      <w:r>
        <w:t xml:space="preserve"> </w:t>
      </w:r>
      <w:r>
        <w:t>or</w:t>
      </w:r>
      <w:r>
        <w:t xml:space="preserve"> </w:t>
      </w:r>
      <w:r>
        <w:t>deye;—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(data/oxford_txts/FranT_oxford.txt)</w:t>
        <w:br/>
      </w:r>
      <w:r>
        <w:t>She</w:t>
      </w:r>
      <w:r>
        <w:t xml:space="preserve"> </w:t>
      </w:r>
      <w:r>
        <w:t>wende°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trappe: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1347 (data/oxford_txts/FranT_oxford.txt)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fere</w:t>
      </w:r>
      <w:r>
        <w:t xml:space="preserve"> </w:t>
      </w:r>
      <w:r>
        <w:t>unnethe°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(data/oxford_txts/FranT_oxford.txt)</w:t>
        <w:br/>
      </w:r>
      <w:r>
        <w:t>For</w:t>
      </w:r>
      <w:r>
        <w:t xml:space="preserve"> </w:t>
      </w:r>
      <w:r>
        <w:t>verray°</w:t>
      </w:r>
      <w:r>
        <w:t xml:space="preserve"> </w:t>
      </w:r>
      <w:r>
        <w:t>fere</w:t>
      </w:r>
      <w:r>
        <w:t xml:space="preserve"> </w:t>
      </w:r>
      <w:r>
        <w:t>unnethe°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go,°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1350 (data/oxford_txts/FranT_oxford.txt)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know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lees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t>know</w:t>
      </w:r>
      <w:r>
        <w:t xml:space="preserve"> </w:t>
      </w:r>
      <w:r>
        <w:t>myselven</w:t>
      </w:r>
      <w:r>
        <w:t xml:space="preserve"> </w:t>
      </w:r>
      <w:r>
        <w:t>fals,</w:t>
      </w:r>
      <w:r>
        <w:t xml:space="preserve"> </w:t>
      </w:r>
      <w:r>
        <w:t>or</w:t>
      </w:r>
      <w:r>
        <w:t xml:space="preserve"> </w:t>
      </w:r>
      <w:r>
        <w:rPr>
          <w:i/>
        </w:rPr>
        <w:t>lees</w:t>
      </w:r>
      <w:r>
        <w:t xml:space="preserve"> </w:t>
      </w:r>
      <w:r>
        <w:t>my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1364 (data/oxford_txts/FranT_oxford.txt)</w:t>
        <w:br/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nat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noble</w:t>
      </w:r>
      <w:r>
        <w:t xml:space="preserve"> </w:t>
      </w:r>
      <w:r>
        <w:t>wif,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1365 (data/oxford_txts/FranT_oxford.txt)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maide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(data/oxford_txts/FranT_oxford.txt)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trespas?°</w:t>
      </w:r>
      <w:r>
        <w:br/>
        <w:br/>
      </w:r>
    </w:p>
    <w:p>
      <w:r>
        <w:rPr>
          <w:b/>
        </w:rPr>
        <w:t>Past plural must end in -en or -e : had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1369 (data/oxford_txts/FranT_oxford.txt)</w:t>
        <w:br/>
      </w:r>
      <w:r>
        <w:t>Had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Athens,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yeve</w:t>
      </w:r>
      <w:r>
        <w:br/>
        <w:t>The Franklin's Tale 1374 (data/oxford_txts/FranT_oxford.txt)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pavement,</w:t>
      </w:r>
      <w:r>
        <w:t xml:space="preserve"> </w:t>
      </w:r>
      <w:r>
        <w:t>God</w:t>
      </w:r>
      <w:r>
        <w:t xml:space="preserve"> </w:t>
      </w:r>
      <w:r>
        <w:t>yeve°</w:t>
      </w:r>
      <w:r>
        <w:t xml:space="preserve"> </w:t>
      </w:r>
      <w:r>
        <w:t>hem</w:t>
      </w:r>
      <w:r>
        <w:t xml:space="preserve"> </w:t>
      </w:r>
      <w:r>
        <w:t>mischaunce!°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1389 (data/oxford_txts/FranT_oxford.txt)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slain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night</w:t>
      </w:r>
      <w:r>
        <w:br/>
        <w:br/>
      </w:r>
    </w:p>
    <w:p>
      <w:r>
        <w:rPr>
          <w:b/>
        </w:rPr>
        <w:t>Present 3rd sg must end in -eth : goth</w:t>
      </w:r>
      <w:r>
        <w:br/>
        <w:t>The Franklin's Tale 1390 (data/oxford_txts/FranT_oxford.txt)</w:t>
        <w:br/>
      </w:r>
      <w:r>
        <w:t>Unto</w:t>
      </w:r>
      <w:r>
        <w:t xml:space="preserve"> </w:t>
      </w:r>
      <w:r>
        <w:t>Dianes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goth</w:t>
      </w:r>
      <w:r>
        <w:t xml:space="preserve"> </w:t>
      </w:r>
      <w:r>
        <w:t>she</w:t>
      </w:r>
      <w:r>
        <w:t xml:space="preserve"> </w:t>
      </w:r>
      <w:r>
        <w:t>right,°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(data/oxford_txts/FranT_oxford.txt)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image</w:t>
      </w:r>
      <w:r>
        <w:t xml:space="preserve"> </w:t>
      </w:r>
      <w:r>
        <w:t>wold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go.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1394 (data/oxford_txts/FranT_oxford.txt)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selve°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1398 (data/oxford_txts/FranT_oxford.txt)</w:t>
        <w:br/>
      </w:r>
      <w:r>
        <w:t>Than</w:t>
      </w:r>
      <w:r>
        <w:t xml:space="preserve"> </w:t>
      </w:r>
      <w:r>
        <w:rPr>
          <w:i/>
        </w:rPr>
        <w:t>be</w:t>
      </w:r>
      <w:r>
        <w:t xml:space="preserve"> </w:t>
      </w:r>
      <w:r>
        <w:t>defouled,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thinketh</w:t>
      </w:r>
      <w:r>
        <w:t xml:space="preserve"> </w:t>
      </w:r>
      <w:r>
        <w:t>me.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(data/oxford_txts/FranT_oxford.txt)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t>birafte°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(data/oxford_txts/FranT_oxford.txt)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Romains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1405 (data/oxford_txts/FranT_oxford.txt)</w:t>
        <w:br/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Strong participle must end in -en or -e : yslain</w:t>
      </w:r>
      <w:r>
        <w:br/>
        <w:t>The Franklin's Tale 1405 (data/oxford_txts/FranT_oxford.txt)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yslain</w:t>
      </w:r>
      <w:r>
        <w:t xml:space="preserve"> </w:t>
      </w:r>
      <w:r>
        <w:t>hirself,</w:t>
      </w:r>
      <w:r>
        <w:t xml:space="preserve"> </w:t>
      </w:r>
      <w:r>
        <w:t>allas!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(data/oxford_txts/FranT_oxford.txt)</w:t>
        <w:br/>
      </w:r>
      <w:r>
        <w:t>To</w:t>
      </w:r>
      <w:r>
        <w:t xml:space="preserve"> </w:t>
      </w:r>
      <w:r>
        <w:t>liven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name?°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(data/oxford_txts/FranT_oxford.txt)</w:t>
        <w:br/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1410 (data/oxford_txts/FranT_oxford.txt)</w:t>
        <w:br/>
      </w:r>
      <w:r>
        <w:t>Han</w:t>
      </w:r>
      <w:r>
        <w:t xml:space="preserve"> </w:t>
      </w:r>
      <w:r>
        <w:rPr>
          <w:i/>
        </w:rPr>
        <w:t>slain</w:t>
      </w:r>
      <w:r>
        <w:t xml:space="preserve"> </w:t>
      </w:r>
      <w:r>
        <w:t>hemself,</w:t>
      </w:r>
      <w:r>
        <w:t xml:space="preserve"> </w:t>
      </w:r>
      <w:r>
        <w:t>for</w:t>
      </w:r>
      <w:r>
        <w:t xml:space="preserve"> </w:t>
      </w:r>
      <w:r>
        <w:t>verray°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1418 (data/oxford_txts/FranT_oxford.txt)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defoulen,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may.’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(data/oxford_txts/FranT_oxford.txt)</w:t>
        <w:br/>
      </w:r>
      <w:r>
        <w:t>¶“What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heerof°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slain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slain</w:t>
      </w:r>
      <w:r>
        <w:br/>
        <w:br/>
      </w:r>
    </w:p>
    <w:p>
      <w:r>
        <w:rPr>
          <w:b/>
        </w:rPr>
        <w:t>Past plural must end in -en or -e : wold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be?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1422 (data/oxford_txts/FranT_oxford.txt)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conclude,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bet°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1428 (data/oxford_txts/FranT_oxford.txt)</w:t>
        <w:br/>
      </w:r>
      <w:r>
        <w:t>O</w:t>
      </w:r>
      <w:r>
        <w:t xml:space="preserve"> </w:t>
      </w:r>
      <w:r>
        <w:t>Cedasus!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(data/oxford_txts/FranT_oxford.txt)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hir°</w:t>
      </w:r>
      <w:r>
        <w:t xml:space="preserve"> </w:t>
      </w:r>
      <w:r>
        <w:t>lif?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1445 (data/oxford_txts/FranT_oxford.txt)</w:t>
        <w:br/>
      </w:r>
      <w:r>
        <w:t>Pardee,°</w:t>
      </w:r>
      <w:r>
        <w:t xml:space="preserve"> </w:t>
      </w:r>
      <w:r>
        <w:t>of</w:t>
      </w:r>
      <w:r>
        <w:t xml:space="preserve"> </w:t>
      </w:r>
      <w:r>
        <w:t>Laodomia</w:t>
      </w:r>
      <w:r>
        <w:t xml:space="preserve"> </w:t>
      </w:r>
      <w:r>
        <w:rPr>
          <w:i/>
        </w:rPr>
        <w:t>is</w:t>
      </w:r>
      <w:r>
        <w:t xml:space="preserve"> </w:t>
      </w:r>
      <w:r>
        <w:t>writen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slain</w:t>
      </w:r>
      <w:r>
        <w:br/>
        <w:t>The Franklin's Tale 1446 (data/oxford_txts/FranT_oxford.txt)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Troy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slain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1452 (data/oxford_txts/FranT_oxford.txt)</w:t>
        <w:br/>
      </w:r>
      <w:r>
        <w:t>Honoured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Barbarie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(data/oxford_txts/FranT_oxford.txt)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seid,”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sworn”—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(data/oxford_txts/FranT_oxford.txt)</w:t>
        <w:br/>
      </w:r>
      <w:r>
        <w:t>And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1469 (data/oxford_txts/FranT_oxford.txt)</w:t>
        <w:br/>
      </w:r>
      <w:r>
        <w:t>“Is</w:t>
      </w:r>
      <w:r>
        <w:t xml:space="preserve"> </w:t>
      </w:r>
      <w:r>
        <w:t>ther</w:t>
      </w:r>
      <w:r>
        <w:t xml:space="preserve"> </w:t>
      </w:r>
      <w:r>
        <w:t>oght°</w:t>
      </w:r>
      <w:r>
        <w:t xml:space="preserve"> </w:t>
      </w:r>
      <w:r>
        <w:t>elles,</w:t>
      </w:r>
      <w:r>
        <w:t xml:space="preserve"> </w:t>
      </w:r>
      <w:r>
        <w:t>Dorigen,</w:t>
      </w:r>
      <w:r>
        <w:t xml:space="preserve"> </w:t>
      </w:r>
      <w:r>
        <w:t>but</w:t>
      </w:r>
      <w:r>
        <w:t xml:space="preserve"> </w:t>
      </w:r>
      <w:r>
        <w:t>this?”</w:t>
      </w:r>
      <w:r>
        <w:br/>
        <w:br/>
      </w:r>
    </w:p>
    <w:p>
      <w:r>
        <w:rPr>
          <w:b/>
        </w:rPr>
        <w:t>Present 3rd sg must end in -eth : help</w:t>
      </w:r>
      <w:r>
        <w:br/>
        <w:t>The Franklin's Tale 1470 (data/oxford_txts/FranT_oxford.txt)</w:t>
        <w:br/>
      </w:r>
      <w:r>
        <w:t>“Nay,</w:t>
      </w:r>
      <w:r>
        <w:t xml:space="preserve"> </w:t>
      </w:r>
      <w:r>
        <w:t>nay,”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so,</w:t>
      </w:r>
      <w:r>
        <w:t xml:space="preserve"> </w:t>
      </w:r>
      <w:r>
        <w:t>as</w:t>
      </w:r>
      <w:r>
        <w:t xml:space="preserve"> </w:t>
      </w:r>
      <w:r>
        <w:t>wis,°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1471 (data/oxford_txts/FranT_oxford.txt)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muche,</w:t>
      </w:r>
      <w:r>
        <w:t xml:space="preserve"> </w:t>
      </w:r>
      <w:r>
        <w:t>and°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Goddes</w:t>
      </w:r>
      <w:r>
        <w:t xml:space="preserve"> </w:t>
      </w:r>
      <w:r>
        <w:t>wille.”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1472 (data/oxford_txts/FranT_oxford.txt)</w:t>
        <w:br/>
      </w:r>
      <w:r>
        <w:t>¶“Ye,</w:t>
      </w:r>
      <w:r>
        <w:t xml:space="preserve"> </w:t>
      </w:r>
      <w:r>
        <w:t>wif,”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“lat</w:t>
      </w:r>
      <w:r>
        <w:t xml:space="preserve"> </w:t>
      </w:r>
      <w:r>
        <w:t>slepen</w:t>
      </w:r>
      <w:r>
        <w:t xml:space="preserve"> </w:t>
      </w:r>
      <w:r>
        <w:t>that°</w:t>
      </w:r>
      <w:r>
        <w:t xml:space="preserve"> </w:t>
      </w:r>
      <w:r>
        <w:rPr>
          <w:i/>
        </w:rPr>
        <w:t>is</w:t>
      </w:r>
      <w:r>
        <w:t xml:space="preserve"> </w:t>
      </w:r>
      <w:r>
        <w:t>stille;°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(data/oxford_txts/FranT_oxford.txt)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</w:t>
      </w:r>
      <w:r>
        <w:t xml:space="preserve"> </w:t>
      </w:r>
      <w:r>
        <w:t>trouthe°</w:t>
      </w:r>
      <w:r>
        <w:t xml:space="preserve"> </w:t>
      </w:r>
      <w:r>
        <w:t>holden,°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fay!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1478 (data/oxford_txts/FranT_oxford.txt)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shold°</w:t>
      </w:r>
      <w:r>
        <w:t xml:space="preserve"> </w:t>
      </w:r>
      <w:r>
        <w:t>your</w:t>
      </w:r>
      <w:r>
        <w:t xml:space="preserve"> </w:t>
      </w:r>
      <w:r>
        <w:t>trouthe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save.°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1479 (data/oxford_txts/FranT_oxford.txt)</w:t>
        <w:br/>
      </w:r>
      <w:r>
        <w:t>Trouthe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1479 (data/oxford_txts/FranT_oxford.txt)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(data/oxford_txts/FranT_oxford.txt)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of°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demen°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gesse.”°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(data/oxford_txts/FranT_oxford.txt)</w:t>
        <w:br/>
      </w:r>
      <w:r>
        <w:t>They</w:t>
      </w:r>
      <w:r>
        <w:t xml:space="preserve"> </w:t>
      </w:r>
      <w:r>
        <w:t>take°</w:t>
      </w:r>
      <w:r>
        <w:t xml:space="preserve"> </w:t>
      </w:r>
      <w:r>
        <w:t>hir°</w:t>
      </w:r>
      <w:r>
        <w:t xml:space="preserve"> </w:t>
      </w:r>
      <w:r>
        <w:t>leve,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t>gon;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(data/oxford_txts/FranT_oxford.txt)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t>wente.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1494 (data/oxford_txts/FranT_oxford.txt)</w:t>
        <w:br/>
      </w:r>
      <w:r>
        <w:rPr>
          <w:i/>
        </w:rPr>
        <w:t>Wol</w:t>
      </w:r>
      <w:r>
        <w:t xml:space="preserve"> </w:t>
      </w:r>
      <w:r>
        <w:t>holden°</w:t>
      </w:r>
      <w:r>
        <w:t xml:space="preserve"> </w:t>
      </w:r>
      <w:r>
        <w:t>him</w:t>
      </w:r>
      <w:r>
        <w:t xml:space="preserve"> </w:t>
      </w:r>
      <w:r>
        <w:t>a</w:t>
      </w:r>
      <w:r>
        <w:t xml:space="preserve"> </w:t>
      </w:r>
      <w:r>
        <w:t>lewed°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1495 (data/oxford_txts/FranT_oxford.txt)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putte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in</w:t>
      </w:r>
      <w:r>
        <w:t xml:space="preserve"> </w:t>
      </w:r>
      <w:r>
        <w:t>jupartie;°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tale,</w:t>
      </w:r>
      <w:r>
        <w:t xml:space="preserve"> </w:t>
      </w:r>
      <w:r>
        <w:t>demeth.°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(data/oxford_txts/FranT_oxford.txt)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spied,°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(data/oxford_txts/FranT_oxford.txt)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whiderward°</w:t>
      </w:r>
      <w:r>
        <w:t xml:space="preserve"> </w:t>
      </w:r>
      <w:r>
        <w:t>she</w:t>
      </w:r>
      <w:r>
        <w:t xml:space="preserve"> </w:t>
      </w:r>
      <w:r>
        <w:t>wente?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(data/oxford_txts/FranT_oxford.txt)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answerde,</w:t>
      </w:r>
      <w:r>
        <w:t xml:space="preserve"> </w:t>
      </w:r>
      <w:r>
        <w:t>half</w:t>
      </w:r>
      <w:r>
        <w:t xml:space="preserve"> </w:t>
      </w:r>
      <w:r>
        <w:t>as°</w:t>
      </w:r>
      <w:r>
        <w:t xml:space="preserve"> </w:t>
      </w:r>
      <w:r>
        <w:t>she</w:t>
      </w:r>
      <w:r>
        <w:t xml:space="preserve"> </w:t>
      </w:r>
      <w:r>
        <w:t>wer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(data/oxford_txts/FranT_oxford.txt)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cherlish°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(data/oxford_txts/FranT_oxford.txt)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shame°</w:t>
      </w:r>
      <w:r>
        <w:t xml:space="preserve"> </w:t>
      </w:r>
      <w:r>
        <w:t>(and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routhe°)</w:t>
      </w:r>
      <w:r>
        <w:br/>
        <w:br/>
      </w:r>
    </w:p>
    <w:p>
      <w:r>
        <w:rPr>
          <w:b/>
        </w:rPr>
        <w:t>Past plural must end in -en or -e : shold</w:t>
      </w:r>
      <w:r>
        <w:br/>
        <w:t>The Franklin's Tale 1530 (data/oxford_txts/FranT_oxford.txt)</w:t>
        <w:br/>
      </w:r>
      <w:r>
        <w:t>Than°</w:t>
      </w:r>
      <w:r>
        <w:t xml:space="preserve"> </w:t>
      </w:r>
      <w:r>
        <w:t>ye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shold</w:t>
      </w:r>
      <w:r>
        <w:t xml:space="preserve"> </w:t>
      </w:r>
      <w:r>
        <w:t>breke</w:t>
      </w:r>
      <w:r>
        <w:t xml:space="preserve"> </w:t>
      </w:r>
      <w:r>
        <w:t>thus</w:t>
      </w:r>
      <w:r>
        <w:t xml:space="preserve"> </w:t>
      </w:r>
      <w:r>
        <w:t>your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(data/oxford_txts/FranT_oxford.txt)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heerbiforn,°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1546 (data/oxford_txts/FranT_oxford.txt)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housbond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fare,°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said;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(data/oxford_txts/FranT_oxford.txt)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philosophre!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do?°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(data/oxford_txts/FranT_oxford.txt)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1578 (data/oxford_txts/FranT_oxford.txt)</w:t>
        <w:br/>
      </w:r>
      <w:r>
        <w:t>For</w:t>
      </w:r>
      <w:r>
        <w:t xml:space="preserve"> </w:t>
      </w:r>
      <w:r>
        <w:t>sikerly</w:t>
      </w:r>
      <w:r>
        <w:t xml:space="preserve"> </w:t>
      </w:r>
      <w:r>
        <w:t>my</w:t>
      </w:r>
      <w:r>
        <w:t xml:space="preserve"> </w:t>
      </w:r>
      <w:r>
        <w:t>dette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quit°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1584 (data/oxford_txts/FranT_oxford.txt)</w:t>
        <w:br/>
      </w:r>
      <w:r>
        <w:t>Min</w:t>
      </w:r>
      <w:r>
        <w:t xml:space="preserve"> </w:t>
      </w:r>
      <w:r>
        <w:t>heritage;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telle.”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(data/oxford_txts/FranT_oxford.txt)</w:t>
        <w:br/>
      </w:r>
      <w:r>
        <w:t>¶This</w:t>
      </w:r>
      <w:r>
        <w:t xml:space="preserve"> </w:t>
      </w:r>
      <w:r>
        <w:t>philosophre</w:t>
      </w:r>
      <w:r>
        <w:t xml:space="preserve"> </w:t>
      </w:r>
      <w:r>
        <w:t>sobrely°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(data/oxford_txts/FranT_oxford.txt)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thus,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herde: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al,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bifore;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Infinitive must end in -en or -e : sein</w:t>
      </w:r>
      <w:r>
        <w:br/>
        <w:t>The Franklin's Tale 1606 (data/oxford_txts/FranT_oxford.txt)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som,°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</w:t>
      </w:r>
      <w:r>
        <w:t xml:space="preserve"> </w:t>
      </w:r>
      <w:r>
        <w:t>to</w:t>
      </w:r>
      <w:r>
        <w:t xml:space="preserve"> </w:t>
      </w:r>
      <w:r>
        <w:t>sein.”</w:t>
      </w:r>
      <w:r>
        <w:br/>
        <w:br/>
      </w:r>
    </w:p>
    <w:p>
      <w:r>
        <w:rPr>
          <w:b/>
        </w:rPr>
        <w:t>Present 3rd sg must end in -eth : forbede</w:t>
      </w:r>
      <w:r>
        <w:br/>
        <w:t>The Franklin's Tale 1610 (data/oxford_txts/FranT_oxford.txt)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forbede,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might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1612 (data/oxford_txts/FranT_oxford.txt)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yow,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drede!°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1619 (data/oxford_txts/FranT_oxford.txt)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ynogh,</w:t>
      </w:r>
      <w:r>
        <w:t xml:space="preserve"> </w:t>
      </w:r>
      <w:r>
        <w:t>and</w:t>
      </w:r>
      <w:r>
        <w:t xml:space="preserve"> </w:t>
      </w:r>
      <w:r>
        <w:t>farwel,</w:t>
      </w:r>
      <w:r>
        <w:t xml:space="preserve"> </w:t>
      </w:r>
      <w:r>
        <w:t>have</w:t>
      </w:r>
      <w:r>
        <w:t xml:space="preserve"> </w:t>
      </w:r>
      <w:r>
        <w:t>good</w:t>
      </w:r>
      <w:r>
        <w:t xml:space="preserve"> </w:t>
      </w:r>
      <w:r>
        <w:t>day”: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727 (data/oxford_txts/Thop_oxford.txt)</w:t>
        <w:br/>
      </w:r>
      <w:r>
        <w:t>His</w:t>
      </w:r>
      <w:r>
        <w:t xml:space="preserve"> </w:t>
      </w:r>
      <w:r>
        <w:t>rode°</w:t>
      </w:r>
      <w:r>
        <w:t xml:space="preserve"> </w:t>
      </w:r>
      <w:r>
        <w:rPr>
          <w:i/>
        </w:rPr>
        <w:t>is</w:t>
      </w:r>
      <w:r>
        <w:t xml:space="preserve"> </w:t>
      </w:r>
      <w:r>
        <w:t>lik</w:t>
      </w:r>
      <w:r>
        <w:t xml:space="preserve"> </w:t>
      </w:r>
      <w:r>
        <w:t>scarlet°</w:t>
      </w:r>
      <w:r>
        <w:t xml:space="preserve"> </w:t>
      </w:r>
      <w:r>
        <w:t>in</w:t>
      </w:r>
      <w:r>
        <w:t xml:space="preserve"> </w:t>
      </w:r>
      <w:r>
        <w:t>grain,°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(data/oxford_txts/Thop_oxford.txt)</w:t>
        <w:br/>
      </w:r>
      <w:r>
        <w:t xml:space="preserve">    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jane.°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741 (data/oxford_txts/Thop_oxford.txt)</w:t>
        <w:br/>
      </w:r>
      <w:r>
        <w:t xml:space="preserve">    Ther°</w:t>
      </w:r>
      <w:r>
        <w:t xml:space="preserve"> </w:t>
      </w:r>
      <w:r>
        <w:t>any</w:t>
      </w:r>
      <w:r>
        <w:t xml:space="preserve"> </w:t>
      </w:r>
      <w:r>
        <w:t>ram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stonde.°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755 (data/oxford_txts/Thop_oxford.txt)</w:t>
        <w:br/>
      </w:r>
      <w:r>
        <w:t>Therinne°</w:t>
      </w:r>
      <w:r>
        <w:t xml:space="preserve"> </w:t>
      </w:r>
      <w:r>
        <w:rPr>
          <w:i/>
        </w:rPr>
        <w:t>is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wilde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764 (data/oxford_txts/Thop_oxford.txt)</w:t>
        <w:br/>
      </w:r>
      <w:r>
        <w:t>Whether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moiste°</w:t>
      </w:r>
      <w:r>
        <w:t xml:space="preserve"> </w:t>
      </w:r>
      <w:r>
        <w:t>or</w:t>
      </w:r>
      <w:r>
        <w:t xml:space="preserve"> </w:t>
      </w:r>
      <w:r>
        <w:t>stale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766 (data/oxford_txts/Thop_oxford.txt)</w:t>
        <w:br/>
      </w:r>
      <w:r>
        <w:t>The</w:t>
      </w:r>
      <w:r>
        <w:t xml:space="preserve"> </w:t>
      </w:r>
      <w:r>
        <w:t>briddes</w:t>
      </w:r>
      <w:r>
        <w:t xml:space="preserve"> </w:t>
      </w:r>
      <w:r>
        <w:t>singe,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nay,°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788 (data/oxford_txts/Thop_oxford.txt)</w:t>
        <w:br/>
      </w:r>
      <w:r>
        <w:t>An</w:t>
      </w:r>
      <w:r>
        <w:t xml:space="preserve"> </w:t>
      </w:r>
      <w:r>
        <w:t>elf-queen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lemman°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791 (data/oxford_txts/Thop_oxford.txt)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Sir Thopas 800 (data/oxford_txts/Thop_oxford.txt)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riden</w:t>
      </w:r>
      <w:r>
        <w:t xml:space="preserve"> </w:t>
      </w:r>
      <w:r>
        <w:t>and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dorste°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dorste°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814 (data/oxford_txts/Thop_oxford.txt)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Faierie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825 (data/oxford_txts/Thop_oxford.txt)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prime</w:t>
      </w:r>
      <w:r>
        <w:t xml:space="preserve"> </w:t>
      </w:r>
      <w:r>
        <w:t>of</w:t>
      </w:r>
      <w:r>
        <w:t xml:space="preserve"> </w:t>
      </w:r>
      <w:r>
        <w:t>day,°</w:t>
      </w:r>
      <w:r>
        <w:br/>
        <w:br/>
      </w:r>
    </w:p>
    <w:p>
      <w:r>
        <w:rPr>
          <w:b/>
        </w:rPr>
        <w:t>Weak pt sg must end in -ed, -d, or -t : caste</w:t>
      </w:r>
      <w:r>
        <w:br/>
        <w:t>Sir Thopas 828 (data/oxford_txts/Thop_oxford.txt)</w:t>
        <w:br/>
      </w:r>
      <w:r>
        <w:t>This</w:t>
      </w:r>
      <w:r>
        <w:t xml:space="preserve"> </w:t>
      </w:r>
      <w:r>
        <w:t>geaunt</w:t>
      </w:r>
      <w:r>
        <w:t xml:space="preserve"> </w:t>
      </w:r>
      <w:r>
        <w:t>at</w:t>
      </w:r>
      <w:r>
        <w:t xml:space="preserve"> </w:t>
      </w:r>
      <w:r>
        <w:t>him</w:t>
      </w:r>
      <w:r>
        <w:t xml:space="preserve"> </w:t>
      </w:r>
      <w:r>
        <w:t>stones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856 (data/oxford_txts/Thop_oxford.txt)</w:t>
        <w:br/>
      </w:r>
      <w:r>
        <w:t xml:space="preserve">    With</w:t>
      </w:r>
      <w:r>
        <w:t xml:space="preserve"> </w:t>
      </w:r>
      <w:r>
        <w:t>sugre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trie.°</w:t>
      </w:r>
      <w:r>
        <w:br/>
        <w:br/>
      </w:r>
    </w:p>
    <w:p>
      <w:r>
        <w:rPr>
          <w:b/>
        </w:rPr>
        <w:t>Present 3rd sg must end in -eth : wol</w:t>
      </w:r>
      <w:r>
        <w:br/>
        <w:t>Sir Thopas 868 (data/oxford_txts/Thop_oxford.txt)</w:t>
        <w:br/>
      </w:r>
      <w:r>
        <w:t xml:space="preserve">    In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debate.°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873 (data/oxford_txts/Thop_oxford.txt)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geaunt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bitide</w:t>
      </w:r>
      <w:r>
        <w:br/>
        <w:t>Sir Thopas 874 (data/oxford_txts/Thop_oxford.txt)</w:t>
        <w:br/>
      </w:r>
      <w:r>
        <w:t xml:space="preserve">    Bitide</w:t>
      </w:r>
      <w:r>
        <w:t xml:space="preserve"> </w:t>
      </w:r>
      <w:r>
        <w:t>what</w:t>
      </w:r>
      <w:r>
        <w:t xml:space="preserve"> </w:t>
      </w:r>
      <w:r>
        <w:t>bitide!°</w:t>
      </w:r>
      <w:r>
        <w:br/>
        <w:br/>
      </w:r>
    </w:p>
    <w:p>
      <w:r>
        <w:rPr>
          <w:b/>
        </w:rPr>
        <w:t>Present 3rd sg must end in -eth : bitide</w:t>
      </w:r>
      <w:r>
        <w:br/>
        <w:t>Sir Thopas 874 (data/oxford_txts/Thop_oxford.txt)</w:t>
        <w:br/>
      </w:r>
      <w:r>
        <w:t xml:space="preserve">    Bitide</w:t>
      </w:r>
      <w:r>
        <w:t xml:space="preserve"> </w:t>
      </w:r>
      <w:r>
        <w:t>what</w:t>
      </w:r>
      <w:r>
        <w:t xml:space="preserve"> </w:t>
      </w:r>
      <w:r>
        <w:t>bitide!°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