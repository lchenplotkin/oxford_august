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Only: Strong Form Exceptions (with -e)</w:t>
      </w:r>
    </w:p>
    <w:p>
      <w:r>
        <w:rPr>
          <w:b/>
        </w:rPr>
        <w:t>Strong with -e (Oxford only): povre</w:t>
      </w:r>
      <w:r>
        <w:br/>
        <w:t>Line The Pardoner's Tale 713 (data/oxford_txts/PardT_oxford.txt)</w:t>
        <w:br/>
      </w:r>
      <w:r>
        <w:t>An</w:t>
      </w:r>
      <w:r>
        <w:t xml:space="preserve"> </w:t>
      </w:r>
      <w:r>
        <w:t>old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povre°</w:t>
      </w:r>
      <w:r>
        <w:t xml:space="preserve"> </w:t>
      </w:r>
      <w:r>
        <w:t>with</w:t>
      </w:r>
      <w:r>
        <w:t xml:space="preserve"> </w:t>
      </w:r>
      <w:r>
        <w:t>hem</w:t>
      </w:r>
      <w:r>
        <w:t xml:space="preserve"> </w:t>
      </w:r>
      <w:r>
        <w:t>mette.</w:t>
      </w:r>
      <w:r>
        <w:br/>
        <w:br/>
      </w:r>
    </w:p>
    <w:p>
      <w:r>
        <w:rPr>
          <w:b/>
        </w:rPr>
        <w:t>Strong with -e (Oxford only): trewe</w:t>
      </w:r>
      <w:r>
        <w:br/>
        <w:t>Line The Knight's Tale 2657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juge,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partie.°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General Prologue 531 (data/oxford_txts/GP_oxford.txt)</w:t>
        <w:br/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swinkere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V 63 (data/oxford_txts/TC5_oxford.txt)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herte?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IV 1439 (data/oxford_txts/TC4_oxford.txt)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heste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hir</w:t>
      </w:r>
      <w:r>
        <w:t xml:space="preserve"> </w:t>
      </w:r>
      <w:r>
        <w:rPr>
          <w:i/>
        </w:rPr>
        <w:t>trewe</w:t>
      </w:r>
      <w:r>
        <w:t xml:space="preserve"> </w:t>
      </w:r>
      <w:r>
        <w:t>finde.</w:t>
      </w:r>
      <w:r>
        <w:br/>
        <w:br/>
      </w:r>
    </w:p>
    <w:p>
      <w:r>
        <w:rPr>
          <w:b/>
        </w:rPr>
        <w:t>Strong with -e (Oxford only): sore</w:t>
      </w:r>
      <w:r>
        <w:br/>
        <w:t>Line Troilus and Criseyde; Book III 1421 (data/oxford_txts/TC3_oxford.txt)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sore,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thus</w:t>
      </w:r>
      <w:r>
        <w:t xml:space="preserve"> </w:t>
      </w:r>
      <w:r>
        <w:t>seide:—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204 (data/oxford_txts/ClT_oxford.txt)</w:t>
        <w:br/>
      </w:r>
      <w:r>
        <w:t>Amonges</w:t>
      </w:r>
      <w:r>
        <w:t xml:space="preserve"> </w:t>
      </w:r>
      <w:r>
        <w:t>thise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dwelte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(Oxford only): wise</w:t>
      </w:r>
      <w:r>
        <w:br/>
        <w:t>Line The Wife of Bath's Prologue 231 (data/oxford_txts/WBPro_oxford.txt)</w:t>
        <w:br/>
      </w:r>
      <w:r>
        <w:t>A</w:t>
      </w:r>
      <w:r>
        <w:t xml:space="preserve"> </w:t>
      </w:r>
      <w:r>
        <w:rPr>
          <w:i/>
        </w:rPr>
        <w:t>wise</w:t>
      </w:r>
      <w:r>
        <w:t xml:space="preserve"> </w:t>
      </w:r>
      <w:r>
        <w:t>wif,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can</w:t>
      </w:r>
      <w:r>
        <w:t xml:space="preserve"> </w:t>
      </w:r>
      <w:r>
        <w:t>hir</w:t>
      </w:r>
      <w:r>
        <w:t xml:space="preserve"> </w:t>
      </w:r>
      <w:r>
        <w:t>good,°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Wife of Bath's Prologue 249 (data/oxford_txts/WBPro_oxford.txt)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womman,</w:t>
      </w:r>
      <w:r>
        <w:t xml:space="preserve"> </w:t>
      </w:r>
      <w:r>
        <w:t>for</w:t>
      </w:r>
      <w:r>
        <w:t xml:space="preserve"> </w:t>
      </w:r>
      <w:r>
        <w:t>costage;°</w:t>
      </w:r>
      <w:r>
        <w:br/>
        <w:br/>
      </w:r>
    </w:p>
    <w:p>
      <w:r>
        <w:rPr>
          <w:b/>
        </w:rPr>
        <w:t>Strong with -e (Oxford only): dere</w:t>
      </w:r>
      <w:r>
        <w:br/>
        <w:t>Line The Shipman's Tale 69 (data/oxford_txts/ShipT_oxford.txt)</w:t>
        <w:br/>
      </w:r>
      <w:r>
        <w:t>Our</w:t>
      </w:r>
      <w:r>
        <w:t xml:space="preserve"> </w:t>
      </w:r>
      <w:r>
        <w:rPr>
          <w:i/>
        </w:rPr>
        <w:t>dere</w:t>
      </w:r>
      <w:r>
        <w:t xml:space="preserve"> </w:t>
      </w:r>
      <w:r>
        <w:t>cosin,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curteisie?</w:t>
      </w:r>
      <w:r>
        <w:br/>
        <w:br/>
      </w:r>
    </w:p>
    <w:p>
      <w:r>
        <w:rPr>
          <w:b/>
        </w:rPr>
        <w:t>Strong with -e (Oxford only): povre</w:t>
      </w:r>
      <w:r>
        <w:br/>
        <w:t>Line The Knight's Tale 3085 (data/oxford_txts/KnT_oxford.txt)</w:t>
        <w:br/>
      </w:r>
      <w:r>
        <w:t>And,</w:t>
      </w:r>
      <w:r>
        <w:t xml:space="preserve"> </w:t>
      </w:r>
      <w:r>
        <w:t>though°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bacheler,°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Wife of Bath's Prologue 819 (data/oxford_txts/WBPro_oxford.txt)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seid,</w:t>
      </w:r>
      <w:r>
        <w:t xml:space="preserve"> </w:t>
      </w:r>
      <w:r>
        <w:t>‘Min</w:t>
      </w:r>
      <w:r>
        <w:t xml:space="preserve"> </w:t>
      </w:r>
      <w:r>
        <w:t>owne</w:t>
      </w:r>
      <w:r>
        <w:t xml:space="preserve"> </w:t>
      </w:r>
      <w:r>
        <w:t>trewe°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147 (data/oxford_txts/TC3_oxford.txt)</w:t>
        <w:br/>
      </w:r>
      <w:r>
        <w:t>Lo,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Strong with -e (Oxford only): povre</w:t>
      </w:r>
      <w:r>
        <w:br/>
        <w:t>Line The Manciple's Tale 219 (data/oxford_txts/MancT_oxford.txt)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</w:t>
      </w:r>
      <w:r>
        <w:br/>
        <w:br/>
      </w:r>
    </w:p>
    <w:p>
      <w:r>
        <w:rPr>
          <w:b/>
        </w:rPr>
        <w:t>Strong with -e (Oxford only): owne</w:t>
      </w:r>
      <w:r>
        <w:br/>
        <w:t>Line Troilus and Criseyde; Book III 915 (data/oxford_txts/TC3_oxford.txt)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(Oxford only): swete</w:t>
      </w:r>
      <w:r>
        <w:br/>
        <w:t>Line The Miller's Tale 3805 (data/oxford_txts/MilT_oxford.txt)</w:t>
        <w:br/>
      </w:r>
      <w:r>
        <w:t>“Spek,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brid,°</w:t>
      </w:r>
      <w:r>
        <w:t xml:space="preserve"> </w:t>
      </w:r>
      <w:r>
        <w:t>I</w:t>
      </w:r>
      <w:r>
        <w:t xml:space="preserve"> </w:t>
      </w:r>
      <w:r>
        <w:t>noot°</w:t>
      </w:r>
      <w:r>
        <w:t xml:space="preserve"> </w:t>
      </w:r>
      <w:r>
        <w:t>nat</w:t>
      </w:r>
      <w:r>
        <w:t xml:space="preserve"> </w:t>
      </w:r>
      <w:r>
        <w:t>wher</w:t>
      </w:r>
      <w:r>
        <w:t xml:space="preserve"> </w:t>
      </w:r>
      <w:r>
        <w:t>thou</w:t>
      </w:r>
      <w:r>
        <w:t xml:space="preserve"> </w:t>
      </w:r>
      <w:r>
        <w:t>art.”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IV 405 (data/oxford_txts/TC4_oxford.txt)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trewe</w:t>
      </w:r>
      <w:r>
        <w:br/>
        <w:t>Line The Knight's Tale 959 (data/oxford_txts/KnT_oxford.txt)</w:t>
        <w:br/>
      </w:r>
      <w:r>
        <w:t>And</w:t>
      </w:r>
      <w:r>
        <w:t xml:space="preserve"> </w:t>
      </w:r>
      <w:r>
        <w:t>swoor</w:t>
      </w:r>
      <w:r>
        <w:t xml:space="preserve"> </w:t>
      </w:r>
      <w:r>
        <w:t>his</w:t>
      </w:r>
      <w:r>
        <w:t xml:space="preserve"> </w:t>
      </w:r>
      <w:r>
        <w:t>ooth,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IV 1417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Strong with -e (Oxford only): swete</w:t>
      </w:r>
      <w:r>
        <w:br/>
        <w:t>Line The Manciple's Tale 300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swete</w:t>
      </w:r>
      <w:r>
        <w:t xml:space="preserve"> </w:t>
      </w:r>
      <w:r>
        <w:t>noise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with -e (Oxford only): swete</w:t>
      </w:r>
      <w:r>
        <w:br/>
        <w:t>Line Book of the Duchess 108 (data/oxford_txts/BD_oxford.txt)</w:t>
        <w:br/>
      </w:r>
      <w:r>
        <w:t>¶“A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ladi</w:t>
      </w:r>
      <w:r>
        <w:t xml:space="preserve"> </w:t>
      </w:r>
      <w:r>
        <w:t>dere!”</w:t>
      </w:r>
      <w:r>
        <w:br/>
        <w:br/>
      </w:r>
    </w:p>
    <w:p>
      <w:r>
        <w:rPr>
          <w:b/>
        </w:rPr>
        <w:t>Strong with -e (Oxford only): fremde</w:t>
      </w:r>
      <w:r>
        <w:br/>
        <w:t>Line Troilus and Criseyde; Book II 248 (data/oxford_txts/TC2_oxford.txt)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rPr>
          <w:i/>
        </w:rPr>
        <w:t>fremde</w:t>
      </w:r>
      <w:r>
        <w:t xml:space="preserve"> </w:t>
      </w:r>
      <w:r>
        <w:t>maner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 535 (data/oxford_txts/TC1_oxford.txt)</w:t>
        <w:br/>
      </w:r>
      <w:r>
        <w:t>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herte,</w:t>
      </w:r>
      <w:r>
        <w:t xml:space="preserve"> </w:t>
      </w:r>
      <w:r>
        <w:t>and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from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69 (data/oxford_txts/TC3_oxford.txt)</w:t>
        <w:br/>
      </w:r>
      <w:r>
        <w:t>“Ye,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herte?</w:t>
      </w:r>
      <w:r>
        <w:t xml:space="preserve"> </w:t>
      </w:r>
      <w:r>
        <w:t>allas,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nought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Strong with -e (Oxford only): dere</w:t>
      </w:r>
      <w:r>
        <w:br/>
        <w:t>Line The Canon's Yeoman's Tale 795 (data/oxford_txts/CYT_oxford.txt)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swiche,</w:t>
      </w:r>
      <w:r>
        <w:t xml:space="preserve"> </w:t>
      </w:r>
      <w:r>
        <w:rPr>
          <w:i/>
        </w:rPr>
        <w:t>dere</w:t>
      </w:r>
      <w:r>
        <w:t xml:space="preserve"> </w:t>
      </w:r>
      <w:r>
        <w:t>ynough</w:t>
      </w:r>
      <w:r>
        <w:t xml:space="preserve"> </w:t>
      </w:r>
      <w:r>
        <w:t>a</w:t>
      </w:r>
      <w:r>
        <w:t xml:space="preserve"> </w:t>
      </w:r>
      <w:r>
        <w:t>leek°</w:t>
      </w:r>
      <w:r>
        <w:br/>
        <w:br/>
      </w:r>
    </w:p>
    <w:p>
      <w:r>
        <w:rPr>
          <w:b/>
        </w:rPr>
        <w:t>Strong with -e (Oxford only): owene</w:t>
      </w:r>
      <w:r>
        <w:br/>
        <w:t>Line Troilus and Criseyde; Book II 784 (data/oxford_txts/TC2_oxford.txt)</w:t>
        <w:br/>
      </w:r>
      <w:r>
        <w:t>Our</w:t>
      </w:r>
      <w:r>
        <w:t xml:space="preserve"> </w:t>
      </w:r>
      <w:r>
        <w:t>wreche</w:t>
      </w:r>
      <w:r>
        <w:t xml:space="preserve"> </w:t>
      </w:r>
      <w:r>
        <w:t>is</w:t>
      </w:r>
      <w:r>
        <w:t xml:space="preserve"> </w:t>
      </w:r>
      <w:r>
        <w:t>this,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drinke.</w:t>
      </w:r>
      <w:r>
        <w:br/>
        <w:br/>
      </w:r>
    </w:p>
    <w:p>
      <w:r>
        <w:rPr>
          <w:b/>
        </w:rPr>
        <w:t>Strong with -e (Oxford only): dere</w:t>
      </w:r>
      <w:r>
        <w:br/>
        <w:t>Line The Miller's Tale 3610 (data/oxford_txts/MilT_oxford.txt)</w:t>
        <w:br/>
      </w:r>
      <w:r>
        <w:t>Go,</w:t>
      </w:r>
      <w:r>
        <w:t xml:space="preserve"> </w:t>
      </w:r>
      <w:r>
        <w:rPr>
          <w:i/>
        </w:rPr>
        <w:t>dere</w:t>
      </w:r>
      <w:r>
        <w:t xml:space="preserve"> </w:t>
      </w:r>
      <w:r>
        <w:t>spouse,</w:t>
      </w:r>
      <w:r>
        <w:t xml:space="preserve"> </w:t>
      </w:r>
      <w:r>
        <w:t>and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save</w:t>
      </w:r>
      <w:r>
        <w:t xml:space="preserve"> </w:t>
      </w:r>
      <w:r>
        <w:t>our</w:t>
      </w:r>
      <w:r>
        <w:t xml:space="preserve"> </w:t>
      </w:r>
      <w:r>
        <w:t>lif.”</w:t>
      </w:r>
      <w:r>
        <w:br/>
        <w:br/>
      </w:r>
    </w:p>
    <w:p>
      <w:r>
        <w:rPr>
          <w:b/>
        </w:rPr>
        <w:t>Strong with -e (Oxford only): trewe</w:t>
      </w:r>
      <w:r>
        <w:br/>
        <w:t>Line The Franklin's Tale 758 (data/oxford_txts/FranT_oxford.txt)</w:t>
        <w:br/>
      </w:r>
      <w:r>
        <w:t>Sire,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humble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(Oxford only): trewe</w:t>
      </w:r>
      <w:r>
        <w:br/>
        <w:t>Line The Miller's Tale 3715 (data/oxford_txts/MilT_oxford.txt)</w:t>
        <w:br/>
      </w:r>
      <w:r>
        <w:t>That</w:t>
      </w:r>
      <w:r>
        <w:t xml:space="preserve"> </w:t>
      </w:r>
      <w:r>
        <w:rPr>
          <w:i/>
        </w:rPr>
        <w:t>trewe</w:t>
      </w:r>
      <w:r>
        <w:t xml:space="preserve"> </w:t>
      </w:r>
      <w:r>
        <w:t>love</w:t>
      </w:r>
      <w:r>
        <w:t xml:space="preserve"> </w:t>
      </w:r>
      <w:r>
        <w:t>was</w:t>
      </w:r>
      <w:r>
        <w:t xml:space="preserve"> </w:t>
      </w:r>
      <w:r>
        <w:t>ever</w:t>
      </w:r>
      <w:r>
        <w:t xml:space="preserve"> </w:t>
      </w:r>
      <w:r>
        <w:t>so</w:t>
      </w:r>
      <w:r>
        <w:t xml:space="preserve"> </w:t>
      </w:r>
      <w:r>
        <w:t>ivel</w:t>
      </w:r>
      <w:r>
        <w:t xml:space="preserve"> </w:t>
      </w:r>
      <w:r>
        <w:t>biset!°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III 333 (data/oxford_txts/TC3_oxford.txt)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thy</w:t>
      </w:r>
      <w:r>
        <w:t xml:space="preserve"> </w:t>
      </w:r>
      <w:r>
        <w:t>day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me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finde.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V 1401 (data/oxford_txts/TC5_oxford.txt)</w:t>
        <w:br/>
      </w:r>
      <w:r>
        <w:t>“Ywis,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Strong with -e (Oxford only): deere</w:t>
      </w:r>
      <w:r>
        <w:br/>
        <w:t>Line The Friar's Tale 1395 (data/oxford_txts/FriT_oxford.txt)</w:t>
        <w:br/>
      </w:r>
      <w:r>
        <w:t>¶“</w:t>
      </w:r>
      <w:r>
        <w:t xml:space="preserve"> </w:t>
      </w:r>
      <w:r>
        <w:t>‘Depardieux,’°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yeman,</w:t>
      </w:r>
      <w:r>
        <w:t xml:space="preserve"> </w:t>
      </w:r>
      <w:r>
        <w:t>‘deere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deere</w:t>
      </w:r>
      <w:r>
        <w:br/>
        <w:t>Line The Friar's Tale 1567 (data/oxford_txts/FriT_oxford.txt)</w:t>
        <w:br/>
      </w:r>
      <w:r>
        <w:t>Heer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see,</w:t>
      </w:r>
      <w:r>
        <w:t xml:space="preserve"> </w:t>
      </w:r>
      <w:r>
        <w:t>min</w:t>
      </w:r>
      <w:r>
        <w:t xml:space="preserve"> </w:t>
      </w:r>
      <w:r>
        <w:t>owne</w:t>
      </w:r>
      <w:r>
        <w:t xml:space="preserve"> </w:t>
      </w:r>
      <w:r>
        <w:rPr>
          <w:i/>
        </w:rP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swete</w:t>
      </w:r>
      <w:r>
        <w:br/>
        <w:t>Line The Friar's Tale 1585 (data/oxford_txts/FriT_oxford.txt)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rPr>
          <w:i/>
        </w:rP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Strong with -e (Oxford only): trewe</w:t>
      </w:r>
      <w:r>
        <w:br/>
        <w:t>Line The Wife of Bath's Tale 1221 (data/oxford_txts/WBT_oxford.txt)</w:t>
        <w:br/>
      </w:r>
      <w:r>
        <w:t>And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trewe°</w:t>
      </w:r>
      <w:r>
        <w:t xml:space="preserve"> </w:t>
      </w:r>
      <w:r>
        <w:t>humble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(Oxford only): swete</w:t>
      </w:r>
      <w:r>
        <w:br/>
        <w:t>Line The Wife of Bath's Prologue 385 (data/oxford_txts/WBPro_oxford.txt)</w:t>
        <w:br/>
      </w:r>
      <w:r>
        <w:t>Ful</w:t>
      </w:r>
      <w:r>
        <w:t xml:space="preserve"> </w:t>
      </w:r>
      <w:r>
        <w:t>giltelees,</w:t>
      </w:r>
      <w:r>
        <w:t xml:space="preserve"> </w:t>
      </w:r>
      <w:r>
        <w:t>by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swete</w:t>
      </w:r>
      <w:r>
        <w:t xml:space="preserve"> </w:t>
      </w:r>
      <w:r>
        <w:t>pine!°</w:t>
      </w:r>
      <w:r>
        <w:br/>
        <w:br/>
      </w:r>
    </w:p>
    <w:p>
      <w:r>
        <w:rPr>
          <w:b/>
        </w:rPr>
        <w:t>Strong with -e (Oxford only): dere</w:t>
      </w:r>
      <w:r>
        <w:br/>
        <w:t>Line The Physician's Tale 237 (data/oxford_txts/PhyT_oxford.txt)</w:t>
        <w:br/>
      </w:r>
      <w:r>
        <w:t>“No,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dere</w:t>
      </w:r>
      <w:r>
        <w:t xml:space="preserve"> </w:t>
      </w:r>
      <w:r>
        <w:t>doghter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98 (data/oxford_txts/TC3_oxford.txt)</w:t>
        <w:br/>
      </w:r>
      <w:r>
        <w:t>Was,</w:t>
      </w:r>
      <w:r>
        <w:t xml:space="preserve"> </w:t>
      </w:r>
      <w:r>
        <w:t>twyes,</w:t>
      </w:r>
      <w:r>
        <w:t xml:space="preserve"> </w:t>
      </w:r>
      <w:r>
        <w:t>“Mercy,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herte!”</w:t>
      </w:r>
      <w:r>
        <w:br/>
        <w:br/>
      </w:r>
    </w:p>
    <w:p>
      <w:r>
        <w:rPr>
          <w:b/>
        </w:rPr>
        <w:t>Strong with -e (Oxford only): grete</w:t>
      </w:r>
      <w:r>
        <w:br/>
        <w:t>Line Troilus and Criseyde; Book II 987 (data/oxford_txts/TC2_oxford.txt)</w:t>
        <w:br/>
      </w:r>
      <w:r>
        <w:t>In</w:t>
      </w:r>
      <w:r>
        <w:t xml:space="preserve"> </w:t>
      </w:r>
      <w:r>
        <w:rPr>
          <w:i/>
        </w:rPr>
        <w:t>grete</w:t>
      </w:r>
      <w:r>
        <w:t xml:space="preserve"> </w:t>
      </w:r>
      <w:r>
        <w:t>disese</w:t>
      </w:r>
      <w:r>
        <w:t xml:space="preserve"> </w:t>
      </w:r>
      <w:r>
        <w:t>abideth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peine.”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IV 1449 (data/oxford_txts/TC4_oxford.txt)</w:t>
        <w:br/>
      </w:r>
      <w:r>
        <w:t>Dwel</w:t>
      </w:r>
      <w:r>
        <w:t xml:space="preserve"> </w:t>
      </w:r>
      <w:r>
        <w:t>rather</w:t>
      </w:r>
      <w:r>
        <w:t xml:space="preserve"> </w:t>
      </w:r>
      <w:r>
        <w:t>here,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herte!</w:t>
      </w:r>
      <w:r>
        <w:br/>
        <w:br/>
      </w:r>
    </w:p>
    <w:p>
      <w:r>
        <w:rPr>
          <w:b/>
        </w:rPr>
        <w:t>Strong with -e (Oxford only): povre</w:t>
      </w:r>
      <w:r>
        <w:br/>
        <w:t>Line The Merchant's Tale 1342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povre,°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swinke;°</w:t>
      </w:r>
      <w:r>
        <w:br/>
        <w:br/>
      </w:r>
    </w:p>
    <w:p>
      <w:r>
        <w:rPr>
          <w:b/>
        </w:rPr>
        <w:t>Strong with -e (Oxford only): grete</w:t>
      </w:r>
      <w:r>
        <w:br/>
        <w:t>Line House of Fame 2141 (data/oxford_txts/HF_oxford.txt)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rPr>
          <w:i/>
        </w:rPr>
        <w:t>grete</w:t>
      </w:r>
      <w:r>
        <w:t xml:space="preserve"> </w:t>
      </w:r>
      <w:r>
        <w:t>noise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222 (data/oxford_txts/ClT_oxford.txt)</w:t>
        <w:br/>
      </w:r>
      <w:r>
        <w:t>Hir</w:t>
      </w:r>
      <w:r>
        <w:t xml:space="preserve"> </w:t>
      </w:r>
      <w:r>
        <w:t>olde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fader</w:t>
      </w:r>
      <w:r>
        <w:t xml:space="preserve"> </w:t>
      </w:r>
      <w:r>
        <w:t>fostred</w:t>
      </w:r>
      <w:r>
        <w:t xml:space="preserve"> </w:t>
      </w:r>
      <w:r>
        <w:t>she;°</w:t>
      </w:r>
      <w:r>
        <w:br/>
        <w:br/>
      </w:r>
    </w:p>
    <w:p>
      <w:r>
        <w:rPr>
          <w:b/>
        </w:rPr>
        <w:t>Strong with -e (Oxford only): deere</w:t>
      </w:r>
      <w:r>
        <w:br/>
        <w:t>Line The Wife of Bath's Prologue 804 (data/oxford_txts/WBPro_oxford.txt)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‘deere</w:t>
      </w:r>
      <w:r>
        <w:t xml:space="preserve"> </w:t>
      </w:r>
      <w:r>
        <w:t>suster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Strong with -e (Oxford only): povre</w:t>
      </w:r>
      <w:r>
        <w:br/>
        <w:t>Line The Nun's Priest's Tale 2821 (data/oxford_txts/NPT_oxford.txt)</w:t>
        <w:br/>
      </w:r>
      <w:r>
        <w:t>¶A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widwe,</w:t>
      </w:r>
      <w:r>
        <w:t xml:space="preserve"> </w:t>
      </w:r>
      <w:r>
        <w:t>somdel°</w:t>
      </w:r>
      <w:r>
        <w:t xml:space="preserve"> </w:t>
      </w:r>
      <w:r>
        <w:t>stape°</w:t>
      </w:r>
      <w:r>
        <w:t xml:space="preserve"> </w:t>
      </w:r>
      <w:r>
        <w:t>in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Strong with -e (Oxford only): false</w:t>
      </w:r>
      <w:r>
        <w:br/>
        <w:t>Line Book of the Duchess 734 (data/oxford_txts/BD_oxford.txt)</w:t>
        <w:br/>
      </w:r>
      <w:r>
        <w:t>Was</w:t>
      </w:r>
      <w:r>
        <w:t xml:space="preserve"> </w:t>
      </w:r>
      <w:r>
        <w:rPr>
          <w:i/>
        </w:rPr>
        <w:t>false</w:t>
      </w:r>
      <w:r>
        <w:t xml:space="preserve"> </w:t>
      </w:r>
      <w:r>
        <w:t>whiche°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she</w:t>
      </w:r>
      <w:r>
        <w:t xml:space="preserve"> </w:t>
      </w:r>
      <w:r>
        <w:t>was!</w:t>
      </w:r>
      <w:r>
        <w:br/>
        <w:br/>
      </w:r>
    </w:p>
    <w:p>
      <w:r>
        <w:rPr>
          <w:b/>
        </w:rPr>
        <w:t>Strong with -e (Oxford only): false</w:t>
      </w:r>
      <w:r>
        <w:br/>
        <w:t>Line The Pardoner's Tale 632 (data/oxford_txts/PardT_oxford.txt)</w:t>
        <w:br/>
      </w:r>
      <w:r>
        <w:t>And</w:t>
      </w:r>
      <w:r>
        <w:t xml:space="preserve"> </w:t>
      </w:r>
      <w:r>
        <w:rPr>
          <w:i/>
        </w:rPr>
        <w:t>false</w:t>
      </w:r>
      <w:r>
        <w:t xml:space="preserve"> </w:t>
      </w:r>
      <w:r>
        <w:t>swering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t>more</w:t>
      </w:r>
      <w:r>
        <w:t xml:space="preserve"> </w:t>
      </w:r>
      <w:r>
        <w:t>reprevable.°</w:t>
      </w:r>
      <w:r>
        <w:br/>
        <w:br/>
      </w:r>
    </w:p>
    <w:p>
      <w:r>
        <w:rPr>
          <w:b/>
        </w:rPr>
        <w:t>Strong with -e (Oxford only): yonge</w:t>
      </w:r>
      <w:r>
        <w:br/>
        <w:t>Line 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say</w:t>
      </w:r>
      <w:r>
        <w:br/>
        <w:br/>
      </w:r>
    </w:p>
    <w:p>
      <w:r>
        <w:rPr>
          <w:b/>
        </w:rPr>
        <w:t>Strong with -e (Oxford only): fremde</w:t>
      </w:r>
      <w:r>
        <w:br/>
        <w:t>Line The Squire's Tale 429 (data/oxford_txts/SqT_oxford.txt)</w:t>
        <w:br/>
      </w:r>
      <w:r>
        <w:t>Of</w:t>
      </w:r>
      <w:r>
        <w:t xml:space="preserve"> </w:t>
      </w:r>
      <w:r>
        <w:t>fremde°</w:t>
      </w:r>
      <w:r>
        <w:t xml:space="preserve"> </w:t>
      </w:r>
      <w:r>
        <w:t>land;</w:t>
      </w:r>
      <w:r>
        <w:t xml:space="preserve"> </w:t>
      </w:r>
      <w:r>
        <w:t>and</w:t>
      </w:r>
      <w:r>
        <w:t xml:space="preserve"> </w:t>
      </w:r>
      <w:r>
        <w:t>evermore,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(Oxford only): povre</w:t>
      </w:r>
      <w:r>
        <w:br/>
        <w:t>Line The Knight's Tale 1409 (data/oxford_txts/KnT_oxford.txt)</w:t>
        <w:br/>
      </w:r>
      <w:r>
        <w:t>And</w:t>
      </w:r>
      <w:r>
        <w:t xml:space="preserve"> </w:t>
      </w:r>
      <w:r>
        <w:t>cladde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laborer</w:t>
      </w:r>
      <w:r>
        <w:br/>
        <w:br/>
      </w:r>
    </w:p>
    <w:p>
      <w:r>
        <w:rPr>
          <w:b/>
        </w:rPr>
        <w:t>Strong with -e (Oxford only): dere</w:t>
      </w:r>
      <w:r>
        <w:br/>
        <w:t>Line The Nun's Priest's Tale 3006 (data/oxford_txts/NPT_oxford.txt)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brother,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Strong with -e (Oxford only): sweete</w:t>
      </w:r>
      <w:r>
        <w:br/>
        <w:t>Line The Wife of Bath's Prologue 435 (data/oxford_txts/WBPro_oxford.txt)</w:t>
        <w:br/>
      </w:r>
      <w:r>
        <w:t>And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sweete</w:t>
      </w:r>
      <w:r>
        <w:t xml:space="preserve"> </w:t>
      </w:r>
      <w:r>
        <w:t>spiced°</w:t>
      </w:r>
      <w:r>
        <w:t xml:space="preserve"> </w:t>
      </w:r>
      <w:r>
        <w:t>conscience</w:t>
      </w:r>
      <w:r>
        <w:br/>
        <w:br/>
      </w:r>
    </w:p>
    <w:p>
      <w:r>
        <w:rPr>
          <w:b/>
        </w:rPr>
        <w:t>Strong with -e (Oxford only): poure</w:t>
      </w:r>
      <w:r>
        <w:br/>
        <w:t>Line The Summoner's Tale 2077 (data/oxford_txts/SumT_oxford.txt)</w:t>
        <w:br/>
      </w:r>
      <w:r>
        <w:t>To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man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hise</w:t>
      </w:r>
      <w:r>
        <w:t xml:space="preserve"> </w:t>
      </w:r>
      <w:r>
        <w:t>vices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1183 (data/oxford_txts/TC3_oxford.txt)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Strong with -e (Oxford only): trewe</w:t>
      </w:r>
      <w:r>
        <w:br/>
        <w:t>Line The Clerk's Tale 838 (data/oxford_txts/ClT_oxford.txt)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with -e (Oxford only): warme</w:t>
      </w:r>
      <w:r>
        <w:br/>
        <w:t>Line The Merchant's Tale 2117 (data/oxford_txts/MerT_oxford.txt)</w:t>
        <w:br/>
      </w:r>
      <w:r>
        <w:t>In</w:t>
      </w:r>
      <w:r>
        <w:t xml:space="preserve"> </w:t>
      </w:r>
      <w:r>
        <w:rPr>
          <w:i/>
        </w:rPr>
        <w:t>warme</w:t>
      </w:r>
      <w:r>
        <w:t xml:space="preserve"> </w:t>
      </w:r>
      <w:r>
        <w:t>wex°</w:t>
      </w:r>
      <w:r>
        <w:t xml:space="preserve"> </w:t>
      </w:r>
      <w:r>
        <w:t>hath</w:t>
      </w:r>
      <w:r>
        <w:t xml:space="preserve"> </w:t>
      </w:r>
      <w:r>
        <w:t>emprented°</w:t>
      </w:r>
      <w:r>
        <w:t xml:space="preserve"> </w:t>
      </w:r>
      <w:r>
        <w:t>the</w:t>
      </w:r>
      <w:r>
        <w:t xml:space="preserve"> </w:t>
      </w:r>
      <w:r>
        <w:t>cliket,°</w:t>
      </w:r>
      <w:r>
        <w:br/>
        <w:br/>
      </w:r>
    </w:p>
    <w:p>
      <w:r>
        <w:rPr>
          <w:b/>
        </w:rPr>
        <w:t>Strong with -e (Oxford only): dere</w:t>
      </w:r>
      <w:r>
        <w:br/>
        <w:t>Line The Reeve's Tale 4240 (data/oxford_txts/RvT_oxford.txt)</w:t>
        <w:br/>
      </w:r>
      <w:r>
        <w:t>“Now</w:t>
      </w:r>
      <w:r>
        <w:t xml:space="preserve"> </w:t>
      </w:r>
      <w:r>
        <w:rPr>
          <w:i/>
        </w:rPr>
        <w:t>dere</w:t>
      </w:r>
      <w:r>
        <w:t xml:space="preserve"> </w:t>
      </w:r>
      <w:r>
        <w:t>lemman,”°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“go,</w:t>
      </w:r>
      <w:r>
        <w:t xml:space="preserve"> </w:t>
      </w:r>
      <w:r>
        <w:t>far</w:t>
      </w:r>
      <w:r>
        <w:t xml:space="preserve"> </w:t>
      </w:r>
      <w:r>
        <w:t>wel!</w:t>
      </w:r>
      <w:r>
        <w:br/>
        <w:br/>
      </w:r>
    </w:p>
    <w:p>
      <w:r>
        <w:rPr>
          <w:b/>
        </w:rPr>
        <w:t>Strong with -e (Oxford only): trewe</w:t>
      </w:r>
      <w:r>
        <w:br/>
        <w:t>Line The Knight's Tale 1326 (data/oxford_txts/KnT_oxford.txt)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doon</w:t>
      </w:r>
      <w:r>
        <w:t xml:space="preserve"> </w:t>
      </w:r>
      <w:r>
        <w:t>mescheef,°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1278 (data/oxford_txts/TC3_oxford.txt)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t>swete,</w:t>
      </w:r>
      <w:r>
        <w:t xml:space="preserve"> </w:t>
      </w:r>
      <w:r>
        <w:t>how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mighte</w:t>
      </w:r>
      <w:r>
        <w:t xml:space="preserve"> </w:t>
      </w:r>
      <w:r>
        <w:t>plese!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1043 (data/oxford_txts/ClT_oxford.txt)</w:t>
        <w:br/>
      </w:r>
      <w:r>
        <w:t>As</w:t>
      </w:r>
      <w:r>
        <w:t xml:space="preserve"> </w:t>
      </w:r>
      <w:r>
        <w:t>coude</w:t>
      </w:r>
      <w:r>
        <w:t xml:space="preserve"> </w:t>
      </w:r>
      <w:r>
        <w:t>a</w:t>
      </w:r>
      <w:r>
        <w:t xml:space="preserve"> </w:t>
      </w:r>
      <w:r>
        <w:t>povre°</w:t>
      </w:r>
      <w:r>
        <w:t xml:space="preserve"> </w:t>
      </w:r>
      <w:r>
        <w:t>fostred</w:t>
      </w:r>
      <w:r>
        <w:t xml:space="preserve"> </w:t>
      </w:r>
      <w:r>
        <w:t>creature.”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1298 (data/oxford_txts/MerT_oxford.txt)</w:t>
        <w:br/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servant</w:t>
      </w:r>
      <w:r>
        <w:t xml:space="preserve"> </w:t>
      </w:r>
      <w:r>
        <w:t>dooth</w:t>
      </w:r>
      <w:r>
        <w:t xml:space="preserve"> </w:t>
      </w:r>
      <w:r>
        <w:t>more</w:t>
      </w:r>
      <w:r>
        <w:t xml:space="preserve"> </w:t>
      </w:r>
      <w:r>
        <w:t>diligence,°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1173 (data/oxford_txts/TC3_oxford.txt)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Criseyde!</w:t>
      </w:r>
      <w:r>
        <w:br/>
        <w:br/>
      </w:r>
    </w:p>
    <w:p>
      <w:r>
        <w:rPr>
          <w:b/>
        </w:rPr>
        <w:t>Strong with -e (Oxford only): povre</w:t>
      </w:r>
      <w:r>
        <w:br/>
        <w:t>Line The General Prologue 537 (data/oxford_txts/GP_oxford.txt)</w:t>
        <w:br/>
      </w:r>
      <w:r>
        <w:t>For</w:t>
      </w:r>
      <w:r>
        <w:t xml:space="preserve"> </w:t>
      </w:r>
      <w:r>
        <w:t>Cristes</w:t>
      </w:r>
      <w:r>
        <w:t xml:space="preserve"> </w:t>
      </w:r>
      <w:r>
        <w:t>sake,</w:t>
      </w:r>
      <w:r>
        <w:t xml:space="preserve"> </w:t>
      </w:r>
      <w:r>
        <w:t>for</w:t>
      </w:r>
      <w:r>
        <w:t xml:space="preserve"> </w:t>
      </w:r>
      <w:r>
        <w:t>every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Strong with -e (Oxford only): dere</w:t>
      </w:r>
      <w:r>
        <w:br/>
        <w:t>Line The Nun's Priest's Tale 3347 (data/oxford_txts/NPT_oxford.txt)</w:t>
        <w:br/>
      </w:r>
      <w:r>
        <w:t>¶O</w:t>
      </w:r>
      <w:r>
        <w:t xml:space="preserve"> </w:t>
      </w:r>
      <w:r>
        <w:t>Gaufred,°</w:t>
      </w:r>
      <w:r>
        <w:t xml:space="preserve"> </w:t>
      </w:r>
      <w:r>
        <w:rPr>
          <w:i/>
        </w:rPr>
        <w:t>dere</w:t>
      </w:r>
      <w:r>
        <w:t xml:space="preserve"> </w:t>
      </w:r>
      <w:r>
        <w:t>maister</w:t>
      </w:r>
      <w:r>
        <w:t xml:space="preserve"> </w:t>
      </w:r>
      <w:r>
        <w:t>soverain,°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Friar's Tale 1609 (data/oxford_txts/FriT_oxford.txt)</w:t>
        <w:br/>
      </w:r>
      <w:r>
        <w:t>Kith°</w:t>
      </w:r>
      <w:r>
        <w:t xml:space="preserve"> </w:t>
      </w:r>
      <w:r>
        <w:t>youre</w:t>
      </w:r>
      <w:r>
        <w:t xml:space="preserve"> </w:t>
      </w:r>
      <w:r>
        <w:t>almesse°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wrecche.’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724 (data/oxford_txts/ClT_oxford.txt)</w:t>
        <w:br/>
      </w:r>
      <w:r>
        <w:t>For°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Strong with -e (Oxford only): trewe</w:t>
      </w:r>
      <w:r>
        <w:br/>
        <w:t>Line The Friar's Tale 1529 (data/oxford_txts/FriT_oxford.txt)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brother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cas;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III 1648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“Freend,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(Oxford only): dere</w:t>
      </w:r>
      <w:r>
        <w:br/>
        <w:t>Line The Shipman's Tale 106 (data/oxford_txts/ShipT_oxford.txt)</w:t>
        <w:br/>
      </w:r>
      <w:r>
        <w:t>But</w:t>
      </w:r>
      <w:r>
        <w:t xml:space="preserve"> </w:t>
      </w:r>
      <w:r>
        <w:rPr>
          <w:i/>
        </w:rPr>
        <w:t>dere</w:t>
      </w:r>
      <w:r>
        <w:t xml:space="preserve"> </w:t>
      </w:r>
      <w:r>
        <w:t>nece,</w:t>
      </w:r>
      <w:r>
        <w:t xml:space="preserve"> </w:t>
      </w:r>
      <w:r>
        <w:t>why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pale?</w:t>
      </w:r>
      <w:r>
        <w:br/>
        <w:br/>
      </w:r>
    </w:p>
    <w:p>
      <w:r>
        <w:rPr>
          <w:b/>
        </w:rPr>
        <w:t>Strong with -e (Oxford only): dere</w:t>
      </w:r>
      <w:r>
        <w:br/>
        <w:t>Line The Miller's Tale 3361 (data/oxford_txts/MilT_oxford.txt)</w:t>
        <w:br/>
      </w:r>
      <w:r>
        <w:t>“Now,</w:t>
      </w:r>
      <w:r>
        <w:t xml:space="preserve"> </w:t>
      </w:r>
      <w:r>
        <w:rPr>
          <w:i/>
        </w:rPr>
        <w:t>dere</w:t>
      </w:r>
      <w:r>
        <w:t xml:space="preserve"> </w:t>
      </w:r>
      <w:r>
        <w:t>lady,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(Oxford only): dere</w:t>
      </w:r>
      <w:r>
        <w:br/>
        <w:t>Line The Wife of Bath's Prologue 522 (data/oxford_txts/WBPro_oxford.txt)</w:t>
        <w:br/>
      </w:r>
      <w:r>
        <w:t>Greet</w:t>
      </w:r>
      <w:r>
        <w:t xml:space="preserve"> </w:t>
      </w:r>
      <w:r>
        <w:t>prees°</w:t>
      </w:r>
      <w:r>
        <w:t xml:space="preserve"> </w:t>
      </w:r>
      <w:r>
        <w:t>at</w:t>
      </w:r>
      <w:r>
        <w:t xml:space="preserve"> </w:t>
      </w:r>
      <w:r>
        <w:t>market</w:t>
      </w:r>
      <w:r>
        <w:t xml:space="preserve"> </w:t>
      </w:r>
      <w:r>
        <w:t>maketh</w:t>
      </w:r>
      <w:r>
        <w:t xml:space="preserve"> </w:t>
      </w:r>
      <w:r>
        <w:rPr>
          <w:i/>
        </w:rPr>
        <w:t>dere</w:t>
      </w:r>
      <w:r>
        <w:t xml:space="preserve"> </w:t>
      </w:r>
      <w:r>
        <w:t>ware,°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II 122 (data/oxford_txts/TC2_oxford.txt)</w:t>
        <w:br/>
      </w:r>
      <w:r>
        <w:t>“Now</w:t>
      </w:r>
      <w:r>
        <w:t xml:space="preserve"> </w:t>
      </w:r>
      <w:r>
        <w:t>uncle</w:t>
      </w:r>
      <w:r>
        <w:t xml:space="preserve"> </w:t>
      </w:r>
      <w:r>
        <w:t>dere,”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“tel</w:t>
      </w:r>
      <w:r>
        <w:t xml:space="preserve"> </w:t>
      </w:r>
      <w:r>
        <w:t>it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200 (data/oxford_txts/ClT_oxford.txt)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Strong with -e (Oxford only): rounde</w:t>
      </w:r>
      <w:r>
        <w:br/>
        <w:t>Line Book of the Duchess 946 (data/oxford_txts/BD_oxford.txt)</w:t>
        <w:br/>
      </w:r>
      <w:r>
        <w:t>Semed</w:t>
      </w:r>
      <w:r>
        <w:t xml:space="preserve"> </w:t>
      </w:r>
      <w:r>
        <w:t>a</w:t>
      </w:r>
      <w:r>
        <w:t xml:space="preserve"> </w:t>
      </w:r>
      <w:r>
        <w:rPr>
          <w:i/>
        </w:rPr>
        <w:t>rounde</w:t>
      </w:r>
      <w:r>
        <w:t xml:space="preserve"> </w:t>
      </w:r>
      <w:r>
        <w:t>toure</w:t>
      </w:r>
      <w:r>
        <w:t xml:space="preserve"> </w:t>
      </w:r>
      <w:r>
        <w:t>of</w:t>
      </w:r>
      <w:r>
        <w:t xml:space="preserve"> </w:t>
      </w:r>
      <w:r>
        <w:t>ivoire,°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V 1344 (data/oxford_txts/TC5_oxford.txt)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II 591 (data/oxford_txts/TC2_oxford.txt)</w:t>
        <w:br/>
      </w:r>
      <w:r>
        <w:t>“O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nece,”</w:t>
      </w:r>
      <w:r>
        <w:t xml:space="preserve"> </w:t>
      </w:r>
      <w:r>
        <w:t>anoon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(Oxford only): poure</w:t>
      </w:r>
      <w:r>
        <w:br/>
        <w:t>Line The Wife of Bath's Tale 1187 (data/oxford_txts/WBT_oxford.txt)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coveiteth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 810 (data/oxford_txts/TC1_oxford.txt)</w:t>
        <w:br/>
      </w:r>
      <w:r>
        <w:t>What!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love</w:t>
      </w:r>
      <w:r>
        <w:t xml:space="preserve"> </w:t>
      </w:r>
      <w:r>
        <w:t>ful</w:t>
      </w:r>
      <w:r>
        <w:t xml:space="preserve"> </w:t>
      </w:r>
      <w:r>
        <w:rPr>
          <w:i/>
        </w:rPr>
        <w:t>dere</w:t>
      </w:r>
      <w:r>
        <w:t xml:space="preserve"> </w:t>
      </w:r>
      <w:r>
        <w:t>ybought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2164 (data/oxford_txts/MerT_oxford.txt)</w:t>
        <w:br/>
      </w:r>
      <w:r>
        <w:t>Than</w:t>
      </w:r>
      <w:r>
        <w:t xml:space="preserve"> </w:t>
      </w:r>
      <w:r>
        <w:t>thee</w:t>
      </w:r>
      <w:r>
        <w:t xml:space="preserve"> </w:t>
      </w:r>
      <w:r>
        <w:t>offende,°</w:t>
      </w:r>
      <w:r>
        <w:t xml:space="preserve"> </w:t>
      </w:r>
      <w:r>
        <w:rPr>
          <w:i/>
        </w:rPr>
        <w:t>trewe</w:t>
      </w:r>
      <w:r>
        <w:t xml:space="preserve"> </w:t>
      </w:r>
      <w:r>
        <w:t>dere</w:t>
      </w:r>
      <w:r>
        <w:t xml:space="preserve"> </w:t>
      </w:r>
      <w:r>
        <w:t>wif!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III 774 (data/oxford_txts/TC3_oxford.txt)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‘leef</w:t>
      </w:r>
      <w:r>
        <w:t xml:space="preserve"> </w:t>
      </w:r>
      <w:r>
        <w:t>’</w:t>
      </w:r>
      <w:r>
        <w:t xml:space="preserve"> </w:t>
      </w:r>
      <w:r>
        <w:t>and</w:t>
      </w:r>
      <w:r>
        <w:t xml:space="preserve"> </w:t>
      </w:r>
      <w:r>
        <w:t>‘dere</w:t>
      </w:r>
      <w:r>
        <w:t xml:space="preserve"> </w:t>
      </w:r>
      <w:r>
        <w:t>herte’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with -e (Oxford only): dere</w:t>
      </w:r>
      <w:r>
        <w:br/>
        <w:t>Line The Manciple's Tale 221 (data/oxford_txts/MancT_oxford.txt)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poure</w:t>
      </w:r>
      <w:r>
        <w:br/>
        <w:t>Line The Summoner's Tale 2076 (data/oxford_txts/SumT_oxford.txt)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Strong with -e (Oxford only): dere</w:t>
      </w:r>
      <w:r>
        <w:br/>
        <w:t>Line The Second Nun's Tale 321 (data/oxford_txts/SNT_oxford.txt)</w:t>
        <w:br/>
      </w:r>
      <w:r>
        <w:t>This</w:t>
      </w:r>
      <w:r>
        <w:t xml:space="preserve"> </w:t>
      </w:r>
      <w:r>
        <w:t>lif</w:t>
      </w:r>
      <w:r>
        <w:t xml:space="preserve"> </w:t>
      </w:r>
      <w:r>
        <w:t>to</w:t>
      </w:r>
      <w:r>
        <w:t xml:space="preserve"> </w:t>
      </w:r>
      <w:r>
        <w:t>lese,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dere</w:t>
      </w:r>
      <w:r>
        <w:br/>
        <w:t>Line The Merchant's Tale 1488 (data/oxford_txts/MerT_oxford.txt)</w:t>
        <w:br/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lord</w:t>
      </w:r>
      <w:r>
        <w:br/>
        <w:br/>
      </w:r>
    </w:p>
    <w:p>
      <w:r>
        <w:rPr>
          <w:b/>
        </w:rPr>
        <w:t>Strong with -e (Oxford only): swete</w:t>
      </w:r>
      <w:r>
        <w:br/>
        <w:t>Line The Reeve's Tale 4236 (data/oxford_txts/RvT_oxford.txt)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“Far</w:t>
      </w:r>
      <w:r>
        <w:t xml:space="preserve"> </w:t>
      </w:r>
      <w:r>
        <w:t>wel,</w:t>
      </w:r>
      <w:r>
        <w:t xml:space="preserve"> </w:t>
      </w:r>
      <w:r>
        <w:t>Malin,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wight!°</w:t>
      </w:r>
      <w:r>
        <w:br/>
        <w:br/>
      </w:r>
    </w:p>
    <w:p>
      <w:r>
        <w:rPr>
          <w:b/>
        </w:rPr>
        <w:t>Strong with -e (Oxford only): fresshe</w:t>
      </w:r>
      <w:r>
        <w:br/>
        <w:t>Line Troilus and Criseyde; Book V 830 (data/oxford_txts/TC5_oxford.txt)</w:t>
        <w:br/>
      </w:r>
      <w:r>
        <w:t>Yong,</w:t>
      </w:r>
      <w:r>
        <w:t xml:space="preserve"> </w:t>
      </w:r>
      <w:r>
        <w:t>fresshe,</w:t>
      </w:r>
      <w:r>
        <w:t xml:space="preserve"> </w:t>
      </w:r>
      <w:r>
        <w:t>strong,</w:t>
      </w:r>
      <w:r>
        <w:t xml:space="preserve"> </w:t>
      </w:r>
      <w:r>
        <w:t>and</w:t>
      </w:r>
      <w:r>
        <w:t xml:space="preserve"> </w:t>
      </w:r>
      <w:r>
        <w:t>hardy</w:t>
      </w:r>
      <w:r>
        <w:t xml:space="preserve"> </w:t>
      </w:r>
      <w:r>
        <w:t>as</w:t>
      </w:r>
      <w:r>
        <w:t xml:space="preserve"> </w:t>
      </w:r>
      <w:r>
        <w:t>lioun;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1302 (data/oxford_txts/MerT_oxford.txt)</w:t>
        <w:br/>
      </w:r>
      <w:r>
        <w:t>Thy</w:t>
      </w:r>
      <w:r>
        <w:t xml:space="preserve"> </w:t>
      </w:r>
      <w:r>
        <w:t>verrai°</w:t>
      </w:r>
      <w:r>
        <w:t xml:space="preserve"> </w:t>
      </w:r>
      <w:r>
        <w:t>frendes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knave°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General Prologue 702 (data/oxford_txts/GP_oxford.txt)</w:t>
        <w:br/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person</w:t>
      </w:r>
      <w:r>
        <w:t xml:space="preserve"> </w:t>
      </w:r>
      <w:r>
        <w:t>dwelling</w:t>
      </w:r>
      <w:r>
        <w:t xml:space="preserve"> </w:t>
      </w:r>
      <w:r>
        <w:t>upon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Strong with -e (Oxford only): trewe</w:t>
      </w:r>
      <w:r>
        <w:br/>
        <w:t>Line The Manciple's Tale 192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trewe,°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debonaire.°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Manciple's Tale 215 (data/oxford_txts/MancT_oxford.txt)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wenche,°</w:t>
      </w:r>
      <w:r>
        <w:t xml:space="preserve"> </w:t>
      </w:r>
      <w:r>
        <w:t>other</w:t>
      </w:r>
      <w:r>
        <w:t xml:space="preserve"> </w:t>
      </w:r>
      <w:r>
        <w:t>than</w:t>
      </w:r>
      <w:r>
        <w:t xml:space="preserve"> </w:t>
      </w:r>
      <w:r>
        <w:t>this—</w:t>
      </w:r>
      <w:r>
        <w:br/>
        <w:br/>
      </w:r>
    </w:p>
    <w:p>
      <w:r>
        <w:rPr>
          <w:b/>
        </w:rPr>
        <w:t>Strong with -e (Oxford only): povre</w:t>
      </w:r>
      <w:r>
        <w:br/>
        <w:t>Line The General Prologue 478 (data/oxford_txts/GP_oxford.txt)</w:t>
        <w:br/>
      </w:r>
      <w:r>
        <w:t>And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Parson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toun;</w:t>
      </w:r>
      <w:r>
        <w:br/>
        <w:br/>
      </w:r>
    </w:p>
    <w:p>
      <w:r>
        <w:rPr>
          <w:b/>
        </w:rPr>
        <w:t>Strong with -e (Oxford only): grete</w:t>
      </w:r>
      <w:r>
        <w:br/>
        <w:t>Line Troilus and Criseyde; Book II 818 (data/oxford_txts/TC2_oxford.txt)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wommen,</w:t>
      </w:r>
      <w:r>
        <w:t xml:space="preserve"> </w:t>
      </w:r>
      <w:r>
        <w:t>a</w:t>
      </w:r>
      <w:r>
        <w:t xml:space="preserve"> </w:t>
      </w:r>
      <w:r>
        <w:rPr>
          <w:i/>
        </w:rPr>
        <w:t>grete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Strong with -e (Oxford only): povre</w:t>
      </w:r>
      <w:r>
        <w:br/>
        <w:t>Line The Physician's Tale 179 (data/oxford_txts/PhyT_oxford.txt)</w:t>
        <w:br/>
      </w:r>
      <w:r>
        <w:t>Sheweth°</w:t>
      </w:r>
      <w:r>
        <w:t xml:space="preserve"> </w:t>
      </w:r>
      <w:r>
        <w:t>your</w:t>
      </w:r>
      <w:r>
        <w:t xml:space="preserve"> </w:t>
      </w:r>
      <w:r>
        <w:rPr>
          <w:i/>
        </w:rPr>
        <w:t>povre</w:t>
      </w:r>
      <w:r>
        <w:t xml:space="preserve"> </w:t>
      </w:r>
      <w:r>
        <w:t>servant</w:t>
      </w:r>
      <w:r>
        <w:t xml:space="preserve"> </w:t>
      </w:r>
      <w:r>
        <w:t>Claudius</w:t>
      </w:r>
      <w:r>
        <w:br/>
        <w:br/>
      </w:r>
    </w:p>
    <w:p>
      <w:r>
        <w:rPr>
          <w:b/>
        </w:rPr>
        <w:t>Strong with -e (Oxford only): swete</w:t>
      </w:r>
      <w:r>
        <w:br/>
        <w:t>Line The Miller's Tale 3726 (data/oxford_txts/MilT_oxford.txt)</w:t>
        <w:br/>
      </w:r>
      <w:r>
        <w:t>Lemman,</w:t>
      </w:r>
      <w:r>
        <w:t xml:space="preserve"> </w:t>
      </w:r>
      <w:r>
        <w:t>thy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swete</w:t>
      </w:r>
      <w:r>
        <w:t xml:space="preserve"> </w:t>
      </w:r>
      <w:r>
        <w:t>brid,</w:t>
      </w:r>
      <w:r>
        <w:t xml:space="preserve"> </w:t>
      </w:r>
      <w:r>
        <w:t>thin</w:t>
      </w:r>
      <w:r>
        <w:t xml:space="preserve"> </w:t>
      </w:r>
      <w:r>
        <w:t>ore!”°</w:t>
      </w:r>
      <w:r>
        <w:br/>
        <w:br/>
      </w:r>
    </w:p>
    <w:p>
      <w:r>
        <w:rPr>
          <w:b/>
        </w:rPr>
        <w:t>Strong with -e (Oxford only): false</w:t>
      </w:r>
      <w:r>
        <w:br/>
        <w:t>Line Book of the Duchess 637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false</w:t>
      </w:r>
      <w:r>
        <w:t xml:space="preserve"> </w:t>
      </w:r>
      <w:r>
        <w:t>flatering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904 (data/oxford_txts/ClT_oxford.txt)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(Oxford only): dere</w:t>
      </w:r>
      <w:r>
        <w:br/>
        <w:t>Line The Clerk's Tale 999 (data/oxford_txts/ClT_oxford.txt)</w:t>
        <w:br/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clapping,°</w:t>
      </w:r>
      <w:r>
        <w:t xml:space="preserve"> </w:t>
      </w:r>
      <w:r>
        <w:rPr>
          <w:i/>
        </w:rPr>
        <w:t>dere</w:t>
      </w:r>
      <w:r>
        <w:t xml:space="preserve"> </w:t>
      </w:r>
      <w:r>
        <w:t>ynogh</w:t>
      </w:r>
      <w:r>
        <w:t xml:space="preserve"> </w:t>
      </w:r>
      <w:r>
        <w:t>a</w:t>
      </w:r>
      <w:r>
        <w:t xml:space="preserve"> </w:t>
      </w:r>
      <w:r>
        <w:t>jane;°</w:t>
      </w:r>
      <w:r>
        <w:br/>
        <w:br/>
      </w:r>
    </w:p>
    <w:p>
      <w:r>
        <w:rPr>
          <w:b/>
        </w:rPr>
        <w:t>Strong with -e (Oxford only): dere</w:t>
      </w:r>
      <w:r>
        <w:br/>
        <w:t>Line The Summoner's Tale 1752 (data/oxford_txts/SumT_oxford.txt)</w:t>
        <w:br/>
      </w:r>
      <w:r>
        <w:t>Our</w:t>
      </w:r>
      <w:r>
        <w:t xml:space="preserve"> </w:t>
      </w:r>
      <w:r>
        <w:t>suster</w:t>
      </w:r>
      <w:r>
        <w:t xml:space="preserve"> </w:t>
      </w:r>
      <w:r>
        <w:t>dere,</w:t>
      </w:r>
      <w:r>
        <w:t xml:space="preserve"> </w:t>
      </w:r>
      <w:r>
        <w:t>lo!</w:t>
      </w:r>
      <w:r>
        <w:t xml:space="preserve"> </w:t>
      </w:r>
      <w:r>
        <w:t>here</w:t>
      </w:r>
      <w:r>
        <w:t xml:space="preserve"> </w:t>
      </w:r>
      <w:r>
        <w:t>I</w:t>
      </w:r>
      <w:r>
        <w:t xml:space="preserve"> </w:t>
      </w:r>
      <w:r>
        <w:t>write</w:t>
      </w:r>
      <w:r>
        <w:t xml:space="preserve"> </w:t>
      </w:r>
      <w:r>
        <w:t>your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Strong with -e (Oxford only): pore</w:t>
      </w:r>
      <w:r>
        <w:br/>
        <w:t>Line The Wife of Bath's Prologue 626 (data/oxford_txts/WBPro_oxford.txt)</w:t>
        <w:br/>
      </w:r>
      <w:r>
        <w:t>How</w:t>
      </w:r>
      <w:r>
        <w:t xml:space="preserve"> </w:t>
      </w:r>
      <w:r>
        <w:rPr>
          <w:i/>
        </w:rPr>
        <w:t>pore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ne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degree.°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2285 (data/oxford_txts/MerT_oxford.txt)</w:t>
        <w:br/>
      </w:r>
      <w:r>
        <w:t>Of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verrai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</w:t>
      </w:r>
      <w:r>
        <w:t xml:space="preserve"> </w:t>
      </w:r>
      <w:r>
        <w:t>also.</w:t>
      </w:r>
      <w:r>
        <w:br/>
        <w:br/>
      </w:r>
    </w:p>
    <w:p>
      <w:r>
        <w:rPr>
          <w:b/>
        </w:rPr>
        <w:t>Strong with -e (Oxford only): sweete</w:t>
      </w:r>
      <w:r>
        <w:br/>
        <w:t>Line The Wife of Bath's Prologue 459 (data/oxford_txts/WBPro_oxford.txt)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dronke</w:t>
      </w:r>
      <w:r>
        <w:t xml:space="preserve"> </w:t>
      </w:r>
      <w:r>
        <w:t>a</w:t>
      </w:r>
      <w:r>
        <w:t xml:space="preserve"> </w:t>
      </w:r>
      <w:r>
        <w:t>draughte</w:t>
      </w:r>
      <w:r>
        <w:t xml:space="preserve"> </w:t>
      </w:r>
      <w:r>
        <w:t>of</w:t>
      </w:r>
      <w:r>
        <w:t xml:space="preserve"> </w:t>
      </w:r>
      <w:r>
        <w:rPr>
          <w:i/>
        </w:rPr>
        <w:t>sweete</w:t>
      </w:r>
      <w:r>
        <w:t xml:space="preserve"> </w:t>
      </w:r>
      <w:r>
        <w:t>win.</w:t>
      </w:r>
      <w:r>
        <w:br/>
        <w:br/>
      </w:r>
    </w:p>
    <w:p>
      <w:r>
        <w:rPr>
          <w:b/>
        </w:rPr>
        <w:t>Strong with -e (Oxford only): white</w:t>
      </w:r>
      <w:r>
        <w:br/>
        <w:t>Line Book of the Duchess 780 (data/oxford_txts/BD_oxford.txt)</w:t>
        <w:br/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i/>
        </w:rPr>
        <w:t>white</w:t>
      </w:r>
      <w:r>
        <w:t xml:space="preserve"> </w:t>
      </w:r>
      <w:r>
        <w:t>walle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table;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2281 (data/oxford_txts/MerT_oxford.txt)</w:t>
        <w:br/>
      </w:r>
      <w:r>
        <w:t>Wommen</w:t>
      </w:r>
      <w:r>
        <w:t xml:space="preserve"> </w:t>
      </w:r>
      <w:r>
        <w:t>ful</w:t>
      </w:r>
      <w:r>
        <w:t xml:space="preserve"> </w:t>
      </w:r>
      <w:r>
        <w:t>trewe,</w:t>
      </w:r>
      <w:r>
        <w:t xml:space="preserve"> </w:t>
      </w:r>
      <w:r>
        <w:t>ful</w:t>
      </w:r>
      <w:r>
        <w:t xml:space="preserve"> </w:t>
      </w:r>
      <w:r>
        <w:t>gode,</w:t>
      </w:r>
      <w:r>
        <w:t xml:space="preserve"> </w:t>
      </w:r>
      <w:r>
        <w:t>and</w:t>
      </w:r>
      <w:r>
        <w:t xml:space="preserve"> </w:t>
      </w:r>
      <w:r>
        <w:t>vertuous.</w:t>
      </w:r>
      <w:r>
        <w:br/>
        <w:br/>
      </w:r>
    </w:p>
    <w:p>
      <w:r>
        <w:rPr>
          <w:b/>
        </w:rPr>
        <w:t>Strong with -e (Oxford only): dere</w:t>
      </w:r>
      <w:r>
        <w:br/>
        <w:t>Line The Clerk's Tale 1056 (data/oxford_txts/ClT_oxford.txt)</w:t>
        <w:br/>
      </w:r>
      <w:r>
        <w:t>Now</w:t>
      </w:r>
      <w:r>
        <w:t xml:space="preserve"> </w:t>
      </w:r>
      <w:r>
        <w:t>knowe</w:t>
      </w:r>
      <w:r>
        <w:t xml:space="preserve"> </w:t>
      </w:r>
      <w:r>
        <w:t>I,</w:t>
      </w:r>
      <w:r>
        <w:t xml:space="preserve"> </w:t>
      </w:r>
      <w:r>
        <w:rPr>
          <w:i/>
        </w:rPr>
        <w:t>dere</w:t>
      </w:r>
      <w:r>
        <w:t xml:space="preserve"> </w:t>
      </w:r>
      <w:r>
        <w:t>wif,</w:t>
      </w:r>
      <w:r>
        <w:t xml:space="preserve"> </w:t>
      </w:r>
      <w:r>
        <w:t>thy</w:t>
      </w:r>
      <w:r>
        <w:t xml:space="preserve"> </w:t>
      </w:r>
      <w:r>
        <w:t>stedfastnesse,”</w:t>
      </w:r>
      <w:r>
        <w:br/>
        <w:br/>
      </w:r>
    </w:p>
    <w:p>
      <w:r>
        <w:rPr>
          <w:b/>
        </w:rPr>
        <w:t>Strong with -e (Oxford only): dere</w:t>
      </w:r>
      <w:r>
        <w:br/>
        <w:t>Line The Merchant's Tale 2164 (data/oxford_txts/MerT_oxford.txt)</w:t>
        <w:br/>
      </w:r>
      <w:r>
        <w:t>Than</w:t>
      </w:r>
      <w:r>
        <w:t xml:space="preserve"> </w:t>
      </w:r>
      <w:r>
        <w:t>thee</w:t>
      </w:r>
      <w:r>
        <w:t xml:space="preserve"> </w:t>
      </w:r>
      <w:r>
        <w:t>offende,°</w:t>
      </w:r>
      <w:r>
        <w:t xml:space="preserve"> </w:t>
      </w:r>
      <w:r>
        <w:t>trewe</w:t>
      </w:r>
      <w:r>
        <w:t xml:space="preserve"> </w:t>
      </w:r>
      <w:r>
        <w:rPr>
          <w:i/>
        </w:rPr>
        <w:t>dere</w:t>
      </w:r>
      <w:r>
        <w:t xml:space="preserve"> </w:t>
      </w:r>
      <w:r>
        <w:t>wif!</w:t>
      </w:r>
      <w:r>
        <w:br/>
        <w:br/>
      </w:r>
    </w:p>
    <w:p>
      <w:r>
        <w:rPr>
          <w:b/>
        </w:rPr>
        <w:t>Strong with -e (Oxford only): trewe</w:t>
      </w:r>
      <w:r>
        <w:br/>
        <w:t>Line The Miller's Tale 3781 (data/oxford_txts/MilT_oxford.txt)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have,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smith;</w:t>
      </w:r>
      <w:r>
        <w:br/>
        <w:br/>
      </w:r>
    </w:p>
    <w:p>
      <w:r>
        <w:rPr>
          <w:b/>
        </w:rPr>
        <w:t>Strong with -e (Oxford only): swete</w:t>
      </w:r>
      <w:r>
        <w:br/>
        <w:t>Line The Miller's Tale 3767 (data/oxford_txts/MilT_oxford.txt)</w:t>
        <w:br/>
      </w:r>
      <w:r>
        <w:t>“What,</w:t>
      </w:r>
      <w:r>
        <w:t xml:space="preserve"> </w:t>
      </w:r>
      <w:r>
        <w:t>Absolon!</w:t>
      </w:r>
      <w:r>
        <w:t xml:space="preserve"> </w:t>
      </w:r>
      <w:r>
        <w:t>for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swete</w:t>
      </w:r>
      <w:r>
        <w:t xml:space="preserve"> </w:t>
      </w:r>
      <w:r>
        <w:t>tree,°</w:t>
      </w:r>
      <w:r>
        <w:br/>
        <w:br/>
      </w:r>
    </w:p>
    <w:p>
      <w:r>
        <w:rPr>
          <w:b/>
        </w:rPr>
        <w:t>Strong with -e (Oxford only): prive</w:t>
      </w:r>
      <w:r>
        <w:br/>
        <w:t>Line Book of the Duchess 382 (data/oxford_txts/BD_oxford.txt)</w:t>
        <w:br/>
      </w:r>
      <w:r>
        <w:t>Fro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hounds</w:t>
      </w:r>
      <w:r>
        <w:t xml:space="preserve"> </w:t>
      </w:r>
      <w:r>
        <w:t>a</w:t>
      </w:r>
      <w:r>
        <w:t xml:space="preserve"> </w:t>
      </w:r>
      <w:r>
        <w:t>prive°</w:t>
      </w:r>
      <w:r>
        <w:t xml:space="preserve"> </w:t>
      </w:r>
      <w:r>
        <w:t>way.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 385 (data/oxford_txts/TC1_oxford.txt)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rPr>
          <w:i/>
        </w:rP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Strong with -e (Oxford only): dere</w:t>
      </w:r>
      <w:r>
        <w:br/>
        <w:t>Line The Physician's Tale 231 (data/oxford_txts/PhyT_oxford.txt)</w:t>
        <w:br/>
      </w:r>
      <w:r>
        <w:t>¶“O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fader,”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maide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