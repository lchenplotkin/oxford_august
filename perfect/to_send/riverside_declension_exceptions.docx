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Adjective Declension Exceptions</w:t>
      </w:r>
    </w:p>
    <w:p>
      <w:r>
        <w:rPr>
          <w:b/>
        </w:rPr>
        <w:t>Weak without -e: fals</w:t>
      </w:r>
      <w:r>
        <w:br/>
        <w:t>Line Book of the Duchess 618 (data/riverside_cats/BD_riv.cat)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(data/riverside_cats/BD_riv.cat)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chef</w:t>
      </w:r>
      <w:r>
        <w:br/>
        <w:t>Line Book of the Duchess 910 (data/riverside_cats/BD_riv.cat)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chef</w:t>
      </w:r>
      <w:r>
        <w:t xml:space="preserve"> </w:t>
      </w:r>
      <w:r>
        <w:t>patron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(data/riverside_cats/ClT_riv.cat)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syde</w:t>
      </w:r>
      <w:r>
        <w:t xml:space="preserve"> </w:t>
      </w:r>
      <w:r>
        <w:t>of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last</w:t>
      </w:r>
      <w:r>
        <w:br/>
        <w:t>Line 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(data/riverside_cats/ClT_riv.cat)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Lumbardye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(data/riverside_cats/ClT_riv.cat)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plesant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Plural without -e: good</w:t>
      </w:r>
      <w:r>
        <w:br/>
        <w:t>Line 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</w:t>
      </w:r>
      <w:r>
        <w:br/>
        <w:br/>
      </w:r>
    </w:p>
    <w:p>
      <w:r>
        <w:rPr>
          <w:b/>
        </w:rPr>
        <w:t>Weak without -e: wys</w:t>
      </w:r>
      <w:r>
        <w:br/>
        <w:t>Line The Franklin's Tale 871 (data/riverside_cats/FranT_riv.cat)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wys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(data/riverside_cats/FranT_riv.cat)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quykkest</w:t>
      </w:r>
      <w:r>
        <w:br/>
        <w:t>Line The Franklin's Tale 1502 (data/riverside_cats/FranT_riv.cat)</w:t>
        <w:br/>
      </w:r>
      <w:r>
        <w:t>Amydde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quykkest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half</w:t>
      </w:r>
      <w:r>
        <w:br/>
        <w:t>Line 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(data/riverside_cats/GP_riv.cat)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troian</w:t>
      </w:r>
      <w:r>
        <w:br/>
        <w:t>Line House of Fame 207 (data/riverside_cats/HF_riv.cat)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nacion</w:t>
      </w:r>
      <w:r>
        <w:br/>
        <w:br/>
      </w:r>
    </w:p>
    <w:p>
      <w:r>
        <w:rPr>
          <w:b/>
        </w:rPr>
        <w:t>Weak without -e: soth</w:t>
      </w:r>
      <w:r>
        <w:br/>
        <w:t>Line 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(data/riverside_cats/HF_riv.cat)</w:t>
        <w:br/>
      </w:r>
      <w:r>
        <w:t>Seynt</w:t>
      </w:r>
      <w:r>
        <w:t xml:space="preserve"> </w:t>
      </w:r>
      <w:r>
        <w:t>Julyan</w:t>
      </w:r>
      <w:r>
        <w:t xml:space="preserve"> </w:t>
      </w:r>
      <w:r>
        <w:t>loo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</w:t>
      </w:r>
      <w:r>
        <w:br/>
        <w:br/>
      </w:r>
    </w:p>
    <w:p>
      <w:r>
        <w:rPr>
          <w:b/>
        </w:rPr>
        <w:t>Weak without -e: ryght</w:t>
      </w:r>
      <w:r>
        <w:br/>
        <w:t>Line House of Fame 1294 (data/riverside_cats/HF_riv.cat)</w:t>
        <w:br/>
      </w:r>
      <w:r>
        <w:t>The</w:t>
      </w:r>
      <w:r>
        <w:t xml:space="preserve"> </w:t>
      </w:r>
      <w:r>
        <w:t>castelyate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ryght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(data/riverside_cats/HF_riv.cat)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(data/riverside_cats/KnT_riv.cat)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(data/riverside_cats/KnT_riv.cat)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hym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payen</w:t>
      </w:r>
      <w:r>
        <w:br/>
        <w:t>Line The Knight's Tale 2370 (data/riverside_cats/KnT_riv.cat)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rytes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payen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(data/riverside_cats/KnT_riv.cat)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olde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(data/riverside_cats/KnT_riv.cat)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shoutynge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(data/riverside_cats/MkT_riv.cat)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(data/riverside_cats/MkT_riv.cat)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kynges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</w:t>
      </w:r>
      <w:r>
        <w:br/>
        <w:br/>
      </w:r>
    </w:p>
    <w:p>
      <w:r>
        <w:rPr>
          <w:b/>
        </w:rPr>
        <w:t>Weak without -e: fyn</w:t>
      </w:r>
      <w:r>
        <w:br/>
        <w:t>Line The Nun's Priest's Tale 2859 (data/riverside_cats/NPT_riv.cat)</w:t>
        <w:br/>
      </w:r>
      <w:r>
        <w:t>His</w:t>
      </w:r>
      <w:r>
        <w:t xml:space="preserve"> </w:t>
      </w:r>
      <w:r>
        <w:t>coomb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fyn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(data/riverside_cats/NPT_riv.cat)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(data/riverside_cats/NPT_riv.cat)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(data/riverside_cats/NPT_riv.cat)</w:t>
        <w:br/>
      </w:r>
      <w:r>
        <w:t>False</w:t>
      </w:r>
      <w:r>
        <w:t xml:space="preserve"> </w:t>
      </w:r>
      <w:r>
        <w:t>dissymulour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(data/riverside_cats/PardT_riv.cat)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assoille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rPr>
          <w:i/>
        </w:rPr>
        <w:t>wight</w:t>
      </w:r>
      <w:r>
        <w:t xml:space="preserve"> </w:t>
      </w:r>
      <w:r>
        <w:t>God</w:t>
      </w:r>
      <w:r>
        <w:t xml:space="preserve"> </w:t>
      </w:r>
      <w:r>
        <w:t>waat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raa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thyn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troian</w:t>
      </w:r>
      <w:r>
        <w:br/>
        <w:t>Line 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(data/riverside_cats/TC1_riv.cat)</w:t>
        <w:br/>
      </w:r>
      <w:r>
        <w:t>Adieu</w:t>
      </w:r>
      <w:r>
        <w:t xml:space="preserve"> </w:t>
      </w:r>
      <w:r>
        <w:t>Be</w:t>
      </w:r>
      <w:r>
        <w:t xml:space="preserve"> </w:t>
      </w:r>
      <w:r>
        <w:rPr>
          <w:i/>
        </w:rPr>
        <w:t>glad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(data/riverside_cats/TC2_riv.cat)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wille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(data/riverside_cats/TC3_riv.cat)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(data/riverside_cats/TC3_riv.cat)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paleys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(data/riverside_cats/TC5_riv.cat)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lyven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1241 (data/riverside_cats/TC5_riv.cat)</w:t>
        <w:br/>
      </w:r>
      <w:r>
        <w:t>Lay</w:t>
      </w:r>
      <w:r>
        <w:t xml:space="preserve"> </w:t>
      </w:r>
      <w:r>
        <w:t>kyssyng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bryght</w:t>
      </w:r>
      <w:r>
        <w:br/>
        <w:t>Line 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bryght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(data/riverside_cats/TC5_riv.cat)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(data/riverside_cats/Thop_riv.cat)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berynge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