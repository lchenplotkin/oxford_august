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Strong Form Exceptions (with -e)</w:t>
      </w:r>
    </w:p>
    <w:p>
      <w:r>
        <w:rPr>
          <w:b/>
        </w:rPr>
        <w:t>Strong with -e (filtered): privee</w:t>
      </w:r>
      <w:r>
        <w:br/>
        <w:t>Line The Prioress' Tale 568 (data/riverside_cats/PrT_riv.cat)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aleye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rPr>
          <w:i/>
        </w:rPr>
        <w:t>privee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Strong with -e (filtered): dede</w:t>
      </w:r>
      <w:r>
        <w:br/>
        <w:t>Line Troilus and Criseyde; Book II 52 (data/riverside_cats/TC2_riv.cat)</w:t>
        <w:br/>
      </w:r>
      <w:r>
        <w:t>Ben</w:t>
      </w:r>
      <w:r>
        <w:t xml:space="preserve"> </w:t>
      </w:r>
      <w:r>
        <w:t>quike</w:t>
      </w:r>
      <w:r>
        <w:t xml:space="preserve"> </w:t>
      </w:r>
      <w:r>
        <w:t>agayn</w:t>
      </w:r>
      <w:r>
        <w:t xml:space="preserve"> </w:t>
      </w:r>
      <w:r>
        <w:t>that</w:t>
      </w:r>
      <w:r>
        <w:t xml:space="preserve"> </w:t>
      </w:r>
      <w:r>
        <w:t>wynter</w:t>
      </w:r>
      <w:r>
        <w:t xml:space="preserve"> </w:t>
      </w:r>
      <w:r>
        <w:rPr>
          <w:i/>
        </w:rPr>
        <w:t>dede</w:t>
      </w:r>
      <w:r>
        <w:t xml:space="preserve"> </w:t>
      </w:r>
      <w:r>
        <w:t>made</w:t>
      </w:r>
      <w:r>
        <w:br/>
        <w:br/>
      </w:r>
    </w:p>
    <w:p>
      <w:r>
        <w:rPr>
          <w:b/>
        </w:rPr>
        <w:t>Strong with -e (filtered): leve</w:t>
      </w:r>
      <w:r>
        <w:br/>
        <w:t>Line Troilus and Criseyde; Book II 251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Gladly</w:t>
      </w:r>
      <w:r>
        <w:t xml:space="preserve"> </w:t>
      </w:r>
      <w:r>
        <w:rPr>
          <w:i/>
        </w:rPr>
        <w:t>leve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(filtered): wise</w:t>
      </w:r>
      <w:r>
        <w:br/>
        <w:t>Line Troilus and Criseyde; Book II 317 (data/riverside_cats/TC2_riv.cat)</w:t>
        <w:br/>
      </w:r>
      <w:r>
        <w:t>The</w:t>
      </w:r>
      <w:r>
        <w:t xml:space="preserve"> </w:t>
      </w:r>
      <w:r>
        <w:t>goode</w:t>
      </w:r>
      <w:r>
        <w:t xml:space="preserve"> </w:t>
      </w:r>
      <w:r>
        <w:rPr>
          <w:i/>
        </w:rPr>
        <w:t>wise</w:t>
      </w:r>
      <w:r>
        <w:t xml:space="preserve"> </w:t>
      </w:r>
      <w:r>
        <w:t>worthi</w:t>
      </w:r>
      <w:r>
        <w:t xml:space="preserve"> </w:t>
      </w:r>
      <w:r>
        <w:t>fresshe</w:t>
      </w:r>
      <w:r>
        <w:t xml:space="preserve"> </w:t>
      </w:r>
      <w:r>
        <w:t>and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Strong with -e (filtered): longe</w:t>
      </w:r>
      <w:r>
        <w:br/>
        <w:t>Line Troilus and Criseyde; Book II 507 (data/riverside_cats/TC2_riv.cat)</w:t>
        <w:br/>
      </w:r>
      <w:r>
        <w:t>This</w:t>
      </w:r>
      <w:r>
        <w:t xml:space="preserve"> </w:t>
      </w:r>
      <w:r>
        <w:t>other</w:t>
      </w:r>
      <w:r>
        <w:t xml:space="preserve"> </w:t>
      </w:r>
      <w:r>
        <w:t>day</w:t>
      </w:r>
      <w:r>
        <w:t xml:space="preserve"> </w:t>
      </w:r>
      <w:r>
        <w:t>naught</w:t>
      </w:r>
      <w:r>
        <w:t xml:space="preserve"> </w:t>
      </w:r>
      <w:r>
        <w:t>gon</w:t>
      </w:r>
      <w:r>
        <w:t xml:space="preserve"> </w:t>
      </w:r>
      <w:r>
        <w:t>ful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Strong with -e (filtered): juste</w:t>
      </w:r>
      <w:r>
        <w:br/>
        <w:t>Line Troilus and Criseyde; Book II 527 (data/riverside_cats/TC2_riv.cat)</w:t>
        <w:br/>
      </w:r>
      <w:r>
        <w:t>Ledest</w:t>
      </w:r>
      <w:r>
        <w:t xml:space="preserve"> </w:t>
      </w:r>
      <w:r>
        <w:t>the</w:t>
      </w:r>
      <w:r>
        <w:t xml:space="preserve"> </w:t>
      </w:r>
      <w:r>
        <w:t>fyn</w:t>
      </w:r>
      <w:r>
        <w:t xml:space="preserve"> </w:t>
      </w:r>
      <w:r>
        <w:t>by</w:t>
      </w:r>
      <w:r>
        <w:t xml:space="preserve"> </w:t>
      </w:r>
      <w:r>
        <w:rPr>
          <w:i/>
        </w:rPr>
        <w:t>juste</w:t>
      </w:r>
      <w:r>
        <w:t xml:space="preserve"> </w:t>
      </w:r>
      <w:r>
        <w:t>purveiaunce</w:t>
      </w:r>
      <w:r>
        <w:br/>
        <w:br/>
      </w:r>
    </w:p>
    <w:p>
      <w:r>
        <w:rPr>
          <w:b/>
        </w:rPr>
        <w:t>Strong with -e (filtered): longe</w:t>
      </w:r>
      <w:r>
        <w:br/>
        <w:t>Line Troilus and Criseyde; Book II 722 (data/riverside_cats/TC2_riv.cat)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I</w:t>
      </w:r>
      <w:r>
        <w:t xml:space="preserve"> </w:t>
      </w:r>
      <w:r>
        <w:t>knowe</w:t>
      </w:r>
      <w:r>
        <w:t xml:space="preserve"> </w:t>
      </w:r>
      <w:r>
        <w:t>of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tyme</w:t>
      </w:r>
      <w:r>
        <w:t xml:space="preserve"> </w:t>
      </w:r>
      <w:r>
        <w:t>agon</w:t>
      </w:r>
      <w:r>
        <w:br/>
        <w:br/>
      </w:r>
    </w:p>
    <w:p>
      <w:r>
        <w:rPr>
          <w:b/>
        </w:rPr>
        <w:t>Strong with -e (filtered): juste</w:t>
      </w:r>
      <w:r>
        <w:br/>
        <w:t>Line Troilus and Criseyde; Book II 727 (data/riverside_cats/TC2_riv.cat)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make</w:t>
      </w:r>
      <w:r>
        <w:t xml:space="preserve"> </w:t>
      </w:r>
      <w:r>
        <w:t>avaunt</w:t>
      </w:r>
      <w:r>
        <w:t xml:space="preserve"> </w:t>
      </w:r>
      <w:r>
        <w:t>by</w:t>
      </w:r>
      <w:r>
        <w:t xml:space="preserve"> </w:t>
      </w:r>
      <w:r>
        <w:rPr>
          <w:i/>
        </w:rPr>
        <w:t>juste</w:t>
      </w:r>
      <w:r>
        <w:t xml:space="preserve"> </w:t>
      </w:r>
      <w:r>
        <w:t>cause</w:t>
      </w:r>
      <w:r>
        <w:br/>
        <w:br/>
      </w:r>
    </w:p>
    <w:p>
      <w:r>
        <w:rPr>
          <w:b/>
        </w:rPr>
        <w:t>Strong with -e (filtered): goode</w:t>
      </w:r>
      <w:r>
        <w:br/>
        <w:t>Line Troilus and Criseyde; Book II 1203 (data/riverside_cats/TC2_riv.cat)</w:t>
        <w:br/>
      </w:r>
      <w:r>
        <w:t>Now</w:t>
      </w:r>
      <w:r>
        <w:t xml:space="preserve"> </w:t>
      </w:r>
      <w:r>
        <w:rPr>
          <w:i/>
        </w:rPr>
        <w:t>goode</w:t>
      </w:r>
      <w:r>
        <w:t xml:space="preserve"> </w:t>
      </w:r>
      <w:r>
        <w:t>nece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nevere</w:t>
      </w:r>
      <w:r>
        <w:t xml:space="preserve"> </w:t>
      </w:r>
      <w:r>
        <w:t>so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Strong with -e (filtered): grete</w:t>
      </w:r>
      <w:r>
        <w:br/>
        <w:t>Line Troilus and Criseyde; Book II 1403 (data/riverside_cats/TC2_riv.cat)</w:t>
        <w:br/>
      </w:r>
      <w:r>
        <w:t>Which</w:t>
      </w:r>
      <w:r>
        <w:t xml:space="preserve"> </w:t>
      </w:r>
      <w:r>
        <w:t>hadde</w:t>
      </w:r>
      <w:r>
        <w:t xml:space="preserve"> </w:t>
      </w:r>
      <w:r>
        <w:t>his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rPr>
          <w:i/>
        </w:rPr>
        <w:t>grete</w:t>
      </w:r>
      <w:r>
        <w:t xml:space="preserve"> </w:t>
      </w:r>
      <w:r>
        <w:t>frend</w:t>
      </w:r>
      <w:r>
        <w:t xml:space="preserve"> </w:t>
      </w:r>
      <w:r>
        <w:t>ben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Strong with -e (filtered): faire</w:t>
      </w:r>
      <w:r>
        <w:br/>
        <w:t>Line Troilus and Criseyde; Book II 1670 (data/riverside_cats/TC2_riv.cat)</w:t>
        <w:br/>
      </w:r>
      <w:r>
        <w:t>Now</w:t>
      </w:r>
      <w:r>
        <w:t xml:space="preserve"> </w:t>
      </w:r>
      <w:r>
        <w:rPr>
          <w:i/>
        </w:rPr>
        <w:t>faire</w:t>
      </w:r>
      <w:r>
        <w:t xml:space="preserve"> </w:t>
      </w:r>
      <w:r>
        <w:t>brother</w:t>
      </w:r>
      <w:r>
        <w:t xml:space="preserve"> </w:t>
      </w:r>
      <w:r>
        <w:t>beth</w:t>
      </w:r>
      <w:r>
        <w:t xml:space="preserve"> </w:t>
      </w:r>
      <w:r>
        <w:t>al</w:t>
      </w:r>
      <w:r>
        <w:t xml:space="preserve"> </w:t>
      </w:r>
      <w:r>
        <w:t>hool</w:t>
      </w:r>
      <w:r>
        <w:t xml:space="preserve"> </w:t>
      </w:r>
      <w:r>
        <w:t>I</w:t>
      </w:r>
      <w:r>
        <w:t xml:space="preserve"> </w:t>
      </w:r>
      <w:r>
        <w:t>preye</w:t>
      </w:r>
      <w:r>
        <w:br/>
        <w:br/>
      </w:r>
    </w:p>
    <w:p>
      <w:r>
        <w:rPr>
          <w:b/>
        </w:rPr>
        <w:t>Strong with -e (filtered): leeve</w:t>
      </w:r>
      <w:r>
        <w:br/>
        <w:t>Line The Summoner's Tale 1751 (data/riverside_cats/SumT_riv.cat)</w:t>
        <w:br/>
      </w:r>
      <w:r>
        <w:t>A</w:t>
      </w:r>
      <w:r>
        <w:t xml:space="preserve"> </w:t>
      </w:r>
      <w:r>
        <w:t>dagon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blanket</w:t>
      </w:r>
      <w:r>
        <w:t xml:space="preserve"> </w:t>
      </w:r>
      <w:r>
        <w:rPr>
          <w:i/>
        </w:rPr>
        <w:t>leeve</w:t>
      </w:r>
      <w:r>
        <w:t xml:space="preserve"> </w:t>
      </w:r>
      <w:r>
        <w:t>dame</w:t>
      </w:r>
      <w:r>
        <w:br/>
        <w:br/>
      </w:r>
    </w:p>
    <w:p>
      <w:r>
        <w:rPr>
          <w:b/>
        </w:rPr>
        <w:t>Strong with -e (filtered): grete</w:t>
      </w:r>
      <w:r>
        <w:br/>
        <w:t>Line The Summoner's Tale 1813 (data/riverside_cats/SumT_riv.cat)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rPr>
          <w:i/>
        </w:rPr>
        <w:t>grete</w:t>
      </w:r>
      <w:r>
        <w:t xml:space="preserve"> </w:t>
      </w:r>
      <w:r>
        <w:t>goodnesse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Strong with -e (filtered): chaste</w:t>
      </w:r>
      <w:r>
        <w:br/>
        <w:t>Line The Summoner's Tale 1940 (data/riverside_cats/SumT_riv.cat)</w:t>
        <w:br/>
      </w:r>
      <w:r>
        <w:t>Of</w:t>
      </w:r>
      <w:r>
        <w:t xml:space="preserve"> </w:t>
      </w:r>
      <w:r>
        <w:t>charitable</w:t>
      </w:r>
      <w:r>
        <w:t xml:space="preserve"> </w:t>
      </w:r>
      <w:r>
        <w:t>and</w:t>
      </w:r>
      <w:r>
        <w:t xml:space="preserve"> </w:t>
      </w:r>
      <w:r>
        <w:rPr>
          <w:i/>
        </w:rPr>
        <w:t>chaste</w:t>
      </w:r>
      <w:r>
        <w:t xml:space="preserve"> </w:t>
      </w:r>
      <w:r>
        <w:t>bisy</w:t>
      </w:r>
      <w:r>
        <w:t xml:space="preserve"> </w:t>
      </w:r>
      <w:r>
        <w:t>freres</w:t>
      </w:r>
      <w:r>
        <w:br/>
        <w:br/>
      </w:r>
    </w:p>
    <w:p>
      <w:r>
        <w:rPr>
          <w:b/>
        </w:rPr>
        <w:t>Strong with -e (filtered): owene</w:t>
      </w:r>
      <w:r>
        <w:br/>
        <w:t>Line The Summoner's Tale 1977 (data/riverside_cats/SumT_riv.cat)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buylden</w:t>
      </w:r>
      <w:r>
        <w:t xml:space="preserve"> </w:t>
      </w:r>
      <w:r>
        <w:t>Cristes</w:t>
      </w:r>
      <w:r>
        <w:t xml:space="preserve"> </w:t>
      </w:r>
      <w:r>
        <w:rPr>
          <w:i/>
        </w:rPr>
        <w:t>owene</w:t>
      </w:r>
      <w:r>
        <w:t xml:space="preserve"> </w:t>
      </w:r>
      <w:r>
        <w:t>chirche</w:t>
      </w:r>
      <w:r>
        <w:br/>
        <w:br/>
      </w:r>
    </w:p>
    <w:p>
      <w:r>
        <w:rPr>
          <w:b/>
        </w:rPr>
        <w:t>Strong with -e (filtered): muche</w:t>
      </w:r>
      <w:r>
        <w:br/>
        <w:t>Line The Summoner's Tale 2011 (data/riverside_cats/SumT_riv.cat)</w:t>
        <w:br/>
      </w:r>
      <w:r>
        <w:t>I</w:t>
      </w:r>
      <w:r>
        <w:t xml:space="preserve"> </w:t>
      </w:r>
      <w:r>
        <w:t>koude</w:t>
      </w:r>
      <w:r>
        <w:t xml:space="preserve"> </w:t>
      </w:r>
      <w:r>
        <w:t>of</w:t>
      </w:r>
      <w:r>
        <w:t xml:space="preserve"> </w:t>
      </w:r>
      <w:r>
        <w:t>ire</w:t>
      </w:r>
      <w:r>
        <w:t xml:space="preserve"> </w:t>
      </w:r>
      <w:r>
        <w:t>seye</w:t>
      </w:r>
      <w:r>
        <w:t xml:space="preserve"> </w:t>
      </w:r>
      <w:r>
        <w:t>so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Strong with -e (filtered): leeve</w:t>
      </w:r>
      <w:r>
        <w:br/>
        <w:t>Line The Summoner's Tale 2089 (data/riverside_cats/SumT_riv.cat)</w:t>
        <w:br/>
      </w:r>
      <w:r>
        <w:t>Now</w:t>
      </w:r>
      <w:r>
        <w:t xml:space="preserve"> </w:t>
      </w:r>
      <w:r>
        <w:t>Thomas</w:t>
      </w:r>
      <w:r>
        <w:t xml:space="preserve"> </w:t>
      </w:r>
      <w:r>
        <w:rPr>
          <w:i/>
        </w:rPr>
        <w:t>leeve</w:t>
      </w:r>
      <w:r>
        <w:t xml:space="preserve"> </w:t>
      </w:r>
      <w:r>
        <w:t>brother</w:t>
      </w:r>
      <w:r>
        <w:t xml:space="preserve"> </w:t>
      </w:r>
      <w:r>
        <w:t>lef</w:t>
      </w:r>
      <w:r>
        <w:t xml:space="preserve"> </w:t>
      </w:r>
      <w:r>
        <w:t>thyn</w:t>
      </w:r>
      <w:r>
        <w:t xml:space="preserve"> </w:t>
      </w:r>
      <w:r>
        <w:t>ire</w:t>
      </w:r>
      <w:r>
        <w:br/>
        <w:br/>
      </w:r>
    </w:p>
    <w:p>
      <w:r>
        <w:rPr>
          <w:b/>
        </w:rPr>
        <w:t>Strong with -e (filtered): proude</w:t>
      </w:r>
      <w:r>
        <w:br/>
        <w:t>Line The Summoner's Tale 2227 (data/riverside_cats/SumT_riv.cat)</w:t>
        <w:br/>
      </w:r>
      <w:r>
        <w:t>O</w:t>
      </w:r>
      <w:r>
        <w:t xml:space="preserve"> </w:t>
      </w:r>
      <w:r>
        <w:t>nyce</w:t>
      </w:r>
      <w:r>
        <w:t xml:space="preserve"> </w:t>
      </w:r>
      <w:r>
        <w:rPr>
          <w:i/>
        </w:rPr>
        <w:t>proude</w:t>
      </w:r>
      <w:r>
        <w:t xml:space="preserve"> </w:t>
      </w:r>
      <w:r>
        <w:t>cherl</w:t>
      </w:r>
      <w:r>
        <w:t xml:space="preserve"> </w:t>
      </w:r>
      <w:r>
        <w:t>I</w:t>
      </w:r>
      <w:r>
        <w:t xml:space="preserve"> </w:t>
      </w:r>
      <w:r>
        <w:t>shrewe</w:t>
      </w:r>
      <w:r>
        <w:t xml:space="preserve"> </w:t>
      </w:r>
      <w:r>
        <w:t>his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Strong with -e (filtered): harde</w:t>
      </w:r>
      <w:r>
        <w:br/>
        <w:t>Line The Summoner's Tale 2228 (data/riverside_cats/SumT_riv.cat)</w:t>
        <w:br/>
      </w:r>
      <w:r>
        <w:t>Lo</w:t>
      </w:r>
      <w:r>
        <w:t xml:space="preserve"> </w:t>
      </w:r>
      <w:r>
        <w:t>sires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</w:t>
      </w:r>
      <w:r>
        <w:t xml:space="preserve"> </w:t>
      </w:r>
      <w:r>
        <w:t>with</w:t>
      </w:r>
      <w:r>
        <w:t xml:space="preserve"> </w:t>
      </w:r>
      <w:r>
        <w:rPr>
          <w:i/>
        </w:rPr>
        <w:t>harde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Strong with -e (filtered): newe</w:t>
      </w:r>
      <w:r>
        <w:br/>
        <w:t>Line The Summoner's Tale 2293 (data/riverside_cats/SumT_riv.cat)</w:t>
        <w:br/>
      </w:r>
      <w:r>
        <w:t>And</w:t>
      </w:r>
      <w:r>
        <w:t xml:space="preserve"> </w:t>
      </w:r>
      <w:r>
        <w:t>Jankyn</w:t>
      </w:r>
      <w:r>
        <w:t xml:space="preserve"> </w:t>
      </w:r>
      <w:r>
        <w:t>hath</w:t>
      </w:r>
      <w:r>
        <w:t xml:space="preserve"> </w:t>
      </w:r>
      <w:r>
        <w:t>ywonne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gowne</w:t>
      </w:r>
      <w:r>
        <w:br/>
        <w:br/>
      </w:r>
    </w:p>
    <w:p>
      <w:r>
        <w:rPr>
          <w:b/>
        </w:rPr>
        <w:t>Strong with -e (filtered): hye</w:t>
      </w:r>
      <w:r>
        <w:br/>
        <w:t>Line The Clerk's Tale 135 (data/riverside_cats/ClT_riv.cat)</w:t>
        <w:br/>
      </w:r>
      <w:r>
        <w:t>And</w:t>
      </w:r>
      <w:r>
        <w:t xml:space="preserve"> </w:t>
      </w:r>
      <w:r>
        <w:t>taak</w:t>
      </w:r>
      <w:r>
        <w:t xml:space="preserve"> </w:t>
      </w:r>
      <w:r>
        <w:t>a</w:t>
      </w:r>
      <w:r>
        <w:t xml:space="preserve"> </w:t>
      </w:r>
      <w:r>
        <w:t>wyf</w:t>
      </w:r>
      <w:r>
        <w:t xml:space="preserve"> </w:t>
      </w:r>
      <w:r>
        <w:t>for</w:t>
      </w:r>
      <w:r>
        <w:t xml:space="preserve"> </w:t>
      </w:r>
      <w:r>
        <w:rPr>
          <w:i/>
        </w:rPr>
        <w:t>hye</w:t>
      </w:r>
      <w:r>
        <w:t xml:space="preserve"> </w:t>
      </w:r>
      <w:r>
        <w:t>Goddes</w:t>
      </w:r>
      <w:r>
        <w:t xml:space="preserve"> </w:t>
      </w:r>
      <w:r>
        <w:t>sake</w:t>
      </w:r>
      <w:r>
        <w:br/>
        <w:br/>
      </w:r>
    </w:p>
    <w:p>
      <w:r>
        <w:rPr>
          <w:b/>
        </w:rPr>
        <w:t>Strong with -e (filtered): wrothe</w:t>
      </w:r>
      <w:r>
        <w:br/>
        <w:t>Line The Clerk's Tale 437 (data/riverside_cats/ClT_riv.cat)</w:t>
        <w:br/>
      </w:r>
      <w:r>
        <w:t>Were</w:t>
      </w:r>
      <w:r>
        <w:t xml:space="preserve"> </w:t>
      </w:r>
      <w:r>
        <w:rPr>
          <w:i/>
        </w:rPr>
        <w:t>wrothe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bryngen</w:t>
      </w:r>
      <w:r>
        <w:t xml:space="preserve"> </w:t>
      </w:r>
      <w:r>
        <w:t>hem</w:t>
      </w:r>
      <w:r>
        <w:t xml:space="preserve"> </w:t>
      </w:r>
      <w:r>
        <w:t>aton</w:t>
      </w:r>
      <w:r>
        <w:br/>
        <w:br/>
      </w:r>
    </w:p>
    <w:p>
      <w:r>
        <w:rPr>
          <w:b/>
        </w:rPr>
        <w:t>Strong with -e (filtered): longe</w:t>
      </w:r>
      <w:r>
        <w:br/>
        <w:t>Line The Clerk's Tale 442 (data/riverside_cats/ClT_riv.cat)</w:t>
        <w:br/>
      </w:r>
      <w:r>
        <w:t>Nat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tyme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Grisild</w:t>
      </w:r>
      <w:r>
        <w:br/>
        <w:br/>
      </w:r>
    </w:p>
    <w:p>
      <w:r>
        <w:rPr>
          <w:b/>
        </w:rPr>
        <w:t>Strong with -e (filtered): owene</w:t>
      </w:r>
      <w:r>
        <w:br/>
        <w:t>Line The Clerk's Tale 504 (data/riverside_cats/ClT_riv.cat)</w:t>
        <w:br/>
      </w:r>
      <w:r>
        <w:t>Youre</w:t>
      </w:r>
      <w:r>
        <w:t xml:space="preserve"> </w:t>
      </w:r>
      <w:r>
        <w:rPr>
          <w:i/>
        </w:rPr>
        <w:t>owene</w:t>
      </w:r>
      <w:r>
        <w:t xml:space="preserve"> </w:t>
      </w:r>
      <w:r>
        <w:t>thyng</w:t>
      </w:r>
      <w:r>
        <w:t xml:space="preserve"> </w:t>
      </w:r>
      <w:r>
        <w:t>werketh</w:t>
      </w:r>
      <w:r>
        <w:t xml:space="preserve"> </w:t>
      </w:r>
      <w:r>
        <w:t>after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Strong with -e (filtered): yonge</w:t>
      </w:r>
      <w:r>
        <w:br/>
        <w:t>Line The Clerk's Tale 567 (data/riverside_cats/ClT_riv.cat)</w:t>
        <w:br/>
      </w:r>
      <w:r>
        <w:t>Have</w:t>
      </w:r>
      <w:r>
        <w:t xml:space="preserve"> </w:t>
      </w:r>
      <w:r>
        <w:t>heer</w:t>
      </w:r>
      <w:r>
        <w:t xml:space="preserve"> </w:t>
      </w:r>
      <w:r>
        <w:t>agayn</w:t>
      </w:r>
      <w:r>
        <w:t xml:space="preserve"> </w:t>
      </w:r>
      <w:r>
        <w:t>youre</w:t>
      </w:r>
      <w:r>
        <w:t xml:space="preserve"> </w:t>
      </w:r>
      <w:r>
        <w:t>litel</w:t>
      </w:r>
      <w:r>
        <w:t xml:space="preserve"> </w:t>
      </w:r>
      <w:r>
        <w:rPr>
          <w:i/>
        </w:rPr>
        <w:t>yonge</w:t>
      </w:r>
      <w:r>
        <w:t xml:space="preserve"> </w:t>
      </w:r>
      <w:r>
        <w:t>mayde</w:t>
      </w:r>
      <w:r>
        <w:br/>
        <w:br/>
      </w:r>
    </w:p>
    <w:p>
      <w:r>
        <w:rPr>
          <w:b/>
        </w:rPr>
        <w:t>Strong with -e (filtered): owene</w:t>
      </w:r>
      <w:r>
        <w:br/>
        <w:t>Line The Clerk's Tale 652 (data/riverside_cats/ClT_riv.cat)</w:t>
        <w:br/>
      </w:r>
      <w:r>
        <w:t>Ye</w:t>
      </w:r>
      <w:r>
        <w:t xml:space="preserve"> </w:t>
      </w:r>
      <w:r>
        <w:t>been</w:t>
      </w:r>
      <w:r>
        <w:t xml:space="preserve"> </w:t>
      </w:r>
      <w:r>
        <w:t>oure</w:t>
      </w:r>
      <w:r>
        <w:t xml:space="preserve"> </w:t>
      </w:r>
      <w:r>
        <w:t>lord</w:t>
      </w:r>
      <w:r>
        <w:t xml:space="preserve"> </w:t>
      </w:r>
      <w:r>
        <w:t>dooth</w:t>
      </w:r>
      <w:r>
        <w:t xml:space="preserve"> </w:t>
      </w:r>
      <w:r>
        <w:t>with</w:t>
      </w:r>
      <w:r>
        <w:t xml:space="preserve"> </w:t>
      </w:r>
      <w:r>
        <w:t>youre</w:t>
      </w:r>
      <w:r>
        <w:t xml:space="preserve"> </w:t>
      </w:r>
      <w:r>
        <w:rPr>
          <w:i/>
        </w:rPr>
        <w:t>owene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Strong with -e (filtered): newe</w:t>
      </w:r>
      <w:r>
        <w:br/>
        <w:t>Line The Clerk's Tale 841 (data/riverside_cats/ClT_riv.cat)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rPr>
          <w:i/>
        </w:rPr>
        <w:t>newe</w:t>
      </w:r>
      <w:r>
        <w:t xml:space="preserve"> </w:t>
      </w:r>
      <w:r>
        <w:t>wyf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Strong with -e (filtered): newe</w:t>
      </w:r>
      <w:r>
        <w:br/>
        <w:t>Line The Clerk's Tale 942 (data/riverside_cats/ClT_riv.cat)</w:t>
        <w:br/>
      </w:r>
      <w:r>
        <w:t>Was</w:t>
      </w:r>
      <w:r>
        <w:t xml:space="preserve"> </w:t>
      </w:r>
      <w:r>
        <w:t>kouth</w:t>
      </w:r>
      <w:r>
        <w:t xml:space="preserve"> </w:t>
      </w:r>
      <w:r>
        <w:t>eek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markysesse</w:t>
      </w:r>
      <w:r>
        <w:br/>
        <w:br/>
      </w:r>
    </w:p>
    <w:p>
      <w:r>
        <w:rPr>
          <w:b/>
        </w:rPr>
        <w:t>Strong with -e (filtered): sadde</w:t>
      </w:r>
      <w:r>
        <w:br/>
        <w:t>Line The Clerk's Tale 1002 (data/riverside_cats/ClT_riv.cat)</w:t>
        <w:br/>
      </w:r>
      <w:r>
        <w:t>Thus</w:t>
      </w:r>
      <w:r>
        <w:t xml:space="preserve"> </w:t>
      </w:r>
      <w:r>
        <w:t>seyden</w:t>
      </w:r>
      <w:r>
        <w:t xml:space="preserve"> </w:t>
      </w:r>
      <w:r>
        <w:rPr>
          <w:i/>
        </w:rPr>
        <w:t>sadde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Strong with -e (filtered): newe</w:t>
      </w:r>
      <w:r>
        <w:br/>
        <w:t>Line The Clerk's Tale 1005 (data/riverside_cats/ClT_riv.cat)</w:t>
        <w:br/>
      </w:r>
      <w:r>
        <w:t>To</w:t>
      </w:r>
      <w:r>
        <w:t xml:space="preserve"> </w:t>
      </w:r>
      <w:r>
        <w:t>han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lady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Strong with -e (filtered): queynte</w:t>
      </w:r>
      <w:r>
        <w:br/>
        <w:t>Line House of Fame 126 (data/riverside_cats/HF_riv.cat)</w:t>
        <w:br/>
      </w:r>
      <w:r>
        <w:t>And</w:t>
      </w:r>
      <w:r>
        <w:t xml:space="preserve"> </w:t>
      </w:r>
      <w:r>
        <w:rPr>
          <w:i/>
        </w:rPr>
        <w:t>queynte</w:t>
      </w:r>
      <w:r>
        <w:t xml:space="preserve"> </w:t>
      </w:r>
      <w:r>
        <w:t>maner</w:t>
      </w:r>
      <w:r>
        <w:t xml:space="preserve"> </w:t>
      </w:r>
      <w:r>
        <w:t>of</w:t>
      </w:r>
      <w:r>
        <w:t xml:space="preserve"> </w:t>
      </w:r>
      <w:r>
        <w:t>figures</w:t>
      </w:r>
      <w:r>
        <w:br/>
        <w:br/>
      </w:r>
    </w:p>
    <w:p>
      <w:r>
        <w:rPr>
          <w:b/>
        </w:rPr>
        <w:t>Strong with -e (filtered): olde</w:t>
      </w:r>
      <w:r>
        <w:br/>
        <w:t>Line House of Fame 127 (data/riverside_cats/HF_riv.cat)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werk</w:t>
      </w:r>
      <w:r>
        <w:t xml:space="preserve"> </w:t>
      </w:r>
      <w:r>
        <w:t>then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ever</w:t>
      </w:r>
      <w:r>
        <w:br/>
        <w:br/>
      </w:r>
    </w:p>
    <w:p>
      <w:r>
        <w:rPr>
          <w:b/>
        </w:rPr>
        <w:t>Strong with -e (filtered): moche</w:t>
      </w:r>
      <w:r>
        <w:br/>
        <w:t>Line House of Fame 147 (data/riverside_cats/HF_riv.cat)</w:t>
        <w:br/>
      </w:r>
      <w:r>
        <w:t>In</w:t>
      </w:r>
      <w:r>
        <w:t xml:space="preserve"> </w:t>
      </w:r>
      <w:r>
        <w:t>Itayle</w:t>
      </w:r>
      <w:r>
        <w:t xml:space="preserve"> </w:t>
      </w:r>
      <w:r>
        <w:t>with</w:t>
      </w:r>
      <w:r>
        <w:t xml:space="preserve"> </w:t>
      </w:r>
      <w:r>
        <w:t>ful</w:t>
      </w:r>
      <w:r>
        <w:t xml:space="preserve"> </w:t>
      </w:r>
      <w:r>
        <w:rPr>
          <w:i/>
        </w:rPr>
        <w:t>moche</w:t>
      </w:r>
      <w:r>
        <w:t xml:space="preserve"> </w:t>
      </w:r>
      <w:r>
        <w:t>pyne</w:t>
      </w:r>
      <w:r>
        <w:br/>
        <w:br/>
      </w:r>
    </w:p>
    <w:p>
      <w:r>
        <w:rPr>
          <w:b/>
        </w:rPr>
        <w:t>Strong with -e (filtered): longe</w:t>
      </w:r>
      <w:r>
        <w:br/>
        <w:t>Line House of Fame 446 (data/riverside_cats/HF_riv.cat)</w:t>
        <w:br/>
      </w:r>
      <w:r>
        <w:t>Saugh</w:t>
      </w:r>
      <w:r>
        <w:t xml:space="preserve"> </w:t>
      </w:r>
      <w:r>
        <w:t>he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Strong with -e (filtered): faire</w:t>
      </w:r>
      <w:r>
        <w:br/>
        <w:t>Line House of Fame 518 (data/riverside_cats/HF_riv.cat)</w:t>
        <w:br/>
      </w:r>
      <w:r>
        <w:t>Now</w:t>
      </w:r>
      <w:r>
        <w:t xml:space="preserve"> </w:t>
      </w:r>
      <w:r>
        <w:rPr>
          <w:i/>
        </w:rPr>
        <w:t>faire</w:t>
      </w:r>
      <w:r>
        <w:t xml:space="preserve"> </w:t>
      </w:r>
      <w:r>
        <w:t>blisfull</w:t>
      </w:r>
      <w:r>
        <w:t xml:space="preserve"> </w:t>
      </w:r>
      <w:r>
        <w:t>O</w:t>
      </w:r>
      <w:r>
        <w:t xml:space="preserve"> </w:t>
      </w:r>
      <w:r>
        <w:t>Cipris</w:t>
      </w:r>
      <w:r>
        <w:br/>
        <w:br/>
      </w:r>
    </w:p>
    <w:p>
      <w:r>
        <w:rPr>
          <w:b/>
        </w:rPr>
        <w:t>Strong with -e (filtered): olde</w:t>
      </w:r>
      <w:r>
        <w:br/>
        <w:t>Line House of Fame 694 (data/riverside_cats/HF_riv.cat)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forleten</w:t>
      </w:r>
      <w:r>
        <w:t xml:space="preserve"> </w:t>
      </w:r>
      <w:r>
        <w:t>aqueyntaunces</w:t>
      </w:r>
      <w:r>
        <w:br/>
        <w:br/>
      </w:r>
    </w:p>
    <w:p>
      <w:r>
        <w:rPr>
          <w:b/>
        </w:rPr>
        <w:t>Strong with -e (filtered): moche</w:t>
      </w:r>
      <w:r>
        <w:br/>
        <w:t>Line House of Fame 971 (data/riverside_cats/HF_riv.cat)</w:t>
        <w:br/>
      </w:r>
      <w:r>
        <w:rPr>
          <w:i/>
        </w:rPr>
        <w:t>Moche</w:t>
      </w:r>
      <w:r>
        <w:t xml:space="preserve"> </w:t>
      </w:r>
      <w:r>
        <w:t>ys</w:t>
      </w:r>
      <w:r>
        <w:t xml:space="preserve"> </w:t>
      </w:r>
      <w:r>
        <w:t>thy</w:t>
      </w:r>
      <w:r>
        <w:t xml:space="preserve"> </w:t>
      </w:r>
      <w:r>
        <w:t>myght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Strong with -e (filtered): olde</w:t>
      </w:r>
      <w:r>
        <w:br/>
        <w:t>Line House of Fame 1155 (data/riverside_cats/HF_riv.cat)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yet</w:t>
      </w:r>
      <w:r>
        <w:t xml:space="preserve"> </w:t>
      </w:r>
      <w:r>
        <w:t>they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(filtered): longe</w:t>
      </w:r>
      <w:r>
        <w:br/>
        <w:t>Line House of Fame 1287 (data/riverside_cats/HF_riv.cat)</w:t>
        <w:br/>
      </w:r>
      <w:r>
        <w:t>And</w:t>
      </w:r>
      <w:r>
        <w:t xml:space="preserve"> </w:t>
      </w:r>
      <w:r>
        <w:t>eft</w:t>
      </w:r>
      <w:r>
        <w:t xml:space="preserve"> </w:t>
      </w:r>
      <w:r>
        <w:t>imused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Strong with -e (filtered): oune</w:t>
      </w:r>
      <w:r>
        <w:br/>
        <w:t>Line House of Fame 1311 (data/riverside_cats/HF_riv.cat)</w:t>
        <w:br/>
      </w:r>
      <w:r>
        <w:t>Our</w:t>
      </w:r>
      <w:r>
        <w:t xml:space="preserve"> </w:t>
      </w:r>
      <w:r>
        <w:rPr>
          <w:i/>
        </w:rPr>
        <w:t>oune</w:t>
      </w:r>
      <w:r>
        <w:t xml:space="preserve"> </w:t>
      </w:r>
      <w:r>
        <w:t>gentil</w:t>
      </w:r>
      <w:r>
        <w:t xml:space="preserve"> </w:t>
      </w:r>
      <w:r>
        <w:t>lady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Strong with -e (filtered): moche</w:t>
      </w:r>
      <w:r>
        <w:br/>
        <w:t>Line House of Fame 1358 (data/riverside_cats/HF_riv.cat)</w:t>
        <w:br/>
      </w:r>
      <w:r>
        <w:t>Ful</w:t>
      </w:r>
      <w:r>
        <w:t xml:space="preserve"> </w:t>
      </w:r>
      <w:r>
        <w:rPr>
          <w:i/>
        </w:rPr>
        <w:t>moche</w:t>
      </w:r>
      <w:r>
        <w:t xml:space="preserve"> </w:t>
      </w:r>
      <w:r>
        <w:t>prees</w:t>
      </w:r>
      <w:r>
        <w:t xml:space="preserve"> </w:t>
      </w:r>
      <w:r>
        <w:t>of</w:t>
      </w:r>
      <w:r>
        <w:t xml:space="preserve"> </w:t>
      </w:r>
      <w:r>
        <w:t>folk</w:t>
      </w:r>
      <w:r>
        <w:t xml:space="preserve"> </w:t>
      </w:r>
      <w:r>
        <w:t>ther</w:t>
      </w:r>
      <w:r>
        <w:t xml:space="preserve"> </w:t>
      </w:r>
      <w:r>
        <w:t>nas</w:t>
      </w:r>
      <w:r>
        <w:br/>
        <w:br/>
      </w:r>
    </w:p>
    <w:p>
      <w:r>
        <w:rPr>
          <w:b/>
        </w:rPr>
        <w:t>Strong with -e (filtered): longe</w:t>
      </w:r>
      <w:r>
        <w:br/>
        <w:t>Line House of Fame 1484 (data/riverside_cats/HF_riv.cat)</w:t>
        <w:br/>
      </w:r>
      <w:r>
        <w:t>That</w:t>
      </w:r>
      <w:r>
        <w:t xml:space="preserve"> </w:t>
      </w:r>
      <w:r>
        <w:t>bore</w:t>
      </w:r>
      <w:r>
        <w:t xml:space="preserve"> </w:t>
      </w:r>
      <w:r>
        <w:t>hath</w:t>
      </w:r>
      <w:r>
        <w:t xml:space="preserve"> </w:t>
      </w:r>
      <w:r>
        <w:t>up</w:t>
      </w:r>
      <w:r>
        <w:t xml:space="preserve"> </w:t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Strong with -e (filtered): harde</w:t>
      </w:r>
      <w:r>
        <w:br/>
        <w:t>Line House of Fame 1586 (data/riverside_cats/HF_riv.cat)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with</w:t>
      </w:r>
      <w:r>
        <w:t xml:space="preserve"> </w:t>
      </w:r>
      <w:r>
        <w:rPr>
          <w:i/>
        </w:rPr>
        <w:t>harde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Strong with -e (filtered): goode</w:t>
      </w:r>
      <w:r>
        <w:br/>
        <w:t>Line House of Fame 1608 (data/riverside_cats/HF_riv.cat)</w:t>
        <w:br/>
      </w:r>
      <w:r>
        <w:t>Of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gunne</w:t>
      </w:r>
      <w:r>
        <w:t xml:space="preserve"> </w:t>
      </w:r>
      <w:r>
        <w:t>crie</w:t>
      </w:r>
      <w:r>
        <w:br/>
        <w:br/>
      </w:r>
    </w:p>
    <w:p>
      <w:r>
        <w:rPr>
          <w:b/>
        </w:rPr>
        <w:t>Strong with -e (filtered): moche</w:t>
      </w:r>
      <w:r>
        <w:br/>
        <w:t>Line House of Fame 1748 (data/riverside_cats/HF_riv.cat)</w:t>
        <w:br/>
      </w:r>
      <w:r>
        <w:t>Hyt</w:t>
      </w:r>
      <w:r>
        <w:t xml:space="preserve"> </w:t>
      </w:r>
      <w:r>
        <w:t>shal</w:t>
      </w:r>
      <w:r>
        <w:t xml:space="preserve"> </w:t>
      </w:r>
      <w:r>
        <w:t>doon</w:t>
      </w:r>
      <w:r>
        <w:t xml:space="preserve"> </w:t>
      </w:r>
      <w:r>
        <w:t>us</w:t>
      </w:r>
      <w:r>
        <w:t xml:space="preserve"> </w:t>
      </w:r>
      <w:r>
        <w:t>as</w:t>
      </w:r>
      <w:r>
        <w:t xml:space="preserve"> </w:t>
      </w:r>
      <w:r>
        <w:rPr>
          <w:i/>
        </w:rPr>
        <w:t>moche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Strong with -e (filtered): goode</w:t>
      </w:r>
      <w:r>
        <w:br/>
        <w:t>Line House of Fame 1832 (data/riverside_cats/HF_riv.cat)</w:t>
        <w:br/>
      </w:r>
      <w:r>
        <w:t>As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folk</w:t>
      </w:r>
      <w:r>
        <w:t xml:space="preserve"> </w:t>
      </w:r>
      <w:r>
        <w:t>han</w:t>
      </w:r>
      <w:r>
        <w:t xml:space="preserve"> </w:t>
      </w:r>
      <w:r>
        <w:t>in</w:t>
      </w:r>
      <w:r>
        <w:t xml:space="preserve"> </w:t>
      </w:r>
      <w:r>
        <w:t>godnesse</w:t>
      </w:r>
      <w:r>
        <w:br/>
        <w:br/>
      </w:r>
    </w:p>
    <w:p>
      <w:r>
        <w:rPr>
          <w:b/>
        </w:rPr>
        <w:t>Strong with -e (filtered): goode</w:t>
      </w:r>
      <w:r>
        <w:br/>
        <w:t>Line House of Fame 1854 (data/riverside_cats/HF_riv.cat)</w:t>
        <w:br/>
      </w:r>
      <w:r>
        <w:t>As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folk</w:t>
      </w:r>
      <w:r>
        <w:t xml:space="preserve"> </w:t>
      </w:r>
      <w:r>
        <w:t>han</w:t>
      </w:r>
      <w:r>
        <w:t xml:space="preserve"> </w:t>
      </w:r>
      <w:r>
        <w:t>for</w:t>
      </w:r>
      <w:r>
        <w:t xml:space="preserve"> </w:t>
      </w:r>
      <w:r>
        <w:t>godnesse</w:t>
      </w:r>
      <w:r>
        <w:br/>
        <w:br/>
      </w:r>
    </w:p>
    <w:p>
      <w:r>
        <w:rPr>
          <w:b/>
        </w:rPr>
        <w:t>Strong with -e (filtered): newe</w:t>
      </w:r>
      <w:r>
        <w:br/>
        <w:t>Line House of Fame 2045 (data/riverside_cats/HF_riv.cat)</w:t>
        <w:br/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tydynge</w:t>
      </w:r>
      <w:r>
        <w:t xml:space="preserve"> </w:t>
      </w:r>
      <w:r>
        <w:t>prively</w:t>
      </w:r>
      <w:r>
        <w:br/>
        <w:br/>
      </w:r>
    </w:p>
    <w:p>
      <w:r>
        <w:rPr>
          <w:b/>
        </w:rPr>
        <w:t>Strong with -e (filtered): white</w:t>
      </w:r>
      <w:r>
        <w:br/>
        <w:t>Line House of Fame 2116 (data/riverside_cats/HF_riv.cat)</w:t>
        <w:br/>
      </w:r>
      <w:r>
        <w:t>As</w:t>
      </w:r>
      <w:r>
        <w:t xml:space="preserve"> </w:t>
      </w:r>
      <w:r>
        <w:t>doth</w:t>
      </w:r>
      <w:r>
        <w:t xml:space="preserve"> </w:t>
      </w:r>
      <w:r>
        <w:t>the</w:t>
      </w:r>
      <w:r>
        <w:t xml:space="preserve"> </w:t>
      </w:r>
      <w:r>
        <w:t>faire</w:t>
      </w:r>
      <w:r>
        <w:t xml:space="preserve"> </w:t>
      </w:r>
      <w:r>
        <w:rPr>
          <w:i/>
        </w:rPr>
        <w:t>white</w:t>
      </w:r>
      <w:r>
        <w:t xml:space="preserve"> </w:t>
      </w:r>
      <w:r>
        <w:t>mone</w:t>
      </w:r>
      <w:r>
        <w:br/>
        <w:br/>
      </w:r>
    </w:p>
    <w:p>
      <w:r>
        <w:rPr>
          <w:b/>
        </w:rPr>
        <w:t>Strong with -e (filtered): salte</w:t>
      </w:r>
      <w:r>
        <w:br/>
        <w:t>Line Troilus and Criseyde; Book III 8 (data/riverside_cats/TC3_riv.cat)</w:t>
        <w:br/>
      </w:r>
      <w:r>
        <w:t>In</w:t>
      </w:r>
      <w:r>
        <w:t xml:space="preserve"> </w:t>
      </w:r>
      <w:r>
        <w:t>hevene</w:t>
      </w:r>
      <w:r>
        <w:t xml:space="preserve"> </w:t>
      </w:r>
      <w:r>
        <w:t>and</w:t>
      </w:r>
      <w:r>
        <w:t xml:space="preserve"> </w:t>
      </w:r>
      <w:r>
        <w:t>helle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rPr>
          <w:i/>
        </w:rPr>
        <w:t>salte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Strong with -e (filtered): fresshe</w:t>
      </w:r>
      <w:r>
        <w:br/>
        <w:t>Line Troilus and Criseyde; Book III 128 (data/riverside_cats/TC3_riv.cat)</w:t>
        <w:br/>
      </w:r>
      <w:r>
        <w:t>Quod</w:t>
      </w:r>
      <w:r>
        <w:t xml:space="preserve"> </w:t>
      </w:r>
      <w:r>
        <w:t>Troilus</w:t>
      </w:r>
      <w:r>
        <w:t xml:space="preserve"> </w:t>
      </w:r>
      <w:r>
        <w:t>O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Strong with -e (filtered): goode</w:t>
      </w:r>
      <w:r>
        <w:br/>
        <w:t>Line Troilus and Criseyde; Book III 264 (data/riverside_cats/TC3_riv.cat)</w:t>
        <w:br/>
      </w:r>
      <w:r>
        <w:t>But</w:t>
      </w:r>
      <w:r>
        <w:t xml:space="preserve"> </w:t>
      </w:r>
      <w:r>
        <w:rPr>
          <w:i/>
        </w:rPr>
        <w:t>goode</w:t>
      </w:r>
      <w:r>
        <w:t xml:space="preserve"> </w:t>
      </w:r>
      <w:r>
        <w:t>brother</w:t>
      </w:r>
      <w:r>
        <w:t xml:space="preserve"> </w:t>
      </w:r>
      <w:r>
        <w:t>do</w:t>
      </w:r>
      <w:r>
        <w:t xml:space="preserve"> </w:t>
      </w:r>
      <w:r>
        <w:t>now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oughte</w:t>
      </w:r>
      <w:r>
        <w:br/>
        <w:br/>
      </w:r>
    </w:p>
    <w:p>
      <w:r>
        <w:rPr>
          <w:b/>
        </w:rPr>
        <w:t>Strong with -e (filtered): wise</w:t>
      </w:r>
      <w:r>
        <w:br/>
        <w:t>Line Troilus and Criseyde; Book III 327 (data/riverside_cats/TC3_riv.cat)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rPr>
          <w:i/>
        </w:rPr>
        <w:t>wise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Strong with -e (filtered): leve</w:t>
      </w:r>
      <w:r>
        <w:br/>
        <w:t>Line Troilus and Criseyde; Book III 330 (data/riverside_cats/TC3_riv.cat)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Strong with -e (filtered): dede</w:t>
      </w:r>
      <w:r>
        <w:br/>
        <w:t>Line Troilus and Criseyde; Book III 352 (data/riverside_cats/TC3_riv.cat)</w:t>
        <w:br/>
      </w:r>
      <w:r>
        <w:t>That</w:t>
      </w:r>
      <w:r>
        <w:t xml:space="preserve"> </w:t>
      </w:r>
      <w:r>
        <w:t>han</w:t>
      </w:r>
      <w:r>
        <w:t xml:space="preserve"> </w:t>
      </w:r>
      <w:r>
        <w:t>in</w:t>
      </w:r>
      <w:r>
        <w:t xml:space="preserve"> </w:t>
      </w:r>
      <w:r>
        <w:t>wynter</w:t>
      </w:r>
      <w:r>
        <w:t xml:space="preserve"> </w:t>
      </w:r>
      <w:r>
        <w:rPr>
          <w:i/>
        </w:rPr>
        <w:t>dede</w:t>
      </w:r>
      <w:r>
        <w:t xml:space="preserve"> </w:t>
      </w:r>
      <w:r>
        <w:t>ben</w:t>
      </w:r>
      <w:r>
        <w:t xml:space="preserve"> </w:t>
      </w:r>
      <w:r>
        <w:t>and</w:t>
      </w:r>
      <w:r>
        <w:t xml:space="preserve"> </w:t>
      </w:r>
      <w:r>
        <w:t>dreye</w:t>
      </w:r>
      <w:r>
        <w:br/>
        <w:br/>
      </w:r>
    </w:p>
    <w:p>
      <w:r>
        <w:rPr>
          <w:b/>
        </w:rPr>
        <w:t>Strong with -e (filtered): goode</w:t>
      </w:r>
      <w:r>
        <w:br/>
        <w:t>Line Troilus and Criseyde; Book III 631 (data/riverside_cats/TC3_riv.cat)</w:t>
        <w:br/>
      </w:r>
      <w:r>
        <w:t>But</w:t>
      </w:r>
      <w:r>
        <w:t xml:space="preserve"> </w:t>
      </w:r>
      <w:r>
        <w:rPr>
          <w:i/>
        </w:rPr>
        <w:t>goode</w:t>
      </w:r>
      <w:r>
        <w:t xml:space="preserve"> </w:t>
      </w:r>
      <w:r>
        <w:t>nece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myghte</w:t>
      </w:r>
      <w:r>
        <w:t xml:space="preserve"> </w:t>
      </w:r>
      <w:r>
        <w:t>evere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Strong with -e (filtered): muche</w:t>
      </w:r>
      <w:r>
        <w:br/>
        <w:t>Line Troilus and Criseyde; Book III 638 (data/riverside_cats/TC3_riv.cat)</w:t>
        <w:br/>
      </w:r>
      <w:r>
        <w:t>Criseyde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koude</w:t>
      </w:r>
      <w:r>
        <w:t xml:space="preserve"> </w:t>
      </w:r>
      <w:r>
        <w:t>as</w:t>
      </w:r>
      <w:r>
        <w:t xml:space="preserve"> </w:t>
      </w:r>
      <w:r>
        <w:rPr>
          <w:i/>
        </w:rPr>
        <w:t>muche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Strong with -e (filtered): pryve</w:t>
      </w:r>
      <w:r>
        <w:br/>
        <w:t>Line Troilus and Criseyde; Book III 787 (data/riverside_cats/TC3_riv.cat)</w:t>
        <w:br/>
      </w:r>
      <w:r>
        <w:t>Is</w:t>
      </w:r>
      <w:r>
        <w:t xml:space="preserve"> </w:t>
      </w:r>
      <w:r>
        <w:t>thorugh</w:t>
      </w:r>
      <w:r>
        <w:t xml:space="preserve"> </w:t>
      </w:r>
      <w:r>
        <w:t>a</w:t>
      </w:r>
      <w:r>
        <w:t xml:space="preserve"> </w:t>
      </w:r>
      <w:r>
        <w:t>goter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rPr>
          <w:i/>
        </w:rPr>
        <w:t>pryve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Strong with -e (filtered): goode</w:t>
      </w:r>
      <w:r>
        <w:br/>
        <w:t>Line Troilus and Criseyde; Book III 975 (data/riverside_cats/TC3_riv.cat)</w:t>
        <w:br/>
      </w:r>
      <w:r>
        <w:t>Now</w:t>
      </w:r>
      <w:r>
        <w:t xml:space="preserve"> </w:t>
      </w:r>
      <w:r>
        <w:t>doth</w:t>
      </w:r>
      <w:r>
        <w:t xml:space="preserve"> </w:t>
      </w:r>
      <w:r>
        <w:t>hym</w:t>
      </w:r>
      <w:r>
        <w:t xml:space="preserve"> </w:t>
      </w:r>
      <w:r>
        <w:t>sitte</w:t>
      </w:r>
      <w:r>
        <w:t xml:space="preserve"> </w:t>
      </w:r>
      <w:r>
        <w:rPr>
          <w:i/>
        </w:rPr>
        <w:t>goode</w:t>
      </w:r>
      <w:r>
        <w:t xml:space="preserve"> </w:t>
      </w:r>
      <w:r>
        <w:t>nece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Strong with -e (filtered): grete</w:t>
      </w:r>
      <w:r>
        <w:br/>
        <w:t>Line Troilus and Criseyde; Book III 992 (data/riverside_cats/TC3_riv.cat)</w:t>
        <w:br/>
      </w:r>
      <w:r>
        <w:t>Youre</w:t>
      </w:r>
      <w:r>
        <w:t xml:space="preserve"> </w:t>
      </w:r>
      <w:r>
        <w:rPr>
          <w:i/>
        </w:rPr>
        <w:t>grete</w:t>
      </w:r>
      <w:r>
        <w:t xml:space="preserve"> </w:t>
      </w:r>
      <w:r>
        <w:t>trouthe</w:t>
      </w:r>
      <w:r>
        <w:t xml:space="preserve"> </w:t>
      </w:r>
      <w:r>
        <w:t>and</w:t>
      </w:r>
      <w:r>
        <w:t xml:space="preserve"> </w:t>
      </w:r>
      <w:r>
        <w:t>servise</w:t>
      </w:r>
      <w:r>
        <w:t xml:space="preserve"> </w:t>
      </w:r>
      <w:r>
        <w:t>every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Strong with -e (filtered): bittre</w:t>
      </w:r>
      <w:r>
        <w:br/>
        <w:t>Line Troilus and Criseyde; Book III 1215 (data/riverside_cats/TC3_riv.cat)</w:t>
        <w:br/>
      </w:r>
      <w:r>
        <w:t>Ful</w:t>
      </w:r>
      <w:r>
        <w:t xml:space="preserve"> </w:t>
      </w:r>
      <w:r>
        <w:rPr>
          <w:i/>
        </w:rPr>
        <w:t>bittre</w:t>
      </w:r>
      <w:r>
        <w:t xml:space="preserve"> </w:t>
      </w:r>
      <w:r>
        <w:t>drynke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Strong with -e (filtered): juste</w:t>
      </w:r>
      <w:r>
        <w:br/>
        <w:t>Line Troilus and Criseyde; Book III 1227 (data/riverside_cats/TC3_riv.cat)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juste</w:t>
      </w:r>
      <w:r>
        <w:t xml:space="preserve"> </w:t>
      </w:r>
      <w:r>
        <w:t>cause</w:t>
      </w:r>
      <w:r>
        <w:t xml:space="preserve"> </w:t>
      </w:r>
      <w:r>
        <w:t>hadde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triste</w:t>
      </w:r>
      <w:r>
        <w:br/>
        <w:br/>
      </w:r>
    </w:p>
    <w:p>
      <w:r>
        <w:rPr>
          <w:b/>
        </w:rPr>
        <w:t>Strong with -e (filtered): fresshe</w:t>
      </w:r>
      <w:r>
        <w:br/>
        <w:t>Line Troilus and Criseyde; Book III 1296 (data/riverside_cats/TC3_riv.cat)</w:t>
        <w:br/>
      </w:r>
      <w:r>
        <w:t>For</w:t>
      </w:r>
      <w:r>
        <w:t xml:space="preserve"> </w:t>
      </w:r>
      <w:r>
        <w:t>certes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wommanliche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with -e (filtered): foule</w:t>
      </w:r>
      <w:r>
        <w:br/>
        <w:t>Line Troilus and Criseyde; Book III 1321 (data/riverside_cats/TC3_riv.cat)</w:t>
        <w:br/>
      </w:r>
      <w:r>
        <w:t>Awey</w:t>
      </w:r>
      <w:r>
        <w:t xml:space="preserve"> </w:t>
      </w:r>
      <w:r>
        <w:t>thow</w:t>
      </w:r>
      <w:r>
        <w:t xml:space="preserve"> </w:t>
      </w:r>
      <w:r>
        <w:rPr>
          <w:i/>
        </w:rPr>
        <w:t>foule</w:t>
      </w:r>
      <w:r>
        <w:t xml:space="preserve"> </w:t>
      </w:r>
      <w:r>
        <w:t>daunger</w:t>
      </w:r>
      <w:r>
        <w:t xml:space="preserve"> </w:t>
      </w:r>
      <w:r>
        <w:t>and</w:t>
      </w:r>
      <w:r>
        <w:t xml:space="preserve"> </w:t>
      </w:r>
      <w:r>
        <w:t>thow</w:t>
      </w:r>
      <w:r>
        <w:t xml:space="preserve"> </w:t>
      </w:r>
      <w:r>
        <w:t>feere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III 1404 (data/riverside_cats/TC3_riv.cat)</w:t>
        <w:br/>
      </w:r>
      <w:r>
        <w:t>And</w:t>
      </w:r>
      <w:r>
        <w:t xml:space="preserve"> </w:t>
      </w:r>
      <w:r>
        <w:t>fallen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joye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III 1654 (data/riverside_cats/TC3_riv.cat)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I</w:t>
      </w:r>
      <w:r>
        <w:t xml:space="preserve"> </w:t>
      </w:r>
      <w:r>
        <w:t>feele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qualitee</w:t>
      </w:r>
      <w:r>
        <w:br/>
        <w:br/>
      </w:r>
    </w:p>
    <w:p>
      <w:r>
        <w:rPr>
          <w:b/>
        </w:rPr>
        <w:t>Strong with -e (filtered): olde</w:t>
      </w:r>
      <w:r>
        <w:br/>
        <w:t>Line The Physician's Tale 72 (data/riverside_cats/PhyT_riv.cat)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maistresses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rPr>
          <w:i/>
        </w:rPr>
        <w:t>olde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Strong with -e (filtered): goode</w:t>
      </w:r>
      <w:r>
        <w:br/>
        <w:t>Line The Physician's Tale 235 (data/riverside_cats/PhyT_riv.cat)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fader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Strong with -e (filtered): pryvee</w:t>
      </w:r>
      <w:r>
        <w:br/>
        <w:t>Line The Physician's Tale 281 (data/riverside_cats/PhyT_riv.cat)</w:t>
        <w:br/>
      </w:r>
      <w:r>
        <w:t>Of</w:t>
      </w:r>
      <w:r>
        <w:t xml:space="preserve"> </w:t>
      </w:r>
      <w:r>
        <w:t>wikked</w:t>
      </w:r>
      <w:r>
        <w:t xml:space="preserve"> </w:t>
      </w:r>
      <w:r>
        <w:t>lyf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pryvee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Strong with -e (filtered): olde</w:t>
      </w:r>
      <w:r>
        <w:br/>
        <w:t>Line The Canon's Yeoman's Tale 1067 (data/riverside_cats/CYT_riv.cat)</w:t>
        <w:br/>
      </w:r>
      <w:r>
        <w:t>Stynketh</w:t>
      </w:r>
      <w:r>
        <w:t xml:space="preserve"> </w:t>
      </w:r>
      <w:r>
        <w:t>as</w:t>
      </w:r>
      <w:r>
        <w:t xml:space="preserve"> </w:t>
      </w:r>
      <w:r>
        <w:t>witnessen</w:t>
      </w:r>
      <w:r>
        <w:t xml:space="preserve"> </w:t>
      </w:r>
      <w:r>
        <w:t>thise</w:t>
      </w:r>
      <w:r>
        <w:t xml:space="preserve"> </w:t>
      </w:r>
      <w:r>
        <w:rPr>
          <w:i/>
        </w:rPr>
        <w:t>olde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Strong with -e (filtered): goode</w:t>
      </w:r>
      <w:r>
        <w:br/>
        <w:t>Line The Canon's Yeoman's Tale 1295 (data/riverside_cats/CYT_riv.cat)</w:t>
        <w:br/>
      </w:r>
      <w:r>
        <w:t>Now</w:t>
      </w:r>
      <w:r>
        <w:t xml:space="preserve"> </w:t>
      </w:r>
      <w:r>
        <w:rPr>
          <w:i/>
        </w:rPr>
        <w:t>goode</w:t>
      </w:r>
      <w:r>
        <w:t xml:space="preserve"> </w:t>
      </w:r>
      <w:r>
        <w:t>sire</w:t>
      </w:r>
      <w:r>
        <w:t xml:space="preserve"> </w:t>
      </w:r>
      <w:r>
        <w:t>go</w:t>
      </w:r>
      <w:r>
        <w:t xml:space="preserve"> </w:t>
      </w:r>
      <w:r>
        <w:t>forth</w:t>
      </w:r>
      <w:r>
        <w:t xml:space="preserve"> </w:t>
      </w:r>
      <w:r>
        <w:t>thy</w:t>
      </w:r>
      <w:r>
        <w:t xml:space="preserve"> </w:t>
      </w:r>
      <w:r>
        <w:t>wey</w:t>
      </w:r>
      <w:r>
        <w:t xml:space="preserve"> </w:t>
      </w:r>
      <w:r>
        <w:t>and</w:t>
      </w:r>
      <w:r>
        <w:t xml:space="preserve"> </w:t>
      </w:r>
      <w:r>
        <w:t>hy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Strong with -e (filtered): leeve</w:t>
      </w:r>
      <w:r>
        <w:br/>
        <w:t>Line The Second Nun's Tale 257 (data/riverside_cats/SNT_riv.cat)</w:t>
        <w:br/>
      </w:r>
      <w:r>
        <w:t>So</w:t>
      </w:r>
      <w:r>
        <w:t xml:space="preserve"> </w:t>
      </w:r>
      <w:r>
        <w:t>shaltow</w:t>
      </w:r>
      <w:r>
        <w:t xml:space="preserve"> </w:t>
      </w:r>
      <w:r>
        <w:t>seen</w:t>
      </w:r>
      <w:r>
        <w:t xml:space="preserve"> </w:t>
      </w:r>
      <w:r>
        <w:t>hem</w:t>
      </w:r>
      <w:r>
        <w:t xml:space="preserve"> </w:t>
      </w:r>
      <w:r>
        <w:rPr>
          <w:i/>
        </w:rPr>
        <w:t>leeve</w:t>
      </w:r>
      <w:r>
        <w:t xml:space="preserve"> </w:t>
      </w:r>
      <w:r>
        <w:t>brother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Strong with -e (filtered): faire</w:t>
      </w:r>
      <w:r>
        <w:br/>
        <w:t>Line The Second Nun's Tale 293 (data/riverside_cats/SNT_riv.cat)</w:t>
        <w:br/>
      </w:r>
      <w:r>
        <w:t>Seyde</w:t>
      </w:r>
      <w:r>
        <w:t xml:space="preserve"> </w:t>
      </w:r>
      <w:r>
        <w:t>this</w:t>
      </w:r>
      <w:r>
        <w:t xml:space="preserve"> </w:t>
      </w:r>
      <w:r>
        <w:t>blisful</w:t>
      </w:r>
      <w:r>
        <w:t xml:space="preserve"> </w:t>
      </w:r>
      <w:r>
        <w:rPr>
          <w:i/>
        </w:rPr>
        <w:t>faire</w:t>
      </w:r>
      <w:r>
        <w:t xml:space="preserve"> </w:t>
      </w:r>
      <w:r>
        <w:t>mayde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Strong with -e (filtered): faire</w:t>
      </w:r>
      <w:r>
        <w:br/>
        <w:t>Line The Second Nun's Tale 461 (data/riverside_cats/SNT_riv.cat)</w:t>
        <w:br/>
      </w:r>
      <w:r>
        <w:t>At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hooly</w:t>
      </w:r>
      <w:r>
        <w:t xml:space="preserve"> </w:t>
      </w:r>
      <w:r>
        <w:t>blisful</w:t>
      </w:r>
      <w:r>
        <w:t xml:space="preserve"> </w:t>
      </w:r>
      <w:r>
        <w:rPr>
          <w:i/>
        </w:rPr>
        <w:t>faire</w:t>
      </w:r>
      <w:r>
        <w:t xml:space="preserve"> </w:t>
      </w:r>
      <w:r>
        <w:t>mayde</w:t>
      </w:r>
      <w:r>
        <w:br/>
        <w:br/>
      </w:r>
    </w:p>
    <w:p>
      <w:r>
        <w:rPr>
          <w:b/>
        </w:rPr>
        <w:t>Strong with -e (filtered): longe</w:t>
      </w:r>
      <w:r>
        <w:br/>
        <w:t>Line Book of the Duchess 20 (data/riverside_cats/BD_riv.cat)</w:t>
        <w:br/>
      </w:r>
      <w:r>
        <w:t>Nat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tyme</w:t>
      </w:r>
      <w:r>
        <w:t xml:space="preserve"> </w:t>
      </w:r>
      <w:r>
        <w:t>to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Strong with -e (filtered): olde</w:t>
      </w:r>
      <w:r>
        <w:br/>
        <w:t>Line Book of the Duchess 53 (data/riverside_cats/BD_riv.cat)</w:t>
        <w:br/>
      </w:r>
      <w:r>
        <w:t>That</w:t>
      </w:r>
      <w:r>
        <w:t xml:space="preserve"> </w:t>
      </w:r>
      <w:r>
        <w:t>clerkes</w:t>
      </w:r>
      <w:r>
        <w:t xml:space="preserve"> </w:t>
      </w:r>
      <w:r>
        <w:t>had</w:t>
      </w:r>
      <w:r>
        <w:t xml:space="preserve"> </w:t>
      </w:r>
      <w:r>
        <w:t>in</w:t>
      </w:r>
      <w:r>
        <w:t xml:space="preserve"> </w:t>
      </w:r>
      <w:r>
        <w:rPr>
          <w:i/>
        </w:rPr>
        <w:t>olde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Strong with -e (filtered): longe</w:t>
      </w:r>
      <w:r>
        <w:br/>
        <w:t>Line Book of the Duchess 79 (data/riverside_cats/BD_riv.cat)</w:t>
        <w:br/>
      </w:r>
      <w:r>
        <w:t>Hom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terme</w:t>
      </w:r>
      <w:r>
        <w:br/>
        <w:br/>
      </w:r>
    </w:p>
    <w:p>
      <w:r>
        <w:rPr>
          <w:b/>
        </w:rPr>
        <w:t>Strong with -e (filtered): wele</w:t>
      </w:r>
      <w:r>
        <w:br/>
        <w:t>Line Book of the Duchess 82 (data/riverside_cats/BD_riv.cat)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not</w:t>
      </w:r>
      <w:r>
        <w:t xml:space="preserve"> </w:t>
      </w:r>
      <w:r>
        <w:rPr>
          <w:i/>
        </w:rPr>
        <w:t>wele</w:t>
      </w:r>
      <w:r>
        <w:t xml:space="preserve"> </w:t>
      </w:r>
      <w:r>
        <w:t>he</w:t>
      </w:r>
      <w:r>
        <w:t xml:space="preserve"> </w:t>
      </w:r>
      <w:r>
        <w:t>dwelte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Strong with -e (filtered): glade</w:t>
      </w:r>
      <w:r>
        <w:br/>
        <w:t>Line Book of the Duchess 338 (data/riverside_cats/BD_riv.cat)</w:t>
        <w:br/>
      </w:r>
      <w:r>
        <w:t>With</w:t>
      </w:r>
      <w:r>
        <w:t xml:space="preserve"> </w:t>
      </w:r>
      <w:r>
        <w:t>many</w:t>
      </w:r>
      <w:r>
        <w:t xml:space="preserve"> </w:t>
      </w:r>
      <w:r>
        <w:rPr>
          <w:i/>
        </w:rPr>
        <w:t>glade</w:t>
      </w:r>
      <w:r>
        <w:t xml:space="preserve"> </w:t>
      </w:r>
      <w:r>
        <w:t>gilde</w:t>
      </w:r>
      <w:r>
        <w:t xml:space="preserve"> </w:t>
      </w:r>
      <w:r>
        <w:t>stremes</w:t>
      </w:r>
      <w:r>
        <w:br/>
        <w:br/>
      </w:r>
    </w:p>
    <w:p>
      <w:r>
        <w:rPr>
          <w:b/>
        </w:rPr>
        <w:t>Strong with -e (filtered): clere</w:t>
      </w:r>
      <w:r>
        <w:br/>
        <w:t>Line Book of the Duchess 340 (data/riverside_cats/BD_riv.cat)</w:t>
        <w:br/>
      </w:r>
      <w:r>
        <w:t>Blew</w:t>
      </w:r>
      <w:r>
        <w:t xml:space="preserve"> </w:t>
      </w:r>
      <w:r>
        <w:t>bryght</w:t>
      </w:r>
      <w:r>
        <w:t xml:space="preserve"> </w:t>
      </w:r>
      <w:r>
        <w:rPr>
          <w:i/>
        </w:rPr>
        <w:t>clere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ayr</w:t>
      </w:r>
      <w:r>
        <w:br/>
        <w:br/>
      </w:r>
    </w:p>
    <w:p>
      <w:r>
        <w:rPr>
          <w:b/>
        </w:rPr>
        <w:t>Strong with -e (filtered): goode</w:t>
      </w:r>
      <w:r>
        <w:br/>
        <w:t>Line Book of the Duchess 560 (data/riverside_cats/BD_riv.cat)</w:t>
        <w:br/>
      </w:r>
      <w:r>
        <w:t>Graunt</w:t>
      </w:r>
      <w:r>
        <w:t xml:space="preserve"> </w:t>
      </w:r>
      <w:r>
        <w:t>mercy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frend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(filtered): goode</w:t>
      </w:r>
      <w:r>
        <w:br/>
        <w:t>Line Book of the Duchess 860 (data/riverside_cats/BD_riv.cat)</w:t>
        <w:br/>
      </w:r>
      <w:r>
        <w:t>Debonaire</w:t>
      </w:r>
      <w:r>
        <w:t xml:space="preserve"> </w:t>
      </w:r>
      <w:r>
        <w:rPr>
          <w:i/>
        </w:rPr>
        <w:t>goode</w:t>
      </w:r>
      <w:r>
        <w:t xml:space="preserve"> </w:t>
      </w:r>
      <w:r>
        <w:t>glade</w:t>
      </w:r>
      <w:r>
        <w:t xml:space="preserve"> </w:t>
      </w:r>
      <w:r>
        <w:t>and</w:t>
      </w:r>
      <w:r>
        <w:t xml:space="preserve"> </w:t>
      </w:r>
      <w:r>
        <w:t>sadde</w:t>
      </w:r>
      <w:r>
        <w:br/>
        <w:br/>
      </w:r>
    </w:p>
    <w:p>
      <w:r>
        <w:rPr>
          <w:b/>
        </w:rPr>
        <w:t>Strong with -e (filtered): goode</w:t>
      </w:r>
      <w:r>
        <w:br/>
        <w:t>Line Book of the Duchess 891 (data/riverside_cats/BD_riv.cat)</w:t>
        <w:br/>
      </w:r>
      <w:r>
        <w:t>But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folk</w:t>
      </w:r>
      <w:r>
        <w:t xml:space="preserve"> </w:t>
      </w:r>
      <w:r>
        <w:t>over</w:t>
      </w:r>
      <w:r>
        <w:t xml:space="preserve"> </w:t>
      </w:r>
      <w:r>
        <w:t>al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Strong with -e (filtered): goode</w:t>
      </w:r>
      <w:r>
        <w:br/>
        <w:t>Line Book of the Duchess 948 (data/riverside_cats/BD_riv.cat)</w:t>
        <w:br/>
      </w:r>
      <w:r>
        <w:t>And</w:t>
      </w:r>
      <w:r>
        <w:t xml:space="preserve"> </w:t>
      </w:r>
      <w:r>
        <w:rPr>
          <w:i/>
        </w:rPr>
        <w:t>goode</w:t>
      </w:r>
      <w:r>
        <w:t xml:space="preserve"> </w:t>
      </w:r>
      <w:r>
        <w:t>faire</w:t>
      </w:r>
      <w:r>
        <w:t xml:space="preserve"> </w:t>
      </w:r>
      <w:r>
        <w:t>White</w:t>
      </w:r>
      <w:r>
        <w:t xml:space="preserve"> </w:t>
      </w:r>
      <w:r>
        <w:t>she</w:t>
      </w:r>
      <w:r>
        <w:t xml:space="preserve"> </w:t>
      </w:r>
      <w:r>
        <w:t>het</w:t>
      </w:r>
      <w:r>
        <w:br/>
        <w:br/>
      </w:r>
    </w:p>
    <w:p>
      <w:r>
        <w:rPr>
          <w:b/>
        </w:rPr>
        <w:t>Strong with -e (filtered): faire</w:t>
      </w:r>
      <w:r>
        <w:br/>
        <w:t>Line Book of the Duchess 948 (data/riverside_cats/BD_riv.cat)</w:t>
        <w:br/>
      </w:r>
      <w:r>
        <w:t>And</w:t>
      </w:r>
      <w:r>
        <w:t xml:space="preserve"> </w:t>
      </w:r>
      <w:r>
        <w:t>goode</w:t>
      </w:r>
      <w:r>
        <w:t xml:space="preserve"> </w:t>
      </w:r>
      <w:r>
        <w:rPr>
          <w:i/>
        </w:rPr>
        <w:t>faire</w:t>
      </w:r>
      <w:r>
        <w:t xml:space="preserve"> </w:t>
      </w:r>
      <w:r>
        <w:t>White</w:t>
      </w:r>
      <w:r>
        <w:t xml:space="preserve"> </w:t>
      </w:r>
      <w:r>
        <w:t>she</w:t>
      </w:r>
      <w:r>
        <w:t xml:space="preserve"> </w:t>
      </w:r>
      <w:r>
        <w:t>het</w:t>
      </w:r>
      <w:r>
        <w:br/>
        <w:br/>
      </w:r>
    </w:p>
    <w:p>
      <w:r>
        <w:rPr>
          <w:b/>
        </w:rPr>
        <w:t>Strong with -e (filtered): moche</w:t>
      </w:r>
      <w:r>
        <w:br/>
        <w:t>Line Book of the Duchess 986 (data/riverside_cats/BD_riv.cat)</w:t>
        <w:br/>
      </w:r>
      <w:r>
        <w:t>Had</w:t>
      </w:r>
      <w:r>
        <w:t xml:space="preserve"> </w:t>
      </w:r>
      <w:r>
        <w:t>as</w:t>
      </w:r>
      <w:r>
        <w:t xml:space="preserve"> </w:t>
      </w:r>
      <w:r>
        <w:rPr>
          <w:i/>
        </w:rPr>
        <w:t>moche</w:t>
      </w:r>
      <w:r>
        <w:t xml:space="preserve"> </w:t>
      </w:r>
      <w:r>
        <w:t>debonairte</w:t>
      </w:r>
      <w:r>
        <w:br/>
        <w:br/>
      </w:r>
    </w:p>
    <w:p>
      <w:r>
        <w:rPr>
          <w:b/>
        </w:rPr>
        <w:t>Strong with -e (filtered): longe</w:t>
      </w:r>
      <w:r>
        <w:br/>
        <w:t>Line Book of the Duchess 1148 (data/riverside_cats/BD_riv.cat)</w:t>
        <w:br/>
      </w:r>
      <w:r>
        <w:t>Noght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tyme</w:t>
      </w:r>
      <w:r>
        <w:t xml:space="preserve"> </w:t>
      </w:r>
      <w:r>
        <w:t>leve</w:t>
      </w:r>
      <w:r>
        <w:t xml:space="preserve"> </w:t>
      </w:r>
      <w:r>
        <w:t>hyt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Strong with -e (filtered): moche</w:t>
      </w:r>
      <w:r>
        <w:br/>
        <w:t>Line Book of the Duchess 1197 (data/riverside_cats/BD_riv.cat)</w:t>
        <w:br/>
      </w:r>
      <w:r>
        <w:t>So</w:t>
      </w:r>
      <w:r>
        <w:t xml:space="preserve"> </w:t>
      </w:r>
      <w:r>
        <w:rPr>
          <w:i/>
        </w:rPr>
        <w:t>moche</w:t>
      </w:r>
      <w:r>
        <w:t xml:space="preserve"> </w:t>
      </w:r>
      <w:r>
        <w:t>beaute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Strong with -e (filtered): owne</w:t>
      </w:r>
      <w:r>
        <w:br/>
        <w:t>Line Troilus and Criseyde; Book I 51 (data/riverside_cats/TC1_riv.cat)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were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owne</w:t>
      </w:r>
      <w:r>
        <w:t xml:space="preserve"> </w:t>
      </w:r>
      <w:r>
        <w:t>brother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I 157 (data/riverside_cats/TC1_riv.cat)</w:t>
        <w:br/>
      </w:r>
      <w:r>
        <w:t>With</w:t>
      </w:r>
      <w:r>
        <w:t xml:space="preserve"> </w:t>
      </w:r>
      <w:r>
        <w:rPr>
          <w:i/>
        </w:rPr>
        <w:t>newe</w:t>
      </w:r>
      <w:r>
        <w:t xml:space="preserve"> </w:t>
      </w:r>
      <w:r>
        <w:t>grene</w:t>
      </w:r>
      <w:r>
        <w:t xml:space="preserve"> </w:t>
      </w:r>
      <w:r>
        <w:t>of</w:t>
      </w:r>
      <w:r>
        <w:t xml:space="preserve"> </w:t>
      </w:r>
      <w:r>
        <w:t>lusty</w:t>
      </w:r>
      <w:r>
        <w:t xml:space="preserve"> </w:t>
      </w:r>
      <w:r>
        <w:t>Veer</w:t>
      </w:r>
      <w:r>
        <w:t xml:space="preserve"> </w:t>
      </w:r>
      <w:r>
        <w:t>the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Strong with -e (filtered): blynde</w:t>
      </w:r>
      <w:r>
        <w:br/>
        <w:t>Line Troilus and Criseyde; Book I 202 (data/riverside_cats/TC1_riv.cat)</w:t>
        <w:br/>
      </w:r>
      <w:r>
        <w:t>O</w:t>
      </w:r>
      <w:r>
        <w:t xml:space="preserve"> </w:t>
      </w:r>
      <w:r>
        <w:t>veray</w:t>
      </w:r>
      <w:r>
        <w:t xml:space="preserve"> </w:t>
      </w:r>
      <w:r>
        <w:t>fooles</w:t>
      </w:r>
      <w:r>
        <w:t xml:space="preserve"> </w:t>
      </w:r>
      <w:r>
        <w:t>nyce</w:t>
      </w:r>
      <w:r>
        <w:t xml:space="preserve"> </w:t>
      </w:r>
      <w:r>
        <w:t>and</w:t>
      </w:r>
      <w:r>
        <w:t xml:space="preserve"> </w:t>
      </w:r>
      <w:r>
        <w:rPr>
          <w:i/>
        </w:rPr>
        <w:t>blynde</w:t>
      </w:r>
      <w:r>
        <w:t xml:space="preserve"> </w:t>
      </w:r>
      <w:r>
        <w:t>be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Strong with -e (filtered): proude</w:t>
      </w:r>
      <w:r>
        <w:br/>
        <w:t>Line Troilus and Criseyde; Book I 225 (data/riverside_cats/TC1_riv.cat)</w:t>
        <w:br/>
      </w:r>
      <w:r>
        <w:t>So</w:t>
      </w:r>
      <w:r>
        <w:t xml:space="preserve"> </w:t>
      </w:r>
      <w:r>
        <w:t>ferde</w:t>
      </w:r>
      <w:r>
        <w:t xml:space="preserve"> </w:t>
      </w:r>
      <w:r>
        <w:t>it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fierse</w:t>
      </w:r>
      <w:r>
        <w:t xml:space="preserve"> </w:t>
      </w:r>
      <w:r>
        <w:t>and</w:t>
      </w:r>
      <w:r>
        <w:t xml:space="preserve"> </w:t>
      </w:r>
      <w:r>
        <w:rPr>
          <w:i/>
        </w:rPr>
        <w:t>proude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Strong with -e (filtered): wise</w:t>
      </w:r>
      <w:r>
        <w:br/>
        <w:t>Line Troilus and Criseyde; Book I 233 (data/riverside_cats/TC1_riv.cat)</w:t>
        <w:br/>
      </w:r>
      <w:r>
        <w:t>Ye</w:t>
      </w:r>
      <w:r>
        <w:t xml:space="preserve"> </w:t>
      </w:r>
      <w:r>
        <w:rPr>
          <w:i/>
        </w:rPr>
        <w:t>wise</w:t>
      </w:r>
      <w:r>
        <w:t xml:space="preserve"> </w:t>
      </w:r>
      <w:r>
        <w:t>proude</w:t>
      </w:r>
      <w:r>
        <w:t xml:space="preserve"> </w:t>
      </w:r>
      <w:r>
        <w:t>and</w:t>
      </w:r>
      <w:r>
        <w:t xml:space="preserve"> </w:t>
      </w:r>
      <w:r>
        <w:t>worthi</w:t>
      </w:r>
      <w:r>
        <w:t xml:space="preserve"> </w:t>
      </w:r>
      <w:r>
        <w:t>folkes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Strong with -e (filtered): bittre</w:t>
      </w:r>
      <w:r>
        <w:br/>
        <w:t>Line Troilus and Criseyde; Book I 385 (data/riverside_cats/TC1_riv.cat)</w:t>
        <w:br/>
      </w:r>
      <w:r>
        <w:t>Yelt</w:t>
      </w:r>
      <w:r>
        <w:t xml:space="preserve"> </w:t>
      </w:r>
      <w:r>
        <w:rPr>
          <w:i/>
        </w:rPr>
        <w:t>bittre</w:t>
      </w:r>
      <w:r>
        <w:t xml:space="preserve"> </w:t>
      </w:r>
      <w:r>
        <w:t>fruyt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t>be</w:t>
      </w:r>
      <w:r>
        <w:t xml:space="preserve"> </w:t>
      </w:r>
      <w:r>
        <w:t>sowe</w:t>
      </w:r>
      <w:r>
        <w:br/>
        <w:br/>
      </w:r>
    </w:p>
    <w:p>
      <w:r>
        <w:rPr>
          <w:b/>
        </w:rPr>
        <w:t>Strong with -e (filtered): longe</w:t>
      </w:r>
      <w:r>
        <w:br/>
        <w:t>Line Troilus and Criseyde; Book I 718 (data/riverside_cats/TC1_riv.cat)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best</w:t>
      </w:r>
      <w:r>
        <w:t xml:space="preserve"> </w:t>
      </w:r>
      <w:r>
        <w:t>kan</w:t>
      </w:r>
      <w:r>
        <w:t xml:space="preserve"> </w:t>
      </w:r>
      <w:r>
        <w:t>gon</w:t>
      </w:r>
      <w:r>
        <w:t xml:space="preserve"> </w:t>
      </w:r>
      <w:r>
        <w:t>sithen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Strong with -e (filtered): wyse</w:t>
      </w:r>
      <w:r>
        <w:br/>
        <w:t>Line Troilus and Criseyde; Book I 976 (data/riverside_cats/TC1_riv.cat)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herd</w:t>
      </w:r>
      <w:r>
        <w:t xml:space="preserve"> </w:t>
      </w:r>
      <w:r>
        <w:t>seyd</w:t>
      </w:r>
      <w:r>
        <w:t xml:space="preserve"> </w:t>
      </w:r>
      <w:r>
        <w:t>of</w:t>
      </w:r>
      <w:r>
        <w:t xml:space="preserve"> </w:t>
      </w:r>
      <w:r>
        <w:rPr>
          <w:i/>
        </w:rPr>
        <w:t>wyse</w:t>
      </w:r>
      <w:r>
        <w:t xml:space="preserve"> </w:t>
      </w:r>
      <w:r>
        <w:t>lered</w:t>
      </w:r>
      <w:r>
        <w:br/>
        <w:br/>
      </w:r>
    </w:p>
    <w:p>
      <w:r>
        <w:rPr>
          <w:b/>
        </w:rPr>
        <w:t>Strong with -e (filtered): dede</w:t>
      </w:r>
      <w:r>
        <w:br/>
        <w:t>Line Troilus and Criseyde; Book I 1083 (data/riverside_cats/TC1_riv.cat)</w:t>
        <w:br/>
      </w:r>
      <w:r>
        <w:rPr>
          <w:i/>
        </w:rPr>
        <w:t>Dede</w:t>
      </w:r>
      <w:r>
        <w:t xml:space="preserve"> </w:t>
      </w:r>
      <w:r>
        <w:t>were</w:t>
      </w:r>
      <w:r>
        <w:t xml:space="preserve"> </w:t>
      </w:r>
      <w:r>
        <w:t>his</w:t>
      </w:r>
      <w:r>
        <w:t xml:space="preserve"> </w:t>
      </w:r>
      <w:r>
        <w:t>japes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cruelte</w:t>
      </w:r>
      <w:r>
        <w:br/>
        <w:br/>
      </w:r>
    </w:p>
    <w:p>
      <w:r>
        <w:rPr>
          <w:b/>
        </w:rPr>
        <w:t>Strong with -e (filtered): owene</w:t>
      </w:r>
      <w:r>
        <w:br/>
        <w:t>Line The Wife of Bath's Prologue 68 (data/riverside_cats/WBPro_riv.cat)</w:t>
        <w:br/>
      </w:r>
      <w:r>
        <w:t>He</w:t>
      </w:r>
      <w:r>
        <w:t xml:space="preserve"> </w:t>
      </w:r>
      <w:r>
        <w:t>putte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rPr>
          <w:i/>
        </w:rPr>
        <w:t>owene</w:t>
      </w:r>
      <w:r>
        <w:t xml:space="preserve"> </w:t>
      </w:r>
      <w:r>
        <w:t>juggement</w:t>
      </w:r>
      <w:r>
        <w:br/>
        <w:br/>
      </w:r>
    </w:p>
    <w:p>
      <w:r>
        <w:rPr>
          <w:b/>
        </w:rPr>
        <w:t>Strong with -e (filtered): olde</w:t>
      </w:r>
      <w:r>
        <w:br/>
        <w:t>Line The Wife of Bath's Prologue 235 (data/riverside_cats/WBPro_riv.cat)</w:t>
        <w:br/>
      </w:r>
      <w:r>
        <w:t>Sire</w:t>
      </w:r>
      <w:r>
        <w:t xml:space="preserve"> </w:t>
      </w:r>
      <w:r>
        <w:rPr>
          <w:i/>
        </w:rPr>
        <w:t>olde</w:t>
      </w:r>
      <w:r>
        <w:t xml:space="preserve"> </w:t>
      </w:r>
      <w:r>
        <w:t>kaynard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thyn</w:t>
      </w:r>
      <w:r>
        <w:t xml:space="preserve"> </w:t>
      </w:r>
      <w:r>
        <w:t>array</w:t>
      </w:r>
      <w:r>
        <w:br/>
        <w:br/>
      </w:r>
    </w:p>
    <w:p>
      <w:r>
        <w:rPr>
          <w:b/>
        </w:rPr>
        <w:t>Strong with -e (filtered): olde</w:t>
      </w:r>
      <w:r>
        <w:br/>
        <w:t>Line The Wife of Bath's Prologue 242 (data/riverside_cats/WBPro_riv.cat)</w:t>
        <w:br/>
      </w:r>
      <w:r>
        <w:t>Sire</w:t>
      </w:r>
      <w:r>
        <w:t xml:space="preserve"> </w:t>
      </w:r>
      <w:r>
        <w:rPr>
          <w:i/>
        </w:rPr>
        <w:t>olde</w:t>
      </w:r>
      <w:r>
        <w:t xml:space="preserve"> </w:t>
      </w:r>
      <w:r>
        <w:t>lecchour</w:t>
      </w:r>
      <w:r>
        <w:t xml:space="preserve"> </w:t>
      </w:r>
      <w:r>
        <w:t>lat</w:t>
      </w:r>
      <w:r>
        <w:t xml:space="preserve"> </w:t>
      </w:r>
      <w:r>
        <w:t>thy</w:t>
      </w:r>
      <w:r>
        <w:t xml:space="preserve"> </w:t>
      </w:r>
      <w:r>
        <w:t>japes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Strong with -e (filtered): olde</w:t>
      </w:r>
      <w:r>
        <w:br/>
        <w:t>Line The Wife of Bath's Prologue 291 (data/riverside_cats/WBPro_riv.cat)</w:t>
        <w:br/>
      </w:r>
      <w:r>
        <w:t>Til</w:t>
      </w:r>
      <w:r>
        <w:t xml:space="preserve"> </w:t>
      </w:r>
      <w:r>
        <w:t>they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rPr>
          <w:i/>
        </w:rPr>
        <w:t>olde</w:t>
      </w:r>
      <w:r>
        <w:t xml:space="preserve"> </w:t>
      </w:r>
      <w:r>
        <w:t>dotard</w:t>
      </w:r>
      <w:r>
        <w:t xml:space="preserve"> </w:t>
      </w:r>
      <w:r>
        <w:t>shrewe</w:t>
      </w:r>
      <w:r>
        <w:br/>
        <w:br/>
      </w:r>
    </w:p>
    <w:p>
      <w:r>
        <w:rPr>
          <w:b/>
        </w:rPr>
        <w:t>Strong with -e (filtered): faire</w:t>
      </w:r>
      <w:r>
        <w:br/>
        <w:t>Line The Wife of Bath's Prologue 296 (data/riverside_cats/WBPro_riv.cat)</w:t>
        <w:br/>
      </w:r>
      <w:r>
        <w:t>And</w:t>
      </w:r>
      <w:r>
        <w:t xml:space="preserve"> </w:t>
      </w:r>
      <w:r>
        <w:t>clepe</w:t>
      </w:r>
      <w:r>
        <w:t xml:space="preserve"> </w:t>
      </w:r>
      <w:r>
        <w:t>me</w:t>
      </w:r>
      <w:r>
        <w:t xml:space="preserve"> </w:t>
      </w:r>
      <w:r>
        <w:rPr>
          <w:i/>
        </w:rPr>
        <w:t>faire</w:t>
      </w:r>
      <w:r>
        <w:t xml:space="preserve"> </w:t>
      </w:r>
      <w:r>
        <w:t>dame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Strong with -e (filtered): olde</w:t>
      </w:r>
      <w:r>
        <w:br/>
        <w:t>Line The Wife of Bath's Prologue 331 (data/riverside_cats/WBPro_riv.cat)</w:t>
        <w:br/>
      </w:r>
      <w:r>
        <w:t>For</w:t>
      </w:r>
      <w:r>
        <w:t xml:space="preserve"> </w:t>
      </w:r>
      <w:r>
        <w:t>certeyn</w:t>
      </w:r>
      <w:r>
        <w:t xml:space="preserve"> </w:t>
      </w:r>
      <w:r>
        <w:rPr>
          <w:i/>
        </w:rPr>
        <w:t>olde</w:t>
      </w:r>
      <w:r>
        <w:t xml:space="preserve"> </w:t>
      </w:r>
      <w:r>
        <w:t>dotard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Strong with -e (filtered): goode</w:t>
      </w:r>
      <w:r>
        <w:br/>
        <w:t>Line The Wife of Bath's Prologue 431 (data/riverside_cats/WBPro_riv.cat)</w:t>
        <w:br/>
      </w:r>
      <w:r>
        <w:t>Thanne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rPr>
          <w:i/>
        </w:rPr>
        <w:t>Goode</w:t>
      </w:r>
      <w:r>
        <w:t xml:space="preserve"> </w:t>
      </w:r>
      <w:r>
        <w:t>lief</w:t>
      </w:r>
      <w:r>
        <w:t xml:space="preserve"> </w:t>
      </w:r>
      <w:r>
        <w:t>taak</w:t>
      </w:r>
      <w:r>
        <w:t xml:space="preserve"> </w:t>
      </w:r>
      <w:r>
        <w:t>keep</w:t>
      </w:r>
      <w:r>
        <w:br/>
        <w:br/>
      </w:r>
    </w:p>
    <w:p>
      <w:r>
        <w:rPr>
          <w:b/>
        </w:rPr>
        <w:t>Strong with -e (filtered): owene</w:t>
      </w:r>
      <w:r>
        <w:br/>
        <w:t>Line The Wife of Bath's Prologue 449 (data/riverside_cats/WBPro_riv.cat)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kepe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rPr>
          <w:i/>
        </w:rPr>
        <w:t>owene</w:t>
      </w:r>
      <w:r>
        <w:t xml:space="preserve"> </w:t>
      </w:r>
      <w:r>
        <w:t>tooth</w:t>
      </w:r>
      <w:r>
        <w:br/>
        <w:br/>
      </w:r>
    </w:p>
    <w:p>
      <w:r>
        <w:rPr>
          <w:b/>
        </w:rPr>
        <w:t>Strong with -e (filtered): queynte</w:t>
      </w:r>
      <w:r>
        <w:br/>
        <w:t>Line The Wife of Bath's Prologue 516 (data/riverside_cats/WBPro_riv.cat)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a</w:t>
      </w:r>
      <w:r>
        <w:t xml:space="preserve"> </w:t>
      </w:r>
      <w:r>
        <w:rPr>
          <w:i/>
        </w:rPr>
        <w:t>queynte</w:t>
      </w:r>
      <w:r>
        <w:t xml:space="preserve"> </w:t>
      </w:r>
      <w:r>
        <w:t>fantasye</w:t>
      </w:r>
      <w:r>
        <w:br/>
        <w:br/>
      </w:r>
    </w:p>
    <w:p>
      <w:r>
        <w:rPr>
          <w:b/>
        </w:rPr>
        <w:t>Strong with -e (filtered): privee</w:t>
      </w:r>
      <w:r>
        <w:br/>
        <w:t>Line The Wife of Bath's Prologue 620 (data/riverside_cats/WBPro_riv.cat)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rPr>
          <w:i/>
        </w:rPr>
        <w:t>privee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Strong with -e (filtered): olde</w:t>
      </w:r>
      <w:r>
        <w:br/>
        <w:t>Line The Wife of Bath's Prologue 642 (data/riverside_cats/WBPro_riv.cat)</w:t>
        <w:br/>
      </w:r>
      <w:r>
        <w:t>And</w:t>
      </w:r>
      <w:r>
        <w:t xml:space="preserve"> </w:t>
      </w:r>
      <w:r>
        <w:t>me</w:t>
      </w:r>
      <w:r>
        <w:t xml:space="preserve"> </w:t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Romayn</w:t>
      </w:r>
      <w:r>
        <w:t xml:space="preserve"> </w:t>
      </w:r>
      <w:r>
        <w:t>geestes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Strong with -e (filtered): false</w:t>
      </w:r>
      <w:r>
        <w:br/>
        <w:t>Line The Wife of Bath's Prologue 800 (data/riverside_cats/WBPro_riv.cat)</w:t>
        <w:br/>
      </w:r>
      <w:r>
        <w:t>O</w:t>
      </w:r>
      <w:r>
        <w:t xml:space="preserve"> </w:t>
      </w:r>
      <w:r>
        <w:t>hastow</w:t>
      </w:r>
      <w:r>
        <w:t xml:space="preserve"> </w:t>
      </w:r>
      <w:r>
        <w:t>slayn</w:t>
      </w:r>
      <w:r>
        <w:t xml:space="preserve"> </w:t>
      </w:r>
      <w:r>
        <w:t>me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theef</w:t>
      </w:r>
      <w:r>
        <w:t xml:space="preserve"> </w:t>
      </w:r>
      <w:r>
        <w:t>I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Strong with -e (filtered): yonge</w:t>
      </w:r>
      <w:r>
        <w:br/>
        <w:t>Line The Reeve's Tale 4002 (data/riverside_cats/RvT_riv.cat)</w:t>
        <w:br/>
      </w:r>
      <w:r>
        <w:t>Thanne</w:t>
      </w:r>
      <w:r>
        <w:t xml:space="preserve"> </w:t>
      </w:r>
      <w:r>
        <w:t>were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yonge</w:t>
      </w:r>
      <w:r>
        <w:t xml:space="preserve"> </w:t>
      </w:r>
      <w:r>
        <w:t>povre</w:t>
      </w:r>
      <w:r>
        <w:t xml:space="preserve"> </w:t>
      </w:r>
      <w:r>
        <w:t>scolers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Strong with -e (filtered): goode</w:t>
      </w:r>
      <w:r>
        <w:br/>
        <w:t>Line The Reeve's Tale 4247 (data/riverside_cats/RvT_riv.cat)</w:t>
        <w:br/>
      </w:r>
      <w:r>
        <w:t>And</w:t>
      </w:r>
      <w:r>
        <w:t xml:space="preserve"> </w:t>
      </w:r>
      <w:r>
        <w:rPr>
          <w:i/>
        </w:rPr>
        <w:t>goode</w:t>
      </w:r>
      <w:r>
        <w:t xml:space="preserve"> </w:t>
      </w:r>
      <w:r>
        <w:t>lemman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save</w:t>
      </w:r>
      <w:r>
        <w:t xml:space="preserve"> </w:t>
      </w:r>
      <w:r>
        <w:t>and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Strong with -e (filtered): false</w:t>
      </w:r>
      <w:r>
        <w:br/>
        <w:t>Line The Reeve's Tale 4268 (data/riverside_cats/RvT_riv.cat)</w:t>
        <w:br/>
      </w:r>
      <w:r>
        <w:t>Ye</w:t>
      </w:r>
      <w:r>
        <w:t xml:space="preserve"> </w:t>
      </w:r>
      <w:r>
        <w:rPr>
          <w:i/>
        </w:rPr>
        <w:t>false</w:t>
      </w:r>
      <w:r>
        <w:t xml:space="preserve"> </w:t>
      </w:r>
      <w:r>
        <w:t>harlot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millere</w:t>
      </w:r>
      <w:r>
        <w:t xml:space="preserve"> </w:t>
      </w:r>
      <w:r>
        <w:t>hast</w:t>
      </w:r>
      <w:r>
        <w:br/>
        <w:br/>
      </w:r>
    </w:p>
    <w:p>
      <w:r>
        <w:rPr>
          <w:b/>
        </w:rPr>
        <w:t>Strong with -e (filtered): false</w:t>
      </w:r>
      <w:r>
        <w:br/>
        <w:t>Line The Reeve's Tale 4269 (data/riverside_cats/RvT_riv.cat)</w:t>
        <w:br/>
      </w:r>
      <w:r>
        <w:t>A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traitour</w:t>
      </w:r>
      <w:r>
        <w:t xml:space="preserve"> </w:t>
      </w:r>
      <w:r>
        <w:rPr>
          <w:i/>
        </w:rPr>
        <w:t>False</w:t>
      </w:r>
      <w:r>
        <w:t xml:space="preserve"> </w:t>
      </w:r>
      <w:r>
        <w:t>clerk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(filtered): longe</w:t>
      </w:r>
      <w:r>
        <w:br/>
        <w:t>Line The Knight's Tale 994 (data/riverside_cats/KnT_riv.cat)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Strong with -e (filtered): quyke</w:t>
      </w:r>
      <w:r>
        <w:br/>
        <w:t>Line The Knight's Tale 1015 (data/riverside_cats/KnT_riv.cat)</w:t>
        <w:br/>
      </w:r>
      <w:r>
        <w:t>Nat</w:t>
      </w:r>
      <w:r>
        <w:t xml:space="preserve"> </w:t>
      </w:r>
      <w:r>
        <w:t>fully</w:t>
      </w:r>
      <w:r>
        <w:t xml:space="preserve"> </w:t>
      </w:r>
      <w:r>
        <w:rPr>
          <w:i/>
        </w:rPr>
        <w:t>quyke</w:t>
      </w:r>
      <w:r>
        <w:t xml:space="preserve"> </w:t>
      </w:r>
      <w:r>
        <w:t>ne</w:t>
      </w:r>
      <w:r>
        <w:t xml:space="preserve"> </w:t>
      </w:r>
      <w:r>
        <w:t>fully</w:t>
      </w:r>
      <w:r>
        <w:t xml:space="preserve"> </w:t>
      </w:r>
      <w:r>
        <w:t>dede</w:t>
      </w:r>
      <w:r>
        <w:t xml:space="preserve"> </w:t>
      </w:r>
      <w:r>
        <w:t>they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(filtered): dede</w:t>
      </w:r>
      <w:r>
        <w:br/>
        <w:t>Line The Knight's Tale 1015 (data/riverside_cats/KnT_riv.cat)</w:t>
        <w:br/>
      </w:r>
      <w:r>
        <w:t>Nat</w:t>
      </w:r>
      <w:r>
        <w:t xml:space="preserve"> </w:t>
      </w:r>
      <w:r>
        <w:t>fully</w:t>
      </w:r>
      <w:r>
        <w:t xml:space="preserve"> </w:t>
      </w:r>
      <w:r>
        <w:t>quyke</w:t>
      </w:r>
      <w:r>
        <w:t xml:space="preserve"> </w:t>
      </w:r>
      <w:r>
        <w:t>ne</w:t>
      </w:r>
      <w:r>
        <w:t xml:space="preserve"> </w:t>
      </w:r>
      <w:r>
        <w:t>fully</w:t>
      </w:r>
      <w:r>
        <w:t xml:space="preserve"> </w:t>
      </w:r>
      <w:r>
        <w:rPr>
          <w:i/>
        </w:rPr>
        <w:t>dede</w:t>
      </w:r>
      <w:r>
        <w:t xml:space="preserve"> </w:t>
      </w:r>
      <w:r>
        <w:t>they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(filtered): leeve</w:t>
      </w:r>
      <w:r>
        <w:br/>
        <w:t>Line The Knight's Tale 1184 (data/riverside_cats/KnT_riv.cat)</w:t>
        <w:br/>
      </w:r>
      <w:r>
        <w:t>And</w:t>
      </w:r>
      <w:r>
        <w:t xml:space="preserve"> </w:t>
      </w:r>
      <w:r>
        <w:t>soothly</w:t>
      </w:r>
      <w:r>
        <w:t xml:space="preserve"> </w:t>
      </w:r>
      <w:r>
        <w:rPr>
          <w:i/>
        </w:rPr>
        <w:t>leeve</w:t>
      </w:r>
      <w:r>
        <w:t xml:space="preserve"> </w:t>
      </w:r>
      <w:r>
        <w:t>brother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Strong with -e (filtered): muche</w:t>
      </w:r>
      <w:r>
        <w:br/>
        <w:t>Line The Knight's Tale 1359 (data/riverside_cats/KnT_riv.cat)</w:t>
        <w:br/>
      </w:r>
      <w:r>
        <w:t>So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sorwe</w:t>
      </w:r>
      <w:r>
        <w:t xml:space="preserve"> </w:t>
      </w:r>
      <w:r>
        <w:t>hadde</w:t>
      </w:r>
      <w:r>
        <w:t xml:space="preserve"> </w:t>
      </w:r>
      <w:r>
        <w:t>nevere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Strong with -e (filtered): faire</w:t>
      </w:r>
      <w:r>
        <w:br/>
        <w:t>Line The Knight's Tale 1511 (data/riverside_cats/KnT_riv.cat)</w:t>
        <w:br/>
      </w:r>
      <w:r>
        <w:t>Welcome</w:t>
      </w:r>
      <w:r>
        <w:t xml:space="preserve"> </w:t>
      </w:r>
      <w:r>
        <w:t>be</w:t>
      </w:r>
      <w:r>
        <w:t xml:space="preserve"> </w:t>
      </w:r>
      <w:r>
        <w:t>thou</w:t>
      </w:r>
      <w:r>
        <w:t xml:space="preserve"> </w:t>
      </w:r>
      <w:r>
        <w:rPr>
          <w:i/>
        </w:rP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(filtered): fresshe</w:t>
      </w:r>
      <w:r>
        <w:br/>
        <w:t>Line The Knight's Tale 1511 (data/riverside_cats/KnT_riv.cat)</w:t>
        <w:br/>
      </w:r>
      <w:r>
        <w:t>Welcome</w:t>
      </w:r>
      <w:r>
        <w:t xml:space="preserve"> </w:t>
      </w:r>
      <w:r>
        <w:t>be</w:t>
      </w:r>
      <w:r>
        <w:t xml:space="preserve"> </w:t>
      </w:r>
      <w:r>
        <w:t>thou</w:t>
      </w:r>
      <w:r>
        <w:t xml:space="preserve"> </w:t>
      </w:r>
      <w:r>
        <w:t>faire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(filtered): longe</w:t>
      </w:r>
      <w:r>
        <w:br/>
        <w:t>Line The Knight's Tale 1573 (data/riverside_cats/KnT_riv.cat)</w:t>
        <w:br/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he</w:t>
      </w:r>
      <w:r>
        <w:t xml:space="preserve"> </w:t>
      </w:r>
      <w:r>
        <w:t>up</w:t>
      </w:r>
      <w:r>
        <w:t xml:space="preserve"> </w:t>
      </w:r>
      <w:r>
        <w:t>sterte</w:t>
      </w:r>
      <w:r>
        <w:br/>
        <w:br/>
      </w:r>
    </w:p>
    <w:p>
      <w:r>
        <w:rPr>
          <w:b/>
        </w:rPr>
        <w:t>Strong with -e (filtered): false</w:t>
      </w:r>
      <w:r>
        <w:br/>
        <w:t>Line The Knight's Tale 1580 (data/riverside_cats/KnT_riv.cat)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traytour</w:t>
      </w:r>
      <w:r>
        <w:t xml:space="preserve"> </w:t>
      </w:r>
      <w:r>
        <w:t>wikke</w:t>
      </w:r>
      <w:r>
        <w:br/>
        <w:br/>
      </w:r>
    </w:p>
    <w:p>
      <w:r>
        <w:rPr>
          <w:b/>
        </w:rPr>
        <w:t>Strong with -e (filtered): owene</w:t>
      </w:r>
      <w:r>
        <w:br/>
        <w:t>Line The Knight's Tale 1744 (data/riverside_cats/KnT_riv.cat)</w:t>
        <w:br/>
      </w:r>
      <w:r>
        <w:t>Youre</w:t>
      </w:r>
      <w:r>
        <w:t xml:space="preserve"> </w:t>
      </w:r>
      <w:r>
        <w:rPr>
          <w:i/>
        </w:rPr>
        <w:t>owene</w:t>
      </w:r>
      <w:r>
        <w:t xml:space="preserve"> </w:t>
      </w:r>
      <w:r>
        <w:t>mouth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Strong with -e (filtered): muche</w:t>
      </w:r>
      <w:r>
        <w:br/>
        <w:t>Line The Knight's Tale 1808 (data/riverside_cats/KnT_riv.cat)</w:t>
        <w:br/>
      </w:r>
      <w:r>
        <w:t>Kan</w:t>
      </w:r>
      <w:r>
        <w:t xml:space="preserve"> </w:t>
      </w:r>
      <w:r>
        <w:t>hem</w:t>
      </w:r>
      <w:r>
        <w:t xml:space="preserve"> </w:t>
      </w:r>
      <w:r>
        <w:t>therfore</w:t>
      </w:r>
      <w:r>
        <w:t xml:space="preserve"> </w:t>
      </w:r>
      <w:r>
        <w:t>as</w:t>
      </w:r>
      <w:r>
        <w:t xml:space="preserve"> </w:t>
      </w:r>
      <w:r>
        <w:rPr>
          <w:i/>
        </w:rPr>
        <w:t>muche</w:t>
      </w:r>
      <w:r>
        <w:t xml:space="preserve"> </w:t>
      </w:r>
      <w:r>
        <w:t>thank</w:t>
      </w:r>
      <w:r>
        <w:t xml:space="preserve"> </w:t>
      </w:r>
      <w:r>
        <w:t>as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Strong with -e (filtered): veyne</w:t>
      </w:r>
      <w:r>
        <w:br/>
        <w:t>Line The Knight's Tale 2240 (data/riverside_cats/KnT_riv.cat)</w:t>
        <w:br/>
      </w:r>
      <w:r>
        <w:t>Ne</w:t>
      </w:r>
      <w:r>
        <w:t xml:space="preserve"> </w:t>
      </w:r>
      <w:r>
        <w:t>renoun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t xml:space="preserve"> </w:t>
      </w:r>
      <w:r>
        <w:t>ne</w:t>
      </w:r>
      <w:r>
        <w:t xml:space="preserve"> </w:t>
      </w:r>
      <w:r>
        <w:rPr>
          <w:i/>
        </w:rPr>
        <w:t>veyne</w:t>
      </w:r>
      <w:r>
        <w:t xml:space="preserve"> </w:t>
      </w:r>
      <w:r>
        <w:t>glorie</w:t>
      </w:r>
      <w:r>
        <w:br/>
        <w:br/>
      </w:r>
    </w:p>
    <w:p>
      <w:r>
        <w:rPr>
          <w:b/>
        </w:rPr>
        <w:t>Strong with -e (filtered): chaste</w:t>
      </w:r>
      <w:r>
        <w:br/>
        <w:t>Line The Knight's Tale 2304 (data/riverside_cats/KnT_riv.cat)</w:t>
        <w:br/>
      </w:r>
      <w:r>
        <w:rPr>
          <w:i/>
        </w:rPr>
        <w:t>Chaste</w:t>
      </w:r>
      <w:r>
        <w:t xml:space="preserve"> </w:t>
      </w:r>
      <w:r>
        <w:t>goddesse</w:t>
      </w:r>
      <w:r>
        <w:t xml:space="preserve"> </w:t>
      </w:r>
      <w:r>
        <w:t>wel</w:t>
      </w:r>
      <w:r>
        <w:t xml:space="preserve"> </w:t>
      </w:r>
      <w:r>
        <w:t>wostow</w:t>
      </w:r>
      <w:r>
        <w:t xml:space="preserve"> </w:t>
      </w:r>
      <w:r>
        <w:t>that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Strong with -e (filtered): hoote</w:t>
      </w:r>
      <w:r>
        <w:br/>
        <w:t>Line The Knight's Tale 2319 (data/riverside_cats/KnT_riv.cat)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rPr>
          <w:i/>
        </w:rPr>
        <w:t>hoote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desir</w:t>
      </w:r>
      <w:r>
        <w:br/>
        <w:br/>
      </w:r>
    </w:p>
    <w:p>
      <w:r>
        <w:rPr>
          <w:b/>
        </w:rPr>
        <w:t>Strong with -e (filtered): faire</w:t>
      </w:r>
      <w:r>
        <w:br/>
        <w:t>Line The Knight's Tale 2386 (data/riverside_cats/KnT_riv.cat)</w:t>
        <w:br/>
      </w:r>
      <w:r>
        <w:t>Of</w:t>
      </w:r>
      <w:r>
        <w:t xml:space="preserve"> </w:t>
      </w:r>
      <w:r>
        <w:rPr>
          <w:i/>
        </w:rPr>
        <w:t>faire</w:t>
      </w:r>
      <w:r>
        <w:t xml:space="preserve"> </w:t>
      </w:r>
      <w:r>
        <w:t>yonge</w:t>
      </w:r>
      <w:r>
        <w:t xml:space="preserve"> </w:t>
      </w:r>
      <w:r>
        <w:t>fresshe</w:t>
      </w:r>
      <w:r>
        <w:t xml:space="preserve"> </w:t>
      </w:r>
      <w:r>
        <w:t>Venus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Strong with -e (filtered): yonge</w:t>
      </w:r>
      <w:r>
        <w:br/>
        <w:t>Line The Knight's Tale 2386 (data/riverside_cats/KnT_riv.cat)</w:t>
        <w:br/>
      </w:r>
      <w:r>
        <w:t>Of</w:t>
      </w:r>
      <w:r>
        <w:t xml:space="preserve"> </w:t>
      </w:r>
      <w:r>
        <w:t>faire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fresshe</w:t>
      </w:r>
      <w:r>
        <w:t xml:space="preserve"> </w:t>
      </w:r>
      <w:r>
        <w:t>Venus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Strong with -e (filtered): heighe</w:t>
      </w:r>
      <w:r>
        <w:br/>
        <w:t>Line The Knight's Tale 2661 (data/riverside_cats/KnT_riv.cat)</w:t>
        <w:br/>
      </w:r>
      <w:r>
        <w:t>For</w:t>
      </w:r>
      <w:r>
        <w:t xml:space="preserve"> </w:t>
      </w:r>
      <w:r>
        <w:t>joye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so</w:t>
      </w:r>
      <w:r>
        <w:t xml:space="preserve"> </w:t>
      </w:r>
      <w:r>
        <w:t>loude</w:t>
      </w:r>
      <w:r>
        <w:t xml:space="preserve"> </w:t>
      </w:r>
      <w:r>
        <w:t>and</w:t>
      </w:r>
      <w:r>
        <w:t xml:space="preserve"> </w:t>
      </w:r>
      <w:r>
        <w:rPr>
          <w:i/>
        </w:rPr>
        <w:t>heighe</w:t>
      </w:r>
      <w:r>
        <w:t xml:space="preserve"> </w:t>
      </w:r>
      <w:r>
        <w:t>withalle</w:t>
      </w:r>
      <w:r>
        <w:br/>
        <w:br/>
      </w:r>
    </w:p>
    <w:p>
      <w:r>
        <w:rPr>
          <w:b/>
        </w:rPr>
        <w:t>Strong with -e (filtered): olde</w:t>
      </w:r>
      <w:r>
        <w:br/>
        <w:t>Line The Knight's Tale 2828 (data/riverside_cats/KnT_riv.cat)</w:t>
        <w:br/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folk</w:t>
      </w:r>
      <w:r>
        <w:t xml:space="preserve"> </w:t>
      </w:r>
      <w:r>
        <w:t>of</w:t>
      </w:r>
      <w:r>
        <w:t xml:space="preserve"> </w:t>
      </w:r>
      <w:r>
        <w:t>tendre</w:t>
      </w:r>
      <w:r>
        <w:t xml:space="preserve"> </w:t>
      </w:r>
      <w:r>
        <w:t>yeeres</w:t>
      </w:r>
      <w:r>
        <w:br/>
        <w:br/>
      </w:r>
    </w:p>
    <w:p>
      <w:r>
        <w:rPr>
          <w:b/>
        </w:rPr>
        <w:t>Strong with -e (filtered): owene</w:t>
      </w:r>
      <w:r>
        <w:br/>
        <w:t>Line The Knight's Tale 3077 (data/riverside_cats/KnT_riv.cat)</w:t>
        <w:br/>
      </w:r>
      <w:r>
        <w:t>That</w:t>
      </w:r>
      <w:r>
        <w:t xml:space="preserve"> </w:t>
      </w:r>
      <w:r>
        <w:t>gentil</w:t>
      </w:r>
      <w:r>
        <w:t xml:space="preserve"> </w:t>
      </w:r>
      <w:r>
        <w:t>Palamon</w:t>
      </w:r>
      <w:r>
        <w:t xml:space="preserve"> </w:t>
      </w:r>
      <w:r>
        <w:t>youre</w:t>
      </w:r>
      <w:r>
        <w:t xml:space="preserve"> </w:t>
      </w:r>
      <w:r>
        <w:rPr>
          <w:i/>
        </w:rPr>
        <w:t>owene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Strong with -e (filtered): glade</w:t>
      </w:r>
      <w:r>
        <w:br/>
        <w:t>Line The Friar's Tale 1348 (data/riverside_cats/FriT_riv.cat)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rPr>
          <w:i/>
        </w:rPr>
        <w:t>glade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fille</w:t>
      </w:r>
      <w:r>
        <w:t xml:space="preserve"> </w:t>
      </w:r>
      <w:r>
        <w:t>his</w:t>
      </w:r>
      <w:r>
        <w:t xml:space="preserve"> </w:t>
      </w:r>
      <w:r>
        <w:t>purs</w:t>
      </w:r>
      <w:r>
        <w:br/>
        <w:br/>
      </w:r>
    </w:p>
    <w:p>
      <w:r>
        <w:rPr>
          <w:b/>
        </w:rPr>
        <w:t>Strong with -e (filtered): leeve</w:t>
      </w:r>
      <w:r>
        <w:br/>
        <w:t>Line The Friar's Tale 1444 (data/riverside_cats/FriT_riv.cat)</w:t>
        <w:br/>
      </w:r>
      <w:r>
        <w:t>But</w:t>
      </w:r>
      <w:r>
        <w:t xml:space="preserve"> </w:t>
      </w:r>
      <w:r>
        <w:rPr>
          <w:i/>
        </w:rPr>
        <w:t>leeve</w:t>
      </w:r>
      <w:r>
        <w:t xml:space="preserve"> </w:t>
      </w:r>
      <w:r>
        <w:t>brother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thanne</w:t>
      </w:r>
      <w:r>
        <w:t xml:space="preserve"> </w:t>
      </w:r>
      <w:r>
        <w:t>thy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Strong with -e (filtered): leeve</w:t>
      </w:r>
      <w:r>
        <w:br/>
        <w:t>Line The Friar's Tale 1474 (data/riverside_cats/FriT_riv.cat)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cause</w:t>
      </w:r>
      <w:r>
        <w:t xml:space="preserve"> </w:t>
      </w:r>
      <w:r>
        <w:rPr>
          <w:i/>
        </w:rPr>
        <w:t>leeve</w:t>
      </w:r>
      <w:r>
        <w:t xml:space="preserve"> </w:t>
      </w:r>
      <w:r>
        <w:t>sire</w:t>
      </w:r>
      <w:r>
        <w:t xml:space="preserve"> </w:t>
      </w:r>
      <w:r>
        <w:t>somonour</w:t>
      </w:r>
      <w:r>
        <w:br/>
        <w:br/>
      </w:r>
    </w:p>
    <w:p>
      <w:r>
        <w:rPr>
          <w:b/>
        </w:rPr>
        <w:t>Strong with -e (filtered): muche</w:t>
      </w:r>
      <w:r>
        <w:br/>
        <w:t>Line The Friar's Tale 1546 (data/riverside_cats/FriT_riv.cat)</w:t>
        <w:br/>
      </w:r>
      <w:r>
        <w:t>So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wo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tholed</w:t>
      </w:r>
      <w:r>
        <w:br/>
        <w:br/>
      </w:r>
    </w:p>
    <w:p>
      <w:r>
        <w:rPr>
          <w:b/>
        </w:rPr>
        <w:t>Strong with -e (filtered): olde</w:t>
      </w:r>
      <w:r>
        <w:br/>
        <w:t>Line The Friar's Tale 1582 (data/riverside_cats/FriT_riv.cat)</w:t>
        <w:br/>
      </w:r>
      <w:r>
        <w:t>Com</w:t>
      </w:r>
      <w:r>
        <w:t xml:space="preserve"> </w:t>
      </w:r>
      <w:r>
        <w:t>out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thou</w:t>
      </w:r>
      <w:r>
        <w:t xml:space="preserve"> </w:t>
      </w:r>
      <w:r>
        <w:rPr>
          <w:i/>
        </w:rPr>
        <w:t>olde</w:t>
      </w:r>
      <w:r>
        <w:t xml:space="preserve"> </w:t>
      </w:r>
      <w:r>
        <w:t>virytrate</w:t>
      </w:r>
      <w:r>
        <w:br/>
        <w:br/>
      </w:r>
    </w:p>
    <w:p>
      <w:r>
        <w:rPr>
          <w:b/>
        </w:rPr>
        <w:t>Strong with -e (filtered): newe</w:t>
      </w:r>
      <w:r>
        <w:br/>
        <w:t>Line Parliament of Fowls 250 (data/riverside_cats/PF_riv.cat)</w:t>
        <w:br/>
      </w:r>
      <w:r>
        <w:t>Of</w:t>
      </w:r>
      <w:r>
        <w:t xml:space="preserve"> </w:t>
      </w:r>
      <w:r>
        <w:rPr>
          <w:i/>
        </w:rPr>
        <w:t>newe</w:t>
      </w:r>
      <w:r>
        <w:t xml:space="preserve"> </w:t>
      </w:r>
      <w:r>
        <w:t>flaume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espyed</w:t>
      </w:r>
      <w:r>
        <w:t xml:space="preserve"> </w:t>
      </w:r>
      <w:r>
        <w:t>I</w:t>
      </w:r>
      <w:r>
        <w:t xml:space="preserve"> </w:t>
      </w:r>
      <w:r>
        <w:t>thenne</w:t>
      </w:r>
      <w:r>
        <w:br/>
        <w:br/>
      </w:r>
    </w:p>
    <w:p>
      <w:r>
        <w:rPr>
          <w:b/>
        </w:rPr>
        <w:t>Strong with -e (filtered): prive</w:t>
      </w:r>
      <w:r>
        <w:br/>
        <w:t>Line Parliament of Fowls 260 (data/riverside_cats/PF_riv.cat)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i/>
        </w:rPr>
        <w:t>prive</w:t>
      </w:r>
      <w:r>
        <w:t xml:space="preserve"> </w:t>
      </w:r>
      <w:r>
        <w:t>corner</w:t>
      </w:r>
      <w:r>
        <w:t xml:space="preserve"> </w:t>
      </w:r>
      <w:r>
        <w:t>in</w:t>
      </w:r>
      <w:r>
        <w:t xml:space="preserve"> </w:t>
      </w:r>
      <w:r>
        <w:t>disport</w:t>
      </w:r>
      <w:r>
        <w:br/>
        <w:br/>
      </w:r>
    </w:p>
    <w:p>
      <w:r>
        <w:rPr>
          <w:b/>
        </w:rPr>
        <w:t>Strong with -e (filtered): rede</w:t>
      </w:r>
      <w:r>
        <w:br/>
        <w:t>Line Parliament of Fowls 442 (data/riverside_cats/PF_riv.cat)</w:t>
        <w:br/>
      </w:r>
      <w:r>
        <w:t>Ryght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freshe</w:t>
      </w:r>
      <w:r>
        <w:t xml:space="preserve"> </w:t>
      </w:r>
      <w:r>
        <w:rPr>
          <w:i/>
        </w:rPr>
        <w:t>rede</w:t>
      </w:r>
      <w:r>
        <w:t xml:space="preserve"> </w:t>
      </w:r>
      <w:r>
        <w:t>rose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Strong with -e (filtered): longe</w:t>
      </w:r>
      <w:r>
        <w:br/>
        <w:t>Line Parliament of Fowls 661 (data/riverside_cats/PF_riv.cat)</w:t>
        <w:br/>
      </w:r>
      <w:r>
        <w:t>A</w:t>
      </w:r>
      <w:r>
        <w:t xml:space="preserve"> </w:t>
      </w:r>
      <w:r>
        <w:t>yer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Strong with -e (filtered): hoote</w:t>
      </w:r>
      <w:r>
        <w:br/>
        <w:t>Line The Squire's Tale 51 (data/riverside_cats/SqT_riv.cat)</w:t>
        <w:br/>
      </w:r>
      <w:r>
        <w:t>In</w:t>
      </w:r>
      <w:r>
        <w:t xml:space="preserve"> </w:t>
      </w:r>
      <w:r>
        <w:t>Aries</w:t>
      </w:r>
      <w:r>
        <w:t xml:space="preserve"> </w:t>
      </w:r>
      <w:r>
        <w:t>the</w:t>
      </w:r>
      <w:r>
        <w:t xml:space="preserve"> </w:t>
      </w:r>
      <w:r>
        <w:t>colerik</w:t>
      </w:r>
      <w:r>
        <w:t xml:space="preserve"> </w:t>
      </w:r>
      <w:r>
        <w:rPr>
          <w:i/>
        </w:rPr>
        <w:t>hoote</w:t>
      </w:r>
      <w:r>
        <w:t xml:space="preserve"> </w:t>
      </w:r>
      <w:r>
        <w:t>signe</w:t>
      </w:r>
      <w:r>
        <w:br/>
        <w:br/>
      </w:r>
    </w:p>
    <w:p>
      <w:r>
        <w:rPr>
          <w:b/>
        </w:rPr>
        <w:t>Strong with -e (filtered): longe</w:t>
      </w:r>
      <w:r>
        <w:br/>
        <w:t>Line The Squire's Tale 444 (data/riverside_cats/SqT_riv.cat)</w:t>
        <w:br/>
      </w:r>
      <w:r>
        <w:t>A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whil</w:t>
      </w:r>
      <w:r>
        <w:t xml:space="preserve"> </w:t>
      </w:r>
      <w:r>
        <w:t>to</w:t>
      </w:r>
      <w:r>
        <w:t xml:space="preserve"> </w:t>
      </w:r>
      <w:r>
        <w:t>wayten</w:t>
      </w:r>
      <w:r>
        <w:t xml:space="preserve"> </w:t>
      </w:r>
      <w:r>
        <w:t>hire</w:t>
      </w:r>
      <w:r>
        <w:t xml:space="preserve"> </w:t>
      </w:r>
      <w:r>
        <w:t>she</w:t>
      </w:r>
      <w:r>
        <w:t xml:space="preserve"> </w:t>
      </w:r>
      <w:r>
        <w:t>stood</w:t>
      </w:r>
      <w:r>
        <w:br/>
        <w:br/>
      </w:r>
    </w:p>
    <w:p>
      <w:r>
        <w:rPr>
          <w:b/>
        </w:rPr>
        <w:t>Strong with -e (filtered): muche</w:t>
      </w:r>
      <w:r>
        <w:br/>
        <w:t>Line The Squire's Tale 586 (data/riverside_cats/SqT_riv.cat)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felt</w:t>
      </w:r>
      <w:r>
        <w:t xml:space="preserve"> </w:t>
      </w:r>
      <w:r>
        <w:t>as</w:t>
      </w:r>
      <w:r>
        <w:t xml:space="preserve"> </w:t>
      </w:r>
      <w:r>
        <w:rPr>
          <w:i/>
        </w:rPr>
        <w:t>muche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Strong with -e (filtered): faire</w:t>
      </w:r>
      <w:r>
        <w:br/>
        <w:t>Line The Nun's Priest's Tale 2870 (data/riverside_cats/NPT_riv.cat)</w:t>
        <w:br/>
      </w:r>
      <w:r>
        <w:t>Was</w:t>
      </w:r>
      <w:r>
        <w:t xml:space="preserve"> </w:t>
      </w:r>
      <w:r>
        <w:t>cleped</w:t>
      </w:r>
      <w:r>
        <w:t xml:space="preserve"> </w:t>
      </w:r>
      <w:r>
        <w:rPr>
          <w:i/>
        </w:rPr>
        <w:t>faire</w:t>
      </w:r>
      <w:r>
        <w:t xml:space="preserve"> </w:t>
      </w:r>
      <w:r>
        <w:t>damoysele</w:t>
      </w:r>
      <w:r>
        <w:t xml:space="preserve"> </w:t>
      </w:r>
      <w:r>
        <w:t>Pertelote</w:t>
      </w:r>
      <w:r>
        <w:br/>
        <w:br/>
      </w:r>
    </w:p>
    <w:p>
      <w:r>
        <w:rPr>
          <w:b/>
        </w:rPr>
        <w:t>Strong with -e (filtered): rede</w:t>
      </w:r>
      <w:r>
        <w:br/>
        <w:t>Line The Nun's Priest's Tale 2928 (data/riverside_cats/NPT_riv.cat)</w:t>
        <w:br/>
      </w:r>
      <w:r>
        <w:t>Of</w:t>
      </w:r>
      <w:r>
        <w:t xml:space="preserve"> </w:t>
      </w:r>
      <w:r>
        <w:t>youre</w:t>
      </w:r>
      <w:r>
        <w:t xml:space="preserve"> </w:t>
      </w:r>
      <w:r>
        <w:rPr>
          <w:i/>
        </w:rPr>
        <w:t>rede</w:t>
      </w:r>
      <w:r>
        <w:t xml:space="preserve"> </w:t>
      </w:r>
      <w:r>
        <w:t>colera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Strong with -e (filtered): longe</w:t>
      </w:r>
      <w:r>
        <w:br/>
        <w:t>Line The Nun's Priest's Tale 3149 (data/riverside_cats/NPT_riv.cat)</w:t>
        <w:br/>
      </w:r>
      <w:r>
        <w:t>But</w:t>
      </w:r>
      <w:r>
        <w:t xml:space="preserve"> </w:t>
      </w:r>
      <w:r>
        <w:t>thilke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Strong with -e (filtered): false</w:t>
      </w:r>
      <w:r>
        <w:br/>
        <w:t>Line The Nun's Priest's Tale 3228 (data/riverside_cats/NPT_riv.cat)</w:t>
        <w:br/>
      </w:r>
      <w:r>
        <w:rPr>
          <w:i/>
        </w:rPr>
        <w:t>False</w:t>
      </w:r>
      <w:r>
        <w:t xml:space="preserve"> </w:t>
      </w:r>
      <w:r>
        <w:t>dissymulour</w:t>
      </w:r>
      <w:r>
        <w:t xml:space="preserve"> </w:t>
      </w:r>
      <w:r>
        <w:t>o</w:t>
      </w:r>
      <w:r>
        <w:t xml:space="preserve"> </w:t>
      </w:r>
      <w:r>
        <w:t>Greek</w:t>
      </w:r>
      <w:r>
        <w:t xml:space="preserve"> </w:t>
      </w:r>
      <w:r>
        <w:t>Synon</w:t>
      </w:r>
      <w:r>
        <w:br/>
        <w:br/>
      </w:r>
    </w:p>
    <w:p>
      <w:r>
        <w:rPr>
          <w:b/>
        </w:rPr>
        <w:t>Strong with -e (filtered): olde</w:t>
      </w:r>
      <w:r>
        <w:br/>
        <w:t>Line The Wife of Bath's Tale 1004 (data/riverside_cats/WBT_riv.cat)</w:t>
        <w:br/>
      </w:r>
      <w:r>
        <w:t>Thise</w:t>
      </w:r>
      <w:r>
        <w:t xml:space="preserve"> </w:t>
      </w:r>
      <w:r>
        <w:rPr>
          <w:i/>
        </w:rPr>
        <w:t>olde</w:t>
      </w:r>
      <w:r>
        <w:t xml:space="preserve"> </w:t>
      </w:r>
      <w:r>
        <w:t>folk</w:t>
      </w:r>
      <w:r>
        <w:t xml:space="preserve"> </w:t>
      </w:r>
      <w:r>
        <w:t>kan</w:t>
      </w:r>
      <w:r>
        <w:t xml:space="preserve"> </w:t>
      </w:r>
      <w:r>
        <w:t>muchel</w:t>
      </w:r>
      <w:r>
        <w:t xml:space="preserve"> </w:t>
      </w:r>
      <w:r>
        <w:t>thyng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with -e (filtered): newe</w:t>
      </w:r>
      <w:r>
        <w:br/>
        <w:t>Line The Wife of Bath's Tale 1060 (data/riverside_cats/WBT_riv.cat)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chees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requeste</w:t>
      </w:r>
      <w:r>
        <w:br/>
        <w:br/>
      </w:r>
    </w:p>
    <w:p>
      <w:r>
        <w:rPr>
          <w:b/>
        </w:rPr>
        <w:t>Strong with -e (filtered): muche</w:t>
      </w:r>
      <w:r>
        <w:br/>
        <w:t>Line The Wife of Bath's Tale 1079 (data/riverside_cats/WBT_riv.cat)</w:t>
        <w:br/>
      </w:r>
      <w:r>
        <w:t>Ther</w:t>
      </w:r>
      <w:r>
        <w:t xml:space="preserve"> </w:t>
      </w:r>
      <w:r>
        <w:t>nas</w:t>
      </w:r>
      <w:r>
        <w:t xml:space="preserve"> </w:t>
      </w:r>
      <w:r>
        <w:t>but</w:t>
      </w:r>
      <w:r>
        <w:t xml:space="preserve"> </w:t>
      </w:r>
      <w:r>
        <w:t>hevynesse</w:t>
      </w:r>
      <w:r>
        <w:t xml:space="preserve"> </w:t>
      </w:r>
      <w:r>
        <w:t>and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Strong with -e (filtered): leeve</w:t>
      </w:r>
      <w:r>
        <w:br/>
        <w:t>Line The Wife of Bath's Tale 1171 (data/riverside_cats/WBT_riv.cat)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rPr>
          <w:i/>
        </w:rPr>
        <w:t>leeve</w:t>
      </w:r>
      <w:r>
        <w:t xml:space="preserve"> </w:t>
      </w:r>
      <w:r>
        <w:t>housbonde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conclude</w:t>
      </w:r>
      <w:r>
        <w:br/>
        <w:br/>
      </w:r>
    </w:p>
    <w:p>
      <w:r>
        <w:rPr>
          <w:b/>
        </w:rPr>
        <w:t>Strong with -e (filtered): wise</w:t>
      </w:r>
      <w:r>
        <w:br/>
        <w:t>Line The Wife of Bath's Tale 1231 (data/riverside_cats/WBT_riv.cat)</w:t>
        <w:br/>
      </w:r>
      <w:r>
        <w:t>I</w:t>
      </w:r>
      <w:r>
        <w:t xml:space="preserve"> </w:t>
      </w:r>
      <w:r>
        <w:t>put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rPr>
          <w:i/>
        </w:rPr>
        <w:t>wise</w:t>
      </w:r>
      <w:r>
        <w:t xml:space="preserve"> </w:t>
      </w:r>
      <w:r>
        <w:t>governance</w:t>
      </w:r>
      <w:r>
        <w:br/>
        <w:br/>
      </w:r>
    </w:p>
    <w:p>
      <w:r>
        <w:rPr>
          <w:b/>
        </w:rPr>
        <w:t>Strong with -e (filtered): fresshe</w:t>
      </w:r>
      <w:r>
        <w:br/>
        <w:t>Line Troilus and Criseyde; Book V 244 (data/riverside_cats/TC5_riv.cat)</w:t>
        <w:br/>
      </w:r>
      <w:r>
        <w:t>Shal</w:t>
      </w:r>
      <w:r>
        <w:t xml:space="preserve"> </w:t>
      </w:r>
      <w:r>
        <w:t>ben</w:t>
      </w:r>
      <w:r>
        <w:t xml:space="preserve"> </w:t>
      </w:r>
      <w:r>
        <w:t>youre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wommanliche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Strong with -e (filtered): leve</w:t>
      </w:r>
      <w:r>
        <w:br/>
        <w:t>Line Troilus and Criseyde; Book V 307 (data/riverside_cats/TC5_riv.cat)</w:t>
        <w:br/>
      </w:r>
      <w:r>
        <w:t>My</w:t>
      </w:r>
      <w:r>
        <w:t xml:space="preserve"> </w:t>
      </w:r>
      <w:r>
        <w:t>swerd</w:t>
      </w:r>
      <w:r>
        <w:t xml:space="preserve"> </w:t>
      </w:r>
      <w:r>
        <w:t>myn</w:t>
      </w:r>
      <w:r>
        <w:t xml:space="preserve"> </w:t>
      </w:r>
      <w:r>
        <w:t>helm</w:t>
      </w:r>
      <w:r>
        <w:t xml:space="preserve"> </w:t>
      </w:r>
      <w:r>
        <w:t>and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Strong with -e (filtered): fyne</w:t>
      </w:r>
      <w:r>
        <w:br/>
        <w:t>Line Troilus and Criseyde; Book V 421 (data/riverside_cats/TC5_riv.cat)</w:t>
        <w:br/>
      </w:r>
      <w:r>
        <w:t>But</w:t>
      </w:r>
      <w:r>
        <w:t xml:space="preserve"> </w:t>
      </w:r>
      <w:r>
        <w:t>syn</w:t>
      </w:r>
      <w:r>
        <w:t xml:space="preserve"> </w:t>
      </w:r>
      <w:r>
        <w:t>of</w:t>
      </w:r>
      <w:r>
        <w:t xml:space="preserve"> </w:t>
      </w:r>
      <w:r>
        <w:rPr>
          <w:i/>
        </w:rPr>
        <w:t>fyne</w:t>
      </w:r>
      <w:r>
        <w:t xml:space="preserve"> </w:t>
      </w:r>
      <w:r>
        <w:t>force</w:t>
      </w:r>
      <w:r>
        <w:t xml:space="preserve"> </w:t>
      </w:r>
      <w:r>
        <w:t>I</w:t>
      </w:r>
      <w:r>
        <w:t xml:space="preserve"> </w:t>
      </w:r>
      <w:r>
        <w:t>mot</w:t>
      </w:r>
      <w:r>
        <w:t xml:space="preserve"> </w:t>
      </w:r>
      <w:r>
        <w:t>arise</w:t>
      </w:r>
      <w:r>
        <w:br/>
        <w:br/>
      </w:r>
    </w:p>
    <w:p>
      <w:r>
        <w:rPr>
          <w:b/>
        </w:rPr>
        <w:t>Strong with -e (filtered): olde</w:t>
      </w:r>
      <w:r>
        <w:br/>
        <w:t>Line Troilus and Criseyde; Book V 470 (data/riverside_cats/TC5_riv.cat)</w:t>
        <w:br/>
      </w:r>
      <w:r>
        <w:t>The</w:t>
      </w:r>
      <w:r>
        <w:t xml:space="preserve"> </w:t>
      </w:r>
      <w:r>
        <w:t>lettres</w:t>
      </w:r>
      <w:r>
        <w:t xml:space="preserve"> </w:t>
      </w:r>
      <w:r>
        <w:t>ek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rPr>
          <w:i/>
        </w:rPr>
        <w:t>olde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Strong with -e (filtered): leve</w:t>
      </w:r>
      <w:r>
        <w:br/>
        <w:t>Line Troilus and Criseyde; Book V 477 (data/riverside_cats/TC5_riv.cat)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rPr>
          <w:i/>
        </w:rPr>
        <w:t>Leve</w:t>
      </w:r>
      <w:r>
        <w:t xml:space="preserve"> </w:t>
      </w:r>
      <w:r>
        <w:t>brother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Strong with -e (filtered): goode</w:t>
      </w:r>
      <w:r>
        <w:br/>
        <w:t>Line Troilus and Criseyde; Book V 572 (data/riverside_cats/TC5_riv.cat)</w:t>
        <w:br/>
      </w:r>
      <w:r>
        <w:t>Now</w:t>
      </w:r>
      <w:r>
        <w:t xml:space="preserve"> </w:t>
      </w:r>
      <w:r>
        <w:rPr>
          <w:i/>
        </w:rPr>
        <w:t>goode</w:t>
      </w:r>
      <w:r>
        <w:t xml:space="preserve"> </w:t>
      </w:r>
      <w:r>
        <w:t>swete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preye</w:t>
      </w:r>
      <w:r>
        <w:br/>
        <w:br/>
      </w:r>
    </w:p>
    <w:p>
      <w:r>
        <w:rPr>
          <w:b/>
        </w:rPr>
        <w:t>Strong with -e (filtered): wise</w:t>
      </w:r>
      <w:r>
        <w:br/>
        <w:t>Line Troilus and Criseyde; Book V 790 (data/riverside_cats/TC5_riv.cat)</w:t>
        <w:br/>
      </w:r>
      <w:r>
        <w:t>For</w:t>
      </w:r>
      <w:r>
        <w:t xml:space="preserve"> </w:t>
      </w:r>
      <w:r>
        <w:rPr>
          <w:i/>
        </w:rPr>
        <w:t>wise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t>bookes</w:t>
      </w:r>
      <w:r>
        <w:t xml:space="preserve"> </w:t>
      </w:r>
      <w:r>
        <w:t>it</w:t>
      </w:r>
      <w:r>
        <w:t xml:space="preserve"> </w:t>
      </w:r>
      <w:r>
        <w:t>expresse</w:t>
      </w:r>
      <w:r>
        <w:br/>
        <w:br/>
      </w:r>
    </w:p>
    <w:p>
      <w:r>
        <w:rPr>
          <w:b/>
        </w:rPr>
        <w:t>Strong with -e (filtered): longe</w:t>
      </w:r>
      <w:r>
        <w:br/>
        <w:t>Line Troilus and Criseyde; Book V 851 (data/riverside_cats/TC5_riv.cat)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withouten</w:t>
      </w:r>
      <w:r>
        <w:t xml:space="preserve"> </w:t>
      </w:r>
      <w:r>
        <w:rPr>
          <w:i/>
        </w:rPr>
        <w:t>longe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Strong with -e (filtered): wise</w:t>
      </w:r>
      <w:r>
        <w:br/>
        <w:t>Line Troilus and Criseyde; Book V 904 (data/riverside_cats/TC5_riv.cat)</w:t>
        <w:br/>
      </w:r>
      <w:r>
        <w:t>What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youre</w:t>
      </w:r>
      <w:r>
        <w:t xml:space="preserve"> </w:t>
      </w:r>
      <w:r>
        <w:rPr>
          <w:i/>
        </w:rPr>
        <w:t>wise</w:t>
      </w:r>
      <w:r>
        <w:t xml:space="preserve"> </w:t>
      </w:r>
      <w:r>
        <w:t>fader</w:t>
      </w:r>
      <w:r>
        <w:t xml:space="preserve"> </w:t>
      </w:r>
      <w:r>
        <w:t>wolde</w:t>
      </w:r>
      <w:r>
        <w:br/>
        <w:br/>
      </w:r>
    </w:p>
    <w:p>
      <w:r>
        <w:rPr>
          <w:b/>
        </w:rPr>
        <w:t>Strong with -e (filtered): brighte</w:t>
      </w:r>
      <w:r>
        <w:br/>
        <w:t>Line Troilus and Criseyde; Book V 1022 (data/riverside_cats/TC5_riv.cat)</w:t>
        <w:br/>
      </w:r>
      <w:r>
        <w:t>Inwith</w:t>
      </w:r>
      <w:r>
        <w:t xml:space="preserve"> </w:t>
      </w:r>
      <w:r>
        <w:t>hire</w:t>
      </w:r>
      <w:r>
        <w:t xml:space="preserve"> </w:t>
      </w:r>
      <w:r>
        <w:t>fadres</w:t>
      </w:r>
      <w:r>
        <w:t xml:space="preserve"> </w:t>
      </w:r>
      <w:r>
        <w:t>faire</w:t>
      </w:r>
      <w:r>
        <w:t xml:space="preserve"> </w:t>
      </w:r>
      <w:r>
        <w:rPr>
          <w:i/>
        </w:rPr>
        <w:t>brighte</w:t>
      </w:r>
      <w:r>
        <w:t xml:space="preserve"> </w:t>
      </w:r>
      <w:r>
        <w:t>tente</w:t>
      </w:r>
      <w:r>
        <w:br/>
        <w:br/>
      </w:r>
    </w:p>
    <w:p>
      <w:r>
        <w:rPr>
          <w:b/>
        </w:rPr>
        <w:t>Strong with -e (filtered): baye</w:t>
      </w:r>
      <w:r>
        <w:br/>
        <w:t>Line Troilus and Criseyde; Book V 1038 (data/riverside_cats/TC5_riv.cat)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hym</w:t>
      </w:r>
      <w:r>
        <w:t xml:space="preserve"> </w:t>
      </w:r>
      <w:r>
        <w:t>yaf</w:t>
      </w:r>
      <w:r>
        <w:t xml:space="preserve"> </w:t>
      </w:r>
      <w:r>
        <w:t>the</w:t>
      </w:r>
      <w:r>
        <w:t xml:space="preserve"> </w:t>
      </w:r>
      <w:r>
        <w:t>faire</w:t>
      </w:r>
      <w:r>
        <w:t xml:space="preserve"> </w:t>
      </w:r>
      <w:r>
        <w:rPr>
          <w:i/>
        </w:rPr>
        <w:t>baye</w:t>
      </w:r>
      <w:r>
        <w:t xml:space="preserve"> </w:t>
      </w:r>
      <w:r>
        <w:t>stede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V 1148 (data/riverside_cats/TC5_riv.cat)</w:t>
        <w:br/>
      </w:r>
      <w:r>
        <w:t>Almoost</w:t>
      </w:r>
      <w:r>
        <w:t xml:space="preserve"> </w:t>
      </w:r>
      <w:r>
        <w:t>ywys</w:t>
      </w:r>
      <w:r>
        <w:t xml:space="preserve"> </w:t>
      </w:r>
      <w:r>
        <w:t>al</w:t>
      </w:r>
      <w:r>
        <w:t xml:space="preserve"> </w:t>
      </w:r>
      <w:r>
        <w:rPr>
          <w:i/>
        </w:rPr>
        <w:t>newe</w:t>
      </w:r>
      <w:r>
        <w:t xml:space="preserve"> </w:t>
      </w:r>
      <w:r>
        <w:t>was</w:t>
      </w:r>
      <w:r>
        <w:t xml:space="preserve"> </w:t>
      </w:r>
      <w:r>
        <w:t>my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Strong with -e (filtered): woode</w:t>
      </w:r>
      <w:r>
        <w:br/>
        <w:t>Line Troilus and Criseyde; Book V 1213 (data/riverside_cats/TC5_riv.cat)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clepeth</w:t>
      </w:r>
      <w:r>
        <w:t xml:space="preserve"> </w:t>
      </w:r>
      <w:r>
        <w:rPr>
          <w:i/>
        </w:rPr>
        <w:t>woode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Strong with -e (filtered): grete</w:t>
      </w:r>
      <w:r>
        <w:br/>
        <w:t>Line Troilus and Criseyde; Book V 1250 (data/riverside_cats/TC5_riv.cat)</w:t>
        <w:br/>
      </w:r>
      <w:r>
        <w:t>The</w:t>
      </w:r>
      <w:r>
        <w:t xml:space="preserve"> </w:t>
      </w:r>
      <w:r>
        <w:t>blysful</w:t>
      </w:r>
      <w:r>
        <w:t xml:space="preserve"> </w:t>
      </w:r>
      <w:r>
        <w:t>goddes</w:t>
      </w:r>
      <w:r>
        <w:t xml:space="preserve"> </w:t>
      </w:r>
      <w:r>
        <w:t>thorugh</w:t>
      </w:r>
      <w:r>
        <w:t xml:space="preserve"> </w:t>
      </w:r>
      <w:r>
        <w:t>here</w:t>
      </w:r>
      <w:r>
        <w:t xml:space="preserve"> </w:t>
      </w:r>
      <w:r>
        <w:rPr>
          <w:i/>
        </w:rPr>
        <w:t>grete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V 1255 (data/riverside_cats/TC5_riv.cat)</w:t>
        <w:br/>
      </w:r>
      <w:r>
        <w:t>What</w:t>
      </w:r>
      <w:r>
        <w:t xml:space="preserve"> </w:t>
      </w:r>
      <w:r>
        <w:rPr>
          <w:i/>
        </w:rPr>
        <w:t>newe</w:t>
      </w:r>
      <w:r>
        <w:t xml:space="preserve"> </w:t>
      </w:r>
      <w:r>
        <w:t>lust</w:t>
      </w:r>
      <w:r>
        <w:t xml:space="preserve"> </w:t>
      </w:r>
      <w:r>
        <w:t>what</w:t>
      </w:r>
      <w:r>
        <w:t xml:space="preserve"> </w:t>
      </w:r>
      <w:r>
        <w:t>beaute</w:t>
      </w:r>
      <w:r>
        <w:t xml:space="preserve"> </w:t>
      </w:r>
      <w:r>
        <w:t>what</w:t>
      </w:r>
      <w:r>
        <w:t xml:space="preserve"> </w:t>
      </w:r>
      <w:r>
        <w:t>science</w:t>
      </w:r>
      <w:r>
        <w:br/>
        <w:br/>
      </w:r>
    </w:p>
    <w:p>
      <w:r>
        <w:rPr>
          <w:b/>
        </w:rPr>
        <w:t>Strong with -e (filtered): juste</w:t>
      </w:r>
      <w:r>
        <w:br/>
        <w:t>Line Troilus and Criseyde; Book V 1256 (data/riverside_cats/TC5_riv.cat)</w:t>
        <w:br/>
      </w:r>
      <w:r>
        <w:t>What</w:t>
      </w:r>
      <w:r>
        <w:t xml:space="preserve"> </w:t>
      </w:r>
      <w:r>
        <w:t>wratthe</w:t>
      </w:r>
      <w:r>
        <w:t xml:space="preserve"> </w:t>
      </w:r>
      <w:r>
        <w:t>of</w:t>
      </w:r>
      <w:r>
        <w:t xml:space="preserve"> </w:t>
      </w:r>
      <w:r>
        <w:rPr>
          <w:i/>
        </w:rPr>
        <w:t>juste</w:t>
      </w:r>
      <w:r>
        <w:t xml:space="preserve"> </w:t>
      </w:r>
      <w:r>
        <w:t>cause</w:t>
      </w:r>
      <w:r>
        <w:t xml:space="preserve"> </w:t>
      </w:r>
      <w:r>
        <w:t>have</w:t>
      </w:r>
      <w:r>
        <w:t xml:space="preserve"> </w:t>
      </w:r>
      <w:r>
        <w:t>ye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V 1269 (data/riverside_cats/TC5_riv.cat)</w:t>
        <w:br/>
      </w:r>
      <w:r>
        <w:t>I</w:t>
      </w:r>
      <w:r>
        <w:t xml:space="preserve"> </w:t>
      </w:r>
      <w:r>
        <w:t>fele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sharp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Strong with -e (filtered): longe</w:t>
      </w:r>
      <w:r>
        <w:br/>
        <w:t>Line Troilus and Criseyde; Book V 1325 (data/riverside_cats/TC5_riv.cat)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wel</w:t>
      </w:r>
      <w:r>
        <w:t xml:space="preserve"> </w:t>
      </w:r>
      <w:r>
        <w:t>knowe</w:t>
      </w:r>
      <w:r>
        <w:t xml:space="preserve"> </w:t>
      </w:r>
      <w:r>
        <w:t>how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tyme</w:t>
      </w:r>
      <w:r>
        <w:t xml:space="preserve"> </w:t>
      </w:r>
      <w:r>
        <w:t>agon</w:t>
      </w:r>
      <w:r>
        <w:br/>
        <w:br/>
      </w:r>
    </w:p>
    <w:p>
      <w:r>
        <w:rPr>
          <w:b/>
        </w:rPr>
        <w:t>Strong with -e (filtered): faire</w:t>
      </w:r>
      <w:r>
        <w:br/>
        <w:t>Line Troilus and Criseyde; Book V 1412 (data/riverside_cats/TC5_riv.cat)</w:t>
        <w:br/>
      </w:r>
      <w:r>
        <w:t>And</w:t>
      </w:r>
      <w:r>
        <w:t xml:space="preserve"> </w:t>
      </w:r>
      <w:r>
        <w:t>fareth</w:t>
      </w:r>
      <w:r>
        <w:t xml:space="preserve"> </w:t>
      </w:r>
      <w:r>
        <w:t>wel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(filtered): fresshe</w:t>
      </w:r>
      <w:r>
        <w:br/>
        <w:t>Line Troilus and Criseyde; Book V 1412 (data/riverside_cats/TC5_riv.cat)</w:t>
        <w:br/>
      </w:r>
      <w:r>
        <w:t>And</w:t>
      </w:r>
      <w:r>
        <w:t xml:space="preserve"> </w:t>
      </w:r>
      <w:r>
        <w:t>fareth</w:t>
      </w:r>
      <w:r>
        <w:t xml:space="preserve"> </w:t>
      </w:r>
      <w:r>
        <w:t>wel</w:t>
      </w:r>
      <w:r>
        <w:t xml:space="preserve"> </w:t>
      </w:r>
      <w:r>
        <w:t>goodly</w:t>
      </w:r>
      <w:r>
        <w:t xml:space="preserve"> </w:t>
      </w:r>
      <w:r>
        <w:t>faire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(filtered): owene</w:t>
      </w:r>
      <w:r>
        <w:br/>
        <w:t>Line The Monk's Tale 2008 (data/riverside_cats/MkT_riv.cat)</w:t>
        <w:br/>
      </w:r>
      <w:r>
        <w:t>With</w:t>
      </w:r>
      <w:r>
        <w:t xml:space="preserve"> </w:t>
      </w:r>
      <w:r>
        <w:t>Goddes</w:t>
      </w:r>
      <w:r>
        <w:t xml:space="preserve"> </w:t>
      </w:r>
      <w:r>
        <w:rPr>
          <w:i/>
        </w:rPr>
        <w:t>owene</w:t>
      </w:r>
      <w:r>
        <w:t xml:space="preserve"> </w:t>
      </w:r>
      <w:r>
        <w:t>fynger</w:t>
      </w:r>
      <w:r>
        <w:t xml:space="preserve"> </w:t>
      </w:r>
      <w:r>
        <w:t>wroght</w:t>
      </w:r>
      <w:r>
        <w:t xml:space="preserve"> </w:t>
      </w:r>
      <w:r>
        <w:t>was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(filtered): newe</w:t>
      </w:r>
      <w:r>
        <w:br/>
        <w:t>Line Troilus and Criseyde; Book IV 416 (data/riverside_cats/TC4_riv.cat)</w:t>
        <w:br/>
      </w:r>
      <w:r>
        <w:t>And</w:t>
      </w:r>
      <w:r>
        <w:t xml:space="preserve"> </w:t>
      </w:r>
      <w:r>
        <w:t>upon</w:t>
      </w:r>
      <w:r>
        <w:t xml:space="preserve"> </w:t>
      </w:r>
      <w:r>
        <w:rPr>
          <w:i/>
        </w:rPr>
        <w:t>newe</w:t>
      </w:r>
      <w:r>
        <w:t xml:space="preserve"> </w:t>
      </w:r>
      <w:r>
        <w:t>cas</w:t>
      </w:r>
      <w:r>
        <w:t xml:space="preserve"> </w:t>
      </w:r>
      <w:r>
        <w:t>lith</w:t>
      </w:r>
      <w:r>
        <w:t xml:space="preserve"> </w:t>
      </w:r>
      <w:r>
        <w:rPr>
          <w:i/>
        </w:rPr>
        <w:t>newe</w:t>
      </w:r>
      <w:r>
        <w:t xml:space="preserve"> </w:t>
      </w:r>
      <w:r>
        <w:t>avys</w:t>
      </w:r>
      <w:r>
        <w:br/>
        <w:br/>
      </w:r>
    </w:p>
    <w:p>
      <w:r>
        <w:rPr>
          <w:b/>
        </w:rPr>
        <w:t>Strong with -e (filtered): leeve</w:t>
      </w:r>
      <w:r>
        <w:br/>
        <w:t>Line Troilus and Criseyde; Book IV 458 (data/riverside_cats/TC4_riv.cat)</w:t>
        <w:br/>
      </w:r>
      <w:r>
        <w:t>It</w:t>
      </w:r>
      <w:r>
        <w:t xml:space="preserve"> </w:t>
      </w:r>
      <w:r>
        <w:t>lith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power</w:t>
      </w:r>
      <w:r>
        <w:t xml:space="preserve"> </w:t>
      </w:r>
      <w:r>
        <w:rPr>
          <w:i/>
        </w:rPr>
        <w:t>leeve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(filtered): blake</w:t>
      </w:r>
      <w:r>
        <w:br/>
        <w:t>Line Troilus and Criseyde; Book IV 779 (data/riverside_cats/TC4_riv.cat)</w:t>
        <w:br/>
      </w:r>
      <w:r>
        <w:t>Shul</w:t>
      </w:r>
      <w:r>
        <w:t xml:space="preserve"> </w:t>
      </w:r>
      <w:r>
        <w:rPr>
          <w:i/>
        </w:rPr>
        <w:t>blake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tokenyng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Strong with -e (filtered): leeve</w:t>
      </w:r>
      <w:r>
        <w:br/>
        <w:t>Line Troilus and Criseyde; Book IV 926 (data/riverside_cats/TC4_riv.cat)</w:t>
        <w:br/>
      </w:r>
      <w:r>
        <w:t>And</w:t>
      </w:r>
      <w:r>
        <w:t xml:space="preserve"> </w:t>
      </w:r>
      <w:r>
        <w:t>nought</w:t>
      </w:r>
      <w:r>
        <w:t xml:space="preserve"> </w:t>
      </w:r>
      <w:r>
        <w:t>encresse</w:t>
      </w:r>
      <w:r>
        <w:t xml:space="preserve"> </w:t>
      </w:r>
      <w:r>
        <w:rPr>
          <w:i/>
        </w:rPr>
        <w:t>leeve</w:t>
      </w:r>
      <w:r>
        <w:t xml:space="preserve"> </w:t>
      </w:r>
      <w:r>
        <w:t>nece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Strong with -e (filtered): bittre</w:t>
      </w:r>
      <w:r>
        <w:br/>
        <w:t>Line Troilus and Criseyde; Book IV 1136 (data/riverside_cats/TC4_riv.cat)</w:t>
        <w:br/>
      </w:r>
      <w:r>
        <w:t>As</w:t>
      </w:r>
      <w:r>
        <w:t xml:space="preserve"> </w:t>
      </w:r>
      <w:r>
        <w:rPr>
          <w:i/>
        </w:rPr>
        <w:t>bittre</w:t>
      </w:r>
      <w:r>
        <w:t xml:space="preserve"> </w:t>
      </w:r>
      <w:r>
        <w:t>weren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teris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Strong with -e (filtered): goode</w:t>
      </w:r>
      <w:r>
        <w:br/>
        <w:t>Line The General Prologue 74 (data/riverside_cats/GP_riv.cat)</w:t>
        <w:br/>
      </w:r>
      <w:r>
        <w:t>His</w:t>
      </w:r>
      <w:r>
        <w:t xml:space="preserve"> </w:t>
      </w:r>
      <w:r>
        <w:t>hors</w:t>
      </w:r>
      <w:r>
        <w:t xml:space="preserve"> </w:t>
      </w:r>
      <w:r>
        <w:t>were</w:t>
      </w:r>
      <w:r>
        <w:t xml:space="preserve"> </w:t>
      </w:r>
      <w:r>
        <w:rPr>
          <w:i/>
        </w:rPr>
        <w:t>goode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t>gay</w:t>
      </w:r>
      <w:r>
        <w:br/>
        <w:br/>
      </w:r>
    </w:p>
    <w:p>
      <w:r>
        <w:rPr>
          <w:b/>
        </w:rPr>
        <w:t>Strong with -e (filtered): owene</w:t>
      </w:r>
      <w:r>
        <w:br/>
        <w:t>Line The General Prologue 336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Epicurus</w:t>
      </w:r>
      <w:r>
        <w:t xml:space="preserve"> </w:t>
      </w:r>
      <w:r>
        <w:rPr>
          <w:i/>
        </w:rPr>
        <w:t>owene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Strong with -e (filtered): newe</w:t>
      </w:r>
      <w:r>
        <w:br/>
        <w:t>Line The General Prologue 428 (data/riverside_cats/GP_riv.cat)</w:t>
        <w:br/>
      </w:r>
      <w:r>
        <w:t>Hir</w:t>
      </w:r>
      <w:r>
        <w:t xml:space="preserve"> </w:t>
      </w:r>
      <w:r>
        <w:t>frendshipe</w:t>
      </w:r>
      <w:r>
        <w:t xml:space="preserve"> </w:t>
      </w:r>
      <w:r>
        <w:t>nas</w:t>
      </w:r>
      <w:r>
        <w:t xml:space="preserve"> </w:t>
      </w:r>
      <w:r>
        <w:t>nat</w:t>
      </w:r>
      <w:r>
        <w:t xml:space="preserve"> </w:t>
      </w:r>
      <w:r>
        <w:rPr>
          <w:i/>
        </w:rPr>
        <w:t>newe</w:t>
      </w:r>
      <w:r>
        <w:t xml:space="preserve"> </w:t>
      </w:r>
      <w:r>
        <w:t>to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Strong with -e (filtered): longe</w:t>
      </w:r>
      <w:r>
        <w:br/>
        <w:t>Line The General Prologue 591 (data/riverside_cats/GP_riv.cat)</w:t>
        <w:br/>
      </w:r>
      <w:r>
        <w:t>Ful</w:t>
      </w:r>
      <w:r>
        <w:t xml:space="preserve"> </w:t>
      </w:r>
      <w:r>
        <w:rPr>
          <w:i/>
        </w:rPr>
        <w:t>longe</w:t>
      </w:r>
      <w:r>
        <w:t xml:space="preserve"> </w:t>
      </w:r>
      <w:r>
        <w:t>were</w:t>
      </w:r>
      <w:r>
        <w:t xml:space="preserve"> </w:t>
      </w:r>
      <w:r>
        <w:t>his</w:t>
      </w:r>
      <w:r>
        <w:t xml:space="preserve"> </w:t>
      </w:r>
      <w:r>
        <w:t>legges</w:t>
      </w:r>
      <w:r>
        <w:t xml:space="preserve"> </w:t>
      </w:r>
      <w:r>
        <w:t>and</w:t>
      </w:r>
      <w:r>
        <w:t xml:space="preserve"> </w:t>
      </w:r>
      <w:r>
        <w:t>ful</w:t>
      </w:r>
      <w:r>
        <w:t xml:space="preserve"> </w:t>
      </w:r>
      <w:r>
        <w:t>lene</w:t>
      </w:r>
      <w:r>
        <w:br/>
        <w:br/>
      </w:r>
    </w:p>
    <w:p>
      <w:r>
        <w:rPr>
          <w:b/>
        </w:rPr>
        <w:t>Strong with -e (filtered): longe</w:t>
      </w:r>
      <w:r>
        <w:br/>
        <w:t>Line The General Prologue 784 (data/riverside_cats/GP_riv.cat)</w:t>
        <w:br/>
      </w:r>
      <w:r>
        <w:t>Oure</w:t>
      </w:r>
      <w:r>
        <w:t xml:space="preserve"> </w:t>
      </w:r>
      <w:r>
        <w:t>conseil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rPr>
          <w:i/>
        </w:rPr>
        <w:t>longe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seche</w:t>
      </w:r>
      <w:r>
        <w:br/>
        <w:br/>
      </w:r>
    </w:p>
    <w:p>
      <w:r>
        <w:rPr>
          <w:b/>
        </w:rPr>
        <w:t>Strong with -e (filtered): owene</w:t>
      </w:r>
      <w:r>
        <w:br/>
        <w:t>Line The Miller's Tale 3588 (data/riverside_cats/MilT_riv.cat)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Goddes</w:t>
      </w:r>
      <w:r>
        <w:t xml:space="preserve"> </w:t>
      </w:r>
      <w:r>
        <w:rPr>
          <w:i/>
        </w:rPr>
        <w:t>owene</w:t>
      </w:r>
      <w:r>
        <w:t xml:space="preserve"> </w:t>
      </w:r>
      <w:r>
        <w:t>heeste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Strong with -e (filtered): false</w:t>
      </w:r>
      <w:r>
        <w:br/>
        <w:t>Line The Manciple's Tale 295 (data/riverside_cats/MancT_riv.cat)</w:t>
        <w:br/>
      </w:r>
      <w:r>
        <w:t>Now</w:t>
      </w:r>
      <w:r>
        <w:t xml:space="preserve"> </w:t>
      </w:r>
      <w:r>
        <w:t>shaltow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theef</w:t>
      </w:r>
      <w:r>
        <w:t xml:space="preserve"> </w:t>
      </w:r>
      <w:r>
        <w:t>thy</w:t>
      </w:r>
      <w:r>
        <w:t xml:space="preserve"> </w:t>
      </w:r>
      <w:r>
        <w:t>song</w:t>
      </w:r>
      <w:r>
        <w:t xml:space="preserve"> </w:t>
      </w:r>
      <w:r>
        <w:t>forgon</w:t>
      </w:r>
      <w:r>
        <w:br/>
        <w:br/>
      </w:r>
    </w:p>
    <w:p>
      <w:r>
        <w:rPr>
          <w:b/>
        </w:rPr>
        <w:t>Strong with -e (filtered): muche</w:t>
      </w:r>
      <w:r>
        <w:br/>
        <w:t>Line The Manciple's Tale 325 (data/riverside_cats/MancT_riv.cat)</w:t>
        <w:br/>
      </w:r>
      <w:r>
        <w:t>My</w:t>
      </w:r>
      <w:r>
        <w:t xml:space="preserve"> </w:t>
      </w:r>
      <w:r>
        <w:t>sone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Strong with -e (filtered): yonge</w:t>
      </w:r>
      <w:r>
        <w:br/>
        <w:t>Line The Pardoner's Tale 464 (data/riverside_cats/PardT_riv.cat)</w:t>
        <w:br/>
      </w:r>
      <w:r>
        <w:t>Of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haunteden</w:t>
      </w:r>
      <w:r>
        <w:t xml:space="preserve"> </w:t>
      </w:r>
      <w:r>
        <w:t>folye</w:t>
      </w:r>
      <w:r>
        <w:br/>
        <w:br/>
      </w:r>
    </w:p>
    <w:p>
      <w:r>
        <w:rPr>
          <w:b/>
        </w:rPr>
        <w:t>Strong with -e (filtered): heighe</w:t>
      </w:r>
      <w:r>
        <w:br/>
        <w:t>Line The Pardoner's Tale 640 (data/riverside_cats/PardT_riv.cat)</w:t>
        <w:br/>
      </w:r>
      <w:r>
        <w:t>Of</w:t>
      </w:r>
      <w:r>
        <w:t xml:space="preserve"> </w:t>
      </w:r>
      <w:r>
        <w:rPr>
          <w:i/>
        </w:rPr>
        <w:t>heighe</w:t>
      </w:r>
      <w:r>
        <w:t xml:space="preserve"> </w:t>
      </w:r>
      <w:r>
        <w:t>Goddes</w:t>
      </w:r>
      <w:r>
        <w:t xml:space="preserve"> </w:t>
      </w:r>
      <w:r>
        <w:t>heestes</w:t>
      </w:r>
      <w:r>
        <w:t xml:space="preserve"> </w:t>
      </w:r>
      <w:r>
        <w:t>honurable</w:t>
      </w:r>
      <w:r>
        <w:br/>
        <w:br/>
      </w:r>
    </w:p>
    <w:p>
      <w:r>
        <w:rPr>
          <w:b/>
        </w:rPr>
        <w:t>Strong with -e (filtered): privee</w:t>
      </w:r>
      <w:r>
        <w:br/>
        <w:t>Line The Pardoner's Tale 675 (data/riverside_cats/PardT_riv.cat)</w:t>
        <w:br/>
      </w:r>
      <w:r>
        <w:t>Ther</w:t>
      </w:r>
      <w:r>
        <w:t xml:space="preserve"> </w:t>
      </w:r>
      <w:r>
        <w:t>cam</w:t>
      </w:r>
      <w:r>
        <w:t xml:space="preserve"> </w:t>
      </w:r>
      <w:r>
        <w:t>a</w:t>
      </w:r>
      <w:r>
        <w:t xml:space="preserve"> </w:t>
      </w:r>
      <w:r>
        <w:rPr>
          <w:i/>
        </w:rPr>
        <w:t>privee</w:t>
      </w:r>
      <w:r>
        <w:t xml:space="preserve"> </w:t>
      </w:r>
      <w:r>
        <w:t>theef</w:t>
      </w:r>
      <w:r>
        <w:t xml:space="preserve"> </w:t>
      </w:r>
      <w:r>
        <w:t>men</w:t>
      </w:r>
      <w:r>
        <w:t xml:space="preserve"> </w:t>
      </w:r>
      <w:r>
        <w:t>clepeth</w:t>
      </w:r>
      <w:r>
        <w:t xml:space="preserve"> </w:t>
      </w:r>
      <w:r>
        <w:t>Deeth</w:t>
      </w:r>
      <w:r>
        <w:br/>
        <w:br/>
      </w:r>
    </w:p>
    <w:p>
      <w:r>
        <w:rPr>
          <w:b/>
        </w:rPr>
        <w:t>Strong with -e (filtered): longe</w:t>
      </w:r>
      <w:r>
        <w:br/>
        <w:t>Line The Pardoner's Tale 726 (data/riverside_cats/PardT_riv.cat)</w:t>
        <w:br/>
      </w:r>
      <w:r>
        <w:t>As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tyme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Goddes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Strong with -e (filtered): leeve</w:t>
      </w:r>
      <w:r>
        <w:br/>
        <w:t>Line The Pardoner's Tale 731 (data/riverside_cats/PardT_riv.cat)</w:t>
        <w:br/>
      </w:r>
      <w:r>
        <w:t>And</w:t>
      </w:r>
      <w:r>
        <w:t xml:space="preserve"> </w:t>
      </w:r>
      <w:r>
        <w:t>seye</w:t>
      </w:r>
      <w:r>
        <w:t xml:space="preserve"> </w:t>
      </w:r>
      <w:r>
        <w:rPr>
          <w:i/>
        </w:rPr>
        <w:t>Leeve</w:t>
      </w:r>
      <w:r>
        <w:t xml:space="preserve"> </w:t>
      </w:r>
      <w:r>
        <w:t>mooder</w:t>
      </w:r>
      <w:r>
        <w:t xml:space="preserve"> </w:t>
      </w:r>
      <w:r>
        <w:t>leet</w:t>
      </w:r>
      <w:r>
        <w:t xml:space="preserve"> </w:t>
      </w:r>
      <w:r>
        <w:t>me</w:t>
      </w:r>
      <w:r>
        <w:t xml:space="preserve"> </w:t>
      </w:r>
      <w:r>
        <w:t>in</w:t>
      </w:r>
      <w:r>
        <w:br/>
        <w:br/>
      </w:r>
    </w:p>
    <w:p>
      <w:r>
        <w:rPr>
          <w:b/>
        </w:rPr>
        <w:t>Strong with -e (filtered): longe</w:t>
      </w:r>
      <w:r>
        <w:br/>
        <w:t>Line The Pardoner's Tale 735 (data/riverside_cats/PardT_riv.cat)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tyme</w:t>
      </w:r>
      <w:r>
        <w:t xml:space="preserve"> </w:t>
      </w:r>
      <w:r>
        <w:t>hath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Strong with -e (filtered): yonge</w:t>
      </w:r>
      <w:r>
        <w:br/>
        <w:t>Line The Pardoner's Tale 759 (data/riverside_cats/PardT_riv.cat)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us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folk</w:t>
      </w:r>
      <w:r>
        <w:t xml:space="preserve"> </w:t>
      </w:r>
      <w:r>
        <w:t>thou</w:t>
      </w:r>
      <w:r>
        <w:t xml:space="preserve"> </w:t>
      </w:r>
      <w:r>
        <w:t>false</w:t>
      </w:r>
      <w:r>
        <w:t xml:space="preserve"> </w:t>
      </w:r>
      <w:r>
        <w:t>theef</w:t>
      </w:r>
      <w:r>
        <w:br/>
        <w:br/>
      </w:r>
    </w:p>
    <w:p>
      <w:r>
        <w:rPr>
          <w:b/>
        </w:rPr>
        <w:t>Strong with -e (filtered): false</w:t>
      </w:r>
      <w:r>
        <w:br/>
        <w:t>Line The Pardoner's Tale 759 (data/riverside_cats/PardT_riv.cat)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us</w:t>
      </w:r>
      <w:r>
        <w:t xml:space="preserve"> </w:t>
      </w:r>
      <w:r>
        <w:t>yonge</w:t>
      </w:r>
      <w:r>
        <w:t xml:space="preserve"> </w:t>
      </w:r>
      <w:r>
        <w:t>folk</w:t>
      </w:r>
      <w:r>
        <w:t xml:space="preserve"> </w:t>
      </w:r>
      <w:r>
        <w:t>thou</w:t>
      </w:r>
      <w:r>
        <w:t xml:space="preserve"> </w:t>
      </w:r>
      <w:r>
        <w:rPr>
          <w:i/>
        </w:rPr>
        <w:t>false</w:t>
      </w:r>
      <w:r>
        <w:t xml:space="preserve"> </w:t>
      </w:r>
      <w:r>
        <w:t>theef</w:t>
      </w:r>
      <w:r>
        <w:br/>
        <w:br/>
      </w:r>
    </w:p>
    <w:p>
      <w:r>
        <w:rPr>
          <w:b/>
        </w:rPr>
        <w:t>Strong with -e (filtered): owene</w:t>
      </w:r>
      <w:r>
        <w:br/>
        <w:t>Line The Pardoner's Tale 790 (data/riverside_cats/PardT_riv.cat)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oure</w:t>
      </w:r>
      <w:r>
        <w:t xml:space="preserve"> </w:t>
      </w:r>
      <w:r>
        <w:rPr>
          <w:i/>
        </w:rPr>
        <w:t>owene</w:t>
      </w:r>
      <w:r>
        <w:t xml:space="preserve"> </w:t>
      </w:r>
      <w:r>
        <w:t>tresor</w:t>
      </w:r>
      <w:r>
        <w:t xml:space="preserve"> </w:t>
      </w:r>
      <w:r>
        <w:t>doon</w:t>
      </w:r>
      <w:r>
        <w:t xml:space="preserve"> </w:t>
      </w:r>
      <w:r>
        <w:t>us</w:t>
      </w:r>
      <w:r>
        <w:t xml:space="preserve"> </w:t>
      </w:r>
      <w:r>
        <w:t>honge</w:t>
      </w:r>
      <w:r>
        <w:br/>
        <w:br/>
      </w:r>
    </w:p>
    <w:p>
      <w:r>
        <w:rPr>
          <w:b/>
        </w:rPr>
        <w:t>Strong with -e (filtered): owene</w:t>
      </w:r>
      <w:r>
        <w:br/>
        <w:t>Line The Pardoner's Tale 834 (data/riverside_cats/PardT_riv.cat)</w:t>
        <w:br/>
      </w:r>
      <w:r>
        <w:t>And</w:t>
      </w:r>
      <w:r>
        <w:t xml:space="preserve"> </w:t>
      </w:r>
      <w:r>
        <w:t>pleye</w:t>
      </w:r>
      <w:r>
        <w:t xml:space="preserve"> </w:t>
      </w:r>
      <w:r>
        <w:t>at</w:t>
      </w:r>
      <w:r>
        <w:t xml:space="preserve"> </w:t>
      </w:r>
      <w:r>
        <w:t>dees</w:t>
      </w:r>
      <w:r>
        <w:t xml:space="preserve"> </w:t>
      </w:r>
      <w:r>
        <w:t>right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rPr>
          <w:i/>
        </w:rPr>
        <w:t>owene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Strong with -e (filtered): goode</w:t>
      </w:r>
      <w:r>
        <w:br/>
        <w:t>Line The Shipman's Tale 107 (data/riverside_cats/ShipT_riv.cat)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certes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rPr>
          <w:i/>
        </w:rPr>
        <w:t>goode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Strong with -e (filtered): longe</w:t>
      </w:r>
      <w:r>
        <w:br/>
        <w:t>Line The Shipman's Tale 216 (data/riverside_cats/ShipT_riv.cat)</w:t>
        <w:br/>
      </w:r>
      <w:r>
        <w:t>How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tyme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rekene</w:t>
      </w:r>
      <w:r>
        <w:t xml:space="preserve"> </w:t>
      </w:r>
      <w:r>
        <w:t>and</w:t>
      </w:r>
      <w:r>
        <w:t xml:space="preserve"> </w:t>
      </w:r>
      <w:r>
        <w:t>caste</w:t>
      </w:r>
      <w:r>
        <w:br/>
        <w:br/>
      </w:r>
    </w:p>
    <w:p>
      <w:r>
        <w:rPr>
          <w:b/>
        </w:rPr>
        <w:t>Strong with -e (filtered): heighe</w:t>
      </w:r>
      <w:r>
        <w:br/>
        <w:t>Line The Merchant's Tale 1482 (data/riverside_cats/MerT_riv.cat)</w:t>
        <w:br/>
      </w:r>
      <w:r>
        <w:t>That</w:t>
      </w:r>
      <w:r>
        <w:t xml:space="preserve"> </w:t>
      </w:r>
      <w:r>
        <w:t>yow</w:t>
      </w:r>
      <w:r>
        <w:t xml:space="preserve"> </w:t>
      </w:r>
      <w:r>
        <w:t>ne</w:t>
      </w:r>
      <w:r>
        <w:t xml:space="preserve"> </w:t>
      </w:r>
      <w:r>
        <w:t>liketh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rPr>
          <w:i/>
        </w:rPr>
        <w:t>heighe</w:t>
      </w:r>
      <w:r>
        <w:t xml:space="preserve"> </w:t>
      </w:r>
      <w:r>
        <w:t>prudence</w:t>
      </w:r>
      <w:r>
        <w:br/>
        <w:br/>
      </w:r>
    </w:p>
    <w:p>
      <w:r>
        <w:rPr>
          <w:b/>
        </w:rPr>
        <w:t>Strong with -e (filtered): owene</w:t>
      </w:r>
      <w:r>
        <w:br/>
        <w:t>Line The Merchant's Tale 1490 (data/riverside_cats/MerT_riv.cat)</w:t>
        <w:br/>
      </w:r>
      <w:r>
        <w:t>I</w:t>
      </w:r>
      <w:r>
        <w:t xml:space="preserve"> </w:t>
      </w:r>
      <w:r>
        <w:t>holde</w:t>
      </w:r>
      <w:r>
        <w:t xml:space="preserve"> </w:t>
      </w:r>
      <w:r>
        <w:t>youre</w:t>
      </w:r>
      <w:r>
        <w:t xml:space="preserve"> </w:t>
      </w:r>
      <w:r>
        <w:rPr>
          <w:i/>
        </w:rPr>
        <w:t>owene</w:t>
      </w:r>
      <w:r>
        <w:t xml:space="preserve"> </w:t>
      </w:r>
      <w:r>
        <w:t>conseil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Strong with -e (filtered): longe</w:t>
      </w:r>
      <w:r>
        <w:br/>
        <w:t>Line The Merchant's Tale 1696 (data/riverside_cats/MerT_riv.cat)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to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Strong with -e (filtered): false</w:t>
      </w:r>
      <w:r>
        <w:br/>
        <w:t>Line The Merchant's Tale 1785 (data/riverside_cats/MerT_riv.cat)</w:t>
        <w:br/>
      </w:r>
      <w:r>
        <w:t>O</w:t>
      </w:r>
      <w:r>
        <w:t xml:space="preserve"> </w:t>
      </w:r>
      <w:r>
        <w:t>servant</w:t>
      </w:r>
      <w:r>
        <w:t xml:space="preserve"> </w:t>
      </w:r>
      <w:r>
        <w:t>traytour</w:t>
      </w:r>
      <w:r>
        <w:t xml:space="preserve"> </w:t>
      </w:r>
      <w:r>
        <w:rPr>
          <w:i/>
        </w:rPr>
        <w:t>false</w:t>
      </w:r>
      <w:r>
        <w:t xml:space="preserve"> </w:t>
      </w:r>
      <w:r>
        <w:t>hoomly</w:t>
      </w:r>
      <w:r>
        <w:t xml:space="preserve"> </w:t>
      </w:r>
      <w:r>
        <w:t>hewe</w:t>
      </w:r>
      <w:r>
        <w:br/>
        <w:br/>
      </w:r>
    </w:p>
    <w:p>
      <w:r>
        <w:rPr>
          <w:b/>
        </w:rPr>
        <w:t>Strong with -e (filtered): fresshe</w:t>
      </w:r>
      <w:r>
        <w:br/>
        <w:t>Line The Merchant's Tale 1882 (data/riverside_cats/MerT_riv.cat)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faire</w:t>
      </w:r>
      <w:r>
        <w:t xml:space="preserve"> </w:t>
      </w:r>
      <w:r>
        <w:rPr>
          <w:i/>
        </w:rPr>
        <w:t>fresshe</w:t>
      </w:r>
      <w:r>
        <w:t xml:space="preserve"> </w:t>
      </w:r>
      <w:r>
        <w:t>lady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(filtered): faire</w:t>
      </w:r>
      <w:r>
        <w:br/>
        <w:t>Line The Merchant's Tale 1955 (data/riverside_cats/MerT_riv.cat)</w:t>
        <w:br/>
      </w:r>
      <w:r>
        <w:t>Who</w:t>
      </w:r>
      <w:r>
        <w:t xml:space="preserve"> </w:t>
      </w:r>
      <w:r>
        <w:t>studieth</w:t>
      </w:r>
      <w:r>
        <w:t xml:space="preserve"> </w:t>
      </w:r>
      <w:r>
        <w:t>now</w:t>
      </w:r>
      <w:r>
        <w:t xml:space="preserve"> </w:t>
      </w:r>
      <w:r>
        <w:t>but</w:t>
      </w:r>
      <w:r>
        <w:t xml:space="preserve"> </w:t>
      </w:r>
      <w:r>
        <w:rPr>
          <w:i/>
        </w:rP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Strong with -e (filtered): olde</w:t>
      </w:r>
      <w:r>
        <w:br/>
        <w:t>Line The Merchant's Tale 2149 (data/riverside_cats/MerT_riv.cat)</w:t>
        <w:br/>
      </w:r>
      <w:r>
        <w:t>Swiche</w:t>
      </w:r>
      <w:r>
        <w:t xml:space="preserve"> </w:t>
      </w:r>
      <w:r>
        <w:rPr>
          <w:i/>
        </w:rPr>
        <w:t>olde</w:t>
      </w:r>
      <w:r>
        <w:t xml:space="preserve"> </w:t>
      </w:r>
      <w:r>
        <w:t>lewed</w:t>
      </w:r>
      <w:r>
        <w:t xml:space="preserve"> </w:t>
      </w:r>
      <w:r>
        <w:t>wordes</w:t>
      </w:r>
      <w:r>
        <w:t xml:space="preserve"> </w:t>
      </w:r>
      <w:r>
        <w:t>used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with -e (filtered): blynde</w:t>
      </w:r>
      <w:r>
        <w:br/>
        <w:t>Line The Merchant's Tale 2259 (data/riverside_cats/MerT_riv.cat)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olde</w:t>
      </w:r>
      <w:r>
        <w:t xml:space="preserve"> </w:t>
      </w:r>
      <w:r>
        <w:rPr>
          <w:i/>
        </w:rPr>
        <w:t>blynde</w:t>
      </w:r>
      <w:r>
        <w:t xml:space="preserve"> </w:t>
      </w:r>
      <w:r>
        <w:t>worthy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Strong with -e (filtered): goode</w:t>
      </w:r>
      <w:r>
        <w:br/>
        <w:t>Line The Merchant's Tale 2387 (data/riverside_cats/MerT_riv.cat)</w:t>
        <w:br/>
      </w:r>
      <w:r>
        <w:t>Ye</w:t>
      </w:r>
      <w:r>
        <w:t xml:space="preserve"> </w:t>
      </w:r>
      <w:r>
        <w:t>maze</w:t>
      </w:r>
      <w:r>
        <w:t xml:space="preserve"> </w:t>
      </w:r>
      <w:r>
        <w:t>maze</w:t>
      </w:r>
      <w:r>
        <w:t xml:space="preserve"> </w:t>
      </w:r>
      <w:r>
        <w:rPr>
          <w:i/>
        </w:rPr>
        <w:t>goode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with -e (filtered): yonge</w:t>
      </w:r>
      <w:r>
        <w:br/>
        <w:t>Line The Franklin's Tale 956 (data/riverside_cats/FranT_riv.cat)</w:t>
        <w:br/>
      </w:r>
      <w:r>
        <w:t>Ther</w:t>
      </w:r>
      <w:r>
        <w:t xml:space="preserve"> </w:t>
      </w:r>
      <w:r>
        <w:rPr>
          <w:i/>
        </w:rPr>
        <w:t>yonge</w:t>
      </w:r>
      <w:r>
        <w:t xml:space="preserve"> </w:t>
      </w:r>
      <w:r>
        <w:t>folk</w:t>
      </w:r>
      <w:r>
        <w:t xml:space="preserve"> </w:t>
      </w:r>
      <w:r>
        <w:t>kepen</w:t>
      </w:r>
      <w:r>
        <w:t xml:space="preserve"> </w:t>
      </w:r>
      <w:r>
        <w:t>hir</w:t>
      </w:r>
      <w:r>
        <w:t xml:space="preserve"> </w:t>
      </w:r>
      <w:r>
        <w:t>observaunces</w:t>
      </w:r>
      <w:r>
        <w:br/>
        <w:br/>
      </w:r>
    </w:p>
    <w:p>
      <w:r>
        <w:rPr>
          <w:b/>
        </w:rPr>
        <w:t>Strong with -e (filtered): dirke</w:t>
      </w:r>
      <w:r>
        <w:br/>
        <w:t>Line The Franklin's Tale 1074 (data/riverside_cats/FranT_riv.cat)</w:t>
        <w:br/>
      </w:r>
      <w:r>
        <w:t>Into</w:t>
      </w:r>
      <w:r>
        <w:t xml:space="preserve"> </w:t>
      </w:r>
      <w:r>
        <w:t>hir</w:t>
      </w:r>
      <w:r>
        <w:t xml:space="preserve"> </w:t>
      </w:r>
      <w:r>
        <w:t>owene</w:t>
      </w:r>
      <w:r>
        <w:t xml:space="preserve"> </w:t>
      </w:r>
      <w:r>
        <w:rPr>
          <w:i/>
        </w:rPr>
        <w:t>dirke</w:t>
      </w:r>
      <w:r>
        <w:t xml:space="preserve"> </w:t>
      </w:r>
      <w:r>
        <w:t>regioun</w:t>
      </w:r>
      <w:r>
        <w:br/>
        <w:br/>
      </w:r>
    </w:p>
    <w:p>
      <w:r>
        <w:rPr>
          <w:b/>
        </w:rPr>
        <w:t>Strong with -e (filtered): longe</w:t>
      </w:r>
      <w:r>
        <w:br/>
        <w:t>Line The Franklin's Tale 1081 (data/riverside_cats/FranT_riv.cat)</w:t>
        <w:br/>
      </w:r>
      <w:r>
        <w:t>And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tyme</w:t>
      </w:r>
      <w:r>
        <w:t xml:space="preserve"> </w:t>
      </w:r>
      <w:r>
        <w:t>he</w:t>
      </w:r>
      <w:r>
        <w:t xml:space="preserve"> </w:t>
      </w:r>
      <w:r>
        <w:t>lay</w:t>
      </w:r>
      <w:r>
        <w:t xml:space="preserve"> </w:t>
      </w:r>
      <w:r>
        <w:t>forth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traunce</w:t>
      </w:r>
      <w:r>
        <w:br/>
        <w:br/>
      </w:r>
    </w:p>
    <w:p>
      <w:r>
        <w:rPr>
          <w:b/>
        </w:rPr>
        <w:t>Strong with -e (filtered): dede</w:t>
      </w:r>
      <w:r>
        <w:br/>
        <w:t>Line The Franklin's Tale 1181 (data/riverside_cats/FranT_riv.cat)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answerde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dede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Strong with -e (filtered): leeve</w:t>
      </w:r>
      <w:r>
        <w:br/>
        <w:t>Line The Franklin's Tale 1607 (data/riverside_cats/FranT_riv.cat)</w:t>
        <w:br/>
      </w:r>
      <w:r>
        <w:t>This</w:t>
      </w:r>
      <w:r>
        <w:t xml:space="preserve"> </w:t>
      </w:r>
      <w:r>
        <w:t>philosophre</w:t>
      </w:r>
      <w:r>
        <w:t xml:space="preserve"> </w:t>
      </w:r>
      <w:r>
        <w:t>answerde</w:t>
      </w:r>
      <w:r>
        <w:t xml:space="preserve"> </w:t>
      </w:r>
      <w:r>
        <w:rPr>
          <w:i/>
        </w:rPr>
        <w:t>Leeve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Strong with -e (filtered): pryve</w:t>
      </w:r>
      <w:r>
        <w:br/>
        <w:t>Line Sir Thopas 801 (data/riverside_cats/Thop_riv.cat)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foond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i/>
        </w:rPr>
        <w:t>pryve</w:t>
      </w:r>
      <w:r>
        <w:t xml:space="preserve"> </w:t>
      </w:r>
      <w:r>
        <w:t>woon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