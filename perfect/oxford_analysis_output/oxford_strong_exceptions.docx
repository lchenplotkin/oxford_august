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Strong Form Exceptions (with -e)</w:t>
      </w:r>
    </w:p>
    <w:p>
      <w:r>
        <w:rPr>
          <w:b/>
        </w:rPr>
        <w:t>Strong with -e (filtered): privee</w:t>
      </w:r>
      <w:r>
        <w:br/>
        <w:t>Line The Prioress' Tale 568 (data/oxford_txts/PrT_oxford.txt)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aley°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Strong with -e (filtered): dede</w:t>
      </w:r>
      <w:r>
        <w:br/>
        <w:t>Line Troilus and Criseyde; Book II 52 (data/oxford_txts/TC2_oxford.txt)</w:t>
        <w:br/>
      </w:r>
      <w:r>
        <w:t>Ben</w:t>
      </w:r>
      <w:r>
        <w:t xml:space="preserve"> </w:t>
      </w:r>
      <w:r>
        <w:t>quike</w:t>
      </w:r>
      <w:r>
        <w:t xml:space="preserve"> </w:t>
      </w:r>
      <w:r>
        <w:t>again,</w:t>
      </w:r>
      <w:r>
        <w:t xml:space="preserve"> </w:t>
      </w:r>
      <w:r>
        <w:t>that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made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II 122 (data/oxford_txts/TC2_oxford.txt)</w:t>
        <w:br/>
      </w:r>
      <w:r>
        <w:t>“Now</w:t>
      </w:r>
      <w:r>
        <w:t xml:space="preserve"> </w:t>
      </w:r>
      <w:r>
        <w:t>uncle</w:t>
      </w:r>
      <w:r>
        <w:t xml:space="preserve"> </w:t>
      </w:r>
      <w:r>
        <w:t>dere,”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“tel</w:t>
      </w:r>
      <w:r>
        <w:t xml:space="preserve"> </w:t>
      </w:r>
      <w:r>
        <w:t>it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Strong with -e (filtered): fremde</w:t>
      </w:r>
      <w:r>
        <w:br/>
        <w:t>Line Troilus and Criseyde; Book II 248 (data/oxford_txts/TC2_oxford.txt)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rPr>
          <w:i/>
        </w:rPr>
        <w:t>fremde</w:t>
      </w:r>
      <w:r>
        <w:t xml:space="preserve"> </w:t>
      </w:r>
      <w:r>
        <w:t>maner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II 251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“Gladly,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II 317 (data/oxford_txts/TC2_oxford.txt)</w:t>
        <w:br/>
      </w:r>
      <w:r>
        <w:t>The</w:t>
      </w:r>
      <w:r>
        <w:t xml:space="preserve"> </w:t>
      </w:r>
      <w:r>
        <w:t>goode,</w:t>
      </w:r>
      <w:r>
        <w:t xml:space="preserve"> </w:t>
      </w:r>
      <w:r>
        <w:t>wise,</w:t>
      </w:r>
      <w:r>
        <w:t xml:space="preserve"> </w:t>
      </w:r>
      <w:r>
        <w:t>worthy,</w:t>
      </w:r>
      <w:r>
        <w:t xml:space="preserve"> </w:t>
      </w:r>
      <w:r>
        <w:t>fresshe,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II 507 (data/oxford_txts/TC2_oxford.txt)</w:t>
        <w:br/>
      </w:r>
      <w:r>
        <w:t>This</w:t>
      </w:r>
      <w:r>
        <w:t xml:space="preserve"> </w:t>
      </w:r>
      <w:r>
        <w:t>other</w:t>
      </w:r>
      <w:r>
        <w:t xml:space="preserve"> </w:t>
      </w:r>
      <w:r>
        <w:t>day,</w:t>
      </w:r>
      <w:r>
        <w:t xml:space="preserve"> </w:t>
      </w:r>
      <w:r>
        <w:t>nought</w:t>
      </w:r>
      <w:r>
        <w:t xml:space="preserve"> </w:t>
      </w:r>
      <w:r>
        <w:t>gon</w:t>
      </w:r>
      <w:r>
        <w:t xml:space="preserve"> </w:t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II 527 (data/oxford_txts/TC2_oxford.txt)</w:t>
        <w:br/>
      </w:r>
      <w:r>
        <w:t>Ledest</w:t>
      </w:r>
      <w:r>
        <w:t xml:space="preserve"> </w:t>
      </w:r>
      <w:r>
        <w:t>the</w:t>
      </w:r>
      <w:r>
        <w:t xml:space="preserve"> </w:t>
      </w:r>
      <w:r>
        <w:t>fin,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purveiaunce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II 591 (data/oxford_txts/TC2_oxford.txt)</w:t>
        <w:br/>
      </w:r>
      <w:r>
        <w:t>“O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nece,”</w:t>
      </w:r>
      <w:r>
        <w:t xml:space="preserve"> </w:t>
      </w:r>
      <w:r>
        <w:t>anoon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II 722 (data/oxford_txts/TC2_oxford.txt)</w:t>
        <w:br/>
      </w:r>
      <w:r>
        <w:t>“And</w:t>
      </w:r>
      <w:r>
        <w:t xml:space="preserve"> </w:t>
      </w:r>
      <w:r>
        <w:t>eek</w:t>
      </w:r>
      <w:r>
        <w:t xml:space="preserve"> </w:t>
      </w:r>
      <w:r>
        <w:t>I</w:t>
      </w:r>
      <w:r>
        <w:t xml:space="preserve"> </w:t>
      </w:r>
      <w:r>
        <w:t>knowe,</w:t>
      </w:r>
      <w:r>
        <w:t xml:space="preserve"> </w:t>
      </w:r>
      <w:r>
        <w:t>of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II 727 (data/oxford_txts/TC2_oxford.txt)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make</w:t>
      </w:r>
      <w:r>
        <w:t xml:space="preserve"> </w:t>
      </w:r>
      <w:r>
        <w:t>avaunt,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cause;</w:t>
      </w:r>
      <w:r>
        <w:br/>
        <w:br/>
      </w:r>
    </w:p>
    <w:p>
      <w:r>
        <w:rPr>
          <w:b/>
        </w:rPr>
        <w:t>Strong with -e (filtered): owene</w:t>
      </w:r>
      <w:r>
        <w:br/>
        <w:t>Line Troilus and Criseyde; Book II 784 (data/oxford_txts/TC2_oxford.txt)</w:t>
        <w:br/>
      </w:r>
      <w:r>
        <w:t>Our</w:t>
      </w:r>
      <w:r>
        <w:t xml:space="preserve"> </w:t>
      </w:r>
      <w:r>
        <w:t>wreche</w:t>
      </w:r>
      <w:r>
        <w:t xml:space="preserve"> </w:t>
      </w:r>
      <w:r>
        <w:t>is</w:t>
      </w:r>
      <w:r>
        <w:t xml:space="preserve"> </w:t>
      </w:r>
      <w:r>
        <w:t>this,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drinke.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II 818 (data/oxford_txts/TC2_oxford.txt)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wommen,</w:t>
      </w:r>
      <w:r>
        <w:t xml:space="preserve"> </w:t>
      </w:r>
      <w:r>
        <w:t>a</w:t>
      </w:r>
      <w:r>
        <w:t xml:space="preserve"> </w:t>
      </w:r>
      <w:r>
        <w:rPr>
          <w:i/>
        </w:rPr>
        <w:t>grete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II 987 (data/oxford_txts/TC2_oxford.txt)</w:t>
        <w:br/>
      </w:r>
      <w:r>
        <w:t>In</w:t>
      </w:r>
      <w:r>
        <w:t xml:space="preserve"> </w:t>
      </w:r>
      <w:r>
        <w:rPr>
          <w:i/>
        </w:rPr>
        <w:t>grete</w:t>
      </w:r>
      <w:r>
        <w:t xml:space="preserve"> </w:t>
      </w:r>
      <w:r>
        <w:t>disese</w:t>
      </w:r>
      <w:r>
        <w:t xml:space="preserve"> </w:t>
      </w:r>
      <w:r>
        <w:t>abideth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peine.”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II 1203 (data/oxford_txts/TC2_oxford.txt)</w:t>
        <w:br/>
      </w:r>
      <w:r>
        <w:t>“Now,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II 1403 (data/oxford_txts/TC2_oxford.txt)</w:t>
        <w:br/>
      </w:r>
      <w:r>
        <w:t>Which</w:t>
      </w:r>
      <w:r>
        <w:t xml:space="preserve"> </w:t>
      </w:r>
      <w:r>
        <w:t>hadde</w:t>
      </w:r>
      <w:r>
        <w:t xml:space="preserve"> </w:t>
      </w:r>
      <w:r>
        <w:t>his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rPr>
          <w:i/>
        </w:rPr>
        <w:t>grete</w:t>
      </w:r>
      <w:r>
        <w:t xml:space="preserve"> </w:t>
      </w:r>
      <w:r>
        <w:t>freend</w:t>
      </w:r>
      <w:r>
        <w:t xml:space="preserve"> </w:t>
      </w:r>
      <w:r>
        <w:t>ben</w:t>
      </w:r>
      <w:r>
        <w:t xml:space="preserve"> </w:t>
      </w:r>
      <w:r>
        <w:t>ay;</w:t>
      </w:r>
      <w:r>
        <w:br/>
        <w:br/>
      </w:r>
    </w:p>
    <w:p>
      <w:r>
        <w:rPr>
          <w:b/>
        </w:rPr>
        <w:t>Strong with -e (filtered): faire</w:t>
      </w:r>
      <w:r>
        <w:br/>
        <w:t>Line Troilus and Criseyde; Book II 1670 (data/oxford_txts/TC2_oxford.txt)</w:t>
        <w:br/>
      </w:r>
      <w:r>
        <w:t>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brother,</w:t>
      </w:r>
      <w:r>
        <w:t xml:space="preserve"> </w:t>
      </w:r>
      <w:r>
        <w:t>beth</w:t>
      </w:r>
      <w:r>
        <w:t xml:space="preserve"> </w:t>
      </w:r>
      <w:r>
        <w:t>al</w:t>
      </w:r>
      <w:r>
        <w:t xml:space="preserve"> </w:t>
      </w:r>
      <w:r>
        <w:t>hool,</w:t>
      </w:r>
      <w:r>
        <w:t xml:space="preserve"> </w:t>
      </w:r>
      <w:r>
        <w:t>I</w:t>
      </w:r>
      <w:r>
        <w:t xml:space="preserve"> </w:t>
      </w:r>
      <w:r>
        <w:t>preie!”</w:t>
      </w:r>
      <w:r>
        <w:br/>
        <w:br/>
      </w:r>
    </w:p>
    <w:p>
      <w:r>
        <w:rPr>
          <w:b/>
        </w:rPr>
        <w:t>Strong with -e (filtered): leve</w:t>
      </w:r>
      <w:r>
        <w:br/>
        <w:t>Line The Summoner's Tale 1751 (data/oxford_txts/SumT_oxford.txt)</w:t>
        <w:br/>
      </w:r>
      <w:r>
        <w:t>A</w:t>
      </w:r>
      <w:r>
        <w:t xml:space="preserve"> </w:t>
      </w:r>
      <w:r>
        <w:t>dagon°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blanket,°</w:t>
      </w:r>
      <w:r>
        <w:t xml:space="preserve"> </w:t>
      </w:r>
      <w:r>
        <w:t>leve°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Strong with -e (filtered): dere</w:t>
      </w:r>
      <w:r>
        <w:br/>
        <w:t>Line The Summoner's Tale 1752 (data/oxford_txts/SumT_oxford.txt)</w:t>
        <w:br/>
      </w:r>
      <w:r>
        <w:t>Our</w:t>
      </w:r>
      <w:r>
        <w:t xml:space="preserve"> </w:t>
      </w:r>
      <w:r>
        <w:t>suster</w:t>
      </w:r>
      <w:r>
        <w:t xml:space="preserve"> </w:t>
      </w:r>
      <w:r>
        <w:t>dere,</w:t>
      </w:r>
      <w:r>
        <w:t xml:space="preserve"> </w:t>
      </w:r>
      <w:r>
        <w:t>lo!</w:t>
      </w:r>
      <w:r>
        <w:t xml:space="preserve"> </w:t>
      </w:r>
      <w:r>
        <w:t>here</w:t>
      </w:r>
      <w:r>
        <w:t xml:space="preserve"> </w:t>
      </w:r>
      <w:r>
        <w:t>I</w:t>
      </w:r>
      <w:r>
        <w:t xml:space="preserve"> </w:t>
      </w:r>
      <w:r>
        <w:t>write</w:t>
      </w:r>
      <w:r>
        <w:t xml:space="preserve"> </w:t>
      </w:r>
      <w:r>
        <w:t>your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Strong with -e (filtered): grete</w:t>
      </w:r>
      <w:r>
        <w:br/>
        <w:t>Line The Summoner's Tale 1813 (data/oxford_txts/SumT_oxford.txt)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goodness,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Strong with -e (filtered): chaste</w:t>
      </w:r>
      <w:r>
        <w:br/>
        <w:t>Line The Summoner's Tale 1940 (data/oxford_txts/SumT_oxford.txt)</w:t>
        <w:br/>
      </w:r>
      <w:r>
        <w:t>Of</w:t>
      </w:r>
      <w:r>
        <w:t xml:space="preserve"> </w:t>
      </w:r>
      <w:r>
        <w:t>charitable</w:t>
      </w:r>
      <w:r>
        <w:t xml:space="preserve"> </w:t>
      </w:r>
      <w:r>
        <w:t>and</w:t>
      </w:r>
      <w:r>
        <w:t xml:space="preserve"> </w:t>
      </w:r>
      <w:r>
        <w:rPr>
          <w:i/>
        </w:rPr>
        <w:t>chaste</w:t>
      </w:r>
      <w:r>
        <w:t xml:space="preserve"> </w:t>
      </w:r>
      <w:r>
        <w:t>bisy</w:t>
      </w:r>
      <w:r>
        <w:t xml:space="preserve"> </w:t>
      </w:r>
      <w:r>
        <w:t>freres</w:t>
      </w:r>
      <w:r>
        <w:br/>
        <w:br/>
      </w:r>
    </w:p>
    <w:p>
      <w:r>
        <w:rPr>
          <w:b/>
        </w:rPr>
        <w:t>Strong with -e (filtered): owne</w:t>
      </w:r>
      <w:r>
        <w:br/>
        <w:t>Line The Summoner's Tale 1977 (data/oxford_txts/SumT_oxford.txt)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builden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owne</w:t>
      </w:r>
      <w:r>
        <w:t xml:space="preserve"> </w:t>
      </w:r>
      <w:r>
        <w:t>chirche.</w:t>
      </w:r>
      <w:r>
        <w:br/>
        <w:br/>
      </w:r>
    </w:p>
    <w:p>
      <w:r>
        <w:rPr>
          <w:b/>
        </w:rPr>
        <w:t>Strong with -e (filtered): muche</w:t>
      </w:r>
      <w:r>
        <w:br/>
        <w:t>Line 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t>sey</w:t>
      </w:r>
      <w:r>
        <w:t xml:space="preserve"> </w:t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(filtered): poure</w:t>
      </w:r>
      <w:r>
        <w:br/>
        <w:t>Line The Summoner's Tale 2076 (data/oxford_txts/SumT_oxford.txt)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Strong with -e (filtered): poure</w:t>
      </w:r>
      <w:r>
        <w:br/>
        <w:t>Line The Summoner's Tale 2077 (data/oxford_txts/SumT_oxford.txt)</w:t>
        <w:br/>
      </w:r>
      <w:r>
        <w:t>To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man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hise</w:t>
      </w:r>
      <w:r>
        <w:t xml:space="preserve"> </w:t>
      </w:r>
      <w:r>
        <w:t>vices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(filtered): leve</w:t>
      </w:r>
      <w:r>
        <w:br/>
        <w:t>Line The Summoner's Tale 2089 (data/oxford_txts/SumT_oxford.txt)</w:t>
        <w:br/>
      </w:r>
      <w:r>
        <w:t>¶“Now</w:t>
      </w:r>
      <w:r>
        <w:t xml:space="preserve"> </w:t>
      </w:r>
      <w:r>
        <w:t>Thomas,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lef°</w:t>
      </w:r>
      <w:r>
        <w:t xml:space="preserve"> </w:t>
      </w:r>
      <w:r>
        <w:t>thin</w:t>
      </w:r>
      <w:r>
        <w:t xml:space="preserve"> </w:t>
      </w:r>
      <w:r>
        <w:t>ire;°</w:t>
      </w:r>
      <w:r>
        <w:br/>
        <w:br/>
      </w:r>
    </w:p>
    <w:p>
      <w:r>
        <w:rPr>
          <w:b/>
        </w:rPr>
        <w:t>Strong with -e (filtered): proude</w:t>
      </w:r>
      <w:r>
        <w:br/>
        <w:t>Line The Summoner's Tale 2227 (data/oxford_txts/SumT_oxford.txt)</w:t>
        <w:br/>
      </w:r>
      <w:r>
        <w:t>O</w:t>
      </w:r>
      <w:r>
        <w:t xml:space="preserve"> </w:t>
      </w:r>
      <w:r>
        <w:t>nice°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cherl,</w:t>
      </w:r>
      <w:r>
        <w:t xml:space="preserve"> </w:t>
      </w:r>
      <w:r>
        <w:t>I</w:t>
      </w:r>
      <w:r>
        <w:t xml:space="preserve"> </w:t>
      </w:r>
      <w:r>
        <w:t>shrewe°</w:t>
      </w:r>
      <w:r>
        <w:t xml:space="preserve"> </w:t>
      </w:r>
      <w:r>
        <w:t>his</w:t>
      </w:r>
      <w:r>
        <w:t xml:space="preserve"> </w:t>
      </w:r>
      <w:r>
        <w:t>face!</w:t>
      </w:r>
      <w:r>
        <w:br/>
        <w:br/>
      </w:r>
    </w:p>
    <w:p>
      <w:r>
        <w:rPr>
          <w:b/>
        </w:rPr>
        <w:t>Strong with -e (filtered): harde</w:t>
      </w:r>
      <w:r>
        <w:br/>
        <w:t>Line The Summoner's Tale 2228 (data/oxford_txts/SumT_oxford.txt)</w:t>
        <w:br/>
      </w:r>
      <w:r>
        <w:t>Lo,</w:t>
      </w:r>
      <w:r>
        <w:t xml:space="preserve"> </w:t>
      </w:r>
      <w:r>
        <w:t>sires,”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with -e (filtered): newe</w:t>
      </w:r>
      <w:r>
        <w:br/>
        <w:t>Line The Summoner's Tale 2293 (data/oxford_txts/SumT_oxford.txt)</w:t>
        <w:br/>
      </w:r>
      <w:r>
        <w:t>And</w:t>
      </w:r>
      <w:r>
        <w:t xml:space="preserve"> </w:t>
      </w:r>
      <w:r>
        <w:t>Jankin</w:t>
      </w:r>
      <w:r>
        <w:t xml:space="preserve"> </w:t>
      </w:r>
      <w: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goune.—</w:t>
      </w:r>
      <w:r>
        <w:br/>
        <w:br/>
      </w:r>
    </w:p>
    <w:p>
      <w:r>
        <w:rPr>
          <w:b/>
        </w:rPr>
        <w:t>Strong with -e (filtered): hye</w:t>
      </w:r>
      <w:r>
        <w:br/>
        <w:t>Line The Clerk's Tale 135 (data/oxford_txts/ClT_oxford.txt)</w:t>
        <w:br/>
      </w:r>
      <w:r>
        <w:t>And</w:t>
      </w:r>
      <w:r>
        <w:t xml:space="preserve"> </w:t>
      </w:r>
      <w:r>
        <w:t>tak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for</w:t>
      </w:r>
      <w:r>
        <w:t xml:space="preserve"> </w:t>
      </w:r>
      <w:r>
        <w:rPr>
          <w:i/>
        </w:rPr>
        <w:t>hye</w:t>
      </w:r>
      <w:r>
        <w:t xml:space="preserve"> </w:t>
      </w:r>
      <w:r>
        <w:t>Goddes</w:t>
      </w:r>
      <w:r>
        <w:t xml:space="preserve"> </w:t>
      </w:r>
      <w:r>
        <w:t>sake;</w:t>
      </w:r>
      <w:r>
        <w:br/>
        <w:br/>
      </w:r>
    </w:p>
    <w:p>
      <w:r>
        <w:rPr>
          <w:b/>
        </w:rPr>
        <w:t>Strong with -e (filtered): povre</w:t>
      </w:r>
      <w:r>
        <w:br/>
        <w:t>Line The Clerk's Tale 200 (data/oxford_txts/ClT_oxford.txt)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Strong with -e (filtered): povre</w:t>
      </w:r>
      <w:r>
        <w:br/>
        <w:t>Line The Clerk's Tale 204 (data/oxford_txts/ClT_oxford.txt)</w:t>
        <w:br/>
      </w:r>
      <w:r>
        <w:t>Amonges</w:t>
      </w:r>
      <w:r>
        <w:t xml:space="preserve"> </w:t>
      </w:r>
      <w:r>
        <w:t>thise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dwelte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(filtered): povre</w:t>
      </w:r>
      <w:r>
        <w:br/>
        <w:t>Line The Clerk's Tale 222 (data/oxford_txts/ClT_oxford.txt)</w:t>
        <w:br/>
      </w:r>
      <w:r>
        <w:t>Hir</w:t>
      </w:r>
      <w:r>
        <w:t xml:space="preserve"> </w:t>
      </w:r>
      <w:r>
        <w:t>olde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fader</w:t>
      </w:r>
      <w:r>
        <w:t xml:space="preserve"> </w:t>
      </w:r>
      <w:r>
        <w:t>fostred</w:t>
      </w:r>
      <w:r>
        <w:t xml:space="preserve"> </w:t>
      </w:r>
      <w:r>
        <w:t>she;°</w:t>
      </w:r>
      <w:r>
        <w:br/>
        <w:br/>
      </w:r>
    </w:p>
    <w:p>
      <w:r>
        <w:rPr>
          <w:b/>
        </w:rPr>
        <w:t>Strong with -e (filtered): wrothe</w:t>
      </w:r>
      <w:r>
        <w:br/>
        <w:t>Line The Clerk's Tale 437 (data/oxford_txts/ClT_oxford.txt)</w:t>
        <w:br/>
      </w:r>
      <w:r>
        <w:t>Were</w:t>
      </w:r>
      <w:r>
        <w:t xml:space="preserve"> </w:t>
      </w:r>
      <w:r>
        <w:t>wrothe,°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t>bringen</w:t>
      </w:r>
      <w:r>
        <w:t xml:space="preserve"> </w:t>
      </w:r>
      <w:r>
        <w:t>hem</w:t>
      </w:r>
      <w:r>
        <w:t xml:space="preserve"> </w:t>
      </w:r>
      <w:r>
        <w:t>atoon;°</w:t>
      </w:r>
      <w:r>
        <w:br/>
        <w:br/>
      </w:r>
    </w:p>
    <w:p>
      <w:r>
        <w:rPr>
          <w:b/>
        </w:rPr>
        <w:t>Strong with -e (filtered): longe</w:t>
      </w:r>
      <w:r>
        <w:br/>
        <w:t>Line The Clerk's Tale 442 (data/oxford_txts/ClT_oxford.txt)</w:t>
        <w:br/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Grisild</w:t>
      </w:r>
      <w:r>
        <w:br/>
        <w:br/>
      </w:r>
    </w:p>
    <w:p>
      <w:r>
        <w:rPr>
          <w:b/>
        </w:rPr>
        <w:t>Strong with -e (filtered): owene</w:t>
      </w:r>
      <w:r>
        <w:br/>
        <w:t>Line The Clerk's Tale 504 (data/oxford_txts/ClT_oxford.txt)</w:t>
        <w:br/>
      </w:r>
      <w:r>
        <w:t>Your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thing;°</w:t>
      </w:r>
      <w:r>
        <w:t xml:space="preserve"> </w:t>
      </w:r>
      <w:r>
        <w:t>werketh</w:t>
      </w:r>
      <w:r>
        <w:t xml:space="preserve"> </w:t>
      </w:r>
      <w:r>
        <w:t>after</w:t>
      </w:r>
      <w:r>
        <w:t xml:space="preserve"> </w:t>
      </w:r>
      <w:r>
        <w:t>your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Strong with -e (filtered): yonge</w:t>
      </w:r>
      <w:r>
        <w:br/>
        <w:t>Line The Clerk's Tale 567 (data/oxford_txts/ClT_oxford.txt)</w:t>
        <w:br/>
      </w:r>
      <w:r>
        <w:t>“Have</w:t>
      </w:r>
      <w:r>
        <w:t xml:space="preserve"> </w:t>
      </w:r>
      <w:r>
        <w:t>heer</w:t>
      </w:r>
      <w:r>
        <w:t xml:space="preserve"> </w:t>
      </w:r>
      <w:r>
        <w:t>again</w:t>
      </w:r>
      <w:r>
        <w:t xml:space="preserve"> </w:t>
      </w:r>
      <w:r>
        <w:t>your</w:t>
      </w:r>
      <w:r>
        <w:t xml:space="preserve"> </w:t>
      </w:r>
      <w:r>
        <w:t>litel</w:t>
      </w:r>
      <w:r>
        <w:t xml:space="preserve"> </w:t>
      </w:r>
      <w:r>
        <w:rPr>
          <w:i/>
        </w:rPr>
        <w:t>yonge</w:t>
      </w:r>
      <w:r>
        <w:t xml:space="preserve"> </w:t>
      </w:r>
      <w:r>
        <w:t>maide.°</w:t>
      </w:r>
      <w:r>
        <w:br/>
        <w:br/>
      </w:r>
    </w:p>
    <w:p>
      <w:r>
        <w:rPr>
          <w:b/>
        </w:rPr>
        <w:t>Strong with -e (filtered): owne</w:t>
      </w:r>
      <w:r>
        <w:br/>
        <w:t>Line The Clerk's Tale 652 (data/oxford_txts/ClT_oxford.txt)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our</w:t>
      </w:r>
      <w:r>
        <w:t xml:space="preserve"> </w:t>
      </w:r>
      <w:r>
        <w:t>lord,</w:t>
      </w:r>
      <w:r>
        <w:t xml:space="preserve"> </w:t>
      </w:r>
      <w:r>
        <w:t>doth</w:t>
      </w:r>
      <w:r>
        <w:t xml:space="preserve"> </w:t>
      </w:r>
      <w:r>
        <w:t>with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Strong with -e (filtered): povre</w:t>
      </w:r>
      <w:r>
        <w:br/>
        <w:t>Line The Clerk's Tale 724 (data/oxford_txts/ClT_oxford.txt)</w:t>
        <w:br/>
      </w:r>
      <w:r>
        <w:t>For°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Strong with -e (filtered): trewe</w:t>
      </w:r>
      <w:r>
        <w:br/>
        <w:t>Line The Clerk's Tale 838 (data/oxford_txts/ClT_oxford.txt)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with -e (filtered): newe</w:t>
      </w:r>
      <w:r>
        <w:br/>
        <w:t>Line The Clerk's Tale 841 (data/oxford_txts/ClT_oxford.txt)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newe</w:t>
      </w:r>
      <w:r>
        <w:t xml:space="preserve"> </w:t>
      </w:r>
      <w:r>
        <w:t>wif,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Strong with -e (filtered): povre</w:t>
      </w:r>
      <w:r>
        <w:br/>
        <w:t>Line The Clerk's Tale 904 (data/oxford_txts/ClT_oxford.txt)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(filtered): newe</w:t>
      </w:r>
      <w:r>
        <w:br/>
        <w:t>Line The Clerk's Tale 942 (data/oxford_txts/ClT_oxford.txt)</w:t>
        <w:br/>
      </w:r>
      <w:r>
        <w:t>Was</w:t>
      </w:r>
      <w:r>
        <w:t xml:space="preserve"> </w:t>
      </w:r>
      <w:r>
        <w:t>couth°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Strong with -e (filtered): dere</w:t>
      </w:r>
      <w:r>
        <w:br/>
        <w:t>Line The Clerk's Tale 999 (data/oxford_txts/ClT_oxford.txt)</w:t>
        <w:br/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clapping,°</w:t>
      </w:r>
      <w:r>
        <w:t xml:space="preserve"> </w:t>
      </w:r>
      <w:r>
        <w:rPr>
          <w:i/>
        </w:rPr>
        <w:t>dere</w:t>
      </w:r>
      <w:r>
        <w:t xml:space="preserve"> </w:t>
      </w:r>
      <w:r>
        <w:t>ynogh</w:t>
      </w:r>
      <w:r>
        <w:t xml:space="preserve"> </w:t>
      </w:r>
      <w:r>
        <w:t>a</w:t>
      </w:r>
      <w:r>
        <w:t xml:space="preserve"> </w:t>
      </w:r>
      <w:r>
        <w:t>jane;°</w:t>
      </w:r>
      <w:r>
        <w:br/>
        <w:br/>
      </w:r>
    </w:p>
    <w:p>
      <w:r>
        <w:rPr>
          <w:b/>
        </w:rPr>
        <w:t>Strong with -e (filtered): sadde</w:t>
      </w:r>
      <w:r>
        <w:br/>
        <w:t>Line The Clerk's Tale 1002 (data/oxford_txts/ClT_oxford.txt)</w:t>
        <w:br/>
      </w:r>
      <w:r>
        <w:t>Thus</w:t>
      </w:r>
      <w:r>
        <w:t xml:space="preserve"> </w:t>
      </w:r>
      <w:r>
        <w:t>seiden</w:t>
      </w:r>
      <w:r>
        <w:t xml:space="preserve"> </w:t>
      </w:r>
      <w:r>
        <w:rPr>
          <w:i/>
        </w:rPr>
        <w:t>sadde</w:t>
      </w:r>
      <w:r>
        <w:t xml:space="preserve"> </w:t>
      </w:r>
      <w:r>
        <w:t>folk°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Strong with -e (filtered): newe</w:t>
      </w:r>
      <w:r>
        <w:br/>
        <w:t>Line The Clerk's Tale 1005 (data/oxford_txts/ClT_oxford.txt)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toun.</w:t>
      </w:r>
      <w:r>
        <w:br/>
        <w:br/>
      </w:r>
    </w:p>
    <w:p>
      <w:r>
        <w:rPr>
          <w:b/>
        </w:rPr>
        <w:t>Strong with -e (filtered): povre</w:t>
      </w:r>
      <w:r>
        <w:br/>
        <w:t>Line The Clerk's Tale 1043 (data/oxford_txts/ClT_oxford.txt)</w:t>
        <w:br/>
      </w:r>
      <w:r>
        <w:t>As</w:t>
      </w:r>
      <w:r>
        <w:t xml:space="preserve"> </w:t>
      </w:r>
      <w:r>
        <w:t>coude</w:t>
      </w:r>
      <w:r>
        <w:t xml:space="preserve"> </w:t>
      </w:r>
      <w:r>
        <w:t>a</w:t>
      </w:r>
      <w:r>
        <w:t xml:space="preserve"> </w:t>
      </w:r>
      <w:r>
        <w:t>povre°</w:t>
      </w:r>
      <w:r>
        <w:t xml:space="preserve"> </w:t>
      </w:r>
      <w:r>
        <w:t>fostred</w:t>
      </w:r>
      <w:r>
        <w:t xml:space="preserve"> </w:t>
      </w:r>
      <w:r>
        <w:t>creature.”</w:t>
      </w:r>
      <w:r>
        <w:br/>
        <w:br/>
      </w:r>
    </w:p>
    <w:p>
      <w:r>
        <w:rPr>
          <w:b/>
        </w:rPr>
        <w:t>Strong with -e (filtered): dere</w:t>
      </w:r>
      <w:r>
        <w:br/>
        <w:t>Line The Clerk's Tale 1056 (data/oxford_txts/ClT_oxford.txt)</w:t>
        <w:br/>
      </w:r>
      <w:r>
        <w:t>Now</w:t>
      </w:r>
      <w:r>
        <w:t xml:space="preserve"> </w:t>
      </w:r>
      <w:r>
        <w:t>knowe</w:t>
      </w:r>
      <w:r>
        <w:t xml:space="preserve"> </w:t>
      </w:r>
      <w:r>
        <w:t>I,</w:t>
      </w:r>
      <w:r>
        <w:t xml:space="preserve"> </w:t>
      </w:r>
      <w:r>
        <w:rPr>
          <w:i/>
        </w:rPr>
        <w:t>dere</w:t>
      </w:r>
      <w:r>
        <w:t xml:space="preserve"> </w:t>
      </w:r>
      <w:r>
        <w:t>wif,</w:t>
      </w:r>
      <w:r>
        <w:t xml:space="preserve"> </w:t>
      </w:r>
      <w:r>
        <w:t>thy</w:t>
      </w:r>
      <w:r>
        <w:t xml:space="preserve"> </w:t>
      </w:r>
      <w:r>
        <w:t>stedfastnesse,”</w:t>
      </w:r>
      <w:r>
        <w:br/>
        <w:br/>
      </w:r>
    </w:p>
    <w:p>
      <w:r>
        <w:rPr>
          <w:b/>
        </w:rPr>
        <w:t>Strong with -e (filtered): queinte</w:t>
      </w:r>
      <w:r>
        <w:br/>
        <w:t>Line House of Fame 126 (data/oxford_txts/HF_oxford.txt)</w:t>
        <w:br/>
      </w:r>
      <w:r>
        <w:t>And</w:t>
      </w:r>
      <w:r>
        <w:t xml:space="preserve"> </w:t>
      </w:r>
      <w:r>
        <w:t>queinte°</w:t>
      </w:r>
      <w:r>
        <w:t xml:space="preserve"> </w:t>
      </w:r>
      <w:r>
        <w:t>maner</w:t>
      </w:r>
      <w:r>
        <w:t xml:space="preserve"> </w:t>
      </w:r>
      <w:r>
        <w:t>of</w:t>
      </w:r>
      <w:r>
        <w:t xml:space="preserve"> </w:t>
      </w:r>
      <w:r>
        <w:t>figures</w:t>
      </w:r>
      <w:r>
        <w:br/>
        <w:br/>
      </w:r>
    </w:p>
    <w:p>
      <w:r>
        <w:rPr>
          <w:b/>
        </w:rPr>
        <w:t>Strong with -e (filtered): olde</w:t>
      </w:r>
      <w:r>
        <w:br/>
        <w:t>Line House of Fame 127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werke,</w:t>
      </w:r>
      <w:r>
        <w:t xml:space="preserve"> </w:t>
      </w:r>
      <w:r>
        <w:t>then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147 (data/oxford_txts/HF_oxford.txt)</w:t>
        <w:br/>
      </w:r>
      <w:r>
        <w:t>In</w:t>
      </w:r>
      <w:r>
        <w:t xml:space="preserve"> </w:t>
      </w:r>
      <w:r>
        <w:t>Itaile,</w:t>
      </w:r>
      <w:r>
        <w:t xml:space="preserve"> </w:t>
      </w:r>
      <w:r>
        <w:t>with</w:t>
      </w:r>
      <w:r>
        <w:t xml:space="preserve"> </w:t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pine,°</w:t>
      </w:r>
      <w:r>
        <w:br/>
        <w:br/>
      </w:r>
    </w:p>
    <w:p>
      <w:r>
        <w:rPr>
          <w:b/>
        </w:rPr>
        <w:t>Strong with -e (filtered): faire</w:t>
      </w:r>
      <w:r>
        <w:br/>
        <w:t>Line House of Fame 518 (data/oxford_txts/HF_oxford.txt)</w:t>
        <w:br/>
      </w:r>
      <w:r>
        <w:t>¶Now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blisfull,</w:t>
      </w:r>
      <w:r>
        <w:t xml:space="preserve"> </w:t>
      </w:r>
      <w:r>
        <w:t>O</w:t>
      </w:r>
      <w:r>
        <w:t xml:space="preserve"> </w:t>
      </w:r>
      <w:r>
        <w:t>Cipris,°</w:t>
      </w:r>
      <w:r>
        <w:br/>
        <w:br/>
      </w:r>
    </w:p>
    <w:p>
      <w:r>
        <w:rPr>
          <w:b/>
        </w:rPr>
        <w:t>Strong with -e (filtered): olde</w:t>
      </w:r>
      <w:r>
        <w:br/>
        <w:t>Line House of Fame 694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forleten°</w:t>
      </w:r>
      <w:r>
        <w:t xml:space="preserve"> </w:t>
      </w:r>
      <w:r>
        <w:t>aqueintaunces;</w:t>
      </w:r>
      <w:r>
        <w:br/>
        <w:br/>
      </w:r>
    </w:p>
    <w:p>
      <w:r>
        <w:rPr>
          <w:b/>
        </w:rPr>
        <w:t>Strong with -e (filtered): olde</w:t>
      </w:r>
      <w:r>
        <w:br/>
        <w:t>Line House of Fame 1155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yit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longe</w:t>
      </w:r>
      <w:r>
        <w:br/>
        <w:t>Line House of Fame 1287 (data/oxford_txts/HF_oxford.txt)</w:t>
        <w:br/>
      </w:r>
      <w:r>
        <w:t>And</w:t>
      </w:r>
      <w:r>
        <w:t xml:space="preserve"> </w:t>
      </w:r>
      <w:r>
        <w:t>eft°</w:t>
      </w:r>
      <w:r>
        <w:t xml:space="preserve"> </w:t>
      </w:r>
      <w:r>
        <w:t>ymused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owne</w:t>
      </w:r>
      <w:r>
        <w:br/>
        <w:t>Line House of Fame 1311 (data/oxford_txts/HF_oxford.txt)</w:t>
        <w:br/>
      </w:r>
      <w:r>
        <w:t>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gentil</w:t>
      </w:r>
      <w:r>
        <w:t xml:space="preserve"> </w:t>
      </w:r>
      <w:r>
        <w:t>lady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1358 (data/oxford_txts/HF_oxford.txt)</w:t>
        <w:br/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prees°</w:t>
      </w:r>
      <w:r>
        <w:t xml:space="preserve"> </w:t>
      </w:r>
      <w:r>
        <w:t>of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nas,°</w:t>
      </w:r>
      <w:r>
        <w:br/>
        <w:br/>
      </w:r>
    </w:p>
    <w:p>
      <w:r>
        <w:rPr>
          <w:b/>
        </w:rPr>
        <w:t>Strong with -e (filtered): longe</w:t>
      </w:r>
      <w:r>
        <w:br/>
        <w:t>Line House of Fame 1484 (data/oxford_txts/HF_oxford.txt)</w:t>
        <w:br/>
      </w:r>
      <w:r>
        <w:t>That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harde</w:t>
      </w:r>
      <w:r>
        <w:br/>
        <w:t>Line House of Fame 1586 (data/oxford_txts/HF_oxford.txt)</w:t>
        <w:br/>
      </w:r>
      <w:r>
        <w:t>This</w:t>
      </w:r>
      <w:r>
        <w:t xml:space="preserve"> </w:t>
      </w:r>
      <w:r>
        <w:t>Eolus,</w:t>
      </w:r>
      <w:r>
        <w:t xml:space="preserve"> </w:t>
      </w:r>
      <w:r>
        <w:t>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with -e (filtered): gode</w:t>
      </w:r>
      <w:r>
        <w:br/>
        <w:t>Line House of Fame 1608 (data/oxford_txts/HF_oxford.txt)</w:t>
        <w:br/>
      </w:r>
      <w:r>
        <w:t>Of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folk,</w:t>
      </w:r>
      <w:r>
        <w:t xml:space="preserve"> </w:t>
      </w:r>
      <w:r>
        <w:t>and</w:t>
      </w:r>
      <w:r>
        <w:t xml:space="preserve"> </w:t>
      </w:r>
      <w:r>
        <w:t>gunne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1748 (data/oxford_txts/HF_oxford.txt)</w:t>
        <w:br/>
      </w:r>
      <w:r>
        <w:t>Hit</w:t>
      </w:r>
      <w:r>
        <w:t xml:space="preserve"> </w:t>
      </w:r>
      <w:r>
        <w:t>shal</w:t>
      </w:r>
      <w:r>
        <w:t xml:space="preserve"> </w:t>
      </w:r>
      <w:r>
        <w:t>don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Strong with -e (filtered): gode</w:t>
      </w:r>
      <w:r>
        <w:br/>
        <w:t>Line House of Fame 1832 (data/oxford_txts/HF_oxford.txt)</w:t>
        <w:br/>
      </w:r>
      <w:r>
        <w:t>As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goodnes;</w:t>
      </w:r>
      <w:r>
        <w:br/>
        <w:br/>
      </w:r>
    </w:p>
    <w:p>
      <w:r>
        <w:rPr>
          <w:b/>
        </w:rPr>
        <w:t>Strong with -e (filtered): gode</w:t>
      </w:r>
      <w:r>
        <w:br/>
        <w:t>Line House of Fame 1854 (data/oxford_txts/HF_oxford.txt)</w:t>
        <w:br/>
      </w:r>
      <w:r>
        <w:t>As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Strong with -e (filtered): newe</w:t>
      </w:r>
      <w:r>
        <w:br/>
        <w:t>Line House of Fame 2045 (data/oxford_txts/HF_oxford.txt)</w:t>
        <w:br/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tiding</w:t>
      </w:r>
      <w:r>
        <w:t xml:space="preserve"> </w:t>
      </w:r>
      <w:r>
        <w:t>prevely</w:t>
      </w:r>
      <w:r>
        <w:br/>
        <w:br/>
      </w:r>
    </w:p>
    <w:p>
      <w:r>
        <w:rPr>
          <w:b/>
        </w:rPr>
        <w:t>Strong with -e (filtered): white</w:t>
      </w:r>
      <w:r>
        <w:br/>
        <w:t>Line House of Fame 2116 (data/oxford_txts/HF_oxford.txt)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the</w:t>
      </w:r>
      <w:r>
        <w:t xml:space="preserve"> </w:t>
      </w:r>
      <w:r>
        <w:t>faire,</w:t>
      </w:r>
      <w:r>
        <w:t xml:space="preserve"> </w:t>
      </w:r>
      <w:r>
        <w:rPr>
          <w:i/>
        </w:rP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Strong with -e (filtered): grete</w:t>
      </w:r>
      <w:r>
        <w:br/>
        <w:t>Line House of Fame 2141 (data/oxford_txts/HF_oxford.txt)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rPr>
          <w:i/>
        </w:rPr>
        <w:t>grete</w:t>
      </w:r>
      <w:r>
        <w:t xml:space="preserve"> </w:t>
      </w:r>
      <w:r>
        <w:t>noise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III 69 (data/oxford_txts/TC3_oxford.txt)</w:t>
        <w:br/>
      </w:r>
      <w:r>
        <w:t>“Ye,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herte?</w:t>
      </w:r>
      <w:r>
        <w:t xml:space="preserve"> </w:t>
      </w:r>
      <w:r>
        <w:t>allas,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nought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III 98 (data/oxford_txts/TC3_oxford.txt)</w:t>
        <w:br/>
      </w:r>
      <w:r>
        <w:t>Was,</w:t>
      </w:r>
      <w:r>
        <w:t xml:space="preserve"> </w:t>
      </w:r>
      <w:r>
        <w:t>twyes,</w:t>
      </w:r>
      <w:r>
        <w:t xml:space="preserve"> </w:t>
      </w:r>
      <w:r>
        <w:t>“Mercy,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herte!”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III 128 (data/oxford_txts/TC3_oxford.txt)</w:t>
        <w:br/>
      </w:r>
      <w:r>
        <w:t>Quod</w:t>
      </w:r>
      <w:r>
        <w:t xml:space="preserve"> </w:t>
      </w:r>
      <w:r>
        <w:t>Troilus,</w:t>
      </w:r>
      <w:r>
        <w:t xml:space="preserve"> </w:t>
      </w:r>
      <w:r>
        <w:t>“O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free!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III 147 (data/oxford_txts/TC3_oxford.txt)</w:t>
        <w:br/>
      </w:r>
      <w:r>
        <w:t>Lo,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Strong with -e (filtered): gode</w:t>
      </w:r>
      <w:r>
        <w:br/>
        <w:t>Line Troilus and Criseyde; Book III 264 (data/oxford_txts/TC3_oxford.txt)</w:t>
        <w:br/>
      </w:r>
      <w:r>
        <w:t>But</w:t>
      </w:r>
      <w:r>
        <w:t xml:space="preserve"> </w:t>
      </w:r>
      <w:r>
        <w:rPr>
          <w:i/>
        </w:rPr>
        <w:t>gode</w:t>
      </w:r>
      <w:r>
        <w:t xml:space="preserve"> </w:t>
      </w:r>
      <w:r>
        <w:t>brother,</w:t>
      </w:r>
      <w:r>
        <w:t xml:space="preserve"> </w:t>
      </w:r>
      <w:r>
        <w:t>do</w:t>
      </w:r>
      <w:r>
        <w:t xml:space="preserve"> </w:t>
      </w:r>
      <w:r>
        <w:t>now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oughte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III 327 (data/oxford_txts/TC3_oxford.txt)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I,</w:t>
      </w:r>
      <w:r>
        <w:t xml:space="preserve"> </w:t>
      </w:r>
      <w:r>
        <w:t>in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III 330 (data/oxford_txts/TC3_oxford.txt)</w:t>
        <w:br/>
      </w:r>
      <w:r>
        <w:t>“But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purpos;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trewe</w:t>
      </w:r>
      <w:r>
        <w:br/>
        <w:t>Line Troilus and Criseyde; Book III 333 (data/oxford_txts/TC3_oxford.txt)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thy</w:t>
      </w:r>
      <w:r>
        <w:t xml:space="preserve"> </w:t>
      </w:r>
      <w:r>
        <w:t>day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me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finde.</w:t>
      </w:r>
      <w:r>
        <w:br/>
        <w:br/>
      </w:r>
    </w:p>
    <w:p>
      <w:r>
        <w:rPr>
          <w:b/>
        </w:rPr>
        <w:t>Strong with -e (filtered): dede</w:t>
      </w:r>
      <w:r>
        <w:br/>
        <w:t>Line Troilus and Criseyde; Book III 352 (data/oxford_txts/TC3_oxford.txt)</w:t>
        <w:br/>
      </w:r>
      <w:r>
        <w:t>That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dreie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III 631 (data/oxford_txts/TC3_oxford.txt)</w:t>
        <w:br/>
      </w:r>
      <w:r>
        <w:t>“But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mighte</w:t>
      </w:r>
      <w:r>
        <w:t xml:space="preserve"> </w:t>
      </w:r>
      <w:r>
        <w:t>ever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Strong with -e (filtered): muche</w:t>
      </w:r>
      <w:r>
        <w:br/>
        <w:t>Line Troilus and Criseyde; Book III 638 (data/oxford_txts/TC3_oxford.txt)</w:t>
        <w:br/>
      </w:r>
      <w:r>
        <w:t>Criseyde,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coude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III 774 (data/oxford_txts/TC3_oxford.txt)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‘leef</w:t>
      </w:r>
      <w:r>
        <w:t xml:space="preserve"> </w:t>
      </w:r>
      <w:r>
        <w:t>’</w:t>
      </w:r>
      <w:r>
        <w:t xml:space="preserve"> </w:t>
      </w:r>
      <w:r>
        <w:t>and</w:t>
      </w:r>
      <w:r>
        <w:t xml:space="preserve"> </w:t>
      </w:r>
      <w:r>
        <w:t>‘dere</w:t>
      </w:r>
      <w:r>
        <w:t xml:space="preserve"> </w:t>
      </w:r>
      <w:r>
        <w:t>herte’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with -e (filtered): owne</w:t>
      </w:r>
      <w:r>
        <w:br/>
        <w:t>Line Troilus and Criseyde; Book III 915 (data/oxford_txts/TC3_oxford.txt)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(filtered): gode</w:t>
      </w:r>
      <w:r>
        <w:br/>
        <w:t>Line Troilus and Criseyde; Book III 975 (data/oxford_txts/TC3_oxford.txt)</w:t>
        <w:br/>
      </w:r>
      <w:r>
        <w:t>Now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sitte,</w:t>
      </w:r>
      <w:r>
        <w:t xml:space="preserve"> </w:t>
      </w:r>
      <w:r>
        <w:rPr>
          <w:i/>
        </w:rPr>
        <w:t>gode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III 992 (data/oxford_txts/TC3_oxford.txt)</w:t>
        <w:br/>
      </w:r>
      <w:r>
        <w:t>Your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trouthe,</w:t>
      </w:r>
      <w:r>
        <w:t xml:space="preserve"> </w:t>
      </w:r>
      <w:r>
        <w:t>and</w:t>
      </w:r>
      <w:r>
        <w:t xml:space="preserve"> </w:t>
      </w:r>
      <w:r>
        <w:t>servise</w:t>
      </w:r>
      <w:r>
        <w:t xml:space="preserve"> </w:t>
      </w:r>
      <w:r>
        <w:t>every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III 1173 (data/oxford_txts/TC3_oxford.txt)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Criseyde!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III 1183 (data/oxford_txts/TC3_oxford.txt)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Strong with -e (filtered): bittre</w:t>
      </w:r>
      <w:r>
        <w:br/>
        <w:t>Line Troilus and Criseyde; Book III 1215 (data/oxford_txts/TC3_oxford.txt)</w:t>
        <w:br/>
      </w:r>
      <w:r>
        <w:t>Ful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III 1227 (data/oxford_txts/TC3_oxford.txt)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hadde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triste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III 1278 (data/oxford_txts/TC3_oxford.txt)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t>swete,</w:t>
      </w:r>
      <w:r>
        <w:t xml:space="preserve"> </w:t>
      </w:r>
      <w:r>
        <w:t>how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mighte</w:t>
      </w:r>
      <w:r>
        <w:t xml:space="preserve"> </w:t>
      </w:r>
      <w:r>
        <w:t>plese!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III 1296 (data/oxford_txts/TC3_oxford.txt)</w:t>
        <w:br/>
      </w:r>
      <w:r>
        <w:t>For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(filtered): foule</w:t>
      </w:r>
      <w:r>
        <w:br/>
        <w:t>Line Troilus and Criseyde; Book III 1321 (data/oxford_txts/TC3_oxford.txt)</w:t>
        <w:br/>
      </w:r>
      <w:r>
        <w:t>Awey,</w:t>
      </w:r>
      <w:r>
        <w:t xml:space="preserve"> </w:t>
      </w:r>
      <w:r>
        <w:t>thou</w:t>
      </w:r>
      <w:r>
        <w:t xml:space="preserve"> </w:t>
      </w:r>
      <w:r>
        <w:rPr>
          <w:i/>
        </w:rPr>
        <w:t>foule</w:t>
      </w:r>
      <w:r>
        <w:t xml:space="preserve"> </w:t>
      </w:r>
      <w:r>
        <w:t>daunger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III 1404 (data/oxford_txts/TC3_oxford.txt)</w:t>
        <w:br/>
      </w:r>
      <w:r>
        <w:t>And</w:t>
      </w:r>
      <w:r>
        <w:t xml:space="preserve"> </w:t>
      </w:r>
      <w:r>
        <w:t>fallen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joye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Strong with -e (filtered): sore</w:t>
      </w:r>
      <w:r>
        <w:br/>
        <w:t>Line Troilus and Criseyde; Book III 1421 (data/oxford_txts/TC3_oxford.txt)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sore,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thus</w:t>
      </w:r>
      <w:r>
        <w:t xml:space="preserve"> </w:t>
      </w:r>
      <w:r>
        <w:t>seide:—</w:t>
      </w:r>
      <w:r>
        <w:br/>
        <w:br/>
      </w:r>
    </w:p>
    <w:p>
      <w:r>
        <w:rPr>
          <w:b/>
        </w:rPr>
        <w:t>Strong with -e (filtered): trewe</w:t>
      </w:r>
      <w:r>
        <w:br/>
        <w:t>Line Troilus and Criseyde; Book III 1648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“Freend,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III 1654 (data/oxford_txts/TC3_oxford.txt)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</w:t>
      </w:r>
      <w:r>
        <w:t xml:space="preserve"> </w:t>
      </w:r>
      <w:r>
        <w:t>fele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qualitee</w:t>
      </w:r>
      <w:r>
        <w:br/>
        <w:br/>
      </w:r>
    </w:p>
    <w:p>
      <w:r>
        <w:rPr>
          <w:b/>
        </w:rPr>
        <w:t>Strong with -e (filtered): olde</w:t>
      </w:r>
      <w:r>
        <w:br/>
        <w:t>Line The Physician's Tale 72 (data/oxford_txts/PhyT_oxford.txt)</w:t>
        <w:br/>
      </w:r>
      <w:r>
        <w:t>¶And</w:t>
      </w:r>
      <w:r>
        <w:t xml:space="preserve"> </w:t>
      </w:r>
      <w:r>
        <w:t>ye</w:t>
      </w:r>
      <w:r>
        <w:t xml:space="preserve"> </w:t>
      </w:r>
      <w:r>
        <w:t>maistresses°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olde</w:t>
      </w:r>
      <w:r>
        <w:t xml:space="preserve"> </w:t>
      </w:r>
      <w:r>
        <w:t>lif,°</w:t>
      </w:r>
      <w:r>
        <w:br/>
        <w:br/>
      </w:r>
    </w:p>
    <w:p>
      <w:r>
        <w:rPr>
          <w:b/>
        </w:rPr>
        <w:t>Strong with -e (filtered): povre</w:t>
      </w:r>
      <w:r>
        <w:br/>
        <w:t>Line The Physician's Tale 179 (data/oxford_txts/PhyT_oxford.txt)</w:t>
        <w:br/>
      </w:r>
      <w:r>
        <w:t>Sheweth°</w:t>
      </w:r>
      <w:r>
        <w:t xml:space="preserve"> </w:t>
      </w:r>
      <w:r>
        <w:t>your</w:t>
      </w:r>
      <w:r>
        <w:t xml:space="preserve"> </w:t>
      </w:r>
      <w:r>
        <w:rPr>
          <w:i/>
        </w:rPr>
        <w:t>povre</w:t>
      </w:r>
      <w:r>
        <w:t xml:space="preserve"> </w:t>
      </w:r>
      <w:r>
        <w:t>servant</w:t>
      </w:r>
      <w:r>
        <w:t xml:space="preserve"> </w:t>
      </w:r>
      <w:r>
        <w:t>Claudius</w:t>
      </w:r>
      <w:r>
        <w:br/>
        <w:br/>
      </w:r>
    </w:p>
    <w:p>
      <w:r>
        <w:rPr>
          <w:b/>
        </w:rPr>
        <w:t>Strong with -e (filtered): dere</w:t>
      </w:r>
      <w:r>
        <w:br/>
        <w:t>Line The Physician's Tale 231 (data/oxford_txts/PhyT_oxford.txt)</w:t>
        <w:br/>
      </w:r>
      <w:r>
        <w:t>¶“O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fader,”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maide</w:t>
      </w:r>
      <w:r>
        <w:br/>
        <w:br/>
      </w:r>
    </w:p>
    <w:p>
      <w:r>
        <w:rPr>
          <w:b/>
        </w:rPr>
        <w:t>Strong with -e (filtered): gode</w:t>
      </w:r>
      <w:r>
        <w:br/>
        <w:t>Line The Physician's Tale 235 (data/oxford_txts/PhyT_oxford.txt)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“Gode</w:t>
      </w:r>
      <w:r>
        <w:t xml:space="preserve"> </w:t>
      </w:r>
      <w:r>
        <w:t>fader,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Strong with -e (filtered): dere</w:t>
      </w:r>
      <w:r>
        <w:br/>
        <w:t>Line The Physician's Tale 237 (data/oxford_txts/PhyT_oxford.txt)</w:t>
        <w:br/>
      </w:r>
      <w:r>
        <w:t>“No,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dere</w:t>
      </w:r>
      <w:r>
        <w:t xml:space="preserve"> </w:t>
      </w:r>
      <w:r>
        <w:t>doghter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Strong with -e (filtered): privee</w:t>
      </w:r>
      <w:r>
        <w:br/>
        <w:t>Line The Physician's Tale 281 (data/oxford_txts/PhyT_oxford.txt)</w:t>
        <w:br/>
      </w:r>
      <w:r>
        <w:t>Of°</w:t>
      </w:r>
      <w:r>
        <w:t xml:space="preserve"> </w:t>
      </w:r>
      <w:r>
        <w:t>wikked</w:t>
      </w:r>
      <w:r>
        <w:t xml:space="preserve"> </w:t>
      </w:r>
      <w:r>
        <w:t>lif,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privee°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(filtered): dere</w:t>
      </w:r>
      <w:r>
        <w:br/>
        <w:t>Line The Canon's Yeoman's Tale 795 (data/oxford_txts/CYT_oxford.txt)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swiche,</w:t>
      </w:r>
      <w:r>
        <w:t xml:space="preserve"> </w:t>
      </w:r>
      <w:r>
        <w:rPr>
          <w:i/>
        </w:rPr>
        <w:t>dere</w:t>
      </w:r>
      <w:r>
        <w:t xml:space="preserve"> </w:t>
      </w:r>
      <w:r>
        <w:t>ynough</w:t>
      </w:r>
      <w:r>
        <w:t xml:space="preserve"> </w:t>
      </w:r>
      <w:r>
        <w:t>a</w:t>
      </w:r>
      <w:r>
        <w:t xml:space="preserve"> </w:t>
      </w:r>
      <w:r>
        <w:t>leek°</w:t>
      </w:r>
      <w:r>
        <w:br/>
        <w:br/>
      </w:r>
    </w:p>
    <w:p>
      <w:r>
        <w:rPr>
          <w:b/>
        </w:rPr>
        <w:t>Strong with -e (filtered): olde</w:t>
      </w:r>
      <w:r>
        <w:br/>
        <w:t>Line The Canon's Yeoman's Tale 1067 (data/oxford_txts/CYT_oxford.txt)</w:t>
        <w:br/>
      </w:r>
      <w:r>
        <w:t>Stinketh,</w:t>
      </w:r>
      <w:r>
        <w:t xml:space="preserve"> </w:t>
      </w:r>
      <w:r>
        <w:t>as</w:t>
      </w:r>
      <w:r>
        <w:t xml:space="preserve"> </w:t>
      </w:r>
      <w:r>
        <w:t>witnessen</w:t>
      </w:r>
      <w:r>
        <w:t xml:space="preserve"> </w:t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wise;°</w:t>
      </w:r>
      <w:r>
        <w:br/>
        <w:br/>
      </w:r>
    </w:p>
    <w:p>
      <w:r>
        <w:rPr>
          <w:b/>
        </w:rPr>
        <w:t>Strong with -e (filtered): goode</w:t>
      </w:r>
      <w:r>
        <w:br/>
        <w:t>Line The Canon's Yeoman's Tale 1295 (data/oxford_txts/CYT_oxford.txt)</w:t>
        <w:br/>
      </w:r>
      <w:r>
        <w:t>Now,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sir,</w:t>
      </w:r>
      <w:r>
        <w:t xml:space="preserve"> </w:t>
      </w:r>
      <w:r>
        <w:t>go</w:t>
      </w:r>
      <w:r>
        <w:t xml:space="preserve"> </w:t>
      </w:r>
      <w:r>
        <w:t>forth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and</w:t>
      </w:r>
      <w:r>
        <w:t xml:space="preserve"> </w:t>
      </w:r>
      <w:r>
        <w:t>hy</w:t>
      </w:r>
      <w:r>
        <w:t xml:space="preserve"> </w:t>
      </w:r>
      <w:r>
        <w:t>the.”°</w:t>
      </w:r>
      <w:r>
        <w:br/>
        <w:br/>
      </w:r>
    </w:p>
    <w:p>
      <w:r>
        <w:rPr>
          <w:b/>
        </w:rPr>
        <w:t>Strong with -e (filtered): leve</w:t>
      </w:r>
      <w:r>
        <w:br/>
        <w:t>Line The Second Nun's Tale 257 (data/oxford_txts/SNT_oxford.txt)</w:t>
        <w:br/>
      </w:r>
      <w:r>
        <w:t>So</w:t>
      </w:r>
      <w:r>
        <w:t xml:space="preserve"> </w:t>
      </w:r>
      <w:r>
        <w:t>shaltow</w:t>
      </w:r>
      <w:r>
        <w:t xml:space="preserve"> </w:t>
      </w:r>
      <w:r>
        <w:t>seen</w:t>
      </w:r>
      <w:r>
        <w:t xml:space="preserve"> </w:t>
      </w:r>
      <w:r>
        <w:t>hem,</w:t>
      </w:r>
      <w:r>
        <w:t xml:space="preserve"> </w:t>
      </w:r>
      <w:r>
        <w:t>leve°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faire</w:t>
      </w:r>
      <w:r>
        <w:br/>
        <w:t>Line The Second Nun's Tale 293 (data/oxford_txts/SNT_oxford.txt)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maide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Strong with -e (filtered): dere</w:t>
      </w:r>
      <w:r>
        <w:br/>
        <w:t>Line The Second Nun's Tale 321 (data/oxford_txts/SNT_oxford.txt)</w:t>
        <w:br/>
      </w:r>
      <w:r>
        <w:t>This</w:t>
      </w:r>
      <w:r>
        <w:t xml:space="preserve"> </w:t>
      </w:r>
      <w:r>
        <w:t>lif</w:t>
      </w:r>
      <w:r>
        <w:t xml:space="preserve"> </w:t>
      </w:r>
      <w:r>
        <w:t>to</w:t>
      </w:r>
      <w:r>
        <w:t xml:space="preserve"> </w:t>
      </w:r>
      <w:r>
        <w:t>lese,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faire</w:t>
      </w:r>
      <w:r>
        <w:br/>
        <w:t>Line The Second Nun's Tale 461 (data/oxford_txts/SNT_oxford.txt)</w:t>
        <w:br/>
      </w:r>
      <w:r>
        <w:t>At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maide</w:t>
      </w:r>
      <w:r>
        <w:br/>
        <w:br/>
      </w:r>
    </w:p>
    <w:p>
      <w:r>
        <w:rPr>
          <w:b/>
        </w:rPr>
        <w:t>Strong with -e (filtered): longe</w:t>
      </w:r>
      <w:r>
        <w:br/>
        <w:t>Line Book of the Duchess 20 (data/oxford_txts/BD_oxford.txt)</w:t>
        <w:br/>
      </w:r>
      <w:r>
        <w:t>Not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(filtered): olde</w:t>
      </w:r>
      <w:r>
        <w:br/>
        <w:t>Line Book of the Duchess 53 (data/oxford_txts/BD_oxford.txt)</w:t>
        <w:br/>
      </w:r>
      <w:r>
        <w:t>That</w:t>
      </w:r>
      <w:r>
        <w:t xml:space="preserve"> </w:t>
      </w:r>
      <w:r>
        <w:t>clerkes°</w:t>
      </w:r>
      <w:r>
        <w:t xml:space="preserve"> </w:t>
      </w:r>
      <w:r>
        <w:t>had,</w:t>
      </w:r>
      <w:r>
        <w:t xml:space="preserve"> </w:t>
      </w:r>
      <w:r>
        <w:t>in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</w:t>
      </w:r>
      <w:r>
        <w:br/>
        <w:br/>
      </w:r>
    </w:p>
    <w:p>
      <w:r>
        <w:rPr>
          <w:b/>
        </w:rPr>
        <w:t>Strong with -e (filtered): longe</w:t>
      </w:r>
      <w:r>
        <w:br/>
        <w:t>Line Book of the Duchess 79 (data/oxford_txts/BD_oxford.txt)</w:t>
        <w:br/>
      </w:r>
      <w:r>
        <w:t>Hom,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terme.</w:t>
      </w:r>
      <w:r>
        <w:br/>
        <w:br/>
      </w:r>
    </w:p>
    <w:p>
      <w:r>
        <w:rPr>
          <w:b/>
        </w:rPr>
        <w:t>Strong with -e (filtered): swete</w:t>
      </w:r>
      <w:r>
        <w:br/>
        <w:t>Line Book of the Duchess 108 (data/oxford_txts/BD_oxford.txt)</w:t>
        <w:br/>
      </w:r>
      <w:r>
        <w:t>¶“A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ladi</w:t>
      </w:r>
      <w:r>
        <w:t xml:space="preserve"> </w:t>
      </w:r>
      <w:r>
        <w:t>dere!”</w:t>
      </w:r>
      <w:r>
        <w:br/>
        <w:br/>
      </w:r>
    </w:p>
    <w:p>
      <w:r>
        <w:rPr>
          <w:b/>
        </w:rPr>
        <w:t>Strong with -e (filtered): gladde</w:t>
      </w:r>
      <w:r>
        <w:br/>
        <w:t>Line Book of the Duchess 338 (data/oxford_txts/BD_oxford.txt)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gladde°</w:t>
      </w:r>
      <w:r>
        <w:t xml:space="preserve"> </w:t>
      </w:r>
      <w:r>
        <w:t>gilde°</w:t>
      </w:r>
      <w:r>
        <w:t xml:space="preserve"> </w:t>
      </w:r>
      <w:r>
        <w:t>stremes;</w:t>
      </w:r>
      <w:r>
        <w:br/>
        <w:br/>
      </w:r>
    </w:p>
    <w:p>
      <w:r>
        <w:rPr>
          <w:b/>
        </w:rPr>
        <w:t>Strong with -e (filtered): clere</w:t>
      </w:r>
      <w:r>
        <w:br/>
        <w:t>Line Book of the Duchess 340 (data/oxford_txts/BD_oxford.txt)</w:t>
        <w:br/>
      </w:r>
      <w:r>
        <w:t>Blew,</w:t>
      </w:r>
      <w:r>
        <w:t xml:space="preserve"> </w:t>
      </w:r>
      <w:r>
        <w:t>bright,</w:t>
      </w:r>
      <w:r>
        <w:t xml:space="preserve"> </w:t>
      </w:r>
      <w:r>
        <w:rPr>
          <w:i/>
        </w:rPr>
        <w:t>clere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aire</w:t>
      </w:r>
      <w:r>
        <w:br/>
        <w:br/>
      </w:r>
    </w:p>
    <w:p>
      <w:r>
        <w:rPr>
          <w:b/>
        </w:rPr>
        <w:t>Strong with -e (filtered): prive</w:t>
      </w:r>
      <w:r>
        <w:br/>
        <w:t>Line Book of the Duchess 382 (data/oxford_txts/BD_oxford.txt)</w:t>
        <w:br/>
      </w:r>
      <w:r>
        <w:t>Fro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hounds</w:t>
      </w:r>
      <w:r>
        <w:t xml:space="preserve"> </w:t>
      </w:r>
      <w:r>
        <w:t>a</w:t>
      </w:r>
      <w:r>
        <w:t xml:space="preserve"> </w:t>
      </w:r>
      <w:r>
        <w:t>prive°</w:t>
      </w:r>
      <w:r>
        <w:t xml:space="preserve"> </w:t>
      </w:r>
      <w:r>
        <w:t>way.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560 (data/oxford_txts/BD_oxford.txt)</w:t>
        <w:br/>
      </w:r>
      <w:r>
        <w:t>“Graunt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frend,”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false</w:t>
      </w:r>
      <w:r>
        <w:br/>
        <w:t>Line Book of the Duchess 637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false</w:t>
      </w:r>
      <w:r>
        <w:t xml:space="preserve"> </w:t>
      </w:r>
      <w:r>
        <w:t>flatering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Strong with -e (filtered): false</w:t>
      </w:r>
      <w:r>
        <w:br/>
        <w:t>Line Book of the Duchess 734 (data/oxford_txts/BD_oxford.txt)</w:t>
        <w:br/>
      </w:r>
      <w:r>
        <w:t>Was</w:t>
      </w:r>
      <w:r>
        <w:t xml:space="preserve"> </w:t>
      </w:r>
      <w:r>
        <w:rPr>
          <w:i/>
        </w:rPr>
        <w:t>false</w:t>
      </w:r>
      <w:r>
        <w:t xml:space="preserve"> </w:t>
      </w:r>
      <w:r>
        <w:t>whiche°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she</w:t>
      </w:r>
      <w:r>
        <w:t xml:space="preserve"> </w:t>
      </w:r>
      <w:r>
        <w:t>was!</w:t>
      </w:r>
      <w:r>
        <w:br/>
        <w:br/>
      </w:r>
    </w:p>
    <w:p>
      <w:r>
        <w:rPr>
          <w:b/>
        </w:rPr>
        <w:t>Strong with -e (filtered): white</w:t>
      </w:r>
      <w:r>
        <w:br/>
        <w:t>Line Book of the Duchess 780 (data/oxford_txts/BD_oxford.txt)</w:t>
        <w:br/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i/>
        </w:rPr>
        <w:t>white</w:t>
      </w:r>
      <w:r>
        <w:t xml:space="preserve"> </w:t>
      </w:r>
      <w:r>
        <w:t>walle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table;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860 (data/oxford_txts/BD_oxford.txt)</w:t>
        <w:br/>
      </w:r>
      <w:r>
        <w:t>Debonair,</w:t>
      </w:r>
      <w:r>
        <w:t xml:space="preserve"> </w:t>
      </w:r>
      <w:r>
        <w:t>goode,</w:t>
      </w:r>
      <w:r>
        <w:t xml:space="preserve"> </w:t>
      </w:r>
      <w:r>
        <w:t>glade,</w:t>
      </w:r>
      <w:r>
        <w:t xml:space="preserve"> </w:t>
      </w:r>
      <w:r>
        <w:t>and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891 (data/oxford_txts/BD_oxford.txt)</w:t>
        <w:br/>
      </w:r>
      <w:r>
        <w:t>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folk,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Strong with -e (filtered): rounde</w:t>
      </w:r>
      <w:r>
        <w:br/>
        <w:t>Line Book of the Duchess 946 (data/oxford_txts/BD_oxford.txt)</w:t>
        <w:br/>
      </w:r>
      <w:r>
        <w:t>Semed</w:t>
      </w:r>
      <w:r>
        <w:t xml:space="preserve"> </w:t>
      </w:r>
      <w:r>
        <w:t>a</w:t>
      </w:r>
      <w:r>
        <w:t xml:space="preserve"> </w:t>
      </w:r>
      <w:r>
        <w:rPr>
          <w:i/>
        </w:rPr>
        <w:t>rounde</w:t>
      </w:r>
      <w:r>
        <w:t xml:space="preserve"> </w:t>
      </w:r>
      <w:r>
        <w:t>toure</w:t>
      </w:r>
      <w:r>
        <w:t xml:space="preserve"> </w:t>
      </w:r>
      <w:r>
        <w:t>of</w:t>
      </w:r>
      <w:r>
        <w:t xml:space="preserve"> </w:t>
      </w:r>
      <w:r>
        <w:t>ivoire,°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948 (data/oxford_txts/BD_oxford.txt)</w:t>
        <w:br/>
      </w:r>
      <w:r>
        <w:t>¶“And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with -e (filtered): faire</w:t>
      </w:r>
      <w:r>
        <w:br/>
        <w:t>Line Book of the Duchess 948 (data/oxford_txts/BD_oxford.txt)</w:t>
        <w:br/>
      </w:r>
      <w:r>
        <w:t>¶“And</w:t>
      </w:r>
      <w:r>
        <w:t xml:space="preserve"> </w:t>
      </w:r>
      <w:r>
        <w:t>goode</w:t>
      </w:r>
      <w:r>
        <w:t xml:space="preserve"> </w:t>
      </w:r>
      <w:r>
        <w:rPr>
          <w:i/>
        </w:rP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with -e (filtered): yonge</w:t>
      </w:r>
      <w:r>
        <w:br/>
        <w:t>Line 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say</w:t>
      </w:r>
      <w:r>
        <w:br/>
        <w:br/>
      </w:r>
    </w:p>
    <w:p>
      <w:r>
        <w:rPr>
          <w:b/>
        </w:rPr>
        <w:t>Strong with -e (filtered): longe</w:t>
      </w:r>
      <w:r>
        <w:br/>
        <w:t>Line Book of the Duchess 1148 (data/oxford_txts/BD_oxford.txt)</w:t>
        <w:br/>
      </w:r>
      <w:r>
        <w:t>Noght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time,</w:t>
      </w:r>
      <w:r>
        <w:t xml:space="preserve"> </w:t>
      </w:r>
      <w:r>
        <w:t>leve°</w:t>
      </w:r>
      <w:r>
        <w:t xml:space="preserve"> </w:t>
      </w:r>
      <w:r>
        <w:t>hit</w:t>
      </w:r>
      <w:r>
        <w:t xml:space="preserve"> </w:t>
      </w:r>
      <w:r>
        <w:t>wel.</w:t>
      </w:r>
      <w:r>
        <w:br/>
        <w:br/>
      </w:r>
    </w:p>
    <w:p>
      <w:r>
        <w:rPr>
          <w:b/>
        </w:rPr>
        <w:t>Strong with -e (filtered): moche</w:t>
      </w:r>
      <w:r>
        <w:br/>
        <w:t>Line Book of the Duchess 1197 (data/oxford_txts/BD_oxford.txt)</w:t>
        <w:br/>
      </w:r>
      <w:r>
        <w:t>So</w:t>
      </w:r>
      <w:r>
        <w:t xml:space="preserve"> </w:t>
      </w:r>
      <w:r>
        <w:rPr>
          <w:i/>
        </w:rPr>
        <w:t>moche</w:t>
      </w:r>
      <w:r>
        <w:t xml:space="preserve"> </w:t>
      </w:r>
      <w:r>
        <w:t>beaute,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Strong with -e (filtered): owne</w:t>
      </w:r>
      <w:r>
        <w:br/>
        <w:t>Line Troilus and Criseyde; Book I 51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were</w:t>
      </w:r>
      <w:r>
        <w:t xml:space="preserve"> </w:t>
      </w:r>
      <w:r>
        <w:t>hir</w:t>
      </w:r>
      <w:r>
        <w:t xml:space="preserve"> </w:t>
      </w:r>
      <w:r>
        <w:rPr>
          <w:i/>
        </w:rPr>
        <w:t>owne</w:t>
      </w:r>
      <w:r>
        <w:t xml:space="preserve"> </w:t>
      </w:r>
      <w:r>
        <w:t>brother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 157 (data/oxford_txts/TC1_oxford.txt)</w:t>
        <w:br/>
      </w:r>
      <w:r>
        <w:t>With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grene,</w:t>
      </w:r>
      <w:r>
        <w:t xml:space="preserve"> </w:t>
      </w:r>
      <w:r>
        <w:t>of</w:t>
      </w:r>
      <w:r>
        <w:t xml:space="preserve"> </w:t>
      </w:r>
      <w:r>
        <w:t>lusty</w:t>
      </w:r>
      <w:r>
        <w:t xml:space="preserve"> </w:t>
      </w:r>
      <w:r>
        <w:t>Ver</w:t>
      </w:r>
      <w:r>
        <w:t xml:space="preserve"> </w:t>
      </w:r>
      <w:r>
        <w:t>the</w:t>
      </w:r>
      <w:r>
        <w:t xml:space="preserve"> </w:t>
      </w:r>
      <w:r>
        <w:t>prime</w:t>
      </w:r>
      <w:r>
        <w:br/>
        <w:br/>
      </w:r>
    </w:p>
    <w:p>
      <w:r>
        <w:rPr>
          <w:b/>
        </w:rPr>
        <w:t>Strong with -e (filtered): blinde</w:t>
      </w:r>
      <w:r>
        <w:br/>
        <w:t>Line Troilus and Criseyde; Book I 202 (data/oxford_txts/TC1_oxford.txt)</w:t>
        <w:br/>
      </w:r>
      <w:r>
        <w:t>O</w:t>
      </w:r>
      <w:r>
        <w:t xml:space="preserve"> </w:t>
      </w:r>
      <w:r>
        <w:t>verrey</w:t>
      </w:r>
      <w:r>
        <w:t xml:space="preserve"> </w:t>
      </w:r>
      <w:r>
        <w:t>foles!</w:t>
      </w:r>
      <w:r>
        <w:t xml:space="preserve"> </w:t>
      </w:r>
      <w:r>
        <w:t>nice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blinde</w:t>
      </w:r>
      <w:r>
        <w:t xml:space="preserve"> </w:t>
      </w:r>
      <w:r>
        <w:t>be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Strong with -e (filtered): proude</w:t>
      </w:r>
      <w:r>
        <w:br/>
        <w:t>Line Troilus and Criseyde; Book I 225 (data/oxford_txts/TC1_oxford.txt)</w:t>
        <w:br/>
      </w:r>
      <w:r>
        <w:t>So</w:t>
      </w:r>
      <w:r>
        <w:t xml:space="preserve"> </w:t>
      </w:r>
      <w:r>
        <w:t>ferde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fers</w:t>
      </w:r>
      <w:r>
        <w:t xml:space="preserve"> </w:t>
      </w:r>
      <w:r>
        <w:t>and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 233 (data/oxford_txts/TC1_oxford.txt)</w:t>
        <w:br/>
      </w:r>
      <w:r>
        <w:t>Ye</w:t>
      </w:r>
      <w:r>
        <w:t xml:space="preserve"> </w:t>
      </w:r>
      <w:r>
        <w:t>wise,</w:t>
      </w:r>
      <w:r>
        <w:t xml:space="preserve"> </w:t>
      </w:r>
      <w:r>
        <w:t>proude,</w:t>
      </w:r>
      <w:r>
        <w:t xml:space="preserve"> </w:t>
      </w:r>
      <w:r>
        <w:t>and</w:t>
      </w:r>
      <w:r>
        <w:t xml:space="preserve"> </w:t>
      </w:r>
      <w:r>
        <w:t>worthy</w:t>
      </w:r>
      <w:r>
        <w:t xml:space="preserve"> </w:t>
      </w:r>
      <w:r>
        <w:t>folkes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Strong with -e (filtered): bittre</w:t>
      </w:r>
      <w:r>
        <w:br/>
        <w:t>Line Troilus and Criseyde; Book I 385 (data/oxford_txts/TC1_oxford.txt)</w:t>
        <w:br/>
      </w:r>
      <w:r>
        <w:t>Yelt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 385 (data/oxford_txts/TC1_oxford.txt)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rPr>
          <w:i/>
        </w:rP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I 535 (data/oxford_txts/TC1_oxford.txt)</w:t>
        <w:br/>
      </w:r>
      <w:r>
        <w:t>O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dere</w:t>
      </w:r>
      <w:r>
        <w:t xml:space="preserve"> </w:t>
      </w:r>
      <w:r>
        <w:t>herte,</w:t>
      </w:r>
      <w:r>
        <w:t xml:space="preserve"> </w:t>
      </w:r>
      <w:r>
        <w:t>and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from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I 718 (data/oxford_txts/TC1_oxford.txt)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can,</w:t>
      </w:r>
      <w:r>
        <w:t xml:space="preserve"> </w:t>
      </w:r>
      <w:r>
        <w:t>gon</w:t>
      </w:r>
      <w:r>
        <w:t xml:space="preserve"> </w:t>
      </w:r>
      <w:r>
        <w:t>sithen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while.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I 810 (data/oxford_txts/TC1_oxford.txt)</w:t>
        <w:br/>
      </w:r>
      <w:r>
        <w:t>What!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love</w:t>
      </w:r>
      <w:r>
        <w:t xml:space="preserve"> </w:t>
      </w:r>
      <w:r>
        <w:t>ful</w:t>
      </w:r>
      <w:r>
        <w:t xml:space="preserve"> </w:t>
      </w:r>
      <w:r>
        <w:rPr>
          <w:i/>
        </w:rPr>
        <w:t>dere</w:t>
      </w:r>
      <w:r>
        <w:t xml:space="preserve"> </w:t>
      </w:r>
      <w:r>
        <w:t>ybought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 976 (data/oxford_txts/TC1_oxford.txt)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seide</w:t>
      </w:r>
      <w:r>
        <w:t xml:space="preserve"> </w:t>
      </w:r>
      <w:r>
        <w:t>of</w:t>
      </w:r>
      <w:r>
        <w:t xml:space="preserve"> </w:t>
      </w:r>
      <w:r>
        <w:rPr>
          <w:i/>
        </w:rPr>
        <w:t>wise</w:t>
      </w:r>
      <w:r>
        <w:t xml:space="preserve"> </w:t>
      </w:r>
      <w:r>
        <w:t>ylered</w:t>
      </w:r>
      <w:r>
        <w:br/>
        <w:br/>
      </w:r>
    </w:p>
    <w:p>
      <w:r>
        <w:rPr>
          <w:b/>
        </w:rPr>
        <w:t>Strong with -e (filtered): dede</w:t>
      </w:r>
      <w:r>
        <w:br/>
        <w:t>Line Troilus and Criseyde; Book I 1083 (data/oxford_txts/TC1_oxford.txt)</w:t>
        <w:br/>
      </w:r>
      <w:r>
        <w:rPr>
          <w:i/>
        </w:rPr>
        <w:t>Dede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japes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crueltee</w:t>
      </w:r>
      <w:r>
        <w:br/>
        <w:br/>
      </w:r>
    </w:p>
    <w:p>
      <w:r>
        <w:rPr>
          <w:b/>
        </w:rPr>
        <w:t>Strong with -e (filtered): owne</w:t>
      </w:r>
      <w:r>
        <w:br/>
        <w:t>Line The Wife of Bath's Prologue 68 (data/oxford_txts/WBPro_oxford.txt)</w:t>
        <w:br/>
      </w:r>
      <w:r>
        <w:t>He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jugement.</w:t>
      </w:r>
      <w:r>
        <w:br/>
        <w:br/>
      </w:r>
    </w:p>
    <w:p>
      <w:r>
        <w:rPr>
          <w:b/>
        </w:rPr>
        <w:t>Strong with -e (filtered): wise</w:t>
      </w:r>
      <w:r>
        <w:br/>
        <w:t>Line The Wife of Bath's Prologue 231 (data/oxford_txts/WBPro_oxford.txt)</w:t>
        <w:br/>
      </w:r>
      <w:r>
        <w:t>A</w:t>
      </w:r>
      <w:r>
        <w:t xml:space="preserve"> </w:t>
      </w:r>
      <w:r>
        <w:rPr>
          <w:i/>
        </w:rPr>
        <w:t>wise</w:t>
      </w:r>
      <w:r>
        <w:t xml:space="preserve"> </w:t>
      </w:r>
      <w:r>
        <w:t>wif,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can</w:t>
      </w:r>
      <w:r>
        <w:t xml:space="preserve"> </w:t>
      </w:r>
      <w:r>
        <w:t>hir</w:t>
      </w:r>
      <w:r>
        <w:t xml:space="preserve"> </w:t>
      </w:r>
      <w:r>
        <w:t>good,°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235 (data/oxford_txts/WBPro_oxford.txt)</w:t>
        <w:br/>
      </w:r>
      <w:r>
        <w:t>¶“</w:t>
      </w:r>
      <w:r>
        <w:t xml:space="preserve"> </w:t>
      </w:r>
      <w:r>
        <w:t>‘Sir</w:t>
      </w:r>
      <w:r>
        <w:t xml:space="preserve"> </w:t>
      </w:r>
      <w:r>
        <w:rPr>
          <w:i/>
        </w:rPr>
        <w:t>olde</w:t>
      </w:r>
      <w:r>
        <w:t xml:space="preserve"> </w:t>
      </w:r>
      <w:r>
        <w:t>kainard,°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thin</w:t>
      </w:r>
      <w:r>
        <w:t xml:space="preserve"> </w:t>
      </w:r>
      <w:r>
        <w:t>array?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242 (data/oxford_txts/WBPro_oxford.txt)</w:t>
        <w:br/>
      </w:r>
      <w:r>
        <w:t>Sir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lechour,</w:t>
      </w:r>
      <w:r>
        <w:t xml:space="preserve"> </w:t>
      </w:r>
      <w:r>
        <w:t>lat</w:t>
      </w:r>
      <w:r>
        <w:t xml:space="preserve"> </w:t>
      </w:r>
      <w:r>
        <w:t>thy</w:t>
      </w:r>
      <w:r>
        <w:t xml:space="preserve"> </w:t>
      </w:r>
      <w:r>
        <w:t>japes°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Strong with -e (filtered): povre</w:t>
      </w:r>
      <w:r>
        <w:br/>
        <w:t>Line The Wife of Bath's Prologue 249 (data/oxford_txts/WBPro_oxford.txt)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womman,</w:t>
      </w:r>
      <w:r>
        <w:t xml:space="preserve"> </w:t>
      </w:r>
      <w:r>
        <w:t>for</w:t>
      </w:r>
      <w:r>
        <w:t xml:space="preserve"> </w:t>
      </w:r>
      <w:r>
        <w:t>costage;°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291 (data/oxford_txts/WBPro_oxford.txt)</w:t>
        <w:br/>
      </w:r>
      <w:r>
        <w:t>Til</w:t>
      </w:r>
      <w:r>
        <w:t xml:space="preserve"> </w:t>
      </w:r>
      <w:r>
        <w:t>they</w:t>
      </w:r>
      <w:r>
        <w:t xml:space="preserve"> </w:t>
      </w:r>
      <w:r>
        <w:t>be</w:t>
      </w:r>
      <w:r>
        <w:t xml:space="preserve"> </w:t>
      </w:r>
      <w:r>
        <w:t>wedded;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</w:t>
      </w:r>
      <w:r>
        <w:t xml:space="preserve"> </w:t>
      </w:r>
      <w:r>
        <w:t>shrewe!</w:t>
      </w:r>
      <w:r>
        <w:br/>
        <w:br/>
      </w:r>
    </w:p>
    <w:p>
      <w:r>
        <w:rPr>
          <w:b/>
        </w:rPr>
        <w:t>Strong with -e (filtered): faire</w:t>
      </w:r>
      <w:r>
        <w:br/>
        <w:t>Line The Wife of Bath's Prologue 296 (data/oxford_txts/WBPro_oxford.txt)</w:t>
        <w:br/>
      </w:r>
      <w:r>
        <w:t>And</w:t>
      </w:r>
      <w:r>
        <w:t xml:space="preserve"> </w:t>
      </w:r>
      <w:r>
        <w:t>clep°</w:t>
      </w:r>
      <w:r>
        <w:t xml:space="preserve"> </w:t>
      </w:r>
      <w:r>
        <w:t>me</w:t>
      </w:r>
      <w:r>
        <w:t xml:space="preserve"> </w:t>
      </w:r>
      <w:r>
        <w:t>“faire</w:t>
      </w:r>
      <w:r>
        <w:t xml:space="preserve"> </w:t>
      </w:r>
      <w:r>
        <w:t>dame”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331 (data/oxford_txts/WBPro_oxford.txt)</w:t>
        <w:br/>
      </w:r>
      <w:r>
        <w:t>For</w:t>
      </w:r>
      <w:r>
        <w:t xml:space="preserve"> </w:t>
      </w:r>
      <w:r>
        <w:t>certein,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leve,°</w:t>
      </w:r>
      <w:r>
        <w:br/>
        <w:br/>
      </w:r>
    </w:p>
    <w:p>
      <w:r>
        <w:rPr>
          <w:b/>
        </w:rPr>
        <w:t>Strong with -e (filtered): swete</w:t>
      </w:r>
      <w:r>
        <w:br/>
        <w:t>Line The Wife of Bath's Prologue 385 (data/oxford_txts/WBPro_oxford.txt)</w:t>
        <w:br/>
      </w:r>
      <w:r>
        <w:t>Ful</w:t>
      </w:r>
      <w:r>
        <w:t xml:space="preserve"> </w:t>
      </w:r>
      <w:r>
        <w:t>giltelees,</w:t>
      </w:r>
      <w:r>
        <w:t xml:space="preserve"> </w:t>
      </w:r>
      <w:r>
        <w:t>by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swete</w:t>
      </w:r>
      <w:r>
        <w:t xml:space="preserve"> </w:t>
      </w:r>
      <w:r>
        <w:t>pine!°</w:t>
      </w:r>
      <w:r>
        <w:br/>
        <w:br/>
      </w:r>
    </w:p>
    <w:p>
      <w:r>
        <w:rPr>
          <w:b/>
        </w:rPr>
        <w:t>Strong with -e (filtered): goode</w:t>
      </w:r>
      <w:r>
        <w:br/>
        <w:t>Line The Wife of Bath's Prologue 431 (data/oxford_txts/WBPro_oxford.txt)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‘Goode</w:t>
      </w:r>
      <w:r>
        <w:t xml:space="preserve"> </w:t>
      </w:r>
      <w:r>
        <w:t>lief,°</w:t>
      </w:r>
      <w:r>
        <w:t xml:space="preserve"> </w:t>
      </w:r>
      <w:r>
        <w:t>taak</w:t>
      </w:r>
      <w:r>
        <w:t xml:space="preserve"> </w:t>
      </w:r>
      <w:r>
        <w:t>keep°</w:t>
      </w:r>
      <w:r>
        <w:br/>
        <w:br/>
      </w:r>
    </w:p>
    <w:p>
      <w:r>
        <w:rPr>
          <w:b/>
        </w:rPr>
        <w:t>Strong with -e (filtered): sweete</w:t>
      </w:r>
      <w:r>
        <w:br/>
        <w:t>Line The Wife of Bath's Prologue 435 (data/oxford_txts/WBPro_oxford.txt)</w:t>
        <w:br/>
      </w:r>
      <w:r>
        <w:t>And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sweete</w:t>
      </w:r>
      <w:r>
        <w:t xml:space="preserve"> </w:t>
      </w:r>
      <w:r>
        <w:t>spiced°</w:t>
      </w:r>
      <w:r>
        <w:t xml:space="preserve"> </w:t>
      </w:r>
      <w:r>
        <w:t>conscience</w:t>
      </w:r>
      <w:r>
        <w:br/>
        <w:br/>
      </w:r>
    </w:p>
    <w:p>
      <w:r>
        <w:rPr>
          <w:b/>
        </w:rPr>
        <w:t>Strong with -e (filtered): owne</w:t>
      </w:r>
      <w:r>
        <w:br/>
        <w:t>Line The Wife of Bath's Prologue 449 (data/oxford_txts/WBPro_oxford.txt)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tooth.°</w:t>
      </w:r>
      <w:r>
        <w:br/>
        <w:br/>
      </w:r>
    </w:p>
    <w:p>
      <w:r>
        <w:rPr>
          <w:b/>
        </w:rPr>
        <w:t>Strong with -e (filtered): sweete</w:t>
      </w:r>
      <w:r>
        <w:br/>
        <w:t>Line The Wife of Bath's Prologue 459 (data/oxford_txts/WBPro_oxford.txt)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dronke</w:t>
      </w:r>
      <w:r>
        <w:t xml:space="preserve"> </w:t>
      </w:r>
      <w:r>
        <w:t>a</w:t>
      </w:r>
      <w:r>
        <w:t xml:space="preserve"> </w:t>
      </w:r>
      <w:r>
        <w:t>draughte</w:t>
      </w:r>
      <w:r>
        <w:t xml:space="preserve"> </w:t>
      </w:r>
      <w:r>
        <w:t>of</w:t>
      </w:r>
      <w:r>
        <w:t xml:space="preserve"> </w:t>
      </w:r>
      <w:r>
        <w:rPr>
          <w:i/>
        </w:rPr>
        <w:t>sweete</w:t>
      </w:r>
      <w:r>
        <w:t xml:space="preserve"> </w:t>
      </w:r>
      <w:r>
        <w:t>win.</w:t>
      </w:r>
      <w:r>
        <w:br/>
        <w:br/>
      </w:r>
    </w:p>
    <w:p>
      <w:r>
        <w:rPr>
          <w:b/>
        </w:rPr>
        <w:t>Strong with -e (filtered): queinte</w:t>
      </w:r>
      <w:r>
        <w:br/>
        <w:t>Line The Wife of Bath's Prologue 516 (data/oxford_txts/WBPro_oxford.txt)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a</w:t>
      </w:r>
      <w:r>
        <w:t xml:space="preserve"> </w:t>
      </w:r>
      <w:r>
        <w:t>queinte°</w:t>
      </w:r>
      <w:r>
        <w:t xml:space="preserve"> </w:t>
      </w:r>
      <w:r>
        <w:t>fantasie;</w:t>
      </w:r>
      <w:r>
        <w:br/>
        <w:br/>
      </w:r>
    </w:p>
    <w:p>
      <w:r>
        <w:rPr>
          <w:b/>
        </w:rPr>
        <w:t>Strong with -e (filtered): dere</w:t>
      </w:r>
      <w:r>
        <w:br/>
        <w:t>Line The Wife of Bath's Prologue 522 (data/oxford_txts/WBPro_oxford.txt)</w:t>
        <w:br/>
      </w:r>
      <w:r>
        <w:t>Greet</w:t>
      </w:r>
      <w:r>
        <w:t xml:space="preserve"> </w:t>
      </w:r>
      <w:r>
        <w:t>prees°</w:t>
      </w:r>
      <w:r>
        <w:t xml:space="preserve"> </w:t>
      </w:r>
      <w:r>
        <w:t>at</w:t>
      </w:r>
      <w:r>
        <w:t xml:space="preserve"> </w:t>
      </w:r>
      <w:r>
        <w:t>market</w:t>
      </w:r>
      <w:r>
        <w:t xml:space="preserve"> </w:t>
      </w:r>
      <w:r>
        <w:t>maketh</w:t>
      </w:r>
      <w:r>
        <w:t xml:space="preserve"> </w:t>
      </w:r>
      <w:r>
        <w:rPr>
          <w:i/>
        </w:rPr>
        <w:t>dere</w:t>
      </w:r>
      <w:r>
        <w:t xml:space="preserve"> </w:t>
      </w:r>
      <w:r>
        <w:t>ware,°</w:t>
      </w:r>
      <w:r>
        <w:br/>
        <w:br/>
      </w:r>
    </w:p>
    <w:p>
      <w:r>
        <w:rPr>
          <w:b/>
        </w:rPr>
        <w:t>Strong with -e (filtered): privee</w:t>
      </w:r>
      <w:r>
        <w:br/>
        <w:t>Line The Wife of Bath's Prologue 620 (data/oxford_txts/WBPro_oxford.txt)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Strong with -e (filtered): pore</w:t>
      </w:r>
      <w:r>
        <w:br/>
        <w:t>Line The Wife of Bath's Prologue 626 (data/oxford_txts/WBPro_oxford.txt)</w:t>
        <w:br/>
      </w:r>
      <w:r>
        <w:t>How</w:t>
      </w:r>
      <w:r>
        <w:t xml:space="preserve"> </w:t>
      </w:r>
      <w:r>
        <w:rPr>
          <w:i/>
        </w:rPr>
        <w:t>pore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ne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degree.°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642 (data/oxford_txts/WBPro_oxford.txt)</w:t>
        <w:br/>
      </w:r>
      <w:r>
        <w:t>And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Roman</w:t>
      </w:r>
      <w:r>
        <w:t xml:space="preserve"> </w:t>
      </w:r>
      <w:r>
        <w:t>gestes°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Strong with -e (filtered): false</w:t>
      </w:r>
      <w:r>
        <w:br/>
        <w:t>Line 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t>slain</w:t>
      </w:r>
      <w:r>
        <w:t xml:space="preserve"> </w:t>
      </w:r>
      <w:r>
        <w:t>me,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Strong with -e (filtered): deere</w:t>
      </w:r>
      <w:r>
        <w:br/>
        <w:t>Line The Wife of Bath's Prologue 804 (data/oxford_txts/WBPro_oxford.txt)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‘deere</w:t>
      </w:r>
      <w:r>
        <w:t xml:space="preserve"> </w:t>
      </w:r>
      <w:r>
        <w:t>suster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Strong with -e (filtered): trewe</w:t>
      </w:r>
      <w:r>
        <w:br/>
        <w:t>Line The Wife of Bath's Prologue 819 (data/oxford_txts/WBPro_oxford.txt)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seid,</w:t>
      </w:r>
      <w:r>
        <w:t xml:space="preserve"> </w:t>
      </w:r>
      <w:r>
        <w:t>‘Min</w:t>
      </w:r>
      <w:r>
        <w:t xml:space="preserve"> </w:t>
      </w:r>
      <w:r>
        <w:t>owne</w:t>
      </w:r>
      <w:r>
        <w:t xml:space="preserve"> </w:t>
      </w:r>
      <w:r>
        <w:t>trewe°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(filtered): yonge</w:t>
      </w:r>
      <w:r>
        <w:br/>
        <w:t>Line The Reeve's Tale 4002 (data/oxford_txts/RvT_oxford.txt)</w:t>
        <w:br/>
      </w:r>
      <w:r>
        <w:t>¶Than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yonge</w:t>
      </w:r>
      <w:r>
        <w:t xml:space="preserve"> </w:t>
      </w:r>
      <w:r>
        <w:t>povre</w:t>
      </w:r>
      <w:r>
        <w:t xml:space="preserve"> </w:t>
      </w:r>
      <w:r>
        <w:t>scolers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Strong with -e (filtered): swete</w:t>
      </w:r>
      <w:r>
        <w:br/>
        <w:t>Line The Reeve's Tale 4236 (data/oxford_txts/RvT_oxford.txt)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“Far</w:t>
      </w:r>
      <w:r>
        <w:t xml:space="preserve"> </w:t>
      </w:r>
      <w:r>
        <w:t>wel,</w:t>
      </w:r>
      <w:r>
        <w:t xml:space="preserve"> </w:t>
      </w:r>
      <w:r>
        <w:t>Malin,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wight!°</w:t>
      </w:r>
      <w:r>
        <w:br/>
        <w:br/>
      </w:r>
    </w:p>
    <w:p>
      <w:r>
        <w:rPr>
          <w:b/>
        </w:rPr>
        <w:t>Strong with -e (filtered): dere</w:t>
      </w:r>
      <w:r>
        <w:br/>
        <w:t>Line The Reeve's Tale 4240 (data/oxford_txts/RvT_oxford.txt)</w:t>
        <w:br/>
      </w:r>
      <w:r>
        <w:t>“Now</w:t>
      </w:r>
      <w:r>
        <w:t xml:space="preserve"> </w:t>
      </w:r>
      <w:r>
        <w:rPr>
          <w:i/>
        </w:rPr>
        <w:t>dere</w:t>
      </w:r>
      <w:r>
        <w:t xml:space="preserve"> </w:t>
      </w:r>
      <w:r>
        <w:t>lemman,”°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“go,</w:t>
      </w:r>
      <w:r>
        <w:t xml:space="preserve"> </w:t>
      </w:r>
      <w:r>
        <w:t>far</w:t>
      </w:r>
      <w:r>
        <w:t xml:space="preserve"> </w:t>
      </w:r>
      <w:r>
        <w:t>wel!</w:t>
      </w:r>
      <w:r>
        <w:br/>
        <w:br/>
      </w:r>
    </w:p>
    <w:p>
      <w:r>
        <w:rPr>
          <w:b/>
        </w:rPr>
        <w:t>Strong with -e (filtered): goode</w:t>
      </w:r>
      <w:r>
        <w:br/>
        <w:t>Line The Reeve's Tale 4247 (data/oxford_txts/RvT_oxford.txt)</w:t>
        <w:br/>
      </w:r>
      <w:r>
        <w:t>And,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lemman,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kepe!”°</w:t>
      </w:r>
      <w:r>
        <w:br/>
        <w:br/>
      </w:r>
    </w:p>
    <w:p>
      <w:r>
        <w:rPr>
          <w:b/>
        </w:rPr>
        <w:t>Strong with -e (filtered): false</w:t>
      </w:r>
      <w:r>
        <w:br/>
        <w:t>Line The Reeve's Tale 4268 (data/oxford_txts/RvT_oxford.txt)</w:t>
        <w:br/>
      </w:r>
      <w:r>
        <w:t>¶“Ye,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harlot,”°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millere,</w:t>
      </w:r>
      <w:r>
        <w:t xml:space="preserve"> </w:t>
      </w:r>
      <w:r>
        <w:t>“hast?</w:t>
      </w:r>
      <w:r>
        <w:br/>
        <w:br/>
      </w:r>
    </w:p>
    <w:p>
      <w:r>
        <w:rPr>
          <w:b/>
        </w:rPr>
        <w:t>Strong with -e (filtered): false</w:t>
      </w:r>
      <w:r>
        <w:br/>
        <w:t>Line The Reeve's Tale 4269 (data/oxford_txts/RvT_oxford.txt)</w:t>
        <w:br/>
      </w:r>
      <w:r>
        <w:t>A!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traitour!</w:t>
      </w:r>
      <w:r>
        <w:t xml:space="preserve"> </w:t>
      </w:r>
      <w:r>
        <w:rPr>
          <w:i/>
        </w:rPr>
        <w:t>false</w:t>
      </w:r>
      <w:r>
        <w:t xml:space="preserve"> </w:t>
      </w:r>
      <w:r>
        <w:t>clerk!”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trewe</w:t>
      </w:r>
      <w:r>
        <w:br/>
        <w:t>Line The Knight's Tale 959 (data/oxford_txts/KnT_oxford.txt)</w:t>
        <w:br/>
      </w:r>
      <w:r>
        <w:t>And</w:t>
      </w:r>
      <w:r>
        <w:t xml:space="preserve"> </w:t>
      </w:r>
      <w:r>
        <w:t>swoor</w:t>
      </w:r>
      <w:r>
        <w:t xml:space="preserve"> </w:t>
      </w:r>
      <w:r>
        <w:t>his</w:t>
      </w:r>
      <w:r>
        <w:t xml:space="preserve"> </w:t>
      </w:r>
      <w:r>
        <w:t>ooth,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(filtered): quike</w:t>
      </w:r>
      <w:r>
        <w:br/>
        <w:t>Line The Knight's Tale 1015 (data/oxford_txts/KnT_oxford.txt)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quike,°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dede</w:t>
      </w:r>
      <w:r>
        <w:br/>
        <w:t>Line The Knight's Tale 1015 (data/oxford_txts/KnT_oxford.txt)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quike,°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rPr>
          <w:i/>
        </w:rP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leve</w:t>
      </w:r>
      <w:r>
        <w:br/>
        <w:t>Line The Knight's Tale 1184 (data/oxford_txts/KnT_oxford.txt)</w:t>
        <w:br/>
      </w:r>
      <w:r>
        <w:t>And</w:t>
      </w:r>
      <w:r>
        <w:t xml:space="preserve"> </w:t>
      </w:r>
      <w:r>
        <w:t>soothly,°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Strong with -e (filtered): trewe</w:t>
      </w:r>
      <w:r>
        <w:br/>
        <w:t>Line The Knight's Tale 1326 (data/oxford_txts/KnT_oxford.txt)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doon</w:t>
      </w:r>
      <w:r>
        <w:t xml:space="preserve"> </w:t>
      </w:r>
      <w:r>
        <w:t>mescheef,°</w:t>
      </w:r>
      <w:r>
        <w:br/>
        <w:br/>
      </w:r>
    </w:p>
    <w:p>
      <w:r>
        <w:rPr>
          <w:b/>
        </w:rPr>
        <w:t>Strong with -e (filtered): muche</w:t>
      </w:r>
      <w:r>
        <w:br/>
        <w:t>Line The Knight's Tale 1359 (data/oxford_txts/KnT_oxford.txt)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t xml:space="preserve"> </w:t>
      </w:r>
      <w:r>
        <w:t>had</w:t>
      </w:r>
      <w:r>
        <w:t xml:space="preserve"> </w:t>
      </w:r>
      <w:r>
        <w:t>never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Strong with -e (filtered): povre</w:t>
      </w:r>
      <w:r>
        <w:br/>
        <w:t>Line The Knight's Tale 1409 (data/oxford_txts/KnT_oxford.txt)</w:t>
        <w:br/>
      </w:r>
      <w:r>
        <w:t>And</w:t>
      </w:r>
      <w:r>
        <w:t xml:space="preserve"> </w:t>
      </w:r>
      <w:r>
        <w:t>cladde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laborer</w:t>
      </w:r>
      <w:r>
        <w:br/>
        <w:br/>
      </w:r>
    </w:p>
    <w:p>
      <w:r>
        <w:rPr>
          <w:b/>
        </w:rPr>
        <w:t>Strong with -e (filtered): faire</w:t>
      </w:r>
      <w:r>
        <w:br/>
        <w:t>Line The Knight's Tale 1511 (data/oxford_txts/KnT_oxford.txt)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fresshe</w:t>
      </w:r>
      <w:r>
        <w:br/>
        <w:t>Line The Knight's Tale 1511 (data/oxford_txts/KnT_oxford.txt)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longe</w:t>
      </w:r>
      <w:r>
        <w:br/>
        <w:t>Line The Knight's Tale 1573 (data/oxford_txts/KnT_oxford.txt)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Strong with -e (filtered): false</w:t>
      </w:r>
      <w:r>
        <w:br/>
        <w:t>Line The Knight's Tale 1580 (data/oxford_txts/KnT_oxford.txt)</w:t>
        <w:br/>
      </w:r>
      <w:r>
        <w:t>And</w:t>
      </w:r>
      <w:r>
        <w:t xml:space="preserve"> </w:t>
      </w:r>
      <w:r>
        <w:t>seide:</w:t>
      </w:r>
      <w:r>
        <w:t xml:space="preserve"> </w:t>
      </w:r>
      <w:r>
        <w:t>“Arcite,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</w:t>
      </w:r>
      <w:r>
        <w:t xml:space="preserve"> </w:t>
      </w:r>
      <w:r>
        <w:t>wikke,°</w:t>
      </w:r>
      <w:r>
        <w:br/>
        <w:br/>
      </w:r>
    </w:p>
    <w:p>
      <w:r>
        <w:rPr>
          <w:b/>
        </w:rPr>
        <w:t>Strong with -e (filtered): owne</w:t>
      </w:r>
      <w:r>
        <w:br/>
        <w:t>Line The Knight's Tale 1744 (data/oxford_txts/KnT_oxford.txt)</w:t>
        <w:br/>
      </w:r>
      <w:r>
        <w:t>Youre</w:t>
      </w:r>
      <w:r>
        <w:t xml:space="preserve"> </w:t>
      </w:r>
      <w:r>
        <w:rPr>
          <w:i/>
        </w:rPr>
        <w:t>owne</w:t>
      </w:r>
      <w:r>
        <w:t xml:space="preserve"> </w:t>
      </w:r>
      <w:r>
        <w:t>mouth,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Strong with -e (filtered): muche</w:t>
      </w:r>
      <w:r>
        <w:br/>
        <w:t>Line The Knight's Tale 1808 (data/oxford_txts/KnT_oxford.txt)</w:t>
        <w:br/>
      </w:r>
      <w:r>
        <w:t>Can°</w:t>
      </w:r>
      <w:r>
        <w:t xml:space="preserve"> </w:t>
      </w:r>
      <w:r>
        <w:t>hem</w:t>
      </w:r>
      <w:r>
        <w:t xml:space="preserve"> </w:t>
      </w:r>
      <w:r>
        <w:t>therfor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Strong with -e (filtered): veine</w:t>
      </w:r>
      <w:r>
        <w:br/>
        <w:t>Line The Knight's Tale 2240 (data/oxford_txts/KnT_oxford.txt)</w:t>
        <w:br/>
      </w:r>
      <w:r>
        <w:t>Ne</w:t>
      </w:r>
      <w:r>
        <w:t xml:space="preserve"> </w:t>
      </w:r>
      <w:r>
        <w:t>renoun°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cas,</w:t>
      </w:r>
      <w:r>
        <w:t xml:space="preserve"> </w:t>
      </w:r>
      <w:r>
        <w:t>ne</w:t>
      </w:r>
      <w:r>
        <w:t xml:space="preserve"> </w:t>
      </w:r>
      <w:r>
        <w:rPr>
          <w:i/>
        </w:rPr>
        <w:t>veine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with -e (filtered): chaste</w:t>
      </w:r>
      <w:r>
        <w:br/>
        <w:t>Line The Knight's Tale 2304 (data/oxford_txts/KnT_oxford.txt)</w:t>
        <w:br/>
      </w:r>
      <w:r>
        <w:rPr>
          <w:i/>
        </w:rPr>
        <w:t>Chaste</w:t>
      </w:r>
      <w:r>
        <w:t xml:space="preserve"> </w:t>
      </w:r>
      <w:r>
        <w:t>goddesse,</w:t>
      </w:r>
      <w:r>
        <w:t xml:space="preserve"> </w:t>
      </w:r>
      <w:r>
        <w:t>wel</w:t>
      </w:r>
      <w:r>
        <w:t xml:space="preserve"> </w:t>
      </w:r>
      <w:r>
        <w:t>wostow°</w:t>
      </w:r>
      <w:r>
        <w:t xml:space="preserve"> </w:t>
      </w:r>
      <w:r>
        <w:t>that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(filtered): hote</w:t>
      </w:r>
      <w:r>
        <w:br/>
        <w:t>Line The Knight's Tale 2319 (data/oxford_txts/KnT_oxford.txt)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rPr>
          <w:i/>
        </w:rPr>
        <w:t>hote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Strong with -e (filtered): faire</w:t>
      </w:r>
      <w:r>
        <w:br/>
        <w:t>Line The Knight's Tale 2386 (data/oxford_txts/KnT_oxford.txt)</w:t>
        <w:br/>
      </w:r>
      <w:r>
        <w:t>Of</w:t>
      </w:r>
      <w:r>
        <w:t xml:space="preserve"> </w:t>
      </w:r>
      <w:r>
        <w:rPr>
          <w:i/>
        </w:rPr>
        <w:t>faire</w:t>
      </w:r>
      <w:r>
        <w:t xml:space="preserve"> </w:t>
      </w:r>
      <w: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Strong with -e (filtered): yonge</w:t>
      </w:r>
      <w:r>
        <w:br/>
        <w:t>Line The Knight's Tale 2386 (data/oxford_txts/KnT_oxford.txt)</w:t>
        <w:br/>
      </w:r>
      <w:r>
        <w:t>Of</w:t>
      </w:r>
      <w:r>
        <w:t xml:space="preserve"> </w:t>
      </w:r>
      <w:r>
        <w:t>faire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Strong with -e (filtered): trewe</w:t>
      </w:r>
      <w:r>
        <w:br/>
        <w:t>Line The Knight's Tale 2657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juge,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partie.°</w:t>
      </w:r>
      <w:r>
        <w:br/>
        <w:br/>
      </w:r>
    </w:p>
    <w:p>
      <w:r>
        <w:rPr>
          <w:b/>
        </w:rPr>
        <w:t>Strong with -e (filtered): olde</w:t>
      </w:r>
      <w:r>
        <w:br/>
        <w:t>Line The Knight's Tale 2828 (data/oxford_txts/KnT_oxford.txt)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folk,</w:t>
      </w:r>
      <w:r>
        <w:t xml:space="preserve"> </w:t>
      </w:r>
      <w:r>
        <w:t>and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tendre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Strong with -e (filtered): owne</w:t>
      </w:r>
      <w:r>
        <w:br/>
        <w:t>Line The Knight's Tale 3077 (data/oxford_txts/KnT_oxford.txt)</w:t>
        <w:br/>
      </w:r>
      <w:r>
        <w:t>That</w:t>
      </w:r>
      <w:r>
        <w:t xml:space="preserve"> </w:t>
      </w:r>
      <w:r>
        <w:t>gentil</w:t>
      </w:r>
      <w:r>
        <w:t xml:space="preserve"> </w:t>
      </w:r>
      <w:r>
        <w:t>Palamon,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(filtered): povre</w:t>
      </w:r>
      <w:r>
        <w:br/>
        <w:t>Line The Knight's Tale 3085 (data/oxford_txts/KnT_oxford.txt)</w:t>
        <w:br/>
      </w:r>
      <w:r>
        <w:t>And,</w:t>
      </w:r>
      <w:r>
        <w:t xml:space="preserve"> </w:t>
      </w:r>
      <w:r>
        <w:t>though°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bacheler,°</w:t>
      </w:r>
      <w:r>
        <w:br/>
        <w:br/>
      </w:r>
    </w:p>
    <w:p>
      <w:r>
        <w:rPr>
          <w:b/>
        </w:rPr>
        <w:t>Strong with -e (filtered): gladde</w:t>
      </w:r>
      <w:r>
        <w:br/>
        <w:t>Line The Friar's Tale 1348 (data/oxford_txts/FriT_oxford.txt)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gladde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fille</w:t>
      </w:r>
      <w:r>
        <w:t xml:space="preserve"> </w:t>
      </w:r>
      <w:r>
        <w:t>his</w:t>
      </w:r>
      <w:r>
        <w:t xml:space="preserve"> </w:t>
      </w:r>
      <w:r>
        <w:t>purs</w:t>
      </w:r>
      <w:r>
        <w:br/>
        <w:br/>
      </w:r>
    </w:p>
    <w:p>
      <w:r>
        <w:rPr>
          <w:b/>
        </w:rPr>
        <w:t>Strong with -e (filtered): deere</w:t>
      </w:r>
      <w:r>
        <w:br/>
        <w:t>Line The Friar's Tale 1395 (data/oxford_txts/FriT_oxford.txt)</w:t>
        <w:br/>
      </w:r>
      <w:r>
        <w:t>¶“</w:t>
      </w:r>
      <w:r>
        <w:t xml:space="preserve"> </w:t>
      </w:r>
      <w:r>
        <w:t>‘Depardieux,’°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yeman,</w:t>
      </w:r>
      <w:r>
        <w:t xml:space="preserve"> </w:t>
      </w:r>
      <w:r>
        <w:t>‘deere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leve</w:t>
      </w:r>
      <w:r>
        <w:br/>
        <w:t>Line The Friar's Tale 1444 (data/oxford_txts/FriT_oxford.txt)</w:t>
        <w:br/>
      </w:r>
      <w:r>
        <w:t>But,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than</w:t>
      </w:r>
      <w:r>
        <w:t xml:space="preserve"> </w:t>
      </w:r>
      <w:r>
        <w:t>thy</w:t>
      </w:r>
      <w:r>
        <w:t xml:space="preserve"> </w:t>
      </w:r>
      <w:r>
        <w:t>name,’</w:t>
      </w:r>
      <w:r>
        <w:br/>
        <w:br/>
      </w:r>
    </w:p>
    <w:p>
      <w:r>
        <w:rPr>
          <w:b/>
        </w:rPr>
        <w:t>Strong with -e (filtered): leve</w:t>
      </w:r>
      <w:r>
        <w:br/>
        <w:t>Line The Friar's Tale 1474 (data/oxford_txts/FriT_oxford.txt)</w:t>
        <w:br/>
      </w:r>
      <w:r>
        <w:t>‘Ful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cause,</w:t>
      </w:r>
      <w:r>
        <w:t xml:space="preserve"> </w:t>
      </w:r>
      <w:r>
        <w:rPr>
          <w:i/>
        </w:rPr>
        <w:t>leve</w:t>
      </w:r>
      <w:r>
        <w:t xml:space="preserve"> </w:t>
      </w:r>
      <w:r>
        <w:t>sir</w:t>
      </w:r>
      <w:r>
        <w:t xml:space="preserve"> </w:t>
      </w:r>
      <w:r>
        <w:t>somnour,’</w:t>
      </w:r>
      <w:r>
        <w:br/>
        <w:br/>
      </w:r>
    </w:p>
    <w:p>
      <w:r>
        <w:rPr>
          <w:b/>
        </w:rPr>
        <w:t>Strong with -e (filtered): trewe</w:t>
      </w:r>
      <w:r>
        <w:br/>
        <w:t>Line The Friar's Tale 1529 (data/oxford_txts/FriT_oxford.txt)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brother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cas;</w:t>
      </w:r>
      <w:r>
        <w:br/>
        <w:br/>
      </w:r>
    </w:p>
    <w:p>
      <w:r>
        <w:rPr>
          <w:b/>
        </w:rPr>
        <w:t>Strong with -e (filtered): muche</w:t>
      </w:r>
      <w:r>
        <w:br/>
        <w:t>Line The Friar's Tale 1546 (data/oxford_txts/FriT_oxford.txt)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tholed!°</w:t>
      </w:r>
      <w:r>
        <w:br/>
        <w:br/>
      </w:r>
    </w:p>
    <w:p>
      <w:r>
        <w:rPr>
          <w:b/>
        </w:rPr>
        <w:t>Strong with -e (filtered): deere</w:t>
      </w:r>
      <w:r>
        <w:br/>
        <w:t>Line The Friar's Tale 1567 (data/oxford_txts/FriT_oxford.txt)</w:t>
        <w:br/>
      </w:r>
      <w:r>
        <w:t>Heer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see,</w:t>
      </w:r>
      <w:r>
        <w:t xml:space="preserve"> </w:t>
      </w:r>
      <w:r>
        <w:t>min</w:t>
      </w:r>
      <w:r>
        <w:t xml:space="preserve"> </w:t>
      </w:r>
      <w:r>
        <w:t>owne</w:t>
      </w:r>
      <w:r>
        <w:t xml:space="preserve"> </w:t>
      </w:r>
      <w:r>
        <w:rPr>
          <w:i/>
        </w:rP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olde</w:t>
      </w:r>
      <w:r>
        <w:br/>
        <w:t>Line The Friar's Tale 1582 (data/oxford_txts/FriT_oxford.txt)</w:t>
        <w:br/>
      </w:r>
      <w:r>
        <w:t>‘Com</w:t>
      </w:r>
      <w:r>
        <w:t xml:space="preserve"> </w:t>
      </w:r>
      <w:r>
        <w:t>out,’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‘thou</w:t>
      </w:r>
      <w:r>
        <w:t xml:space="preserve"> </w:t>
      </w:r>
      <w:r>
        <w:rPr>
          <w:i/>
        </w:rPr>
        <w:t>olde</w:t>
      </w:r>
      <w:r>
        <w:t xml:space="preserve"> </w:t>
      </w:r>
      <w:r>
        <w:t>viritrate!</w:t>
      </w:r>
      <w:r>
        <w:br/>
        <w:br/>
      </w:r>
    </w:p>
    <w:p>
      <w:r>
        <w:rPr>
          <w:b/>
        </w:rPr>
        <w:t>Strong with -e (filtered): swete</w:t>
      </w:r>
      <w:r>
        <w:br/>
        <w:t>Line The Friar's Tale 1585 (data/oxford_txts/FriT_oxford.txt)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rPr>
          <w:i/>
        </w:rP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Strong with -e (filtered): povre</w:t>
      </w:r>
      <w:r>
        <w:br/>
        <w:t>Line The Friar's Tale 1609 (data/oxford_txts/FriT_oxford.txt)</w:t>
        <w:br/>
      </w:r>
      <w:r>
        <w:t>Kith°</w:t>
      </w:r>
      <w:r>
        <w:t xml:space="preserve"> </w:t>
      </w:r>
      <w:r>
        <w:t>youre</w:t>
      </w:r>
      <w:r>
        <w:t xml:space="preserve"> </w:t>
      </w:r>
      <w:r>
        <w:t>almesse°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wrecche.’</w:t>
      </w:r>
      <w:r>
        <w:br/>
        <w:br/>
      </w:r>
    </w:p>
    <w:p>
      <w:r>
        <w:rPr>
          <w:b/>
        </w:rPr>
        <w:t>Strong with -e (filtered): newe</w:t>
      </w:r>
      <w:r>
        <w:br/>
        <w:t>Line Parliament of Fowls 250 (data/oxford_txts/PF_oxford.txt)</w:t>
        <w:br/>
      </w:r>
      <w:r>
        <w:t>Of</w:t>
      </w:r>
      <w:r>
        <w:t xml:space="preserve"> </w:t>
      </w:r>
      <w:r>
        <w:rPr>
          <w:i/>
        </w:rPr>
        <w:t>newe</w:t>
      </w:r>
      <w:r>
        <w:t xml:space="preserve"> </w:t>
      </w:r>
      <w:r>
        <w:t>flaume;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aspied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Strong with -e (filtered): privee</w:t>
      </w:r>
      <w:r>
        <w:br/>
        <w:t>Line Parliament of Fowls 260 (data/oxford_txts/PF_oxford.txt)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disporte,°</w:t>
      </w:r>
      <w:r>
        <w:br/>
        <w:br/>
      </w:r>
    </w:p>
    <w:p>
      <w:r>
        <w:rPr>
          <w:b/>
        </w:rPr>
        <w:t>Strong with -e (filtered): rede</w:t>
      </w:r>
      <w:r>
        <w:br/>
        <w:t>Line Parliament of Fowls 442 (data/oxford_txts/PF_oxford.txt)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fresshe,</w:t>
      </w:r>
      <w:r>
        <w:t xml:space="preserve"> </w:t>
      </w:r>
      <w:r>
        <w:rPr>
          <w:i/>
        </w:rPr>
        <w:t>rede</w:t>
      </w:r>
      <w:r>
        <w:t xml:space="preserve"> </w:t>
      </w:r>
      <w:r>
        <w:t>rose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Strong with -e (filtered): longe</w:t>
      </w:r>
      <w:r>
        <w:br/>
        <w:t>Line Parliament of Fowls 661 (data/oxford_txts/PF_oxford.txt)</w:t>
        <w:br/>
      </w:r>
      <w:r>
        <w:t>A</w:t>
      </w:r>
      <w:r>
        <w:t xml:space="preserve"> </w:t>
      </w:r>
      <w:r>
        <w:t>yeer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(filtered): hote</w:t>
      </w:r>
      <w:r>
        <w:br/>
        <w:t>Line The Squire's Tale 51 (data/oxford_txts/SqT_oxford.txt)</w:t>
        <w:br/>
      </w:r>
      <w:r>
        <w:t>In</w:t>
      </w:r>
      <w:r>
        <w:t xml:space="preserve"> </w:t>
      </w:r>
      <w:r>
        <w:t>Aries,</w:t>
      </w:r>
      <w:r>
        <w:t xml:space="preserve"> </w:t>
      </w:r>
      <w:r>
        <w:t>the</w:t>
      </w:r>
      <w:r>
        <w:t xml:space="preserve"> </w:t>
      </w:r>
      <w:r>
        <w:t>colerik°</w:t>
      </w:r>
      <w:r>
        <w:t xml:space="preserve"> </w:t>
      </w:r>
      <w:r>
        <w:rPr>
          <w:i/>
        </w:rPr>
        <w:t>hote</w:t>
      </w:r>
      <w:r>
        <w:t xml:space="preserve"> </w:t>
      </w:r>
      <w:r>
        <w:t>signe.</w:t>
      </w:r>
      <w:r>
        <w:br/>
        <w:br/>
      </w:r>
    </w:p>
    <w:p>
      <w:r>
        <w:rPr>
          <w:b/>
        </w:rPr>
        <w:t>Strong with -e (filtered): fremde</w:t>
      </w:r>
      <w:r>
        <w:br/>
        <w:t>Line The Squire's Tale 429 (data/oxford_txts/SqT_oxford.txt)</w:t>
        <w:br/>
      </w:r>
      <w:r>
        <w:t>Of</w:t>
      </w:r>
      <w:r>
        <w:t xml:space="preserve"> </w:t>
      </w:r>
      <w:r>
        <w:t>fremde°</w:t>
      </w:r>
      <w:r>
        <w:t xml:space="preserve"> </w:t>
      </w:r>
      <w:r>
        <w:t>land;</w:t>
      </w:r>
      <w:r>
        <w:t xml:space="preserve"> </w:t>
      </w:r>
      <w:r>
        <w:t>and</w:t>
      </w:r>
      <w:r>
        <w:t xml:space="preserve"> </w:t>
      </w:r>
      <w:r>
        <w:t>evermore,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(filtered): longe</w:t>
      </w:r>
      <w:r>
        <w:br/>
        <w:t>Line The Squire's Tale 444 (data/oxford_txts/SqT_oxford.txt)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t xml:space="preserve"> </w:t>
      </w:r>
      <w:r>
        <w:t>to</w:t>
      </w:r>
      <w:r>
        <w:t xml:space="preserve"> </w:t>
      </w:r>
      <w:r>
        <w:t>waiten°</w:t>
      </w:r>
      <w:r>
        <w:t xml:space="preserve"> </w:t>
      </w:r>
      <w:r>
        <w:t>hir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(filtered): muche</w:t>
      </w:r>
      <w:r>
        <w:br/>
        <w:t>Line The Squire's Tale 586 (data/oxford_txts/SqT_oxford.txt)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felt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(filtered): povre</w:t>
      </w:r>
      <w:r>
        <w:br/>
        <w:t>Line The Nun's Priest's Tale 2821 (data/oxford_txts/NPT_oxford.txt)</w:t>
        <w:br/>
      </w:r>
      <w:r>
        <w:t>¶A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widwe,</w:t>
      </w:r>
      <w:r>
        <w:t xml:space="preserve"> </w:t>
      </w:r>
      <w:r>
        <w:t>somdel°</w:t>
      </w:r>
      <w:r>
        <w:t xml:space="preserve"> </w:t>
      </w:r>
      <w:r>
        <w:t>stape°</w:t>
      </w:r>
      <w:r>
        <w:t xml:space="preserve"> </w:t>
      </w:r>
      <w:r>
        <w:t>in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Strong with -e (filtered): faire</w:t>
      </w:r>
      <w:r>
        <w:br/>
        <w:t>Line The Nun's Priest's Tale 2870 (data/oxford_txts/NPT_oxford.txt)</w:t>
        <w:br/>
      </w:r>
      <w:r>
        <w:t>Was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faire</w:t>
      </w:r>
      <w:r>
        <w:t xml:space="preserve"> </w:t>
      </w:r>
      <w:r>
        <w:t>damisel°</w:t>
      </w:r>
      <w:r>
        <w:t xml:space="preserve"> </w:t>
      </w:r>
      <w:r>
        <w:t>Pertelote.</w:t>
      </w:r>
      <w:r>
        <w:br/>
        <w:br/>
      </w:r>
    </w:p>
    <w:p>
      <w:r>
        <w:rPr>
          <w:b/>
        </w:rPr>
        <w:t>Strong with -e (filtered): rede</w:t>
      </w:r>
      <w:r>
        <w:br/>
        <w:t>Line The Nun's Priest's Tale 2928 (data/oxford_txts/NPT_oxford.txt)</w:t>
        <w:br/>
      </w:r>
      <w:r>
        <w:t>Of</w:t>
      </w:r>
      <w:r>
        <w:t xml:space="preserve"> </w:t>
      </w:r>
      <w:r>
        <w:t>youre</w:t>
      </w:r>
      <w:r>
        <w:t xml:space="preserve"> </w:t>
      </w:r>
      <w:r>
        <w:rPr>
          <w:i/>
        </w:rPr>
        <w:t>rede</w:t>
      </w:r>
      <w:r>
        <w:t xml:space="preserve"> </w:t>
      </w:r>
      <w:r>
        <w:t>colera,°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Strong with -e (filtered): dere</w:t>
      </w:r>
      <w:r>
        <w:br/>
        <w:t>Line The Nun's Priest's Tale 3006 (data/oxford_txts/NPT_oxford.txt)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brother,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Strong with -e (filtered): false</w:t>
      </w:r>
      <w:r>
        <w:br/>
        <w:t>Line The Nun's Priest's Tale 3228 (data/oxford_txts/NPT_oxford.txt)</w:t>
        <w:br/>
      </w:r>
      <w:r>
        <w:rPr>
          <w:i/>
        </w:rP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Strong with -e (filtered): dere</w:t>
      </w:r>
      <w:r>
        <w:br/>
        <w:t>Line The Nun's Priest's Tale 3347 (data/oxford_txts/NPT_oxford.txt)</w:t>
        <w:br/>
      </w:r>
      <w:r>
        <w:t>¶O</w:t>
      </w:r>
      <w:r>
        <w:t xml:space="preserve"> </w:t>
      </w:r>
      <w:r>
        <w:t>Gaufred,°</w:t>
      </w:r>
      <w:r>
        <w:t xml:space="preserve"> </w:t>
      </w:r>
      <w:r>
        <w:rPr>
          <w:i/>
        </w:rPr>
        <w:t>dere</w:t>
      </w:r>
      <w:r>
        <w:t xml:space="preserve"> </w:t>
      </w:r>
      <w:r>
        <w:t>maister</w:t>
      </w:r>
      <w:r>
        <w:t xml:space="preserve"> </w:t>
      </w:r>
      <w:r>
        <w:t>soverain,°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Tale 1004 (data/oxford_txts/WBT_oxford.txt)</w:t>
        <w:br/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</w:t>
      </w:r>
      <w:r>
        <w:t xml:space="preserve"> </w:t>
      </w:r>
      <w:r>
        <w:t>can</w:t>
      </w:r>
      <w:r>
        <w:t xml:space="preserve"> </w:t>
      </w:r>
      <w:r>
        <w:t>muchel</w:t>
      </w:r>
      <w:r>
        <w:t xml:space="preserve"> </w:t>
      </w:r>
      <w:r>
        <w:t>thing,”°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with -e (filtered): leve</w:t>
      </w:r>
      <w:r>
        <w:br/>
        <w:t>Line The Wife of Bath's Tale 1171 (data/oxford_txts/WBT_oxford.txt)</w:t>
        <w:br/>
      </w:r>
      <w:r>
        <w:t>And</w:t>
      </w:r>
      <w:r>
        <w:t xml:space="preserve"> </w:t>
      </w:r>
      <w:r>
        <w:t>therfor,</w:t>
      </w:r>
      <w:r>
        <w:t xml:space="preserve"> </w:t>
      </w:r>
      <w:r>
        <w:t>leve°</w:t>
      </w:r>
      <w:r>
        <w:t xml:space="preserve"> </w:t>
      </w:r>
      <w:r>
        <w:t>housbond,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Strong with -e (filtered): poure</w:t>
      </w:r>
      <w:r>
        <w:br/>
        <w:t>Line The Wife of Bath's Tale 1187 (data/oxford_txts/WBT_oxford.txt)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coveiteth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poure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Strong with -e (filtered): trewe</w:t>
      </w:r>
      <w:r>
        <w:br/>
        <w:t>Line The Wife of Bath's Tale 1221 (data/oxford_txts/WBT_oxford.txt)</w:t>
        <w:br/>
      </w:r>
      <w:r>
        <w:t>And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trewe°</w:t>
      </w:r>
      <w:r>
        <w:t xml:space="preserve"> </w:t>
      </w:r>
      <w:r>
        <w:t>humble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(filtered): wise</w:t>
      </w:r>
      <w:r>
        <w:br/>
        <w:t>Line The Wife of Bath's Tale 1231 (data/oxford_txts/WBT_oxford.txt)</w:t>
        <w:br/>
      </w:r>
      <w:r>
        <w:t>I</w:t>
      </w:r>
      <w:r>
        <w:t xml:space="preserve"> </w:t>
      </w:r>
      <w:r>
        <w:t>put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wise</w:t>
      </w:r>
      <w:r>
        <w:t xml:space="preserve"> </w:t>
      </w:r>
      <w:r>
        <w:t>governance;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V 63 (data/oxford_txts/TC5_oxford.txt)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herte?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V 244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your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V 307 (data/oxford_txts/TC5_oxford.txt)</w:t>
        <w:br/>
      </w:r>
      <w:r>
        <w:t>My</w:t>
      </w:r>
      <w:r>
        <w:t xml:space="preserve"> </w:t>
      </w:r>
      <w:r>
        <w:t>swerd,</w:t>
      </w:r>
      <w:r>
        <w:t xml:space="preserve"> </w:t>
      </w:r>
      <w:r>
        <w:t>min</w:t>
      </w:r>
      <w:r>
        <w:t xml:space="preserve"> </w:t>
      </w:r>
      <w:r>
        <w:t>helm,</w:t>
      </w:r>
      <w:r>
        <w:t xml:space="preserve"> </w:t>
      </w:r>
      <w:r>
        <w:t>and,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fine</w:t>
      </w:r>
      <w:r>
        <w:br/>
        <w:t>Line Troilus and Criseyde; Book V 421 (data/oxford_txts/TC5_oxford.txt)</w:t>
        <w:br/>
      </w:r>
      <w:r>
        <w:t>“But</w:t>
      </w:r>
      <w:r>
        <w:t xml:space="preserve"> </w:t>
      </w:r>
      <w:r>
        <w:t>sin</w:t>
      </w:r>
      <w:r>
        <w:t xml:space="preserve"> </w:t>
      </w:r>
      <w:r>
        <w:t>of</w:t>
      </w:r>
      <w:r>
        <w:t xml:space="preserve"> </w:t>
      </w:r>
      <w:r>
        <w:rPr>
          <w:i/>
        </w:rPr>
        <w:t>fine</w:t>
      </w:r>
      <w:r>
        <w:t xml:space="preserve"> </w:t>
      </w:r>
      <w:r>
        <w:t>force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t>arise</w:t>
      </w:r>
      <w:r>
        <w:br/>
        <w:br/>
      </w:r>
    </w:p>
    <w:p>
      <w:r>
        <w:rPr>
          <w:b/>
        </w:rPr>
        <w:t>Strong with -e (filtered): olde</w:t>
      </w:r>
      <w:r>
        <w:br/>
        <w:t>Line Troilus and Criseyde; Book V 470 (data/oxford_txts/TC5_oxford.txt)</w:t>
        <w:br/>
      </w:r>
      <w:r>
        <w:t>The</w:t>
      </w:r>
      <w:r>
        <w:t xml:space="preserve"> </w:t>
      </w:r>
      <w:r>
        <w:t>lettres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V 477 (data/oxford_txts/TC5_oxford.txt)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“Leve</w:t>
      </w:r>
      <w:r>
        <w:t xml:space="preserve"> </w:t>
      </w:r>
      <w:r>
        <w:t>brother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V 572 (data/oxford_txts/TC5_oxford.txt)</w:t>
        <w:br/>
      </w:r>
      <w:r>
        <w:t>‘Now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swete,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wel,</w:t>
      </w:r>
      <w:r>
        <w:t xml:space="preserve"> </w:t>
      </w:r>
      <w:r>
        <w:t>I</w:t>
      </w:r>
      <w:r>
        <w:t xml:space="preserve"> </w:t>
      </w:r>
      <w:r>
        <w:t>preye.’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V 790 (data/oxford_txts/TC5_oxford.txt)</w:t>
        <w:br/>
      </w:r>
      <w:r>
        <w:t>For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bokes</w:t>
      </w:r>
      <w:r>
        <w:t xml:space="preserve"> </w:t>
      </w:r>
      <w:r>
        <w:t>it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V 830 (data/oxford_txts/TC5_oxford.txt)</w:t>
        <w:br/>
      </w:r>
      <w:r>
        <w:t>Yong,</w:t>
      </w:r>
      <w:r>
        <w:t xml:space="preserve"> </w:t>
      </w:r>
      <w:r>
        <w:t>fresshe,</w:t>
      </w:r>
      <w:r>
        <w:t xml:space="preserve"> </w:t>
      </w:r>
      <w:r>
        <w:t>strong,</w:t>
      </w:r>
      <w:r>
        <w:t xml:space="preserve"> </w:t>
      </w:r>
      <w:r>
        <w:t>and</w:t>
      </w:r>
      <w:r>
        <w:t xml:space="preserve"> </w:t>
      </w:r>
      <w:r>
        <w:t>hardy</w:t>
      </w:r>
      <w:r>
        <w:t xml:space="preserve"> </w:t>
      </w:r>
      <w:r>
        <w:t>as</w:t>
      </w:r>
      <w:r>
        <w:t xml:space="preserve"> </w:t>
      </w:r>
      <w:r>
        <w:t>lioun;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V 851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withouten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V 904 (data/oxford_txts/TC5_oxford.txt)</w:t>
        <w:br/>
      </w:r>
      <w:r>
        <w:t>“What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fader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Strong with -e (filtered): brighte</w:t>
      </w:r>
      <w:r>
        <w:br/>
        <w:t>Line Troilus and Criseyde; Book V 1022 (data/oxford_txts/TC5_oxford.txt)</w:t>
        <w:br/>
      </w:r>
      <w:r>
        <w:t>Inwith</w:t>
      </w:r>
      <w:r>
        <w:t xml:space="preserve"> </w:t>
      </w:r>
      <w:r>
        <w:t>hir</w:t>
      </w:r>
      <w:r>
        <w:t xml:space="preserve"> </w:t>
      </w:r>
      <w:r>
        <w:t>fadres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brighte</w:t>
      </w:r>
      <w:r>
        <w:t xml:space="preserve"> </w:t>
      </w:r>
      <w:r>
        <w:t>tente.</w:t>
      </w:r>
      <w:r>
        <w:br/>
        <w:br/>
      </w:r>
    </w:p>
    <w:p>
      <w:r>
        <w:rPr>
          <w:b/>
        </w:rPr>
        <w:t>Strong with -e (filtered): baye</w:t>
      </w:r>
      <w:r>
        <w:br/>
        <w:t>Line Troilus and Criseyde; Book V 1038 (data/oxford_txts/TC5_oxford.txt)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him</w:t>
      </w:r>
      <w:r>
        <w:t xml:space="preserve"> </w:t>
      </w:r>
      <w:r>
        <w:t>yaf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baye</w:t>
      </w:r>
      <w:r>
        <w:t xml:space="preserve"> </w:t>
      </w:r>
      <w:r>
        <w:t>stede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V 1148 (data/oxford_txts/TC5_oxford.txt)</w:t>
        <w:br/>
      </w:r>
      <w:r>
        <w:t>Almost,</w:t>
      </w:r>
      <w:r>
        <w:t xml:space="preserve"> </w:t>
      </w:r>
      <w:r>
        <w:t>ywis,</w:t>
      </w:r>
      <w:r>
        <w:t xml:space="preserve"> </w:t>
      </w:r>
      <w:r>
        <w:t>al</w:t>
      </w:r>
      <w:r>
        <w:t xml:space="preserve"> </w:t>
      </w:r>
      <w:r>
        <w:rPr>
          <w:i/>
        </w:rPr>
        <w:t>newe</w:t>
      </w:r>
      <w:r>
        <w:t xml:space="preserve"> </w:t>
      </w:r>
      <w:r>
        <w:t>was</w:t>
      </w:r>
      <w:r>
        <w:t xml:space="preserve"> </w:t>
      </w:r>
      <w:r>
        <w:t>my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with -e (filtered): wode</w:t>
      </w:r>
      <w:r>
        <w:br/>
        <w:t>Line Troilus and Criseyde; Book V 1213 (data/oxford_txts/TC5_oxford.txt)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clepeth</w:t>
      </w:r>
      <w:r>
        <w:t xml:space="preserve"> </w:t>
      </w:r>
      <w:r>
        <w:rPr>
          <w:i/>
        </w:rPr>
        <w:t>wode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V 1250 (data/oxford_txts/TC5_oxford.txt)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goddes,</w:t>
      </w:r>
      <w:r>
        <w:t xml:space="preserve"> </w:t>
      </w:r>
      <w:r>
        <w:t>through</w:t>
      </w:r>
      <w:r>
        <w:t xml:space="preserve"> </w:t>
      </w:r>
      <w:r>
        <w:t>hir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V 1255 (data/oxford_txts/TC5_oxford.txt)</w:t>
        <w:br/>
      </w:r>
      <w:r>
        <w:t>What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lust,</w:t>
      </w:r>
      <w:r>
        <w:t xml:space="preserve"> </w:t>
      </w:r>
      <w:r>
        <w:t>what</w:t>
      </w:r>
      <w:r>
        <w:t xml:space="preserve"> </w:t>
      </w:r>
      <w:r>
        <w:t>beaute,</w:t>
      </w:r>
      <w:r>
        <w:t xml:space="preserve"> </w:t>
      </w:r>
      <w:r>
        <w:t>what</w:t>
      </w:r>
      <w:r>
        <w:t xml:space="preserve"> </w:t>
      </w:r>
      <w:r>
        <w:t>science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V 1256 (data/oxford_txts/TC5_oxford.txt)</w:t>
        <w:br/>
      </w:r>
      <w:r>
        <w:t>What</w:t>
      </w:r>
      <w:r>
        <w:t xml:space="preserve"> </w:t>
      </w:r>
      <w:r>
        <w:t>wratthe</w:t>
      </w:r>
      <w:r>
        <w:t xml:space="preserve"> </w:t>
      </w:r>
      <w:r>
        <w:t>of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V 1269 (data/oxford_txts/TC5_oxford.txt)</w:t>
        <w:br/>
      </w:r>
      <w:r>
        <w:t>I</w:t>
      </w:r>
      <w:r>
        <w:t xml:space="preserve"> </w:t>
      </w:r>
      <w:r>
        <w:t>fele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sharpe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V 1325 (data/oxford_txts/TC5_oxford.txt)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knowe</w:t>
      </w:r>
      <w:r>
        <w:t xml:space="preserve"> </w:t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V 1344 (data/oxford_txts/TC5_oxford.txt)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V 1401 (data/oxford_txts/TC5_oxford.txt)</w:t>
        <w:br/>
      </w:r>
      <w:r>
        <w:t>“Ywis,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Strong with -e (filtered): faire</w:t>
      </w:r>
      <w:r>
        <w:br/>
        <w:t>Line Troilus and Criseyde; Book V 1412 (data/oxford_txts/TC5_oxford.txt)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wel,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V 1412 (data/oxford_txts/TC5_oxford.txt)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wel,</w:t>
      </w:r>
      <w:r>
        <w:t xml:space="preserve"> </w:t>
      </w:r>
      <w:r>
        <w:t>goodly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owene</w:t>
      </w:r>
      <w:r>
        <w:br/>
        <w:t>Line The Monk's Tale 2008 (data/oxford_txts/MkT_oxford.txt)</w:t>
        <w:br/>
      </w:r>
      <w:r>
        <w:t>With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finger</w:t>
      </w:r>
      <w:r>
        <w:t xml:space="preserve"> </w:t>
      </w:r>
      <w:r>
        <w:t>wroght°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dere</w:t>
      </w:r>
      <w:r>
        <w:br/>
        <w:t>Line Troilus and Criseyde; Book IV 405 (data/oxford_txts/TC4_oxford.txt)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IV 416 (data/oxford_txts/TC4_oxford.txt)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rPr>
          <w:i/>
        </w:rPr>
        <w:t>newe</w:t>
      </w:r>
      <w:r>
        <w:t xml:space="preserve"> </w:t>
      </w:r>
      <w:r>
        <w:t>cas</w:t>
      </w:r>
      <w:r>
        <w:t xml:space="preserve"> </w:t>
      </w:r>
      <w:r>
        <w:t>lith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avis.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IV 458 (data/oxford_txts/TC4_oxford.txt)</w:t>
        <w:br/>
      </w:r>
      <w:r>
        <w:t>It</w:t>
      </w:r>
      <w:r>
        <w:t xml:space="preserve"> </w:t>
      </w:r>
      <w:r>
        <w:t>lith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brother.</w:t>
      </w:r>
      <w:r>
        <w:br/>
        <w:br/>
      </w:r>
    </w:p>
    <w:p>
      <w:r>
        <w:rPr>
          <w:b/>
        </w:rPr>
        <w:t>Strong with -e (filtered): blake</w:t>
      </w:r>
      <w:r>
        <w:br/>
        <w:t>Line Troilus and Criseyde; Book IV 779 (data/oxford_txts/TC4_oxford.txt)</w:t>
        <w:br/>
      </w:r>
      <w:r>
        <w:t>Shul</w:t>
      </w:r>
      <w:r>
        <w:t xml:space="preserve"> </w:t>
      </w:r>
      <w:r>
        <w:rPr>
          <w:i/>
        </w:rPr>
        <w:t>blake</w:t>
      </w:r>
      <w:r>
        <w:t xml:space="preserve"> </w:t>
      </w:r>
      <w:r>
        <w:t>been,</w:t>
      </w:r>
      <w:r>
        <w:t xml:space="preserve"> </w:t>
      </w:r>
      <w:r>
        <w:t>in</w:t>
      </w:r>
      <w:r>
        <w:t xml:space="preserve"> </w:t>
      </w:r>
      <w:r>
        <w:t>tokening,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IV 926 (data/oxford_txts/TC4_oxford.txt)</w:t>
        <w:br/>
      </w:r>
      <w:r>
        <w:t>And</w:t>
      </w:r>
      <w:r>
        <w:t xml:space="preserve"> </w:t>
      </w:r>
      <w:r>
        <w:t>nought</w:t>
      </w:r>
      <w:r>
        <w:t xml:space="preserve"> </w:t>
      </w:r>
      <w:r>
        <w:t>encresse,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swete;</w:t>
      </w:r>
      <w:r>
        <w:br/>
        <w:br/>
      </w:r>
    </w:p>
    <w:p>
      <w:r>
        <w:rPr>
          <w:b/>
        </w:rPr>
        <w:t>Strong with -e (filtered): bittre</w:t>
      </w:r>
      <w:r>
        <w:br/>
        <w:t>Line Troilus and Criseyde; Book IV 1136 (data/oxford_txts/TC4_oxford.txt)</w:t>
        <w:br/>
      </w:r>
      <w:r>
        <w:t>As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weren,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teres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Strong with -e (filtered): trewe</w:t>
      </w:r>
      <w:r>
        <w:br/>
        <w:t>Line Troilus and Criseyde; Book IV 1417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Strong with -e (filtered): trewe</w:t>
      </w:r>
      <w:r>
        <w:br/>
        <w:t>Line Troilus and Criseyde; Book IV 1439 (data/oxford_txts/TC4_oxford.txt)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heste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hir</w:t>
      </w:r>
      <w:r>
        <w:t xml:space="preserve"> </w:t>
      </w:r>
      <w:r>
        <w:rPr>
          <w:i/>
        </w:rPr>
        <w:t>trewe</w:t>
      </w:r>
      <w:r>
        <w:t xml:space="preserve"> </w:t>
      </w:r>
      <w:r>
        <w:t>finde.</w:t>
      </w:r>
      <w:r>
        <w:br/>
        <w:br/>
      </w:r>
    </w:p>
    <w:p>
      <w:r>
        <w:rPr>
          <w:b/>
        </w:rPr>
        <w:t>Strong with -e (filtered): swete</w:t>
      </w:r>
      <w:r>
        <w:br/>
        <w:t>Line Troilus and Criseyde; Book IV 1449 (data/oxford_txts/TC4_oxford.txt)</w:t>
        <w:br/>
      </w:r>
      <w:r>
        <w:t>Dwel</w:t>
      </w:r>
      <w:r>
        <w:t xml:space="preserve"> </w:t>
      </w:r>
      <w:r>
        <w:t>rather</w:t>
      </w:r>
      <w:r>
        <w:t xml:space="preserve"> </w:t>
      </w:r>
      <w:r>
        <w:t>here,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swete</w:t>
      </w:r>
      <w:r>
        <w:t xml:space="preserve"> </w:t>
      </w:r>
      <w:r>
        <w:t>herte!</w:t>
      </w:r>
      <w:r>
        <w:br/>
        <w:br/>
      </w:r>
    </w:p>
    <w:p>
      <w:r>
        <w:rPr>
          <w:b/>
        </w:rPr>
        <w:t>Strong with -e (filtered): goode</w:t>
      </w:r>
      <w:r>
        <w:br/>
        <w:t>Line The General Prologue 74 (data/oxford_txts/GP_oxford.txt)</w:t>
        <w:br/>
      </w:r>
      <w:r>
        <w:t>His</w:t>
      </w:r>
      <w:r>
        <w:t xml:space="preserve"> </w:t>
      </w:r>
      <w:r>
        <w:t>hors</w:t>
      </w:r>
      <w:r>
        <w:t xml:space="preserve"> </w:t>
      </w:r>
      <w:r>
        <w:t>were</w:t>
      </w:r>
      <w:r>
        <w:t xml:space="preserve"> </w:t>
      </w:r>
      <w:r>
        <w:t>goode,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gay.</w:t>
      </w:r>
      <w:r>
        <w:br/>
        <w:br/>
      </w:r>
    </w:p>
    <w:p>
      <w:r>
        <w:rPr>
          <w:b/>
        </w:rPr>
        <w:t>Strong with -e (filtered): owne</w:t>
      </w:r>
      <w:r>
        <w:br/>
        <w:t>Line The General Prologue 336 (data/oxford_txts/GP_oxford.txt)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Epicurus</w:t>
      </w:r>
      <w:r>
        <w:t xml:space="preserve"> </w:t>
      </w:r>
      <w:r>
        <w:rPr>
          <w:i/>
        </w:rPr>
        <w:t>owne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Strong with -e (filtered): newe</w:t>
      </w:r>
      <w:r>
        <w:br/>
        <w:t>Line The General Prologue 428 (data/oxford_txts/GP_oxford.txt)</w:t>
        <w:br/>
      </w:r>
      <w:r>
        <w:t>Hir</w:t>
      </w:r>
      <w:r>
        <w:t xml:space="preserve"> </w:t>
      </w:r>
      <w:r>
        <w:t>frendshipe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to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Strong with -e (filtered): povre</w:t>
      </w:r>
      <w:r>
        <w:br/>
        <w:t>Line The General Prologue 478 (data/oxford_txts/GP_oxford.txt)</w:t>
        <w:br/>
      </w:r>
      <w:r>
        <w:t>And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Parson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toun;</w:t>
      </w:r>
      <w:r>
        <w:br/>
        <w:br/>
      </w:r>
    </w:p>
    <w:p>
      <w:r>
        <w:rPr>
          <w:b/>
        </w:rPr>
        <w:t>Strong with -e (filtered): trewe</w:t>
      </w:r>
      <w:r>
        <w:br/>
        <w:t>Line The General Prologue 531 (data/oxford_txts/GP_oxford.txt)</w:t>
        <w:br/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swinkere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povre</w:t>
      </w:r>
      <w:r>
        <w:br/>
        <w:t>Line The General Prologue 537 (data/oxford_txts/GP_oxford.txt)</w:t>
        <w:br/>
      </w:r>
      <w:r>
        <w:t>For</w:t>
      </w:r>
      <w:r>
        <w:t xml:space="preserve"> </w:t>
      </w:r>
      <w:r>
        <w:t>Cristes</w:t>
      </w:r>
      <w:r>
        <w:t xml:space="preserve"> </w:t>
      </w:r>
      <w:r>
        <w:t>sake,</w:t>
      </w:r>
      <w:r>
        <w:t xml:space="preserve"> </w:t>
      </w:r>
      <w:r>
        <w:t>for</w:t>
      </w:r>
      <w:r>
        <w:t xml:space="preserve"> </w:t>
      </w:r>
      <w:r>
        <w:t>every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Strong with -e (filtered): longe</w:t>
      </w:r>
      <w:r>
        <w:br/>
        <w:t>Line The General Prologue 591 (data/oxford_txts/GP_oxford.txt)</w:t>
        <w:br/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legges,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lene</w:t>
      </w:r>
      <w:r>
        <w:br/>
        <w:br/>
      </w:r>
    </w:p>
    <w:p>
      <w:r>
        <w:rPr>
          <w:b/>
        </w:rPr>
        <w:t>Strong with -e (filtered): povre</w:t>
      </w:r>
      <w:r>
        <w:br/>
        <w:t>Line The General Prologue 702 (data/oxford_txts/GP_oxford.txt)</w:t>
        <w:br/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person</w:t>
      </w:r>
      <w:r>
        <w:t xml:space="preserve"> </w:t>
      </w:r>
      <w:r>
        <w:t>dwelling</w:t>
      </w:r>
      <w:r>
        <w:t xml:space="preserve"> </w:t>
      </w:r>
      <w:r>
        <w:t>upon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Strong with -e (filtered): longe</w:t>
      </w:r>
      <w:r>
        <w:br/>
        <w:t>Line The General Prologue 784 (data/oxford_txts/GP_oxford.txt)</w:t>
        <w:br/>
      </w:r>
      <w:r>
        <w:t>Our</w:t>
      </w:r>
      <w:r>
        <w:t xml:space="preserve"> </w:t>
      </w:r>
      <w:r>
        <w:t>counseil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seche;</w:t>
      </w:r>
      <w:r>
        <w:br/>
        <w:br/>
      </w:r>
    </w:p>
    <w:p>
      <w:r>
        <w:rPr>
          <w:b/>
        </w:rPr>
        <w:t>Strong with -e (filtered): dere</w:t>
      </w:r>
      <w:r>
        <w:br/>
        <w:t>Line The Miller's Tale 3361 (data/oxford_txts/MilT_oxford.txt)</w:t>
        <w:br/>
      </w:r>
      <w:r>
        <w:t>“Now,</w:t>
      </w:r>
      <w:r>
        <w:t xml:space="preserve"> </w:t>
      </w:r>
      <w:r>
        <w:rPr>
          <w:i/>
        </w:rPr>
        <w:t>dere</w:t>
      </w:r>
      <w:r>
        <w:t xml:space="preserve"> </w:t>
      </w:r>
      <w:r>
        <w:t>lady,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(filtered): owne</w:t>
      </w:r>
      <w:r>
        <w:br/>
        <w:t>Line The Miller's Tale 3588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owne</w:t>
      </w:r>
      <w:r>
        <w:t xml:space="preserve"> </w:t>
      </w:r>
      <w:r>
        <w:t>heste°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Strong with -e (filtered): dere</w:t>
      </w:r>
      <w:r>
        <w:br/>
        <w:t>Line The Miller's Tale 3610 (data/oxford_txts/MilT_oxford.txt)</w:t>
        <w:br/>
      </w:r>
      <w:r>
        <w:t>Go,</w:t>
      </w:r>
      <w:r>
        <w:t xml:space="preserve"> </w:t>
      </w:r>
      <w:r>
        <w:rPr>
          <w:i/>
        </w:rPr>
        <w:t>dere</w:t>
      </w:r>
      <w:r>
        <w:t xml:space="preserve"> </w:t>
      </w:r>
      <w:r>
        <w:t>spouse,</w:t>
      </w:r>
      <w:r>
        <w:t xml:space="preserve"> </w:t>
      </w:r>
      <w:r>
        <w:t>and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save</w:t>
      </w:r>
      <w:r>
        <w:t xml:space="preserve"> </w:t>
      </w:r>
      <w:r>
        <w:t>our</w:t>
      </w:r>
      <w:r>
        <w:t xml:space="preserve"> </w:t>
      </w:r>
      <w:r>
        <w:t>lif.”</w:t>
      </w:r>
      <w:r>
        <w:br/>
        <w:br/>
      </w:r>
    </w:p>
    <w:p>
      <w:r>
        <w:rPr>
          <w:b/>
        </w:rPr>
        <w:t>Strong with -e (filtered): trewe</w:t>
      </w:r>
      <w:r>
        <w:br/>
        <w:t>Line The Miller's Tale 3715 (data/oxford_txts/MilT_oxford.txt)</w:t>
        <w:br/>
      </w:r>
      <w:r>
        <w:t>That</w:t>
      </w:r>
      <w:r>
        <w:t xml:space="preserve"> </w:t>
      </w:r>
      <w:r>
        <w:rPr>
          <w:i/>
        </w:rPr>
        <w:t>trewe</w:t>
      </w:r>
      <w:r>
        <w:t xml:space="preserve"> </w:t>
      </w:r>
      <w:r>
        <w:t>love</w:t>
      </w:r>
      <w:r>
        <w:t xml:space="preserve"> </w:t>
      </w:r>
      <w:r>
        <w:t>was</w:t>
      </w:r>
      <w:r>
        <w:t xml:space="preserve"> </w:t>
      </w:r>
      <w:r>
        <w:t>ever</w:t>
      </w:r>
      <w:r>
        <w:t xml:space="preserve"> </w:t>
      </w:r>
      <w:r>
        <w:t>so</w:t>
      </w:r>
      <w:r>
        <w:t xml:space="preserve"> </w:t>
      </w:r>
      <w:r>
        <w:t>ivel</w:t>
      </w:r>
      <w:r>
        <w:t xml:space="preserve"> </w:t>
      </w:r>
      <w:r>
        <w:t>biset!°</w:t>
      </w:r>
      <w:r>
        <w:br/>
        <w:br/>
      </w:r>
    </w:p>
    <w:p>
      <w:r>
        <w:rPr>
          <w:b/>
        </w:rPr>
        <w:t>Strong with -e (filtered): swete</w:t>
      </w:r>
      <w:r>
        <w:br/>
        <w:t>Line The Miller's Tale 3726 (data/oxford_txts/MilT_oxford.txt)</w:t>
        <w:br/>
      </w:r>
      <w:r>
        <w:t>Lemman,</w:t>
      </w:r>
      <w:r>
        <w:t xml:space="preserve"> </w:t>
      </w:r>
      <w:r>
        <w:t>thy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swete</w:t>
      </w:r>
      <w:r>
        <w:t xml:space="preserve"> </w:t>
      </w:r>
      <w:r>
        <w:t>brid,</w:t>
      </w:r>
      <w:r>
        <w:t xml:space="preserve"> </w:t>
      </w:r>
      <w:r>
        <w:t>thin</w:t>
      </w:r>
      <w:r>
        <w:t xml:space="preserve"> </w:t>
      </w:r>
      <w:r>
        <w:t>ore!”°</w:t>
      </w:r>
      <w:r>
        <w:br/>
        <w:br/>
      </w:r>
    </w:p>
    <w:p>
      <w:r>
        <w:rPr>
          <w:b/>
        </w:rPr>
        <w:t>Strong with -e (filtered): swete</w:t>
      </w:r>
      <w:r>
        <w:br/>
        <w:t>Line The Miller's Tale 3767 (data/oxford_txts/MilT_oxford.txt)</w:t>
        <w:br/>
      </w:r>
      <w:r>
        <w:t>“What,</w:t>
      </w:r>
      <w:r>
        <w:t xml:space="preserve"> </w:t>
      </w:r>
      <w:r>
        <w:t>Absolon!</w:t>
      </w:r>
      <w:r>
        <w:t xml:space="preserve"> </w:t>
      </w:r>
      <w:r>
        <w:t>for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swete</w:t>
      </w:r>
      <w:r>
        <w:t xml:space="preserve"> </w:t>
      </w:r>
      <w:r>
        <w:t>tree,°</w:t>
      </w:r>
      <w:r>
        <w:br/>
        <w:br/>
      </w:r>
    </w:p>
    <w:p>
      <w:r>
        <w:rPr>
          <w:b/>
        </w:rPr>
        <w:t>Strong with -e (filtered): trewe</w:t>
      </w:r>
      <w:r>
        <w:br/>
        <w:t>Line The Miller's Tale 3781 (data/oxford_txts/MilT_oxford.txt)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have,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smith;</w:t>
      </w:r>
      <w:r>
        <w:br/>
        <w:br/>
      </w:r>
    </w:p>
    <w:p>
      <w:r>
        <w:rPr>
          <w:b/>
        </w:rPr>
        <w:t>Strong with -e (filtered): swete</w:t>
      </w:r>
      <w:r>
        <w:br/>
        <w:t>Line The Miller's Tale 3805 (data/oxford_txts/MilT_oxford.txt)</w:t>
        <w:br/>
      </w:r>
      <w:r>
        <w:t>“Spek,</w:t>
      </w:r>
      <w:r>
        <w:t xml:space="preserve"> </w:t>
      </w:r>
      <w:r>
        <w:rPr>
          <w:i/>
        </w:rPr>
        <w:t>swete</w:t>
      </w:r>
      <w:r>
        <w:t xml:space="preserve"> </w:t>
      </w:r>
      <w:r>
        <w:t>brid,°</w:t>
      </w:r>
      <w:r>
        <w:t xml:space="preserve"> </w:t>
      </w:r>
      <w:r>
        <w:t>I</w:t>
      </w:r>
      <w:r>
        <w:t xml:space="preserve"> </w:t>
      </w:r>
      <w:r>
        <w:t>noot°</w:t>
      </w:r>
      <w:r>
        <w:t xml:space="preserve"> </w:t>
      </w:r>
      <w:r>
        <w:t>nat</w:t>
      </w:r>
      <w:r>
        <w:t xml:space="preserve"> </w:t>
      </w:r>
      <w:r>
        <w:t>wher</w:t>
      </w:r>
      <w:r>
        <w:t xml:space="preserve"> </w:t>
      </w:r>
      <w:r>
        <w:t>thou</w:t>
      </w:r>
      <w:r>
        <w:t xml:space="preserve"> </w:t>
      </w:r>
      <w:r>
        <w:t>art.”</w:t>
      </w:r>
      <w:r>
        <w:br/>
        <w:br/>
      </w:r>
    </w:p>
    <w:p>
      <w:r>
        <w:rPr>
          <w:b/>
        </w:rPr>
        <w:t>Strong with -e (filtered): trewe</w:t>
      </w:r>
      <w:r>
        <w:br/>
        <w:t>Line The Manciple's Tale 192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trewe,°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debonaire.°</w:t>
      </w:r>
      <w:r>
        <w:br/>
        <w:br/>
      </w:r>
    </w:p>
    <w:p>
      <w:r>
        <w:rPr>
          <w:b/>
        </w:rPr>
        <w:t>Strong with -e (filtered): povre</w:t>
      </w:r>
      <w:r>
        <w:br/>
        <w:t>Line The Manciple's Tale 215 (data/oxford_txts/MancT_oxford.txt)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wenche,°</w:t>
      </w:r>
      <w:r>
        <w:t xml:space="preserve"> </w:t>
      </w:r>
      <w:r>
        <w:t>other</w:t>
      </w:r>
      <w:r>
        <w:t xml:space="preserve"> </w:t>
      </w:r>
      <w:r>
        <w:t>than</w:t>
      </w:r>
      <w:r>
        <w:t xml:space="preserve"> </w:t>
      </w:r>
      <w:r>
        <w:t>this—</w:t>
      </w:r>
      <w:r>
        <w:br/>
        <w:br/>
      </w:r>
    </w:p>
    <w:p>
      <w:r>
        <w:rPr>
          <w:b/>
        </w:rPr>
        <w:t>Strong with -e (filtered): povre</w:t>
      </w:r>
      <w:r>
        <w:br/>
        <w:t>Line The Manciple's Tale 219 (data/oxford_txts/MancT_oxford.txt)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i/>
        </w:rPr>
        <w:t>povre</w:t>
      </w:r>
      <w:r>
        <w:t xml:space="preserve"> </w:t>
      </w:r>
      <w:r>
        <w:t>womman</w:t>
      </w:r>
      <w:r>
        <w:br/>
        <w:br/>
      </w:r>
    </w:p>
    <w:p>
      <w:r>
        <w:rPr>
          <w:b/>
        </w:rPr>
        <w:t>Strong with -e (filtered): dere</w:t>
      </w:r>
      <w:r>
        <w:br/>
        <w:t>Line The Manciple's Tale 221 (data/oxford_txts/MancT_oxford.txt)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false</w:t>
      </w:r>
      <w:r>
        <w:br/>
        <w:t>Line The Manciple's Tale 295 (data/oxford_txts/MancT_oxford.txt)</w:t>
        <w:br/>
      </w:r>
      <w:r>
        <w:t>Now</w:t>
      </w:r>
      <w:r>
        <w:t xml:space="preserve"> </w:t>
      </w:r>
      <w:r>
        <w:t>shaltow,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theef,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forgon,°</w:t>
      </w:r>
      <w:r>
        <w:br/>
        <w:br/>
      </w:r>
    </w:p>
    <w:p>
      <w:r>
        <w:rPr>
          <w:b/>
        </w:rPr>
        <w:t>Strong with -e (filtered): swete</w:t>
      </w:r>
      <w:r>
        <w:br/>
        <w:t>Line The Manciple's Tale 300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swete</w:t>
      </w:r>
      <w:r>
        <w:t xml:space="preserve"> </w:t>
      </w:r>
      <w:r>
        <w:t>noise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with -e (filtered): muche</w:t>
      </w:r>
      <w:r>
        <w:br/>
        <w:t>Line The Manciple's Tale 325 (data/oxford_txts/MancT_oxford.txt)</w:t>
        <w:br/>
      </w:r>
      <w:r>
        <w:t>My</w:t>
      </w:r>
      <w:r>
        <w:t xml:space="preserve"> </w:t>
      </w:r>
      <w:r>
        <w:t>son,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for°</w:t>
      </w:r>
      <w:r>
        <w:t xml:space="preserve"> </w:t>
      </w:r>
      <w:r>
        <w:t>to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(filtered): yonge</w:t>
      </w:r>
      <w:r>
        <w:br/>
        <w:t>Line The Pardoner's Tale 464 (data/oxford_txts/PardT_oxford.txt)</w:t>
        <w:br/>
      </w:r>
      <w:r>
        <w:t>Of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haunteden°</w:t>
      </w:r>
      <w:r>
        <w:t xml:space="preserve"> </w:t>
      </w:r>
      <w:r>
        <w:t>folie</w:t>
      </w:r>
      <w:r>
        <w:br/>
        <w:br/>
      </w:r>
    </w:p>
    <w:p>
      <w:r>
        <w:rPr>
          <w:b/>
        </w:rPr>
        <w:t>Strong with -e (filtered): false</w:t>
      </w:r>
      <w:r>
        <w:br/>
        <w:t>Line The Pardoner's Tale 632 (data/oxford_txts/PardT_oxford.txt)</w:t>
        <w:br/>
      </w:r>
      <w:r>
        <w:t>And</w:t>
      </w:r>
      <w:r>
        <w:t xml:space="preserve"> </w:t>
      </w:r>
      <w:r>
        <w:rPr>
          <w:i/>
        </w:rPr>
        <w:t>false</w:t>
      </w:r>
      <w:r>
        <w:t xml:space="preserve"> </w:t>
      </w:r>
      <w:r>
        <w:t>swering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t>more</w:t>
      </w:r>
      <w:r>
        <w:t xml:space="preserve"> </w:t>
      </w:r>
      <w:r>
        <w:t>reprevable.°</w:t>
      </w:r>
      <w:r>
        <w:br/>
        <w:br/>
      </w:r>
    </w:p>
    <w:p>
      <w:r>
        <w:rPr>
          <w:b/>
        </w:rPr>
        <w:t>Strong with -e (filtered): heighe</w:t>
      </w:r>
      <w:r>
        <w:br/>
        <w:t>Line The Pardoner's Tale 640 (data/oxford_txts/PardT_oxford.txt)</w:t>
        <w:br/>
      </w:r>
      <w:r>
        <w:t>Of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Goddes</w:t>
      </w:r>
      <w:r>
        <w:t xml:space="preserve"> </w:t>
      </w:r>
      <w:r>
        <w:t>hestes°</w:t>
      </w:r>
      <w:r>
        <w:t xml:space="preserve"> </w:t>
      </w:r>
      <w:r>
        <w:t>honurable</w:t>
      </w:r>
      <w:r>
        <w:br/>
        <w:br/>
      </w:r>
    </w:p>
    <w:p>
      <w:r>
        <w:rPr>
          <w:b/>
        </w:rPr>
        <w:t>Strong with -e (filtered): privee</w:t>
      </w:r>
      <w:r>
        <w:br/>
        <w:t>Line The Pardoner's Tale 675 (data/oxford_txts/PardT_oxford.txt)</w:t>
        <w:br/>
      </w:r>
      <w:r>
        <w:t>Ther</w:t>
      </w:r>
      <w:r>
        <w:t xml:space="preserve"> </w:t>
      </w:r>
      <w:r>
        <w:t>cam</w:t>
      </w:r>
      <w:r>
        <w:t xml:space="preserve"> </w:t>
      </w:r>
      <w:r>
        <w:t>a</w:t>
      </w:r>
      <w:r>
        <w:t xml:space="preserve"> </w:t>
      </w:r>
      <w:r>
        <w:t>privee°</w:t>
      </w:r>
      <w:r>
        <w:t xml:space="preserve"> </w:t>
      </w:r>
      <w:r>
        <w:t>theef,</w:t>
      </w:r>
      <w:r>
        <w:t xml:space="preserve"> </w:t>
      </w:r>
      <w:r>
        <w:t>men</w:t>
      </w:r>
      <w:r>
        <w:t xml:space="preserve"> </w:t>
      </w:r>
      <w:r>
        <w:t>clepeth°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Strong with -e (filtered): povre</w:t>
      </w:r>
      <w:r>
        <w:br/>
        <w:t>Line The Pardoner's Tale 713 (data/oxford_txts/PardT_oxford.txt)</w:t>
        <w:br/>
      </w:r>
      <w:r>
        <w:t>An</w:t>
      </w:r>
      <w:r>
        <w:t xml:space="preserve"> </w:t>
      </w:r>
      <w:r>
        <w:t>old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povre°</w:t>
      </w:r>
      <w:r>
        <w:t xml:space="preserve"> </w:t>
      </w:r>
      <w:r>
        <w:t>with</w:t>
      </w:r>
      <w:r>
        <w:t xml:space="preserve"> </w:t>
      </w:r>
      <w:r>
        <w:t>hem</w:t>
      </w:r>
      <w:r>
        <w:t xml:space="preserve"> </w:t>
      </w:r>
      <w:r>
        <w:t>mette.</w:t>
      </w:r>
      <w:r>
        <w:br/>
        <w:br/>
      </w:r>
    </w:p>
    <w:p>
      <w:r>
        <w:rPr>
          <w:b/>
        </w:rPr>
        <w:t>Strong with -e (filtered): longe</w:t>
      </w:r>
      <w:r>
        <w:br/>
        <w:t>Line The Pardoner's Tale 726 (data/oxford_txts/PardT_oxford.txt)</w:t>
        <w:br/>
      </w:r>
      <w:r>
        <w:t>As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as°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Strong with -e (filtered): leve</w:t>
      </w:r>
      <w:r>
        <w:br/>
        <w:t>Line The Pardoner's Tale 731 (data/oxford_txts/PardT_oxford.txt)</w:t>
        <w:br/>
      </w:r>
      <w:r>
        <w:t>And</w:t>
      </w:r>
      <w:r>
        <w:t xml:space="preserve"> </w:t>
      </w:r>
      <w:r>
        <w:t>seye,</w:t>
      </w:r>
      <w:r>
        <w:t xml:space="preserve"> </w:t>
      </w:r>
      <w:r>
        <w:t>‘Leve°</w:t>
      </w:r>
      <w:r>
        <w:t xml:space="preserve"> </w:t>
      </w:r>
      <w:r>
        <w:t>moder,°</w:t>
      </w:r>
      <w:r>
        <w:t xml:space="preserve"> </w:t>
      </w:r>
      <w:r>
        <w:t>leet</w:t>
      </w:r>
      <w:r>
        <w:t xml:space="preserve"> </w:t>
      </w:r>
      <w:r>
        <w:t>me</w:t>
      </w:r>
      <w:r>
        <w:t xml:space="preserve"> </w:t>
      </w:r>
      <w:r>
        <w:t>in!</w:t>
      </w:r>
      <w:r>
        <w:br/>
        <w:br/>
      </w:r>
    </w:p>
    <w:p>
      <w:r>
        <w:rPr>
          <w:b/>
        </w:rPr>
        <w:t>Strong with -e (filtered): longe</w:t>
      </w:r>
      <w:r>
        <w:br/>
        <w:t>Line The Pardoner's Tale 735 (data/oxford_txts/PardT_oxford.txt)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(filtered): yonge</w:t>
      </w:r>
      <w:r>
        <w:br/>
        <w:t>Line The Pardoner's Tale 759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folk,</w:t>
      </w:r>
      <w:r>
        <w:t xml:space="preserve"> </w:t>
      </w:r>
      <w:r>
        <w:t>thou</w:t>
      </w:r>
      <w:r>
        <w:t xml:space="preserve"> </w:t>
      </w:r>
      <w:r>
        <w:t>false</w:t>
      </w:r>
      <w:r>
        <w:t xml:space="preserve"> </w:t>
      </w:r>
      <w:r>
        <w:t>theef!”°</w:t>
      </w:r>
      <w:r>
        <w:br/>
        <w:br/>
      </w:r>
    </w:p>
    <w:p>
      <w:r>
        <w:rPr>
          <w:b/>
        </w:rPr>
        <w:t>Strong with -e (filtered): false</w:t>
      </w:r>
      <w:r>
        <w:br/>
        <w:t>Line The Pardoner's Tale 759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t>yonge</w:t>
      </w:r>
      <w:r>
        <w:t xml:space="preserve"> </w:t>
      </w:r>
      <w:r>
        <w:t>folk,</w:t>
      </w:r>
      <w:r>
        <w:t xml:space="preserve"> </w:t>
      </w:r>
      <w:r>
        <w:t>thou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theef!”°</w:t>
      </w:r>
      <w:r>
        <w:br/>
        <w:br/>
      </w:r>
    </w:p>
    <w:p>
      <w:r>
        <w:rPr>
          <w:b/>
        </w:rPr>
        <w:t>Strong with -e (filtered): owene</w:t>
      </w:r>
      <w:r>
        <w:br/>
        <w:t>Line The Pardoner's Tale 790 (data/oxford_txts/PardT_oxford.txt)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tresor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honge.°</w:t>
      </w:r>
      <w:r>
        <w:br/>
        <w:br/>
      </w:r>
    </w:p>
    <w:p>
      <w:r>
        <w:rPr>
          <w:b/>
        </w:rPr>
        <w:t>Strong with -e (filtered): owene</w:t>
      </w:r>
      <w:r>
        <w:br/>
        <w:t>Line The Pardoner's Tale 834 (data/oxford_txts/PardT_oxford.txt)</w:t>
        <w:br/>
      </w:r>
      <w:r>
        <w:t>And</w:t>
      </w:r>
      <w:r>
        <w:t xml:space="preserve"> </w:t>
      </w:r>
      <w:r>
        <w:t>pleye</w:t>
      </w:r>
      <w:r>
        <w:t xml:space="preserve"> </w:t>
      </w:r>
      <w:r>
        <w:t>at</w:t>
      </w:r>
      <w:r>
        <w:t xml:space="preserve"> </w:t>
      </w:r>
      <w:r>
        <w:t>dees</w:t>
      </w:r>
      <w:r>
        <w:t xml:space="preserve"> </w:t>
      </w:r>
      <w:r>
        <w:t>right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Strong with -e (filtered): dere</w:t>
      </w:r>
      <w:r>
        <w:br/>
        <w:t>Line The Shipman's Tale 69 (data/oxford_txts/ShipT_oxford.txt)</w:t>
        <w:br/>
      </w:r>
      <w:r>
        <w:t>Our</w:t>
      </w:r>
      <w:r>
        <w:t xml:space="preserve"> </w:t>
      </w:r>
      <w:r>
        <w:rPr>
          <w:i/>
        </w:rPr>
        <w:t>dere</w:t>
      </w:r>
      <w:r>
        <w:t xml:space="preserve"> </w:t>
      </w:r>
      <w:r>
        <w:t>cosin,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curteisie?</w:t>
      </w:r>
      <w:r>
        <w:br/>
        <w:br/>
      </w:r>
    </w:p>
    <w:p>
      <w:r>
        <w:rPr>
          <w:b/>
        </w:rPr>
        <w:t>Strong with -e (filtered): dere</w:t>
      </w:r>
      <w:r>
        <w:br/>
        <w:t>Line The Shipman's Tale 106 (data/oxford_txts/ShipT_oxford.txt)</w:t>
        <w:br/>
      </w:r>
      <w:r>
        <w:t>But</w:t>
      </w:r>
      <w:r>
        <w:t xml:space="preserve"> </w:t>
      </w:r>
      <w:r>
        <w:rPr>
          <w:i/>
        </w:rPr>
        <w:t>dere</w:t>
      </w:r>
      <w:r>
        <w:t xml:space="preserve"> </w:t>
      </w:r>
      <w:r>
        <w:t>nece,</w:t>
      </w:r>
      <w:r>
        <w:t xml:space="preserve"> </w:t>
      </w:r>
      <w:r>
        <w:t>why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pale?</w:t>
      </w:r>
      <w:r>
        <w:br/>
        <w:br/>
      </w:r>
    </w:p>
    <w:p>
      <w:r>
        <w:rPr>
          <w:b/>
        </w:rPr>
        <w:t>Strong with -e (filtered): goode</w:t>
      </w:r>
      <w:r>
        <w:br/>
        <w:t>Line The Shipman's Tale 107 (data/oxford_txts/ShipT_oxford.txt)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certes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rPr>
          <w:i/>
        </w:rPr>
        <w:t>goode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(filtered): longe</w:t>
      </w:r>
      <w:r>
        <w:br/>
        <w:t>Line The Shipman's Tale 216 (data/oxford_txts/ShipT_oxford.txt)</w:t>
        <w:br/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rekene°</w:t>
      </w:r>
      <w:r>
        <w:t xml:space="preserve"> </w:t>
      </w:r>
      <w:r>
        <w:t>and</w:t>
      </w:r>
      <w:r>
        <w:t xml:space="preserve"> </w:t>
      </w:r>
      <w:r>
        <w:t>caste°</w:t>
      </w:r>
      <w:r>
        <w:br/>
        <w:br/>
      </w:r>
    </w:p>
    <w:p>
      <w:r>
        <w:rPr>
          <w:b/>
        </w:rPr>
        <w:t>Strong with -e (filtered): trewe</w:t>
      </w:r>
      <w:r>
        <w:br/>
        <w:t>Line The Merchant's Tale 1298 (data/oxford_txts/MerT_oxford.txt)</w:t>
        <w:br/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servant</w:t>
      </w:r>
      <w:r>
        <w:t xml:space="preserve"> </w:t>
      </w:r>
      <w:r>
        <w:t>dooth</w:t>
      </w:r>
      <w:r>
        <w:t xml:space="preserve"> </w:t>
      </w:r>
      <w:r>
        <w:t>more</w:t>
      </w:r>
      <w:r>
        <w:t xml:space="preserve"> </w:t>
      </w:r>
      <w:r>
        <w:t>diligence,°</w:t>
      </w:r>
      <w:r>
        <w:br/>
        <w:br/>
      </w:r>
    </w:p>
    <w:p>
      <w:r>
        <w:rPr>
          <w:b/>
        </w:rPr>
        <w:t>Strong with -e (filtered): trewe</w:t>
      </w:r>
      <w:r>
        <w:br/>
        <w:t>Line The Merchant's Tale 1302 (data/oxford_txts/MerT_oxford.txt)</w:t>
        <w:br/>
      </w:r>
      <w:r>
        <w:t>Thy</w:t>
      </w:r>
      <w:r>
        <w:t xml:space="preserve"> </w:t>
      </w:r>
      <w:r>
        <w:t>verrai°</w:t>
      </w:r>
      <w:r>
        <w:t xml:space="preserve"> </w:t>
      </w:r>
      <w:r>
        <w:t>frendes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rPr>
          <w:i/>
        </w:rPr>
        <w:t>trewe</w:t>
      </w:r>
      <w:r>
        <w:t xml:space="preserve"> </w:t>
      </w:r>
      <w:r>
        <w:t>knave°</w:t>
      </w:r>
      <w:r>
        <w:br/>
        <w:br/>
      </w:r>
    </w:p>
    <w:p>
      <w:r>
        <w:rPr>
          <w:b/>
        </w:rPr>
        <w:t>Strong with -e (filtered): povre</w:t>
      </w:r>
      <w:r>
        <w:br/>
        <w:t>Line The Merchant's Tale 1342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povre,°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swinke;°</w:t>
      </w:r>
      <w:r>
        <w:br/>
        <w:br/>
      </w:r>
    </w:p>
    <w:p>
      <w:r>
        <w:rPr>
          <w:b/>
        </w:rPr>
        <w:t>Strong with -e (filtered): dere</w:t>
      </w:r>
      <w:r>
        <w:br/>
        <w:t>Line The Merchant's Tale 1488 (data/oxford_txts/MerT_oxford.txt)</w:t>
        <w:br/>
      </w:r>
      <w:r>
        <w:t>Min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dere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lord</w:t>
      </w:r>
      <w:r>
        <w:br/>
        <w:br/>
      </w:r>
    </w:p>
    <w:p>
      <w:r>
        <w:rPr>
          <w:b/>
        </w:rPr>
        <w:t>Strong with -e (filtered): owene</w:t>
      </w:r>
      <w:r>
        <w:br/>
        <w:t>Line 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Strong with -e (filtered): longe</w:t>
      </w:r>
      <w:r>
        <w:br/>
        <w:t>Line The Merchant's Tale 1696 (data/oxford_txts/MerT_oxford.txt)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tarie,°</w:t>
      </w:r>
      <w:r>
        <w:br/>
        <w:br/>
      </w:r>
    </w:p>
    <w:p>
      <w:r>
        <w:rPr>
          <w:b/>
        </w:rPr>
        <w:t>Strong with -e (filtered): false</w:t>
      </w:r>
      <w:r>
        <w:br/>
        <w:t>Line The Merchant's Tale 1785 (data/oxford_txts/MerT_oxford.txt)</w:t>
        <w:br/>
      </w:r>
      <w:r>
        <w:t>O</w:t>
      </w:r>
      <w:r>
        <w:t xml:space="preserve"> </w:t>
      </w:r>
      <w:r>
        <w:t>servant</w:t>
      </w:r>
      <w:r>
        <w:t xml:space="preserve"> </w:t>
      </w:r>
      <w:r>
        <w:t>traitour,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hoomly°</w:t>
      </w:r>
      <w:r>
        <w:t xml:space="preserve"> </w:t>
      </w:r>
      <w:r>
        <w:t>hewe,°</w:t>
      </w:r>
      <w:r>
        <w:br/>
        <w:br/>
      </w:r>
    </w:p>
    <w:p>
      <w:r>
        <w:rPr>
          <w:b/>
        </w:rPr>
        <w:t>Strong with -e (filtered): fresshe</w:t>
      </w:r>
      <w:r>
        <w:br/>
        <w:t>Line The Merchant's Tale 1882 (data/oxford_txts/MerT_oxford.txt)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faire</w:t>
      </w:r>
      <w:r>
        <w:t xml:space="preserve"> </w:t>
      </w:r>
      <w:r>
        <w:t>fresshe°</w:t>
      </w:r>
      <w:r>
        <w:t xml:space="preserve"> </w:t>
      </w:r>
      <w:r>
        <w:t>lady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Strong with -e (filtered): faire</w:t>
      </w:r>
      <w:r>
        <w:br/>
        <w:t>Line The Merchant's Tale 1955 (data/oxford_txts/MerT_oxford.txt)</w:t>
        <w:br/>
      </w:r>
      <w:r>
        <w:t>¶Who</w:t>
      </w:r>
      <w:r>
        <w:t xml:space="preserve"> </w:t>
      </w:r>
      <w:r>
        <w:t>studieth°</w:t>
      </w:r>
      <w:r>
        <w:t xml:space="preserve"> </w:t>
      </w:r>
      <w:r>
        <w:t>now</w:t>
      </w:r>
      <w:r>
        <w:t xml:space="preserve"> </w:t>
      </w:r>
      <w:r>
        <w:t>but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May?</w:t>
      </w:r>
      <w:r>
        <w:br/>
        <w:br/>
      </w:r>
    </w:p>
    <w:p>
      <w:r>
        <w:rPr>
          <w:b/>
        </w:rPr>
        <w:t>Strong with -e (filtered): warme</w:t>
      </w:r>
      <w:r>
        <w:br/>
        <w:t>Line The Merchant's Tale 2117 (data/oxford_txts/MerT_oxford.txt)</w:t>
        <w:br/>
      </w:r>
      <w:r>
        <w:t>In</w:t>
      </w:r>
      <w:r>
        <w:t xml:space="preserve"> </w:t>
      </w:r>
      <w:r>
        <w:rPr>
          <w:i/>
        </w:rPr>
        <w:t>warme</w:t>
      </w:r>
      <w:r>
        <w:t xml:space="preserve"> </w:t>
      </w:r>
      <w:r>
        <w:t>wex°</w:t>
      </w:r>
      <w:r>
        <w:t xml:space="preserve"> </w:t>
      </w:r>
      <w:r>
        <w:t>hath</w:t>
      </w:r>
      <w:r>
        <w:t xml:space="preserve"> </w:t>
      </w:r>
      <w:r>
        <w:t>emprented°</w:t>
      </w:r>
      <w:r>
        <w:t xml:space="preserve"> </w:t>
      </w:r>
      <w:r>
        <w:t>the</w:t>
      </w:r>
      <w:r>
        <w:t xml:space="preserve"> </w:t>
      </w:r>
      <w:r>
        <w:t>cliket,°</w:t>
      </w:r>
      <w:r>
        <w:br/>
        <w:br/>
      </w:r>
    </w:p>
    <w:p>
      <w:r>
        <w:rPr>
          <w:b/>
        </w:rPr>
        <w:t>Strong with -e (filtered): olde</w:t>
      </w:r>
      <w:r>
        <w:br/>
        <w:t>Line The Merchant's Tale 2149 (data/oxford_txts/MerT_oxford.txt)</w:t>
        <w:br/>
      </w:r>
      <w:r>
        <w:t>¶Swiche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lewed°</w:t>
      </w:r>
      <w:r>
        <w:t xml:space="preserve"> </w:t>
      </w:r>
      <w:r>
        <w:t>wordes</w:t>
      </w:r>
      <w:r>
        <w:t xml:space="preserve"> </w:t>
      </w:r>
      <w:r>
        <w:t>used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Strong with -e (filtered): trewe</w:t>
      </w:r>
      <w:r>
        <w:br/>
        <w:t>Line The Merchant's Tale 2164 (data/oxford_txts/MerT_oxford.txt)</w:t>
        <w:br/>
      </w:r>
      <w:r>
        <w:t>Than</w:t>
      </w:r>
      <w:r>
        <w:t xml:space="preserve"> </w:t>
      </w:r>
      <w:r>
        <w:t>thee</w:t>
      </w:r>
      <w:r>
        <w:t xml:space="preserve"> </w:t>
      </w:r>
      <w:r>
        <w:t>offende,°</w:t>
      </w:r>
      <w:r>
        <w:t xml:space="preserve"> </w:t>
      </w:r>
      <w:r>
        <w:rPr>
          <w:i/>
        </w:rPr>
        <w:t>trewe</w:t>
      </w:r>
      <w:r>
        <w:t xml:space="preserve"> </w:t>
      </w:r>
      <w:r>
        <w:t>dere</w:t>
      </w:r>
      <w:r>
        <w:t xml:space="preserve"> </w:t>
      </w:r>
      <w:r>
        <w:t>wif!</w:t>
      </w:r>
      <w:r>
        <w:br/>
        <w:br/>
      </w:r>
    </w:p>
    <w:p>
      <w:r>
        <w:rPr>
          <w:b/>
        </w:rPr>
        <w:t>Strong with -e (filtered): dere</w:t>
      </w:r>
      <w:r>
        <w:br/>
        <w:t>Line The Merchant's Tale 2164 (data/oxford_txts/MerT_oxford.txt)</w:t>
        <w:br/>
      </w:r>
      <w:r>
        <w:t>Than</w:t>
      </w:r>
      <w:r>
        <w:t xml:space="preserve"> </w:t>
      </w:r>
      <w:r>
        <w:t>thee</w:t>
      </w:r>
      <w:r>
        <w:t xml:space="preserve"> </w:t>
      </w:r>
      <w:r>
        <w:t>offende,°</w:t>
      </w:r>
      <w:r>
        <w:t xml:space="preserve"> </w:t>
      </w:r>
      <w:r>
        <w:t>trewe</w:t>
      </w:r>
      <w:r>
        <w:t xml:space="preserve"> </w:t>
      </w:r>
      <w:r>
        <w:rPr>
          <w:i/>
        </w:rPr>
        <w:t>dere</w:t>
      </w:r>
      <w:r>
        <w:t xml:space="preserve"> </w:t>
      </w:r>
      <w:r>
        <w:t>wif!</w:t>
      </w:r>
      <w:r>
        <w:br/>
        <w:br/>
      </w:r>
    </w:p>
    <w:p>
      <w:r>
        <w:rPr>
          <w:b/>
        </w:rPr>
        <w:t>Strong with -e (filtered): blinde</w:t>
      </w:r>
      <w:r>
        <w:br/>
        <w:t>Line The Merchant's Tale 2259 (data/oxford_txts/MerT_oxford.txt)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blinde</w:t>
      </w:r>
      <w:r>
        <w:t xml:space="preserve"> </w:t>
      </w:r>
      <w:r>
        <w:t>worthy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(filtered): trewe</w:t>
      </w:r>
      <w:r>
        <w:br/>
        <w:t>Line The Merchant's Tale 2281 (data/oxford_txts/MerT_oxford.txt)</w:t>
        <w:br/>
      </w:r>
      <w:r>
        <w:t>Wommen</w:t>
      </w:r>
      <w:r>
        <w:t xml:space="preserve"> </w:t>
      </w:r>
      <w:r>
        <w:t>ful</w:t>
      </w:r>
      <w:r>
        <w:t xml:space="preserve"> </w:t>
      </w:r>
      <w:r>
        <w:t>trewe,</w:t>
      </w:r>
      <w:r>
        <w:t xml:space="preserve"> </w:t>
      </w:r>
      <w:r>
        <w:t>ful</w:t>
      </w:r>
      <w:r>
        <w:t xml:space="preserve"> </w:t>
      </w:r>
      <w:r>
        <w:t>gode,</w:t>
      </w:r>
      <w:r>
        <w:t xml:space="preserve"> </w:t>
      </w:r>
      <w:r>
        <w:t>and</w:t>
      </w:r>
      <w:r>
        <w:t xml:space="preserve"> </w:t>
      </w:r>
      <w:r>
        <w:t>vertuous.</w:t>
      </w:r>
      <w:r>
        <w:br/>
        <w:br/>
      </w:r>
    </w:p>
    <w:p>
      <w:r>
        <w:rPr>
          <w:b/>
        </w:rPr>
        <w:t>Strong with -e (filtered): trewe</w:t>
      </w:r>
      <w:r>
        <w:br/>
        <w:t>Line The Merchant's Tale 2285 (data/oxford_txts/MerT_oxford.txt)</w:t>
        <w:br/>
      </w:r>
      <w:r>
        <w:t>Of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verrai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</w:t>
      </w:r>
      <w:r>
        <w:t xml:space="preserve"> </w:t>
      </w:r>
      <w:r>
        <w:t>also.</w:t>
      </w:r>
      <w:r>
        <w:br/>
        <w:br/>
      </w:r>
    </w:p>
    <w:p>
      <w:r>
        <w:rPr>
          <w:b/>
        </w:rPr>
        <w:t>Strong with -e (filtered): gode</w:t>
      </w:r>
      <w:r>
        <w:br/>
        <w:t>Line The Merchant's Tale 2387 (data/oxford_txts/MerT_oxford.txt)</w:t>
        <w:br/>
      </w:r>
      <w:r>
        <w:t>“Ye</w:t>
      </w:r>
      <w:r>
        <w:t xml:space="preserve"> </w:t>
      </w:r>
      <w:r>
        <w:t>maze,°</w:t>
      </w:r>
      <w:r>
        <w:t xml:space="preserve"> </w:t>
      </w:r>
      <w:r>
        <w:t>maze,</w:t>
      </w:r>
      <w:r>
        <w:t xml:space="preserve"> </w:t>
      </w:r>
      <w:r>
        <w:rPr>
          <w:i/>
        </w:rPr>
        <w:t>gode</w:t>
      </w:r>
      <w:r>
        <w:t xml:space="preserve"> </w:t>
      </w:r>
      <w:r>
        <w:t>sire,”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with -e (filtered): trewe</w:t>
      </w:r>
      <w:r>
        <w:br/>
        <w:t>Line The Franklin's Tale 758 (data/oxford_txts/FranT_oxford.txt)</w:t>
        <w:br/>
      </w:r>
      <w:r>
        <w:t>Sire,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humble</w:t>
      </w:r>
      <w:r>
        <w:t xml:space="preserve"> </w:t>
      </w:r>
      <w:r>
        <w:rPr>
          <w:i/>
        </w:rPr>
        <w:t>trewe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(filtered): yonge</w:t>
      </w:r>
      <w:r>
        <w:br/>
        <w:t>Line The Franklin's Tale 956 (data/oxford_txts/FranT_oxford.txt)</w:t>
        <w:br/>
      </w:r>
      <w:r>
        <w:t>Ther°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</w:t>
      </w:r>
      <w:r>
        <w:t xml:space="preserve"> </w:t>
      </w:r>
      <w:r>
        <w:t>kepen°</w:t>
      </w:r>
      <w:r>
        <w:t xml:space="preserve"> </w:t>
      </w:r>
      <w:r>
        <w:t>hir</w:t>
      </w:r>
      <w:r>
        <w:t xml:space="preserve"> </w:t>
      </w:r>
      <w:r>
        <w:t>observaunces,°</w:t>
      </w:r>
      <w:r>
        <w:br/>
        <w:br/>
      </w:r>
    </w:p>
    <w:p>
      <w:r>
        <w:rPr>
          <w:b/>
        </w:rPr>
        <w:t>Strong with -e (filtered): derke</w:t>
      </w:r>
      <w:r>
        <w:br/>
        <w:t>Line The Franklin's Tale 1074 (data/oxford_txts/FranT_oxford.txt)</w:t>
        <w:br/>
      </w:r>
      <w:r>
        <w:t>Into</w:t>
      </w:r>
      <w:r>
        <w:t xml:space="preserve"> </w:t>
      </w:r>
      <w:r>
        <w:t>hir</w:t>
      </w:r>
      <w:r>
        <w:t xml:space="preserve"> </w:t>
      </w:r>
      <w:r>
        <w:t>owne</w:t>
      </w:r>
      <w:r>
        <w:t xml:space="preserve"> </w:t>
      </w:r>
      <w:r>
        <w:rPr>
          <w:i/>
        </w:rPr>
        <w:t>derke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Strong with -e (filtered): longe</w:t>
      </w:r>
      <w:r>
        <w:br/>
        <w:t>Line The Franklin's Tale 1081 (data/oxford_txts/FranT_oxford.txt)</w:t>
        <w:br/>
      </w:r>
      <w:r>
        <w:t>And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he</w:t>
      </w:r>
      <w:r>
        <w:t xml:space="preserve"> </w:t>
      </w:r>
      <w:r>
        <w:t>lay</w:t>
      </w:r>
      <w:r>
        <w:t xml:space="preserve"> </w:t>
      </w:r>
      <w:r>
        <w:t>forth°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traunce.</w:t>
      </w:r>
      <w:r>
        <w:br/>
        <w:br/>
      </w:r>
    </w:p>
    <w:p>
      <w:r>
        <w:rPr>
          <w:b/>
        </w:rPr>
        <w:t>Strong with -e (filtered): dede</w:t>
      </w:r>
      <w:r>
        <w:br/>
        <w:t>Line The Franklin's Tale 1181 (data/oxford_txts/FranT_oxford.txt)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dede°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leve</w:t>
      </w:r>
      <w:r>
        <w:br/>
        <w:t>Line The Franklin's Tale 1607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answerd,</w:t>
      </w:r>
      <w:r>
        <w:t xml:space="preserve"> </w:t>
      </w:r>
      <w:r>
        <w:t>“Leve°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privee</w:t>
      </w:r>
      <w:r>
        <w:br/>
        <w:t>Line Sir Thopas 801 (data/oxford_txts/Thop_oxford.txt)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fond,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privee°</w:t>
      </w:r>
      <w:r>
        <w:t xml:space="preserve"> </w:t>
      </w:r>
      <w:r>
        <w:t>woon,°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