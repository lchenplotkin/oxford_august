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Oxford Adjective Declension Exceptions</w:t>
      </w:r>
    </w:p>
    <w:p>
      <w:r>
        <w:rPr>
          <w:b/>
        </w:rPr>
        <w:t>Plural without -e: good</w:t>
      </w:r>
      <w:r>
        <w:br/>
        <w:t>Line Troilus and Criseyde; Book II 166 (data/oxford_txts/TC2_oxford.txt)</w:t>
        <w:br/>
      </w:r>
      <w:r>
        <w:t>And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condiciouns</w:t>
      </w:r>
      <w:r>
        <w:t xml:space="preserve"> </w:t>
      </w:r>
      <w:r>
        <w:t>therto;</w:t>
      </w:r>
      <w:r>
        <w:br/>
        <w:br/>
      </w:r>
    </w:p>
    <w:p>
      <w:r>
        <w:rPr>
          <w:b/>
        </w:rPr>
        <w:t>Weak without -e: right</w:t>
      </w:r>
      <w:r>
        <w:br/>
        <w:t>Line Troilus and Criseyde; Book II 1065 (data/oxford_txts/TC2_oxford.txt)</w:t>
        <w:br/>
      </w:r>
      <w:r>
        <w:t>First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hir</w:t>
      </w:r>
      <w:r>
        <w:t xml:space="preserve"> </w:t>
      </w:r>
      <w:r>
        <w:t>his</w:t>
      </w:r>
      <w:r>
        <w:t xml:space="preserve"> </w:t>
      </w:r>
      <w:r>
        <w:rPr>
          <w:i/>
        </w:rPr>
        <w:t>right</w:t>
      </w:r>
      <w:r>
        <w:t xml:space="preserve"> </w:t>
      </w:r>
      <w:r>
        <w:t>lady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II 1209 (data/oxford_txts/TC2_oxford.txt)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good</w:t>
      </w:r>
      <w:r>
        <w:t xml:space="preserve"> </w:t>
      </w:r>
      <w:r>
        <w:t>wil,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him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Weak without -e: west</w:t>
      </w:r>
      <w:r>
        <w:br/>
        <w:t>Line The Clerk's Tale 57 (data/oxford_txts/ClT_oxford.txt)</w:t>
        <w:br/>
      </w:r>
      <w:r>
        <w:t>Ther</w:t>
      </w:r>
      <w:r>
        <w:t xml:space="preserve"> </w:t>
      </w:r>
      <w:r>
        <w:t>is,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side</w:t>
      </w:r>
      <w:r>
        <w:t xml:space="preserve"> </w:t>
      </w:r>
      <w:r>
        <w:t>of</w:t>
      </w:r>
      <w:r>
        <w:t xml:space="preserve"> </w:t>
      </w:r>
      <w:r>
        <w:t>Itaille</w:t>
      </w:r>
      <w:r>
        <w:br/>
        <w:br/>
      </w:r>
    </w:p>
    <w:p>
      <w:r>
        <w:rPr>
          <w:b/>
        </w:rPr>
        <w:t>Weak without -e: poor</w:t>
      </w:r>
      <w:r>
        <w:br/>
        <w:t>Line The Clerk's Tale 232 (data/oxford_txts/ClT_oxford.txt)</w:t>
        <w:br/>
      </w:r>
      <w:r>
        <w:t>Upon</w:t>
      </w:r>
      <w:r>
        <w:t xml:space="preserve"> </w:t>
      </w:r>
      <w:r>
        <w:t>Grisilde,</w:t>
      </w:r>
      <w:r>
        <w:t xml:space="preserve"> </w:t>
      </w:r>
      <w:r>
        <w:t>this</w:t>
      </w:r>
      <w:r>
        <w:t xml:space="preserve"> </w:t>
      </w:r>
      <w:r>
        <w:rPr>
          <w:i/>
        </w:rPr>
        <w:t>poor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Weak without -e: heigh</w:t>
      </w:r>
      <w:r>
        <w:br/>
        <w:t>Line The Clerk's Tale 418 (data/oxford_txts/ClT_oxford.txt)</w:t>
        <w:br/>
      </w:r>
      <w:r>
        <w:t>So</w:t>
      </w:r>
      <w:r>
        <w:t xml:space="preserve"> </w:t>
      </w:r>
      <w:r>
        <w:t>spradde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</w:t>
      </w:r>
      <w:r>
        <w:t xml:space="preserve"> </w:t>
      </w:r>
      <w:r>
        <w:t>the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Weak without -e: west</w:t>
      </w:r>
      <w:r>
        <w:br/>
        <w:t>Line The Clerk's Tale 945 (data/oxford_txts/ClT_oxford.txt)</w:t>
        <w:br/>
      </w:r>
      <w:r>
        <w:t>So</w:t>
      </w:r>
      <w:r>
        <w:t xml:space="preserve"> </w:t>
      </w:r>
      <w:r>
        <w:t>noble</w:t>
      </w:r>
      <w:r>
        <w:t xml:space="preserve"> </w:t>
      </w:r>
      <w:r>
        <w:t>array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t>Lumbardie.</w:t>
      </w:r>
      <w:r>
        <w:br/>
        <w:br/>
      </w:r>
    </w:p>
    <w:p>
      <w:r>
        <w:rPr>
          <w:b/>
        </w:rPr>
        <w:t>Weak without -e: heigh</w:t>
      </w:r>
      <w:r>
        <w:br/>
        <w:t>Line The Clerk's Tale 991 (data/oxford_txts/ClT_oxford.txt)</w:t>
        <w:br/>
      </w:r>
      <w:r>
        <w:t>And</w:t>
      </w:r>
      <w:r>
        <w:t xml:space="preserve"> </w:t>
      </w:r>
      <w:r>
        <w:t>more</w:t>
      </w:r>
      <w:r>
        <w:t xml:space="preserve"> </w:t>
      </w:r>
      <w:r>
        <w:t>plesant,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rPr>
          <w:i/>
        </w:rPr>
        <w:t>heigh</w:t>
      </w:r>
      <w:r>
        <w:t xml:space="preserve"> </w:t>
      </w:r>
      <w:r>
        <w:t>linage;</w:t>
      </w:r>
      <w:r>
        <w:br/>
        <w:br/>
      </w:r>
    </w:p>
    <w:p>
      <w:r>
        <w:rPr>
          <w:b/>
        </w:rPr>
        <w:t>Weak without -e: troyan</w:t>
      </w:r>
      <w:r>
        <w:br/>
        <w:t>Line House of Fame 207 (data/oxford_txts/HF_oxford.txt)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Troyan</w:t>
      </w:r>
      <w:r>
        <w:t xml:space="preserve"> </w:t>
      </w:r>
      <w:r>
        <w:t>nacioun</w:t>
      </w:r>
      <w:r>
        <w:br/>
        <w:br/>
      </w:r>
    </w:p>
    <w:p>
      <w:r>
        <w:rPr>
          <w:b/>
        </w:rPr>
        <w:t>Weak without -e: greet</w:t>
      </w:r>
      <w:r>
        <w:br/>
        <w:t>Line House of Fame 428 (data/oxford_txts/HF_oxford.txt)</w:t>
        <w:br/>
      </w:r>
      <w:r>
        <w:t>Fulliche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rPr>
          <w:i/>
        </w:rPr>
        <w:t>greet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Weak without -e: bon</w:t>
      </w:r>
      <w:r>
        <w:br/>
        <w:t>Line House of Fame 1022 (data/oxford_txts/HF_oxford.txt)</w:t>
        <w:br/>
      </w:r>
      <w:r>
        <w:t>Seint</w:t>
      </w:r>
      <w:r>
        <w:t xml:space="preserve"> </w:t>
      </w:r>
      <w:r>
        <w:t>Julian,</w:t>
      </w:r>
      <w:r>
        <w:t xml:space="preserve"> </w:t>
      </w:r>
      <w:r>
        <w:t>lo,</w:t>
      </w:r>
      <w:r>
        <w:t xml:space="preserve"> </w:t>
      </w:r>
      <w:r>
        <w:rPr>
          <w:i/>
        </w:rPr>
        <w:t>bon</w:t>
      </w:r>
      <w:r>
        <w:t xml:space="preserve"> </w:t>
      </w:r>
      <w:r>
        <w:t>hostel!°</w:t>
      </w:r>
      <w:r>
        <w:br/>
        <w:br/>
      </w:r>
    </w:p>
    <w:p>
      <w:r>
        <w:rPr>
          <w:b/>
        </w:rPr>
        <w:t>Weak without -e: right</w:t>
      </w:r>
      <w:r>
        <w:br/>
        <w:t>Line House of Fame 1294 (data/oxford_txts/HF_oxford.txt)</w:t>
        <w:br/>
      </w:r>
      <w:r>
        <w:t>The</w:t>
      </w:r>
      <w:r>
        <w:t xml:space="preserve"> </w:t>
      </w:r>
      <w:r>
        <w:t>castel-yate°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Plural without -e: good</w:t>
      </w:r>
      <w:r>
        <w:br/>
        <w:t>Line House of Fame 1616 (data/oxford_txts/HF_oxford.txt)</w:t>
        <w:br/>
      </w:r>
      <w:r>
        <w:rPr>
          <w:i/>
        </w:rPr>
        <w:t>Good</w:t>
      </w:r>
      <w:r>
        <w:t xml:space="preserve"> </w:t>
      </w:r>
      <w:r>
        <w:t>werkes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availe°</w:t>
      </w:r>
      <w:r>
        <w:br/>
        <w:br/>
      </w:r>
    </w:p>
    <w:p>
      <w:r>
        <w:rPr>
          <w:b/>
        </w:rPr>
        <w:t>Weak without -e: heigh</w:t>
      </w:r>
      <w:r>
        <w:br/>
        <w:t>Line Troilus and Criseyde; Book III 516 (data/oxford_txts/TC3_oxford.txt)</w:t>
        <w:br/>
      </w:r>
      <w:r>
        <w:t>Wheras</w:t>
      </w:r>
      <w:r>
        <w:t xml:space="preserve"> </w:t>
      </w:r>
      <w:r>
        <w:t>at</w:t>
      </w:r>
      <w:r>
        <w:t xml:space="preserve"> </w:t>
      </w:r>
      <w:r>
        <w:t>leiser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Weak without -e: priv</w:t>
      </w:r>
      <w:r>
        <w:br/>
        <w:t>Line Troilus and Criseyde; Book III 921 (data/oxford_txts/TC3_oxford.txt)</w:t>
        <w:br/>
      </w:r>
      <w:r>
        <w:t>His</w:t>
      </w:r>
      <w:r>
        <w:t xml:space="preserve"> </w:t>
      </w:r>
      <w:r>
        <w:t>privé</w:t>
      </w:r>
      <w:r>
        <w:t xml:space="preserve"> </w:t>
      </w:r>
      <w:r>
        <w:t>coming,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siker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III 1453 (data/oxford_txts/TC3_oxford.txt)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bore</w:t>
      </w:r>
      <w:r>
        <w:t xml:space="preserve"> </w:t>
      </w:r>
      <w:r>
        <w:t>hath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yën!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1485 (data/oxford_txts/TC3_oxford.txt)</w:t>
        <w:br/>
      </w:r>
      <w:r>
        <w:t>“But</w:t>
      </w:r>
      <w:r>
        <w:t xml:space="preserve"> </w:t>
      </w:r>
      <w:r>
        <w:t>nathelees,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Weak without -e: real</w:t>
      </w:r>
      <w:r>
        <w:br/>
        <w:t>Line Troilus and Criseyde; Book III 1534 (data/oxford_txts/TC3_oxford.txt)</w:t>
        <w:br/>
      </w:r>
      <w:r>
        <w:t>Retorned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real</w:t>
      </w:r>
      <w:r>
        <w:t xml:space="preserve"> </w:t>
      </w:r>
      <w:r>
        <w:t>palais,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Weak without -e: fals</w:t>
      </w:r>
      <w:r>
        <w:br/>
        <w:t>Line The Canon's Yeoman's Tale 1073 (data/oxford_txts/CYT_oxford.txt)</w:t>
        <w:br/>
      </w:r>
      <w:r>
        <w:t>God</w:t>
      </w:r>
      <w:r>
        <w:t xml:space="preserve"> </w:t>
      </w:r>
      <w:r>
        <w:t>kepe</w:t>
      </w:r>
      <w:r>
        <w:t xml:space="preserve"> </w:t>
      </w:r>
      <w:r>
        <w:t>us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dissimulinge!°</w:t>
      </w:r>
      <w:r>
        <w:br/>
        <w:br/>
      </w:r>
    </w:p>
    <w:p>
      <w:r>
        <w:rPr>
          <w:b/>
        </w:rPr>
        <w:t>Weak without -e: fals</w:t>
      </w:r>
      <w:r>
        <w:br/>
        <w:t>Line The Canon's Yeoman's Tale 1159 (data/oxford_txts/CYT_oxford.txt)</w:t>
        <w:br/>
      </w:r>
      <w:r>
        <w:t>This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chanoun,</w:t>
      </w:r>
      <w:r>
        <w:t xml:space="preserve"> </w:t>
      </w:r>
      <w:r>
        <w:t>the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him</w:t>
      </w:r>
      <w:r>
        <w:t xml:space="preserve"> </w:t>
      </w:r>
      <w:r>
        <w:t>fecche!°</w:t>
      </w:r>
      <w:r>
        <w:br/>
        <w:br/>
      </w:r>
    </w:p>
    <w:p>
      <w:r>
        <w:rPr>
          <w:b/>
        </w:rPr>
        <w:t>Weak without -e: grant</w:t>
      </w:r>
      <w:r>
        <w:br/>
        <w:t>Line The Canon's Yeoman's Tale 1380 (data/oxford_txts/CYT_oxford.txt)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chanoun,</w:t>
      </w:r>
      <w:r>
        <w:t xml:space="preserve"> </w:t>
      </w:r>
      <w:r>
        <w:t>“and</w:t>
      </w:r>
      <w:r>
        <w:t xml:space="preserve"> </w:t>
      </w:r>
      <w:r>
        <w:t>farwel,</w:t>
      </w:r>
      <w:r>
        <w:t xml:space="preserve"> </w:t>
      </w:r>
      <w:r>
        <w:rPr>
          <w:i/>
        </w:rPr>
        <w:t>grant</w:t>
      </w:r>
      <w:r>
        <w:t xml:space="preserve"> </w:t>
      </w:r>
      <w:r>
        <w:t>mercy!”</w:t>
      </w:r>
      <w:r>
        <w:br/>
        <w:br/>
      </w:r>
    </w:p>
    <w:p>
      <w:r>
        <w:rPr>
          <w:b/>
        </w:rPr>
        <w:t>Weak without -e: privy</w:t>
      </w:r>
      <w:r>
        <w:br/>
        <w:t>Line The Canon's Yeoman's Tale 1452 (data/oxford_txts/CYT_oxford.txt)</w:t>
        <w:br/>
      </w:r>
      <w:r>
        <w:t>“Tel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privy°</w:t>
      </w:r>
      <w:r>
        <w:t xml:space="preserve"> </w:t>
      </w:r>
      <w:r>
        <w:t>stoon?”</w:t>
      </w:r>
      <w:r>
        <w:br/>
        <w:br/>
      </w:r>
    </w:p>
    <w:p>
      <w:r>
        <w:rPr>
          <w:b/>
        </w:rPr>
        <w:t>Weak without -e: bright</w:t>
      </w:r>
      <w:r>
        <w:br/>
        <w:t>Line The Second Nun's Tale 120 (data/oxford_txts/SNT_oxford.txt)</w:t>
        <w:br/>
      </w:r>
      <w:r>
        <w:t>This</w:t>
      </w:r>
      <w:r>
        <w:t xml:space="preserve"> </w:t>
      </w:r>
      <w:r>
        <w:t>maiden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Cecilie,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Weak without -e: derk</w:t>
      </w:r>
      <w:r>
        <w:br/>
        <w:t>Line Book of the Duchess 155 (data/oxford_txts/BD_oxford.txt)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com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i/>
        </w:rPr>
        <w:t>derk</w:t>
      </w:r>
      <w:r>
        <w:t xml:space="preserve"> </w:t>
      </w:r>
      <w:r>
        <w:t>valeie</w:t>
      </w:r>
      <w:r>
        <w:br/>
        <w:br/>
      </w:r>
    </w:p>
    <w:p>
      <w:r>
        <w:rPr>
          <w:b/>
        </w:rPr>
        <w:t>Weak without -e: fals</w:t>
      </w:r>
      <w:r>
        <w:br/>
        <w:t>Line Book of the Duchess 618 (data/oxford_txts/BD_oxford.txt)</w:t>
        <w:br/>
      </w:r>
      <w: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t>Fortune</w:t>
      </w:r>
      <w:r>
        <w:t xml:space="preserve"> </w:t>
      </w:r>
      <w:r>
        <w:t>hath</w:t>
      </w:r>
      <w:r>
        <w:t xml:space="preserve"> </w:t>
      </w:r>
      <w:r>
        <w:t>pleide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without -e: good</w:t>
      </w:r>
      <w:r>
        <w:br/>
        <w:t>Line Book of the Duchess 714 (data/oxford_txts/BD_oxford.txt)</w:t>
        <w:br/>
      </w:r>
      <w:r>
        <w:t>¶“A!</w:t>
      </w:r>
      <w:r>
        <w:t xml:space="preserve"> </w:t>
      </w:r>
      <w:r>
        <w:rPr>
          <w:i/>
        </w:rPr>
        <w:t>good</w:t>
      </w:r>
      <w:r>
        <w:t xml:space="preserve"> </w:t>
      </w:r>
      <w:r>
        <w:t>sir!”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“Say</w:t>
      </w:r>
      <w:r>
        <w:t xml:space="preserve"> </w:t>
      </w:r>
      <w:r>
        <w:t>not</w:t>
      </w:r>
      <w:r>
        <w:t xml:space="preserve"> </w:t>
      </w:r>
      <w:r>
        <w:t>so!</w:t>
      </w:r>
      <w:r>
        <w:br/>
        <w:br/>
      </w:r>
    </w:p>
    <w:p>
      <w:r>
        <w:rPr>
          <w:b/>
        </w:rPr>
        <w:t>Weak without -e: fair</w:t>
      </w:r>
      <w:r>
        <w:br/>
        <w:t>Line Book of the Duchess 909 (data/oxford_txts/BD_oxford.txt)</w:t>
        <w:br/>
      </w:r>
      <w:r>
        <w:t>To</w:t>
      </w:r>
      <w:r>
        <w:t xml:space="preserve"> </w:t>
      </w:r>
      <w:r>
        <w:t>mak</w:t>
      </w:r>
      <w:r>
        <w:t xml:space="preserve"> </w:t>
      </w:r>
      <w:r>
        <w:t>that</w:t>
      </w:r>
      <w:r>
        <w:t xml:space="preserve"> </w:t>
      </w:r>
      <w:r>
        <w:t>fair,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chief</w:t>
      </w:r>
      <w:r>
        <w:br/>
        <w:t>Line Book of the Duchess 910 (data/oxford_txts/BD_oxford.txt)</w:t>
        <w:br/>
      </w:r>
      <w:r>
        <w:t>Was</w:t>
      </w:r>
      <w:r>
        <w:t xml:space="preserve"> </w:t>
      </w:r>
      <w:r>
        <w:t>hir</w:t>
      </w:r>
      <w:r>
        <w:t xml:space="preserve"> </w:t>
      </w:r>
      <w:r>
        <w:rPr>
          <w:i/>
        </w:rPr>
        <w:t>chief</w:t>
      </w:r>
      <w:r>
        <w:t xml:space="preserve"> </w:t>
      </w:r>
      <w:r>
        <w:t>patrone°</w:t>
      </w:r>
      <w:r>
        <w:t xml:space="preserve"> </w:t>
      </w:r>
      <w:r>
        <w:t>of</w:t>
      </w:r>
      <w:r>
        <w:t xml:space="preserve"> </w:t>
      </w:r>
      <w:r>
        <w:t>beaute</w:t>
      </w:r>
      <w:r>
        <w:br/>
        <w:br/>
      </w:r>
    </w:p>
    <w:p>
      <w:r>
        <w:rPr>
          <w:b/>
        </w:rPr>
        <w:t>Weak without -e: glad</w:t>
      </w:r>
      <w:r>
        <w:br/>
        <w:t>Line Troilus and Criseyde; Book I 1041 (data/oxford_txts/TC1_oxford.txt)</w:t>
        <w:br/>
      </w:r>
      <w:r>
        <w:t>Adieu!</w:t>
      </w:r>
      <w:r>
        <w:t xml:space="preserve"> </w:t>
      </w:r>
      <w:r>
        <w:t>be</w:t>
      </w:r>
      <w:r>
        <w:t xml:space="preserve"> </w:t>
      </w:r>
      <w:r>
        <w:t>glad!</w:t>
      </w:r>
      <w:r>
        <w:t xml:space="preserve"> </w:t>
      </w:r>
      <w:r>
        <w:t>God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t>two!</w:t>
      </w:r>
      <w:r>
        <w:br/>
        <w:br/>
      </w:r>
    </w:p>
    <w:p>
      <w:r>
        <w:rPr>
          <w:b/>
        </w:rPr>
        <w:t>Weak without -e: crisp</w:t>
      </w:r>
      <w:r>
        <w:br/>
        <w:t>Line The Wife of Bath's Prologue 304 (data/oxford_txts/WBPro_oxford.txt)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crisp°</w:t>
      </w:r>
      <w:r>
        <w:t xml:space="preserve"> </w:t>
      </w:r>
      <w:r>
        <w:t>heer,</w:t>
      </w:r>
      <w:r>
        <w:t xml:space="preserve"> </w:t>
      </w:r>
      <w:r>
        <w:t>shininge</w:t>
      </w:r>
      <w:r>
        <w:t xml:space="preserve"> </w:t>
      </w:r>
      <w:r>
        <w:t>as</w:t>
      </w:r>
      <w:r>
        <w:t xml:space="preserve"> </w:t>
      </w:r>
      <w:r>
        <w:t>gold</w:t>
      </w:r>
      <w:r>
        <w:t xml:space="preserve"> </w:t>
      </w:r>
      <w:r>
        <w:t>so</w:t>
      </w:r>
      <w:r>
        <w:t xml:space="preserve"> </w:t>
      </w:r>
      <w:r>
        <w:t>fin</w:t>
      </w:r>
      <w:r>
        <w:br/>
        <w:br/>
      </w:r>
    </w:p>
    <w:p>
      <w:r>
        <w:rPr>
          <w:b/>
        </w:rPr>
        <w:t>Weak without -e: blind</w:t>
      </w:r>
      <w:r>
        <w:br/>
        <w:t>Line The Wife of Bath's Prologue 656 (data/oxford_txts/WBPro_oxford.txt)</w:t>
        <w:br/>
      </w:r>
      <w:r>
        <w:t>And</w:t>
      </w:r>
      <w:r>
        <w:t xml:space="preserve"> </w:t>
      </w:r>
      <w:r>
        <w:t>priketh°</w:t>
      </w:r>
      <w:r>
        <w:t xml:space="preserve"> </w:t>
      </w:r>
      <w:r>
        <w:t>his</w:t>
      </w:r>
      <w:r>
        <w:t xml:space="preserve"> </w:t>
      </w:r>
      <w:r>
        <w:rPr>
          <w:i/>
        </w:rPr>
        <w:t>blind</w:t>
      </w:r>
      <w:r>
        <w:t xml:space="preserve"> </w:t>
      </w:r>
      <w:r>
        <w:t>hors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falwes,°</w:t>
      </w:r>
      <w:r>
        <w:br/>
        <w:br/>
      </w:r>
    </w:p>
    <w:p>
      <w:r>
        <w:rPr>
          <w:b/>
        </w:rPr>
        <w:t>Weak without -e: wight</w:t>
      </w:r>
      <w:r>
        <w:br/>
        <w:t>Line The Reeve's Tale 4086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wight,°</w:t>
      </w:r>
      <w:r>
        <w:t xml:space="preserve"> </w:t>
      </w:r>
      <w:r>
        <w:t>God</w:t>
      </w:r>
      <w:r>
        <w:t xml:space="preserve"> </w:t>
      </w:r>
      <w:r>
        <w:t>waat,°</w:t>
      </w:r>
      <w:r>
        <w:t xml:space="preserve"> </w:t>
      </w:r>
      <w:r>
        <w:t>as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ra;°</w:t>
      </w:r>
      <w:r>
        <w:br/>
        <w:br/>
      </w:r>
    </w:p>
    <w:p>
      <w:r>
        <w:rPr>
          <w:b/>
        </w:rPr>
        <w:t>Weak without -e: awen</w:t>
      </w:r>
      <w:r>
        <w:br/>
        <w:t>Line The Reeve's Tale 4239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thin</w:t>
      </w:r>
      <w:r>
        <w:t xml:space="preserve"> </w:t>
      </w:r>
      <w:r>
        <w:rPr>
          <w:i/>
        </w:rPr>
        <w:t>awen</w:t>
      </w:r>
      <w:r>
        <w:t xml:space="preserve"> </w:t>
      </w:r>
      <w:r>
        <w:t>clerk,</w:t>
      </w:r>
      <w:r>
        <w:t xml:space="preserve"> </w:t>
      </w:r>
      <w:r>
        <w:t>swa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sel!”°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1057 (data/oxford_txts/KnT_oxford.txt)</w:t>
        <w:br/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chief</w:t>
      </w:r>
      <w:r>
        <w:t xml:space="preserve"> </w:t>
      </w:r>
      <w:r>
        <w:t>dongeoun,°</w:t>
      </w:r>
      <w:r>
        <w:br/>
        <w:br/>
      </w:r>
    </w:p>
    <w:p>
      <w:r>
        <w:rPr>
          <w:b/>
        </w:rPr>
        <w:t>Weak without -e: owen</w:t>
      </w:r>
      <w:r>
        <w:br/>
        <w:t>Line The Knight's Tale 1556 (data/oxford_txts/KnT_oxford.txt)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noght</w:t>
      </w:r>
      <w:r>
        <w:t xml:space="preserve"> </w:t>
      </w:r>
      <w:r>
        <w:t>biknowe°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1730 (data/oxford_txts/KnT_oxford.txt)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maked</w:t>
      </w:r>
      <w:r>
        <w:t xml:space="preserve"> </w:t>
      </w:r>
      <w:r>
        <w:t>him</w:t>
      </w:r>
      <w:r>
        <w:t xml:space="preserve"> </w:t>
      </w:r>
      <w:r>
        <w:t>thy</w:t>
      </w:r>
      <w:r>
        <w:t xml:space="preserve"> </w:t>
      </w:r>
      <w:r>
        <w:rPr>
          <w:i/>
        </w:rPr>
        <w:t>chief</w:t>
      </w:r>
      <w:r>
        <w:t xml:space="preserve"> </w:t>
      </w:r>
      <w:r>
        <w:t>squier;</w:t>
      </w:r>
      <w:r>
        <w:br/>
        <w:br/>
      </w:r>
    </w:p>
    <w:p>
      <w:r>
        <w:rPr>
          <w:b/>
        </w:rPr>
        <w:t>Weak without -e: right</w:t>
      </w:r>
      <w:r>
        <w:br/>
        <w:t>Line The Knight's Tale 1959 (data/oxford_txts/KnT_oxford.txt)</w:t>
        <w:br/>
      </w:r>
      <w:r>
        <w:t>A</w:t>
      </w:r>
      <w:r>
        <w:t xml:space="preserve"> </w:t>
      </w:r>
      <w:r>
        <w:t>citole°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hand</w:t>
      </w:r>
      <w:r>
        <w:t xml:space="preserve"> </w:t>
      </w:r>
      <w: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paien</w:t>
      </w:r>
      <w:r>
        <w:br/>
        <w:t>Line The Knight's Tale 2370 (data/oxford_txts/KnT_oxford.txt)</w:t>
        <w:br/>
      </w:r>
      <w:r>
        <w:t>With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rites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paien</w:t>
      </w:r>
      <w:r>
        <w:t xml:space="preserve"> </w:t>
      </w:r>
      <w:r>
        <w:t>wise.°</w:t>
      </w:r>
      <w:r>
        <w:br/>
        <w:br/>
      </w:r>
    </w:p>
    <w:p>
      <w:r>
        <w:rPr>
          <w:b/>
        </w:rPr>
        <w:t>Weak without -e: heigh</w:t>
      </w:r>
      <w:r>
        <w:br/>
        <w:t>Line The Knight's Tale 2537 (data/oxford_txts/KnT_oxford.txt)</w:t>
        <w:br/>
      </w:r>
      <w:r>
        <w:t>“The</w:t>
      </w:r>
      <w:r>
        <w:t xml:space="preserve"> </w:t>
      </w:r>
      <w:r>
        <w:t>lord</w:t>
      </w:r>
      <w:r>
        <w:t xml:space="preserve"> </w:t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discrecioun°</w:t>
      </w:r>
      <w:r>
        <w:br/>
        <w:br/>
      </w:r>
    </w:p>
    <w:p>
      <w:r>
        <w:rPr>
          <w:b/>
        </w:rPr>
        <w:t>Weak without -e: right</w:t>
      </w:r>
      <w:r>
        <w:br/>
        <w:t>Line The Knight's Tale 2905 (data/oxford_txts/KnT_oxford.txt)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t xml:space="preserve"> </w:t>
      </w:r>
      <w:r>
        <w:t>wente</w:t>
      </w:r>
      <w:r>
        <w:t xml:space="preserve"> </w:t>
      </w:r>
      <w:r>
        <w:t>old</w:t>
      </w:r>
      <w:r>
        <w:t xml:space="preserve"> </w:t>
      </w:r>
      <w:r>
        <w:t>Egeus</w:t>
      </w:r>
      <w:r>
        <w:br/>
        <w:br/>
      </w:r>
    </w:p>
    <w:p>
      <w:r>
        <w:rPr>
          <w:b/>
        </w:rPr>
        <w:t>Weak without -e: left</w:t>
      </w:r>
      <w:r>
        <w:br/>
        <w:t>Line The Knight's Tale 2953 (data/oxford_txts/KnT_oxford.txt)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t>hand,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loud</w:t>
      </w:r>
      <w:r>
        <w:t xml:space="preserve"> </w:t>
      </w:r>
      <w:r>
        <w:t>shoutinge</w:t>
      </w:r>
      <w:r>
        <w:br/>
        <w:br/>
      </w:r>
    </w:p>
    <w:p>
      <w:r>
        <w:rPr>
          <w:b/>
        </w:rPr>
        <w:t>Weak without -e: north</w:t>
      </w:r>
      <w:r>
        <w:br/>
        <w:t>Line The Friar's Tale 1413 (data/oxford_txts/FriT_oxford.txt)</w:t>
        <w:br/>
      </w:r>
      <w:r>
        <w:t>‘Brother,’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‘fer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Weak without -e: sweet</w:t>
      </w:r>
      <w:r>
        <w:br/>
        <w:t>Line The Friar's Tale 1613 (data/oxford_txts/FriT_oxford.txt)</w:t>
        <w:br/>
      </w:r>
      <w:r>
        <w:t>¶“</w:t>
      </w:r>
      <w:r>
        <w:t xml:space="preserve"> </w:t>
      </w:r>
      <w:r>
        <w:t>‘Pay</w:t>
      </w:r>
      <w:r>
        <w:t xml:space="preserve"> </w:t>
      </w:r>
      <w:r>
        <w:t>me,’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‘or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i/>
        </w:rPr>
        <w:t>sweet</w:t>
      </w:r>
      <w:r>
        <w:t xml:space="preserve"> </w:t>
      </w:r>
      <w:r>
        <w:t>Seinte</w:t>
      </w:r>
      <w:r>
        <w:t xml:space="preserve"> </w:t>
      </w:r>
      <w:r>
        <w:t>Anne</w:t>
      </w:r>
      <w:r>
        <w:br/>
        <w:br/>
      </w:r>
    </w:p>
    <w:p>
      <w:r>
        <w:rPr>
          <w:b/>
        </w:rPr>
        <w:t>Weak without -e: bitter</w:t>
      </w:r>
      <w:r>
        <w:br/>
        <w:t>Line Parliament of Fowls 252 (data/oxford_txts/PF_oxford.txt)</w:t>
        <w:br/>
      </w:r>
      <w:r>
        <w:t>Cam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goddesse</w:t>
      </w:r>
      <w:r>
        <w:t xml:space="preserve"> </w:t>
      </w:r>
      <w:r>
        <w:t>Jalousie.</w:t>
      </w:r>
      <w:r>
        <w:br/>
        <w:br/>
      </w:r>
    </w:p>
    <w:p>
      <w:r>
        <w:rPr>
          <w:b/>
        </w:rPr>
        <w:t>Weak without -e: gret</w:t>
      </w:r>
      <w:r>
        <w:br/>
        <w:t>Line The Squire's Tale 469 (data/oxford_txts/SqT_oxford.txt)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rPr>
          <w:i/>
        </w:rPr>
        <w:t>gret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kinde!°</w:t>
      </w:r>
      <w:r>
        <w:br/>
        <w:br/>
      </w:r>
    </w:p>
    <w:p>
      <w:r>
        <w:rPr>
          <w:b/>
        </w:rPr>
        <w:t>Weak without -e: fin</w:t>
      </w:r>
      <w:r>
        <w:br/>
        <w:t>Line The Nun's Priest's Tale 2859 (data/oxford_txts/NPT_oxford.txt)</w:t>
        <w:br/>
      </w:r>
      <w:r>
        <w:t>His</w:t>
      </w:r>
      <w:r>
        <w:t xml:space="preserve"> </w:t>
      </w:r>
      <w:r>
        <w:t>comb</w:t>
      </w:r>
      <w:r>
        <w:t xml:space="preserve"> </w:t>
      </w:r>
      <w:r>
        <w:t>was</w:t>
      </w:r>
      <w:r>
        <w:t xml:space="preserve"> </w:t>
      </w:r>
      <w:r>
        <w:t>redder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fin°</w:t>
      </w:r>
      <w:r>
        <w:t xml:space="preserve"> </w:t>
      </w:r>
      <w:r>
        <w:t>coral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3017 (data/oxford_txts/NPT_oxford.txt)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toun,’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3035 (data/oxford_txts/NPT_oxford.txt)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and</w:t>
      </w:r>
      <w:r>
        <w:t xml:space="preserve"> </w:t>
      </w:r>
      <w:r>
        <w:t>fond</w:t>
      </w:r>
      <w:r>
        <w:br/>
        <w:br/>
      </w:r>
    </w:p>
    <w:p>
      <w:r>
        <w:rPr>
          <w:b/>
        </w:rPr>
        <w:t>Weak without -e: new</w:t>
      </w:r>
      <w:r>
        <w:br/>
        <w:t>Line The Nun's Priest's Tale 3227 (data/oxford_txts/NPT_oxford.txt)</w:t>
        <w:br/>
      </w:r>
      <w:r>
        <w:t>O</w:t>
      </w:r>
      <w:r>
        <w:t xml:space="preserve"> </w:t>
      </w:r>
      <w:r>
        <w:t>newe</w:t>
      </w:r>
      <w:r>
        <w:t xml:space="preserve"> </w:t>
      </w:r>
      <w:r>
        <w:t>Scariot,°</w:t>
      </w:r>
      <w:r>
        <w:t xml:space="preserve"> </w:t>
      </w:r>
      <w:r>
        <w:rPr>
          <w:i/>
        </w:rPr>
        <w:t>new</w:t>
      </w:r>
      <w:r>
        <w:t xml:space="preserve"> </w:t>
      </w:r>
      <w:r>
        <w:t>Genilon!</w:t>
      </w:r>
      <w:r>
        <w:br/>
        <w:br/>
      </w:r>
    </w:p>
    <w:p>
      <w:r>
        <w:rPr>
          <w:b/>
        </w:rPr>
        <w:t>Weak without -e: greek</w:t>
      </w:r>
      <w:r>
        <w:br/>
        <w:t>Line The Nun's Priest's Tale 3228 (data/oxford_txts/NPT_oxford.txt)</w:t>
        <w:br/>
      </w:r>
      <w:r>
        <w:t>False</w:t>
      </w:r>
      <w:r>
        <w:t xml:space="preserve"> </w:t>
      </w:r>
      <w:r>
        <w:t>dissimilour,°</w:t>
      </w:r>
      <w:r>
        <w:t xml:space="preserve"> </w:t>
      </w:r>
      <w: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t>Sinon</w:t>
      </w:r>
      <w:r>
        <w:br/>
        <w:br/>
      </w:r>
    </w:p>
    <w:p>
      <w:r>
        <w:rPr>
          <w:b/>
        </w:rPr>
        <w:t>Plural without -e: good</w:t>
      </w:r>
      <w:r>
        <w:br/>
        <w:t>Line The Nun's Priest's Tale 3445 (data/oxford_txts/NPT_oxford.txt)</w:t>
        <w:br/>
      </w:r>
      <w:r>
        <w:t>As</w:t>
      </w:r>
      <w:r>
        <w:t xml:space="preserve"> </w:t>
      </w:r>
      <w:r>
        <w:t>seith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so</w:t>
      </w:r>
      <w:r>
        <w:t xml:space="preserve"> </w:t>
      </w:r>
      <w:r>
        <w:t>make</w:t>
      </w:r>
      <w:r>
        <w:t xml:space="preserve"> </w:t>
      </w:r>
      <w:r>
        <w:t>us</w:t>
      </w:r>
      <w:r>
        <w:t xml:space="preserve"> </w:t>
      </w:r>
      <w:r>
        <w:t>al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men;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V 1081 (data/oxford_txts/TC5_oxford.txt)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t>word,</w:t>
      </w:r>
      <w:r>
        <w:t xml:space="preserve"> </w:t>
      </w:r>
      <w:r>
        <w:t>al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liven</w:t>
      </w:r>
      <w:r>
        <w:t xml:space="preserve"> </w:t>
      </w:r>
      <w:r>
        <w:t>ever.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1241 (data/oxford_txts/TC5_oxford.txt)</w:t>
        <w:br/>
      </w:r>
      <w:r>
        <w:t>Lay</w:t>
      </w:r>
      <w:r>
        <w:t xml:space="preserve"> </w:t>
      </w:r>
      <w:r>
        <w:t>kissing</w:t>
      </w:r>
      <w:r>
        <w:t xml:space="preserve"> </w:t>
      </w:r>
      <w:r>
        <w:t>ay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Criseyde: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1247 (data/oxford_txts/TC5_oxford.txt)</w:t>
        <w:br/>
      </w:r>
      <w:r>
        <w:t>“My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t>bitrayed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1264 (data/oxford_txts/TC5_oxford.txt)</w:t>
        <w:br/>
      </w:r>
      <w:r>
        <w:t>God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wende,</w:t>
      </w:r>
      <w:r>
        <w:t xml:space="preserve"> </w:t>
      </w:r>
      <w:r>
        <w:t>O</w:t>
      </w:r>
      <w:r>
        <w:t xml:space="preserve"> </w:t>
      </w:r>
      <w:r>
        <w:t>lady</w:t>
      </w:r>
      <w:r>
        <w:t xml:space="preserve"> </w:t>
      </w:r>
      <w:r>
        <w:t>bright,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heigh</w:t>
      </w:r>
      <w:r>
        <w:br/>
        <w:t>Line The Monk's Tale 2114 (data/oxford_txts/MkT_oxford.txt)</w:t>
        <w:br/>
      </w:r>
      <w:r>
        <w:t>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strengthe,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bountee,°</w:t>
      </w:r>
      <w:r>
        <w:br/>
        <w:br/>
      </w:r>
    </w:p>
    <w:p>
      <w:r>
        <w:rPr>
          <w:b/>
        </w:rPr>
        <w:t>Plural without -e: proud</w:t>
      </w:r>
      <w:r>
        <w:br/>
        <w:t>Line The Monk's Tale 2167 (data/oxford_txts/MkT_oxford.txt)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t>of</w:t>
      </w:r>
      <w:r>
        <w:t xml:space="preserve"> </w:t>
      </w:r>
      <w:r>
        <w:t>kinges</w:t>
      </w:r>
      <w:r>
        <w:t xml:space="preserve"> </w:t>
      </w:r>
      <w:r>
        <w:rPr>
          <w:i/>
        </w:rPr>
        <w:t>proud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elaat,°</w:t>
      </w:r>
      <w:r>
        <w:br/>
        <w:br/>
      </w:r>
    </w:p>
    <w:p>
      <w:r>
        <w:rPr>
          <w:b/>
        </w:rPr>
        <w:t>Weak without -e: bitter</w:t>
      </w:r>
      <w:r>
        <w:br/>
        <w:t>Line Troilus and Criseyde; Book IV 710 (data/oxford_txts/TC4_oxford.txt)</w:t>
        <w:br/>
      </w:r>
      <w:r>
        <w:t>That</w:t>
      </w:r>
      <w:r>
        <w:t xml:space="preserve"> </w:t>
      </w:r>
      <w:r>
        <w:t>yeven</w:t>
      </w:r>
      <w:r>
        <w:t xml:space="preserve"> </w:t>
      </w:r>
      <w:r>
        <w:t>signes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peine</w:t>
      </w:r>
      <w:r>
        <w:br/>
        <w:br/>
      </w:r>
    </w:p>
    <w:p>
      <w:r>
        <w:rPr>
          <w:b/>
        </w:rPr>
        <w:t>Weak without -e: heigh</w:t>
      </w:r>
      <w:r>
        <w:br/>
        <w:t>Line The General Prologue 316 (data/oxford_txts/GP_oxford.txt)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science,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Plural without -e: good</w:t>
      </w:r>
      <w:r>
        <w:br/>
        <w:t>Line The Pardoner's Tale 904 (data/oxford_txts/PardT_oxford.txt)</w:t>
        <w:br/>
      </w:r>
      <w:r>
        <w:t>¶Now,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men,</w:t>
      </w:r>
      <w:r>
        <w:t xml:space="preserve"> </w:t>
      </w:r>
      <w:r>
        <w:t>God</w:t>
      </w:r>
      <w:r>
        <w:t xml:space="preserve"> </w:t>
      </w:r>
      <w:r>
        <w:t>foryeve</w:t>
      </w:r>
      <w:r>
        <w:t xml:space="preserve"> </w:t>
      </w:r>
      <w:r>
        <w:t>yow</w:t>
      </w:r>
      <w:r>
        <w:t xml:space="preserve"> </w:t>
      </w:r>
      <w:r>
        <w:t>your</w:t>
      </w:r>
      <w:r>
        <w:t xml:space="preserve"> </w:t>
      </w:r>
      <w:r>
        <w:t>trespas,°</w:t>
      </w:r>
      <w:r>
        <w:br/>
        <w:br/>
      </w:r>
    </w:p>
    <w:p>
      <w:r>
        <w:rPr>
          <w:b/>
        </w:rPr>
        <w:t>Weak without -e: heigh</w:t>
      </w:r>
      <w:r>
        <w:br/>
        <w:t>Line The Pardoner's Tale 913 (data/oxford_txts/PardT_oxford.txt)</w:t>
        <w:br/>
      </w:r>
      <w:r>
        <w:t>I</w:t>
      </w:r>
      <w:r>
        <w:t xml:space="preserve"> </w:t>
      </w:r>
      <w:r>
        <w:t>yow</w:t>
      </w:r>
      <w:r>
        <w:t xml:space="preserve"> </w:t>
      </w:r>
      <w:r>
        <w:t>assoile,°</w:t>
      </w:r>
      <w:r>
        <w:t xml:space="preserve"> </w:t>
      </w:r>
      <w:r>
        <w:t>by</w:t>
      </w:r>
      <w:r>
        <w:t xml:space="preserve"> </w:t>
      </w:r>
      <w:r>
        <w:t>min</w:t>
      </w:r>
      <w:r>
        <w:t xml:space="preserve"> </w:t>
      </w:r>
      <w:r>
        <w:rPr>
          <w:i/>
        </w:rPr>
        <w:t>heigh</w:t>
      </w:r>
      <w:r>
        <w:t xml:space="preserve"> </w:t>
      </w:r>
      <w:r>
        <w:t>power</w:t>
      </w:r>
      <w:r>
        <w:br/>
        <w:br/>
      </w:r>
    </w:p>
    <w:p>
      <w:r>
        <w:rPr>
          <w:b/>
        </w:rPr>
        <w:t>Weak without -e: old</w:t>
      </w:r>
      <w:r>
        <w:br/>
        <w:t>Line The Pardoner's Tale 948 (data/oxford_txts/PardT_oxford.txt)</w:t>
        <w:br/>
      </w:r>
      <w:r>
        <w:t>Thou</w:t>
      </w:r>
      <w:r>
        <w:t xml:space="preserve"> </w:t>
      </w:r>
      <w:r>
        <w:t>woldest</w:t>
      </w:r>
      <w:r>
        <w:t xml:space="preserve"> </w:t>
      </w:r>
      <w:r>
        <w:t>make</w:t>
      </w:r>
      <w:r>
        <w:t xml:space="preserve"> </w:t>
      </w:r>
      <w:r>
        <w:t>me</w:t>
      </w:r>
      <w:r>
        <w:t xml:space="preserve"> </w:t>
      </w:r>
      <w:r>
        <w:t>kisse</w:t>
      </w:r>
      <w:r>
        <w:t xml:space="preserve"> </w:t>
      </w:r>
      <w:r>
        <w:t>thin</w:t>
      </w:r>
      <w:r>
        <w:t xml:space="preserve"> </w:t>
      </w:r>
      <w:r>
        <w:rPr>
          <w:i/>
        </w:rPr>
        <w:t>old</w:t>
      </w:r>
      <w:r>
        <w:t xml:space="preserve"> </w:t>
      </w:r>
      <w:r>
        <w:t>breech,°</w:t>
      </w:r>
      <w:r>
        <w:br/>
        <w:br/>
      </w:r>
    </w:p>
    <w:p>
      <w:r>
        <w:rPr>
          <w:b/>
        </w:rPr>
        <w:t>Weak without -e: ful</w:t>
      </w:r>
      <w:r>
        <w:br/>
        <w:t>Line The Merchant's Tale 2066 (data/oxford_txts/MerT_oxford.txt)</w:t>
        <w:br/>
      </w:r>
      <w:r>
        <w:t>That</w:t>
      </w:r>
      <w:r>
        <w:t xml:space="preserve"> </w:t>
      </w:r>
      <w:r>
        <w:t>haddest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rPr>
          <w:i/>
        </w:rPr>
        <w:t>ful</w:t>
      </w:r>
      <w:r>
        <w:t xml:space="preserve"> </w:t>
      </w:r>
      <w:r>
        <w:t>frend</w:t>
      </w:r>
      <w:r>
        <w:t xml:space="preserve"> </w:t>
      </w:r>
      <w:r>
        <w:t>received?</w:t>
      </w:r>
      <w:r>
        <w:br/>
        <w:br/>
      </w:r>
    </w:p>
    <w:p>
      <w:r>
        <w:rPr>
          <w:b/>
        </w:rPr>
        <w:t>Weak without -e: wis</w:t>
      </w:r>
      <w:r>
        <w:br/>
        <w:t>Line The Franklin's Tale 871 (data/oxford_txts/FranT_oxford.txt)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parfit</w:t>
      </w:r>
      <w:r>
        <w:t xml:space="preserve"> </w:t>
      </w:r>
      <w:r>
        <w:rPr>
          <w:i/>
        </w:rPr>
        <w:t>wis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stable,°</w:t>
      </w:r>
      <w:r>
        <w:br/>
        <w:br/>
      </w:r>
    </w:p>
    <w:p>
      <w:r>
        <w:rPr>
          <w:b/>
        </w:rPr>
        <w:t>Weak without -e: own</w:t>
      </w:r>
      <w:r>
        <w:br/>
        <w:t>Line The Franklin's Tale 880 (data/oxford_txts/FranT_oxford.txt)</w:t>
        <w:br/>
      </w:r>
      <w:r>
        <w:t>That</w:t>
      </w:r>
      <w:r>
        <w:t xml:space="preserve"> </w:t>
      </w:r>
      <w:r>
        <w:t>thou</w:t>
      </w:r>
      <w:r>
        <w:t xml:space="preserve"> </w:t>
      </w:r>
      <w:r>
        <w:t>it</w:t>
      </w:r>
      <w:r>
        <w:t xml:space="preserve"> </w:t>
      </w:r>
      <w:r>
        <w:t>madest</w:t>
      </w:r>
      <w:r>
        <w:t xml:space="preserve"> </w:t>
      </w:r>
      <w:r>
        <w:t>lik</w:t>
      </w:r>
      <w:r>
        <w:t xml:space="preserve"> </w:t>
      </w:r>
      <w:r>
        <w:t>to</w:t>
      </w:r>
      <w:r>
        <w:t xml:space="preserve"> </w:t>
      </w:r>
      <w:r>
        <w:t>thin</w:t>
      </w:r>
      <w:r>
        <w:t xml:space="preserve"> </w:t>
      </w:r>
      <w:r>
        <w:rPr>
          <w:i/>
        </w:rPr>
        <w:t>own</w:t>
      </w:r>
      <w:r>
        <w:t xml:space="preserve"> </w:t>
      </w:r>
      <w:r>
        <w:t>merk.°</w:t>
      </w:r>
      <w:r>
        <w:br/>
        <w:br/>
      </w:r>
    </w:p>
    <w:p>
      <w:r>
        <w:rPr>
          <w:b/>
        </w:rPr>
        <w:t>Weak without -e: heigh</w:t>
      </w:r>
      <w:r>
        <w:br/>
        <w:t>Line The Franklin's Tale 989 (data/oxford_txts/FranT_oxford.txt)</w:t>
        <w:br/>
      </w:r>
      <w:r>
        <w:t>¶“Aurelie,”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“by</w:t>
      </w:r>
      <w:r>
        <w:t xml:space="preserve"> </w:t>
      </w:r>
      <w:r>
        <w:rPr>
          <w:i/>
        </w:rPr>
        <w:t>heigh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without -e: hyest</w:t>
      </w:r>
      <w:r>
        <w:br/>
        <w:t>Line The Franklin's Tale 1061 (data/oxford_txts/FranT_oxford.txt)</w:t>
        <w:br/>
      </w:r>
      <w:r>
        <w:t>The</w:t>
      </w:r>
      <w:r>
        <w:t xml:space="preserve"> </w:t>
      </w:r>
      <w:r>
        <w:rPr>
          <w:i/>
        </w:rPr>
        <w:t>hyest</w:t>
      </w:r>
      <w:r>
        <w:t xml:space="preserve"> </w:t>
      </w:r>
      <w:r>
        <w:t>rokke</w:t>
      </w:r>
      <w:r>
        <w:t xml:space="preserve"> </w:t>
      </w:r>
      <w:r>
        <w:t>in</w:t>
      </w:r>
      <w:r>
        <w:t xml:space="preserve"> </w:t>
      </w:r>
      <w:r>
        <w:t>Armorik</w:t>
      </w:r>
      <w:r>
        <w:t xml:space="preserve"> </w:t>
      </w:r>
      <w:r>
        <w:t>Briteine;</w:t>
      </w:r>
      <w:r>
        <w:br/>
        <w:br/>
      </w:r>
    </w:p>
    <w:p>
      <w:r>
        <w:rPr>
          <w:b/>
        </w:rPr>
        <w:t>Weak without -e: own</w:t>
      </w:r>
      <w:r>
        <w:br/>
        <w:t>Line The Franklin's Tale 1093 (data/oxford_txts/FranT_oxford.txt)</w:t>
        <w:br/>
      </w:r>
      <w:r>
        <w:t>That</w:t>
      </w:r>
      <w:r>
        <w:t xml:space="preserve"> </w:t>
      </w:r>
      <w:r>
        <w:t>loveth</w:t>
      </w:r>
      <w:r>
        <w:t xml:space="preserve"> </w:t>
      </w:r>
      <w:r>
        <w:t>thee,</w:t>
      </w:r>
      <w:r>
        <w:t xml:space="preserve"> </w:t>
      </w:r>
      <w:r>
        <w:t>as</w:t>
      </w:r>
      <w:r>
        <w:t xml:space="preserve"> </w:t>
      </w:r>
      <w:r>
        <w:t>his</w:t>
      </w:r>
      <w:r>
        <w:t xml:space="preserve"> </w:t>
      </w:r>
      <w:r>
        <w:rPr>
          <w:i/>
        </w:rPr>
        <w:t>own</w:t>
      </w:r>
      <w:r>
        <w:t xml:space="preserve"> </w:t>
      </w:r>
      <w:r>
        <w:t>hertes</w:t>
      </w:r>
      <w:r>
        <w:t xml:space="preserve"> </w:t>
      </w:r>
      <w:r>
        <w:t>lif.</w:t>
      </w:r>
      <w:r>
        <w:br/>
        <w:br/>
      </w:r>
    </w:p>
    <w:p>
      <w:r>
        <w:rPr>
          <w:b/>
        </w:rPr>
        <w:t>Weak without -e: foul</w:t>
      </w:r>
      <w:r>
        <w:br/>
        <w:t>Line The Franklin's Tale 1396 (data/oxford_txts/FranT_oxford.txt)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defouled°</w:t>
      </w:r>
      <w:r>
        <w:t xml:space="preserve"> </w:t>
      </w:r>
      <w:r>
        <w:t>with</w:t>
      </w:r>
      <w:r>
        <w:t xml:space="preserve"> </w:t>
      </w:r>
      <w: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Weak without -e: good</w:t>
      </w:r>
      <w:r>
        <w:br/>
        <w:t>Line The Franklin's Tale 1443 (data/oxford_txts/FranT_oxford.txt)</w:t>
        <w:br/>
      </w:r>
      <w:r>
        <w:t>“What</w:t>
      </w:r>
      <w:r>
        <w:t xml:space="preserve"> </w:t>
      </w:r>
      <w:r>
        <w:t>seith</w:t>
      </w:r>
      <w:r>
        <w:t xml:space="preserve"> </w:t>
      </w:r>
      <w:r>
        <w:t>Omer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Penalopee?</w:t>
      </w:r>
      <w:r>
        <w:br/>
        <w:br/>
      </w:r>
    </w:p>
    <w:p>
      <w:r>
        <w:rPr>
          <w:b/>
        </w:rPr>
        <w:t>Weak without -e: quikkest</w:t>
      </w:r>
      <w:r>
        <w:br/>
        <w:t>Line The Franklin's Tale 1502 (data/oxford_txts/FranT_oxford.txt)</w:t>
        <w:br/>
      </w:r>
      <w:r>
        <w:t>Amid°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quikkest°</w:t>
      </w:r>
      <w:r>
        <w:t xml:space="preserve"> </w:t>
      </w:r>
      <w:r>
        <w:t>strete</w:t>
      </w:r>
      <w:r>
        <w:br/>
        <w:br/>
      </w:r>
    </w:p>
    <w:p>
      <w:r>
        <w:rPr>
          <w:b/>
        </w:rPr>
        <w:t>Weak without -e: red</w:t>
      </w:r>
      <w:r>
        <w:br/>
        <w:t>Line Sir Thopas 747 (data/oxford_txts/Thop_oxford.txt)</w:t>
        <w:br/>
      </w:r>
      <w:r>
        <w:t xml:space="preserve">    That</w:t>
      </w:r>
      <w:r>
        <w:t xml:space="preserve"> </w:t>
      </w:r>
      <w:r>
        <w:t>bereth</w:t>
      </w:r>
      <w:r>
        <w:t xml:space="preserve"> </w:t>
      </w:r>
      <w:r>
        <w:t>the</w:t>
      </w:r>
      <w:r>
        <w:t xml:space="preserve"> </w:t>
      </w:r>
      <w:r>
        <w:rPr>
          <w:i/>
        </w:rPr>
        <w:t>red</w:t>
      </w:r>
      <w:r>
        <w:t xml:space="preserve"> </w:t>
      </w:r>
      <w:r>
        <w:t>hepe.°</w:t>
      </w:r>
      <w:r>
        <w:br/>
        <w:br/>
      </w:r>
    </w:p>
    <w:p>
      <w:r>
        <w:rPr>
          <w:b/>
        </w:rPr>
        <w:t>Weak without -e: fair</w:t>
      </w:r>
      <w:r>
        <w:br/>
        <w:t>Line Sir Thopas 832 (data/oxford_txts/Thop_oxford.txt)</w:t>
        <w:br/>
      </w:r>
      <w:r>
        <w:t xml:space="preserve">    And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rPr>
          <w:i/>
        </w:rPr>
        <w:t>fair</w:t>
      </w:r>
      <w:r>
        <w:t xml:space="preserve"> </w:t>
      </w:r>
      <w:r>
        <w:t>beringe.°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