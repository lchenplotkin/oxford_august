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Both Texts: Weak &amp; Plural Declension Exceptions (without -e)</w:t>
      </w:r>
    </w:p>
    <w:p>
      <w:r>
        <w:rPr>
          <w:b/>
        </w:rPr>
        <w:t>Weak without -e (Both texts): bon</w:t>
      </w:r>
      <w:r>
        <w:br/>
        <w:t>Line House of Fame 1022 (data/oxford_txts/HF_oxford.txt)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 (Both texts): wight</w:t>
      </w:r>
      <w:r>
        <w:br/>
        <w:t>Line The Reeve's Tale 4086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 (Both texts): heigh</w:t>
      </w:r>
      <w:r>
        <w:br/>
        <w:t>Line The Pardoner's Tale 913 (data/oxford_txts/PardT_oxford.txt)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 (Both texts): right</w:t>
      </w:r>
      <w:r>
        <w:br/>
        <w:t>Line 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 (Both texts): heigh</w:t>
      </w:r>
      <w:r>
        <w:br/>
        <w:t>Line The Knight's Tale 2537 (data/oxford_txts/KnT_oxford.txt)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 (Both texts): greek</w:t>
      </w:r>
      <w:r>
        <w:br/>
        <w:t>Line The Nun's Priest's Tale 3228 (data/oxford_txts/NPT_oxford.txt)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Weak without -e (Both texts): fair</w:t>
      </w:r>
      <w:r>
        <w:br/>
        <w:t>Line Book of the Duchess 909 (data/oxford_txts/BD_oxford.txt)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 (Both texts): fair</w:t>
      </w:r>
      <w:r>
        <w:br/>
        <w:t>Line Sir Thopas 832 (data/oxford_txts/Thop_oxford.txt)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p>
      <w:r>
        <w:rPr>
          <w:b/>
        </w:rPr>
        <w:t>Weak without -e (Both texts): glad</w:t>
      </w:r>
      <w:r>
        <w:br/>
        <w:t>Line Troilus and Criseyde; Book I 1041 (data/oxford_txts/TC1_oxford.txt)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 (Both texts): heigh</w:t>
      </w:r>
      <w:r>
        <w:br/>
        <w:t>Line The General Prologue 316 (data/oxford_txts/GP_oxford.txt)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 (Both texts): good</w:t>
      </w:r>
      <w:r>
        <w:br/>
        <w:t>Line Troilus and Criseyde; Book V 1081 (data/oxford_txts/TC5_oxford.txt)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 (Both texts): chief</w:t>
      </w:r>
      <w:r>
        <w:br/>
        <w:t>Line The Knight's Tale 1057 (data/oxford_txts/KnT_oxford.txt)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 (Both texts): bright</w:t>
      </w:r>
      <w:r>
        <w:br/>
        <w:t>Line Troilus and Criseyde; Book V 1264 (data/oxford_txts/TC5_oxford.txt)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 (Both texts): fals</w:t>
      </w:r>
      <w:r>
        <w:br/>
        <w:t>Line Book of the Duchess 618 (data/oxford_txts/BD_oxford.txt)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 (Both texts): north</w:t>
      </w:r>
      <w:r>
        <w:br/>
        <w:t>Line The Friar's Tale 1413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 (Both texts): grant</w:t>
      </w:r>
      <w:r>
        <w:br/>
        <w:t>Line The Canon's Yeoman's Tale 1380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Weak without -e (Both texts): fin</w:t>
      </w:r>
      <w:r>
        <w:br/>
        <w:t>Line The Nun's Priest's Tale 2859 (data/oxford_txts/NPT_oxford.txt)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 (Both texts): bright</w:t>
      </w:r>
      <w:r>
        <w:br/>
        <w:t>Line 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 (Both texts): real</w:t>
      </w:r>
      <w:r>
        <w:br/>
        <w:t>Line Troilus and Criseyde; Book III 1534 (data/oxford_txts/TC3_oxford.txt)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 (Both texts): foul</w:t>
      </w:r>
      <w:r>
        <w:br/>
        <w:t>Line The Franklin's Tale 1396 (data/oxford_txts/FranT_oxford.txt)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 (Both texts): awen</w:t>
      </w:r>
      <w:r>
        <w:br/>
        <w:t>Line The Reeve's Tale 4239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 (Both texts): good</w:t>
      </w:r>
      <w:r>
        <w:br/>
        <w:t>Line Troilus and Criseyde; Book II 1209 (data/oxford_txts/TC2_oxford.txt)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 (Both texts): troyan</w:t>
      </w:r>
      <w:r>
        <w:br/>
        <w:t>Line House of Fame 207 (data/oxford_txts/HF_oxford.txt)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 (Both texts): wis</w:t>
      </w:r>
      <w:r>
        <w:br/>
        <w:t>Line The Franklin's Tale 871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 (Both texts): quikkest</w:t>
      </w:r>
      <w:r>
        <w:br/>
        <w:t>Line The Franklin's Tale 1502 (data/oxford_txts/FranT_oxford.txt)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 (Both texts): paien</w:t>
      </w:r>
      <w:r>
        <w:br/>
        <w:t>Line The Knight's Tale 2370 (data/oxford_txts/KnT_oxford.txt)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 (Both texts): owen</w:t>
      </w:r>
      <w:r>
        <w:br/>
        <w:t>Line Troilus and Criseyde; Book III 1485 (data/oxford_txts/TC3_oxford.txt)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 (Both texts): right</w:t>
      </w:r>
      <w:r>
        <w:br/>
        <w:t>Line House of Fame 1294 (data/oxford_txts/HF_oxford.txt)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 (Both texts): bright</w:t>
      </w:r>
      <w:r>
        <w:br/>
        <w:t>Line Troilus and Criseyde; Book V 1241 (data/oxford_txts/TC5_oxford.txt)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 (Both texts): west</w:t>
      </w:r>
      <w:r>
        <w:br/>
        <w:t>Line The Clerk's Tale 945 (data/oxford_txts/ClT_oxford.txt)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 (Both texts): west</w:t>
      </w:r>
      <w:r>
        <w:br/>
        <w:t>Line The Nun's Priest's Tale 3017 (data/oxford_txts/NPT_oxford.txt)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 (Both texts): bright</w:t>
      </w:r>
      <w:r>
        <w:br/>
        <w:t>Line 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 (Both texts): chief</w:t>
      </w:r>
      <w:r>
        <w:br/>
        <w:t>Line The Knight's Tale 1730 (data/oxford_txts/KnT_oxford.txt)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 (Both texts): left</w:t>
      </w:r>
      <w:r>
        <w:br/>
        <w:t>Line The Knight's Tale 2953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Weak without -e (Both texts): heigh</w:t>
      </w:r>
      <w:r>
        <w:br/>
        <w:t>Line The Clerk's Tale 991 (data/oxford_txts/ClT_oxford.txt)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 (Both texts): west</w:t>
      </w:r>
      <w:r>
        <w:br/>
        <w:t>Line The Clerk's Tale 57 (data/oxford_txts/ClT_oxford.txt)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 (Both texts): right</w:t>
      </w:r>
      <w:r>
        <w:br/>
        <w:t>Line The Knight's Tale 2905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 (Both texts): west</w:t>
      </w:r>
      <w:r>
        <w:br/>
        <w:t>Line The Nun's Priest's Tale 3035 (data/oxford_txts/NPT_oxford.txt)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 (Both texts): chief</w:t>
      </w:r>
      <w:r>
        <w:br/>
        <w:t>Line Book of the Duchess 910 (data/oxford_txts/BD_oxford.txt)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 (Both texts): heigh</w:t>
      </w:r>
      <w:r>
        <w:br/>
        <w:t>Line The Monk's Tale 2114 (data/oxford_txts/MkT_oxford.txt)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Plural without -e (Both texts): good</w:t>
      </w:r>
      <w:r>
        <w:br/>
        <w:t>Line House of Fame 1616 (data/oxford_txts/HF_oxford.txt)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Plural without -e (Both texts): proud</w:t>
      </w:r>
      <w:r>
        <w:br/>
        <w:t>Line The Monk's Tale 2167 (data/oxford_txts/MkT_oxford.txt)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