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Only: Weak &amp; Plural Declension Exceptions (without -e)</w:t>
      </w:r>
    </w:p>
    <w:p>
      <w:r>
        <w:rPr>
          <w:b/>
        </w:rPr>
        <w:t>Weak without -e (Riverside only): owen</w:t>
      </w:r>
      <w:r>
        <w:br/>
        <w:t>Line Troilus and Criseyde; Book III 424 (data/riverside_cats/TC3_riv.cat)</w:t>
        <w:br/>
      </w:r>
      <w:r>
        <w:t>Ech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nedes</w:t>
      </w:r>
      <w:r>
        <w:t xml:space="preserve"> </w:t>
      </w:r>
      <w:r>
        <w:t>gan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596 (data/riverside_cats/TC3_riv.cat)</w:t>
        <w:br/>
      </w:r>
      <w:r>
        <w:t>With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521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Pandare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brother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IV 1089 (data/riverside_cats/TC4_riv.cat)</w:t>
        <w:br/>
      </w:r>
      <w:r>
        <w:t>Hastow</w:t>
      </w:r>
      <w:r>
        <w:t xml:space="preserve"> </w:t>
      </w:r>
      <w:r>
        <w:t>swich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t>ben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without -e (Riverside only): half</w:t>
      </w:r>
      <w:r>
        <w:br/>
        <w:t>Line The General Prologue 8 (data/riverside_cats/GP_riv.cat)</w:t>
        <w:br/>
      </w:r>
      <w:r>
        <w:t>Hath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Ram</w:t>
      </w:r>
      <w:r>
        <w:t xml:space="preserve"> </w:t>
      </w:r>
      <w:r>
        <w:t>his</w:t>
      </w:r>
      <w:r>
        <w:t xml:space="preserve"> </w:t>
      </w:r>
      <w:r>
        <w:rPr>
          <w:i/>
        </w:rPr>
        <w:t>half</w:t>
      </w:r>
      <w:r>
        <w:t xml:space="preserve"> </w:t>
      </w:r>
      <w:r>
        <w:t>cours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Weak without -e (Riverside only): last</w:t>
      </w:r>
      <w:r>
        <w:br/>
        <w:t>Line The Clerk's Tale 266 (data/riverside_cats/ClT_riv.cat)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1315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108 (data/riverside_cats/TC3_riv.cat)</w:t>
        <w:br/>
      </w:r>
      <w:r>
        <w:t>That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wreke</w:t>
      </w:r>
      <w:r>
        <w:t xml:space="preserve"> </w:t>
      </w:r>
      <w:r>
        <w:t>upon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1344 (data/riverside_cats/TC5_riv.cat)</w:t>
        <w:br/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 407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at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lust</w:t>
      </w:r>
      <w:r>
        <w:t xml:space="preserve"> </w:t>
      </w:r>
      <w:r>
        <w:t>I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IV 1449 (data/riverside_cats/TC4_riv.cat)</w:t>
        <w:br/>
      </w:r>
      <w:r>
        <w:t>Dwelle</w:t>
      </w:r>
      <w:r>
        <w:t xml:space="preserve"> </w:t>
      </w:r>
      <w:r>
        <w:t>rather</w:t>
      </w:r>
      <w:r>
        <w:t xml:space="preserve"> </w:t>
      </w:r>
      <w:r>
        <w:t>here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1303 (data/riverside_cats/TC3_riv.cat)</w:t>
        <w:br/>
      </w:r>
      <w:r>
        <w:t>Iwys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hertes</w:t>
      </w:r>
      <w:r>
        <w:t xml:space="preserve"> </w:t>
      </w:r>
      <w:r>
        <w:t>list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218 (data/riverside_cats/TC3_riv.cat)</w:t>
        <w:br/>
      </w:r>
      <w:r>
        <w:t>Now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t>wende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652 (data/riverside_cats/TC2_riv.cat)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thought</w:t>
      </w:r>
      <w:r>
        <w:t xml:space="preserve"> </w:t>
      </w:r>
      <w:r>
        <w:t>she</w:t>
      </w:r>
      <w:r>
        <w:t xml:space="preserve"> </w:t>
      </w:r>
      <w:r>
        <w:t>wex</w:t>
      </w:r>
      <w:r>
        <w:t xml:space="preserve"> </w:t>
      </w:r>
      <w:r>
        <w:t>al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49 (data/riverside_cats/TC5_riv.cat)</w:t>
        <w:br/>
      </w:r>
      <w:r>
        <w:t>Whi</w:t>
      </w:r>
      <w:r>
        <w:t xml:space="preserve"> </w:t>
      </w:r>
      <w:r>
        <w:t>nyl</w:t>
      </w:r>
      <w:r>
        <w:t xml:space="preserve"> </w:t>
      </w:r>
      <w:r>
        <w:t>I</w:t>
      </w:r>
      <w:r>
        <w:t xml:space="preserve"> </w:t>
      </w:r>
      <w:r>
        <w:t>helpen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474 (data/riverside_cats/TC2_riv.cat)</w:t>
        <w:br/>
      </w:r>
      <w:r>
        <w:t>No</w:t>
      </w:r>
      <w:r>
        <w:t xml:space="preserve"> </w:t>
      </w:r>
      <w:r>
        <w:t>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588 (data/riverside_cats/TC5_riv.cat)</w:t>
        <w:br/>
      </w:r>
      <w:r>
        <w:t>What</w:t>
      </w:r>
      <w:r>
        <w:t xml:space="preserve"> </w:t>
      </w:r>
      <w:r>
        <w:t>joie</w:t>
      </w:r>
      <w:r>
        <w:t xml:space="preserve"> </w:t>
      </w:r>
      <w:r>
        <w:t>hastow</w:t>
      </w:r>
      <w:r>
        <w:t xml:space="preserve"> </w:t>
      </w:r>
      <w:r>
        <w:t>thyn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spille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445 (data/riverside_cats/TC2_riv.cat)</w:t>
        <w:br/>
      </w:r>
      <w:r>
        <w:t>Til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blood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1486 (data/riverside_cats/TC2_riv.cat)</w:t>
        <w:br/>
      </w:r>
      <w:r>
        <w:t>Deiphebus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curteisie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865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Troilus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V 63 (data/riverside_cats/TC5_riv.cat)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t>forgoth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IV 405 (data/riverside_cats/TC4_riv.cat)</w:t>
        <w:br/>
      </w:r>
      <w:r>
        <w:t>Forthi</w:t>
      </w:r>
      <w:r>
        <w:t xml:space="preserve"> </w:t>
      </w:r>
      <w:r>
        <w:t>be</w:t>
      </w:r>
      <w:r>
        <w:t xml:space="preserve"> </w:t>
      </w:r>
      <w:r>
        <w:t>glad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147 (data/riverside_cats/TC3_riv.cat)</w:t>
        <w:br/>
      </w:r>
      <w:r>
        <w:t>Lo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I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swete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without -e (Riverside only): troian</w:t>
      </w:r>
      <w:r>
        <w:br/>
        <w:t>Line Troilus and Criseyde; Book I 145 (data/riverside_cats/TC1_riv.cat)</w:t>
        <w:br/>
      </w:r>
      <w:r>
        <w:t>But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Troian</w:t>
      </w:r>
      <w:r>
        <w:t xml:space="preserve"> </w:t>
      </w:r>
      <w:r>
        <w:t>gestes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felle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 509 (data/riverside_cats/TC1_riv.cat)</w:t>
        <w:br/>
      </w:r>
      <w:r>
        <w:t>Now</w:t>
      </w:r>
      <w:r>
        <w:t xml:space="preserve"> </w:t>
      </w:r>
      <w:r>
        <w:t>artow</w:t>
      </w:r>
      <w:r>
        <w:t xml:space="preserve"> </w:t>
      </w:r>
      <w:r>
        <w:t>hent</w:t>
      </w:r>
      <w:r>
        <w:t xml:space="preserve"> </w:t>
      </w:r>
      <w:r>
        <w:t>now</w:t>
      </w:r>
      <w:r>
        <w:t xml:space="preserve"> </w:t>
      </w:r>
      <w:r>
        <w:t>gnaw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rPr>
          <w:i/>
        </w:rPr>
        <w:t>owen</w:t>
      </w:r>
      <w:r>
        <w:t xml:space="preserve"> </w:t>
      </w:r>
      <w:r>
        <w:t>Troilus</w:t>
      </w:r>
      <w:r>
        <w:t xml:space="preserve"> </w:t>
      </w:r>
      <w: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III 1820 (data/riverside_cats/TC3_riv.cat)</w:t>
        <w:br/>
      </w:r>
      <w: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rPr>
          <w:i/>
        </w:rP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Weak without -e (Riverside only): owen</w:t>
      </w:r>
      <w:r>
        <w:br/>
        <w:t>Line Troilus and Criseyde; Book II 871 (data/riverside_cats/TC2_riv.cat)</w:t>
        <w:br/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rPr>
          <w:i/>
        </w:rP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without -e (Riverside only): soth</w:t>
      </w:r>
      <w:r>
        <w:br/>
        <w:t>Line House of Fame 351 (data/riverside_cats/HF_riv.cat)</w:t>
        <w:br/>
      </w:r>
      <w:r>
        <w:t>O</w:t>
      </w:r>
      <w:r>
        <w:t xml:space="preserve"> </w:t>
      </w:r>
      <w:r>
        <w:rPr>
          <w:i/>
        </w:rPr>
        <w:t>soth</w:t>
      </w:r>
      <w:r>
        <w:t xml:space="preserve"> </w:t>
      </w:r>
      <w: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Plural without -e (Riverside only): good</w:t>
      </w:r>
      <w:r>
        <w:br/>
        <w:t>Line The Canon's Yeoman's Tale 1283 (data/riverside_cats/CYT_riv.cat)</w:t>
        <w:br/>
      </w:r>
      <w:r>
        <w:t>Now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