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Only: Weak &amp; Plural Declension Exceptions (without -e)</w:t>
      </w:r>
    </w:p>
    <w:p>
      <w:r>
        <w:rPr>
          <w:b/>
        </w:rPr>
        <w:t>Weak without -e (Oxford only): priv</w:t>
      </w:r>
      <w:r>
        <w:br/>
        <w:t>Line Troilus and Criseyde; Book III 921 (data/oxford_txts/TC3_oxford.txt)</w:t>
        <w:br/>
      </w:r>
      <w:r>
        <w:t>His</w:t>
      </w:r>
      <w:r>
        <w:t xml:space="preserve"> </w:t>
      </w:r>
      <w:r>
        <w:t>privé</w:t>
      </w:r>
      <w:r>
        <w:t xml:space="preserve"> </w:t>
      </w:r>
      <w:r>
        <w:t>coming,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 (Oxford only): good</w:t>
      </w:r>
      <w:r>
        <w:br/>
        <w:t>Line The Franklin's Tale 1443 (data/oxford_txts/FranT_oxford.txt)</w:t>
        <w:br/>
      </w:r>
      <w:r>
        <w:t>“What</w:t>
      </w:r>
      <w:r>
        <w:t xml:space="preserve"> </w:t>
      </w:r>
      <w:r>
        <w:t>seith</w:t>
      </w:r>
      <w:r>
        <w:t xml:space="preserve"> </w:t>
      </w:r>
      <w:r>
        <w:t>Omer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Penalopee?</w:t>
      </w:r>
      <w:r>
        <w:br/>
        <w:br/>
      </w:r>
    </w:p>
    <w:p>
      <w:r>
        <w:rPr>
          <w:b/>
        </w:rPr>
        <w:t>Weak without -e (Oxford only): own</w:t>
      </w:r>
      <w:r>
        <w:br/>
        <w:t>Line The Franklin's Tale 880 (data/oxford_txts/FranT_oxford.txt)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madest</w:t>
      </w:r>
      <w:r>
        <w:t xml:space="preserve"> </w:t>
      </w:r>
      <w:r>
        <w:t>lik</w:t>
      </w:r>
      <w:r>
        <w:t xml:space="preserve"> </w:t>
      </w:r>
      <w:r>
        <w:t>to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t>merk.°</w:t>
      </w:r>
      <w:r>
        <w:br/>
        <w:br/>
      </w:r>
    </w:p>
    <w:p>
      <w:r>
        <w:rPr>
          <w:b/>
        </w:rPr>
        <w:t>Weak without -e (Oxford only): heigh</w:t>
      </w:r>
      <w:r>
        <w:br/>
        <w:t>Line The Clerk's Tale 418 (data/oxford_txts/ClT_oxford.txt)</w:t>
        <w:br/>
      </w:r>
      <w:r>
        <w:t>So</w:t>
      </w:r>
      <w:r>
        <w:t xml:space="preserve"> </w:t>
      </w:r>
      <w:r>
        <w:t>spradde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without -e (Oxford only): new</w:t>
      </w:r>
      <w:r>
        <w:br/>
        <w:t>Line The Nun's Priest's Tale 3227 (data/oxford_txts/NPT_oxford.txt)</w:t>
        <w:br/>
      </w:r>
      <w:r>
        <w:t>O</w:t>
      </w:r>
      <w:r>
        <w:t xml:space="preserve"> </w:t>
      </w:r>
      <w:r>
        <w:t>newe</w:t>
      </w:r>
      <w:r>
        <w:t xml:space="preserve"> </w:t>
      </w:r>
      <w:r>
        <w:t>Scariot,°</w:t>
      </w:r>
      <w:r>
        <w:t xml:space="preserve"> </w:t>
      </w:r>
      <w:r>
        <w:rPr>
          <w:i/>
        </w:rPr>
        <w:t>new</w:t>
      </w:r>
      <w:r>
        <w:t xml:space="preserve"> </w:t>
      </w:r>
      <w:r>
        <w:t>Genilon!</w:t>
      </w:r>
      <w:r>
        <w:br/>
        <w:br/>
      </w:r>
    </w:p>
    <w:p>
      <w:r>
        <w:rPr>
          <w:b/>
        </w:rPr>
        <w:t>Weak without -e (Oxford only): fals</w:t>
      </w:r>
      <w:r>
        <w:br/>
        <w:t>Line The Canon's Yeoman's Tale 1073 (data/oxford_txts/CYT_oxford.txt)</w:t>
        <w:br/>
      </w:r>
      <w:r>
        <w:t>God</w:t>
      </w:r>
      <w:r>
        <w:t xml:space="preserve"> </w:t>
      </w:r>
      <w:r>
        <w:t>kepe</w:t>
      </w:r>
      <w:r>
        <w:t xml:space="preserve"> </w:t>
      </w:r>
      <w:r>
        <w:t>us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dissimulinge!°</w:t>
      </w:r>
      <w:r>
        <w:br/>
        <w:br/>
      </w:r>
    </w:p>
    <w:p>
      <w:r>
        <w:rPr>
          <w:b/>
        </w:rPr>
        <w:t>Weak without -e (Oxford only): old</w:t>
      </w:r>
      <w:r>
        <w:br/>
        <w:t>Line The Pardoner's Tale 948 (data/oxford_txts/PardT_oxford.txt)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kisse</w:t>
      </w:r>
      <w:r>
        <w:t xml:space="preserve"> </w:t>
      </w:r>
      <w:r>
        <w:t>thin</w:t>
      </w:r>
      <w:r>
        <w:t xml:space="preserve"> </w:t>
      </w:r>
      <w:r>
        <w:rPr>
          <w:i/>
        </w:rPr>
        <w:t>old</w:t>
      </w:r>
      <w:r>
        <w:t xml:space="preserve"> </w:t>
      </w:r>
      <w:r>
        <w:t>breech,°</w:t>
      </w:r>
      <w:r>
        <w:br/>
        <w:br/>
      </w:r>
    </w:p>
    <w:p>
      <w:r>
        <w:rPr>
          <w:b/>
        </w:rPr>
        <w:t>Weak without -e (Oxford only): bitter</w:t>
      </w:r>
      <w:r>
        <w:br/>
        <w:t>Line Parliament of Fowls 252 (data/oxford_txts/PF_oxford.txt)</w:t>
        <w:br/>
      </w:r>
      <w: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goddesse</w:t>
      </w:r>
      <w:r>
        <w:t xml:space="preserve"> </w:t>
      </w:r>
      <w:r>
        <w:t>Jalousie.</w:t>
      </w:r>
      <w:r>
        <w:br/>
        <w:br/>
      </w:r>
    </w:p>
    <w:p>
      <w:r>
        <w:rPr>
          <w:b/>
        </w:rPr>
        <w:t>Weak without -e (Oxford only): bright</w:t>
      </w:r>
      <w:r>
        <w:br/>
        <w:t>Line Troilus and Criseyde; Book III 1453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yën!</w:t>
      </w:r>
      <w:r>
        <w:br/>
        <w:br/>
      </w:r>
    </w:p>
    <w:p>
      <w:r>
        <w:rPr>
          <w:b/>
        </w:rPr>
        <w:t>Weak without -e (Oxford only): red</w:t>
      </w:r>
      <w:r>
        <w:br/>
        <w:t>Line Sir Thopas 747 (data/oxford_txts/Thop_oxford.txt)</w:t>
        <w:br/>
      </w:r>
      <w:r>
        <w:t xml:space="preserve">    That</w:t>
      </w:r>
      <w:r>
        <w:t xml:space="preserve"> </w:t>
      </w:r>
      <w:r>
        <w:t>bereth</w:t>
      </w:r>
      <w:r>
        <w:t xml:space="preserve"> </w:t>
      </w:r>
      <w: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t>hepe.°</w:t>
      </w:r>
      <w:r>
        <w:br/>
        <w:br/>
      </w:r>
    </w:p>
    <w:p>
      <w:r>
        <w:rPr>
          <w:b/>
        </w:rPr>
        <w:t>Weak without -e (Oxford only): privy</w:t>
      </w:r>
      <w:r>
        <w:br/>
        <w:t>Line The Canon's Yeoman's Tale 1452 (data/oxford_txts/CYT_oxford.txt)</w:t>
        <w:br/>
      </w:r>
      <w:r>
        <w:t>“Tel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privy°</w:t>
      </w:r>
      <w:r>
        <w:t xml:space="preserve"> </w:t>
      </w:r>
      <w:r>
        <w:t>stoon?”</w:t>
      </w:r>
      <w:r>
        <w:br/>
        <w:br/>
      </w:r>
    </w:p>
    <w:p>
      <w:r>
        <w:rPr>
          <w:b/>
        </w:rPr>
        <w:t>Weak without -e (Oxford only): ful</w:t>
      </w:r>
      <w:r>
        <w:br/>
        <w:t>Line The Merchant's Tale 2066 (data/oxford_txts/MerT_oxford.txt)</w:t>
        <w:br/>
      </w:r>
      <w:r>
        <w:t>That</w:t>
      </w:r>
      <w:r>
        <w:t xml:space="preserve"> </w:t>
      </w:r>
      <w:r>
        <w:t>haddest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t>frend</w:t>
      </w:r>
      <w:r>
        <w:t xml:space="preserve"> </w:t>
      </w:r>
      <w:r>
        <w:t>received?</w:t>
      </w:r>
      <w:r>
        <w:br/>
        <w:br/>
      </w:r>
    </w:p>
    <w:p>
      <w:r>
        <w:rPr>
          <w:b/>
        </w:rPr>
        <w:t>Weak without -e (Oxford only): sweet</w:t>
      </w:r>
      <w:r>
        <w:br/>
        <w:t>Line The Friar's Tale 1613 (data/oxford_txts/FriT_oxford.txt)</w:t>
        <w:br/>
      </w:r>
      <w:r>
        <w:t>¶“</w:t>
      </w:r>
      <w:r>
        <w:t xml:space="preserve"> </w:t>
      </w:r>
      <w:r>
        <w:t>‘Pay</w:t>
      </w:r>
      <w:r>
        <w:t xml:space="preserve"> </w:t>
      </w:r>
      <w:r>
        <w:t>me,’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‘or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i/>
        </w:rPr>
        <w:t>sweet</w:t>
      </w:r>
      <w:r>
        <w:t xml:space="preserve"> </w:t>
      </w:r>
      <w:r>
        <w:t>Seinte</w:t>
      </w:r>
      <w:r>
        <w:t xml:space="preserve"> </w:t>
      </w:r>
      <w:r>
        <w:t>Anne</w:t>
      </w:r>
      <w:r>
        <w:br/>
        <w:br/>
      </w:r>
    </w:p>
    <w:p>
      <w:r>
        <w:rPr>
          <w:b/>
        </w:rPr>
        <w:t>Weak without -e (Oxford only): fals</w:t>
      </w:r>
      <w:r>
        <w:br/>
        <w:t>Line The Canon's Yeoman's Tale 1159 (data/oxford_txts/CYT_oxford.txt)</w:t>
        <w:br/>
      </w:r>
      <w: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chanoun,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fecche!°</w:t>
      </w:r>
      <w:r>
        <w:br/>
        <w:br/>
      </w:r>
    </w:p>
    <w:p>
      <w:r>
        <w:rPr>
          <w:b/>
        </w:rPr>
        <w:t>Weak without -e (Oxford only): own</w:t>
      </w:r>
      <w:r>
        <w:br/>
        <w:t>Line The Franklin's Tale 1093 (data/oxford_txts/FranT_oxford.txt)</w:t>
        <w:br/>
      </w:r>
      <w:r>
        <w:t>That</w:t>
      </w:r>
      <w:r>
        <w:t xml:space="preserve"> </w:t>
      </w:r>
      <w:r>
        <w:t>loveth</w:t>
      </w:r>
      <w:r>
        <w:t xml:space="preserve"> </w:t>
      </w:r>
      <w:r>
        <w:t>thee,</w:t>
      </w:r>
      <w:r>
        <w:t xml:space="preserve"> </w:t>
      </w:r>
      <w:r>
        <w:t>as</w:t>
      </w:r>
      <w:r>
        <w:t xml:space="preserve"> </w:t>
      </w:r>
      <w:r>
        <w:t>his</w:t>
      </w:r>
      <w:r>
        <w:t xml:space="preserve"> </w:t>
      </w:r>
      <w:r>
        <w:rPr>
          <w:i/>
        </w:rPr>
        <w:t>own</w:t>
      </w:r>
      <w:r>
        <w:t xml:space="preserve"> </w:t>
      </w:r>
      <w:r>
        <w:t>hertes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Weak without -e (Oxford only): blind</w:t>
      </w:r>
      <w:r>
        <w:br/>
        <w:t>Line The Wife of Bath's Prologue 656 (data/oxford_txts/WBPro_oxford.txt)</w:t>
        <w:br/>
      </w:r>
      <w:r>
        <w:t>And</w:t>
      </w:r>
      <w:r>
        <w:t xml:space="preserve"> </w:t>
      </w:r>
      <w:r>
        <w:t>priketh°</w:t>
      </w:r>
      <w:r>
        <w:t xml:space="preserve"> </w:t>
      </w:r>
      <w:r>
        <w:t>his</w:t>
      </w:r>
      <w:r>
        <w:t xml:space="preserve"> </w:t>
      </w:r>
      <w:r>
        <w:rPr>
          <w:i/>
        </w:rPr>
        <w:t>blind</w:t>
      </w:r>
      <w:r>
        <w:t xml:space="preserve"> </w:t>
      </w:r>
      <w:r>
        <w:t>hors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falwes,°</w:t>
      </w:r>
      <w:r>
        <w:br/>
        <w:br/>
      </w:r>
    </w:p>
    <w:p>
      <w:r>
        <w:rPr>
          <w:b/>
        </w:rPr>
        <w:t>Weak without -e (Oxford only): gret</w:t>
      </w:r>
      <w:r>
        <w:br/>
        <w:t>Line 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rPr>
          <w:i/>
        </w:rP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Weak without -e (Oxford only): greet</w:t>
      </w:r>
      <w:r>
        <w:br/>
        <w:t>Line House of Fame 428 (data/oxford_txts/HF_oxford.txt)</w:t>
        <w:br/>
      </w:r>
      <w:r>
        <w:t>Fulliche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greet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Weak without -e (Oxford only): poor</w:t>
      </w:r>
      <w:r>
        <w:br/>
        <w:t>Line The Clerk's Tale 232 (data/oxford_txts/ClT_oxford.txt)</w:t>
        <w:br/>
      </w:r>
      <w:r>
        <w:t>Upon</w:t>
      </w:r>
      <w:r>
        <w:t xml:space="preserve"> </w:t>
      </w:r>
      <w:r>
        <w:t>Grisilde,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poor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without -e (Oxford only): crisp</w:t>
      </w:r>
      <w:r>
        <w:br/>
        <w:t>Line The Wife of Bath's Prologue 304 (data/oxford_txts/WBPro_oxford.txt)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crisp°</w:t>
      </w:r>
      <w:r>
        <w:t xml:space="preserve"> </w:t>
      </w:r>
      <w:r>
        <w:t>heer,</w:t>
      </w:r>
      <w:r>
        <w:t xml:space="preserve"> </w:t>
      </w:r>
      <w:r>
        <w:t>shininge</w:t>
      </w:r>
      <w:r>
        <w:t xml:space="preserve"> </w:t>
      </w:r>
      <w:r>
        <w:t>as</w:t>
      </w:r>
      <w:r>
        <w:t xml:space="preserve"> </w:t>
      </w:r>
      <w:r>
        <w:t>gold</w:t>
      </w:r>
      <w:r>
        <w:t xml:space="preserve"> </w:t>
      </w:r>
      <w:r>
        <w:t>so</w:t>
      </w:r>
      <w:r>
        <w:t xml:space="preserve"> </w:t>
      </w:r>
      <w:r>
        <w:t>fin</w:t>
      </w:r>
      <w:r>
        <w:br/>
        <w:br/>
      </w:r>
    </w:p>
    <w:p>
      <w:r>
        <w:rPr>
          <w:b/>
        </w:rPr>
        <w:t>Weak without -e (Oxford only): derk</w:t>
      </w:r>
      <w:r>
        <w:br/>
        <w:t>Line Book of the Duchess 155 (data/oxford_txts/BD_oxford.txt)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com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t>valeie</w:t>
      </w:r>
      <w:r>
        <w:br/>
        <w:br/>
      </w:r>
    </w:p>
    <w:p>
      <w:r>
        <w:rPr>
          <w:b/>
        </w:rPr>
        <w:t>Weak without -e (Oxford only): heigh</w:t>
      </w:r>
      <w:r>
        <w:br/>
        <w:t>Line The Franklin's Tale 989 (data/oxford_txts/FranT_oxford.txt)</w:t>
        <w:br/>
      </w:r>
      <w:r>
        <w:t>¶“Aurelie,”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“by</w:t>
      </w:r>
      <w:r>
        <w:t xml:space="preserve"> </w:t>
      </w:r>
      <w:r>
        <w:rPr>
          <w:i/>
        </w:rPr>
        <w:t>heigh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without -e (Oxford only): good</w:t>
      </w:r>
      <w:r>
        <w:br/>
        <w:t>Line Book of the Duchess 714 (data/oxford_txts/BD_oxford.txt)</w:t>
        <w:br/>
      </w:r>
      <w:r>
        <w:t>¶“A!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sir!”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“Say</w:t>
      </w:r>
      <w:r>
        <w:t xml:space="preserve"> </w:t>
      </w:r>
      <w:r>
        <w:t>not</w:t>
      </w:r>
      <w:r>
        <w:t xml:space="preserve"> </w:t>
      </w:r>
      <w:r>
        <w:t>so!</w:t>
      </w:r>
      <w:r>
        <w:br/>
        <w:br/>
      </w:r>
    </w:p>
    <w:p>
      <w:r>
        <w:rPr>
          <w:b/>
        </w:rPr>
        <w:t>Weak without -e (Oxford only): bitter</w:t>
      </w:r>
      <w:r>
        <w:br/>
        <w:t>Line Troilus and Criseyde; Book IV 710 (data/oxford_txts/TC4_oxford.txt)</w:t>
        <w:br/>
      </w:r>
      <w:r>
        <w:t>That</w:t>
      </w:r>
      <w:r>
        <w:t xml:space="preserve"> </w:t>
      </w:r>
      <w:r>
        <w:t>yeven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Weak without -e (Oxford only): heigh</w:t>
      </w:r>
      <w:r>
        <w:br/>
        <w:t>Line Troilus and Criseyde; Book III 516 (data/oxford_txts/TC3_oxford.txt)</w:t>
        <w:br/>
      </w:r>
      <w:r>
        <w:t>Wheras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without -e (Oxford only): owen</w:t>
      </w:r>
      <w:r>
        <w:br/>
        <w:t>Line The Knight's Tale 1556 (data/oxford_txts/KnT_oxford.txt)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noght</w:t>
      </w:r>
      <w:r>
        <w:t xml:space="preserve"> </w:t>
      </w:r>
      <w:r>
        <w:t>biknowe°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without -e (Oxford only): hyest</w:t>
      </w:r>
      <w:r>
        <w:br/>
        <w:t>Line The Franklin's Tale 1061 (data/oxford_txts/FranT_oxford.txt)</w:t>
        <w:br/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rokke</w:t>
      </w:r>
      <w:r>
        <w:t xml:space="preserve"> </w:t>
      </w:r>
      <w:r>
        <w:t>in</w:t>
      </w:r>
      <w:r>
        <w:t xml:space="preserve"> </w:t>
      </w:r>
      <w:r>
        <w:t>Armorik</w:t>
      </w:r>
      <w:r>
        <w:t xml:space="preserve"> </w:t>
      </w:r>
      <w:r>
        <w:t>Briteine;</w:t>
      </w:r>
      <w:r>
        <w:br/>
        <w:br/>
      </w:r>
    </w:p>
    <w:p>
      <w:r>
        <w:rPr>
          <w:b/>
        </w:rPr>
        <w:t>Weak without -e (Oxford only): right</w:t>
      </w:r>
      <w:r>
        <w:br/>
        <w:t>Line Troilus and Criseyde; Book II 1065 (data/oxford_txts/TC2_oxford.txt)</w:t>
        <w:br/>
      </w:r>
      <w:r>
        <w:t>First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rPr>
          <w:i/>
        </w:rPr>
        <w:t>right</w:t>
      </w:r>
      <w:r>
        <w:t xml:space="preserve"> </w:t>
      </w:r>
      <w:r>
        <w:t>lady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Plural without -e (Oxford only): good</w:t>
      </w:r>
      <w:r>
        <w:br/>
        <w:t>Line The Nun's Priest's Tale 3445 (data/oxford_txts/NPT_oxford.txt)</w:t>
        <w:br/>
      </w:r>
      <w:r>
        <w:t>As</w:t>
      </w:r>
      <w:r>
        <w:t xml:space="preserve"> </w:t>
      </w:r>
      <w: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Plural without -e (Oxford only): good</w:t>
      </w:r>
      <w:r>
        <w:br/>
        <w:t>Line Troilus and Criseyde; Book II 166 (data/oxford_txts/TC2_oxford.txt)</w:t>
        <w:br/>
      </w:r>
      <w:r>
        <w:t>And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condiciouns</w:t>
      </w:r>
      <w:r>
        <w:t xml:space="preserve"> </w:t>
      </w:r>
      <w:r>
        <w:t>therto;</w:t>
      </w:r>
      <w:r>
        <w:br/>
        <w:br/>
      </w:r>
    </w:p>
    <w:p>
      <w:r>
        <w:rPr>
          <w:b/>
        </w:rPr>
        <w:t>Plural without -e (Oxford only): good</w:t>
      </w:r>
      <w:r>
        <w:br/>
        <w:t>Line The Pardoner's Tale 904 (data/oxford_txts/PardT_oxford.txt)</w:t>
        <w:br/>
      </w:r>
      <w:r>
        <w:t>¶Now,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