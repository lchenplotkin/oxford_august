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Only: Strong Form Exceptions (with -e)</w:t>
      </w:r>
    </w:p>
    <w:p>
      <w:r>
        <w:rPr>
          <w:b/>
        </w:rPr>
        <w:t>Strong with -e (Riverside only): pryve</w:t>
      </w:r>
      <w:r>
        <w:br/>
        <w:t>Line Troilus and Criseyde; Book III 787 (data/riverside_cats/TC3_riv.cat)</w:t>
        <w:br/>
      </w:r>
      <w:r>
        <w:t>Is</w:t>
      </w:r>
      <w:r>
        <w:t xml:space="preserve"> </w:t>
      </w:r>
      <w:r>
        <w:t>thorugh</w:t>
      </w:r>
      <w:r>
        <w:t xml:space="preserve"> </w:t>
      </w:r>
      <w:r>
        <w:t>a</w:t>
      </w:r>
      <w:r>
        <w:t xml:space="preserve"> </w:t>
      </w:r>
      <w:r>
        <w:t>goter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rPr>
          <w:i/>
        </w:rPr>
        <w:t>pryve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Strong with -e (Riverside only): longe</w:t>
      </w:r>
      <w:r>
        <w:br/>
        <w:t>Line The Knight's Tale 994 (data/riverside_cats/KnT_riv.cat)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Strong with -e (Riverside only): heighe</w:t>
      </w:r>
      <w:r>
        <w:br/>
        <w:t>Line The Merchant's Tale 1482 (data/riverside_cats/MerT_riv.cat)</w:t>
        <w:br/>
      </w:r>
      <w:r>
        <w:t>That</w:t>
      </w:r>
      <w:r>
        <w:t xml:space="preserve"> </w:t>
      </w:r>
      <w:r>
        <w:t>yow</w:t>
      </w:r>
      <w:r>
        <w:t xml:space="preserve"> </w:t>
      </w:r>
      <w:r>
        <w:t>ne</w:t>
      </w:r>
      <w:r>
        <w:t xml:space="preserve"> </w:t>
      </w:r>
      <w:r>
        <w:t>liketh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rPr>
          <w:i/>
        </w:rPr>
        <w:t>heighe</w:t>
      </w:r>
      <w:r>
        <w:t xml:space="preserve"> </w:t>
      </w:r>
      <w:r>
        <w:t>prudence</w:t>
      </w:r>
      <w:r>
        <w:br/>
        <w:br/>
      </w:r>
    </w:p>
    <w:p>
      <w:r>
        <w:rPr>
          <w:b/>
        </w:rPr>
        <w:t>Strong with -e (Riverside only): longe</w:t>
      </w:r>
      <w:r>
        <w:br/>
        <w:t>Line House of Fame 446 (data/riverside_cats/HF_riv.cat)</w:t>
        <w:br/>
      </w:r>
      <w:r>
        <w:t>Saugh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with -e (Riverside only): heighe</w:t>
      </w:r>
      <w:r>
        <w:br/>
        <w:t>Line The Knight's Tale 2661 (data/riverside_cats/KnT_riv.cat)</w:t>
        <w:br/>
      </w:r>
      <w:r>
        <w:t>For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so</w:t>
      </w:r>
      <w:r>
        <w:t xml:space="preserve"> </w:t>
      </w:r>
      <w:r>
        <w:t>loude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heighe</w:t>
      </w:r>
      <w:r>
        <w:t xml:space="preserve"> </w:t>
      </w:r>
      <w:r>
        <w:t>withalle</w:t>
      </w:r>
      <w:r>
        <w:br/>
        <w:br/>
      </w:r>
    </w:p>
    <w:p>
      <w:r>
        <w:rPr>
          <w:b/>
        </w:rPr>
        <w:t>Strong with -e (Riverside only): moche</w:t>
      </w:r>
      <w:r>
        <w:br/>
        <w:t>Line House of Fame 971 (data/riverside_cats/HF_riv.cat)</w:t>
        <w:br/>
      </w:r>
      <w:r>
        <w:rPr>
          <w:i/>
        </w:rPr>
        <w:t>Moche</w:t>
      </w:r>
      <w:r>
        <w:t xml:space="preserve"> </w:t>
      </w:r>
      <w:r>
        <w:t>ys</w:t>
      </w:r>
      <w:r>
        <w:t xml:space="preserve"> </w:t>
      </w:r>
      <w:r>
        <w:t>thy</w:t>
      </w:r>
      <w:r>
        <w:t xml:space="preserve"> </w:t>
      </w:r>
      <w:r>
        <w:t>myght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Strong with -e (Riverside only): wele</w:t>
      </w:r>
      <w:r>
        <w:br/>
        <w:t>Line Book of the Duchess 82 (data/riverside_cats/BD_riv.cat)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rPr>
          <w:i/>
        </w:rPr>
        <w:t>wele</w:t>
      </w:r>
      <w:r>
        <w:t xml:space="preserve"> </w:t>
      </w:r>
      <w:r>
        <w:t>he</w:t>
      </w:r>
      <w:r>
        <w:t xml:space="preserve"> </w:t>
      </w:r>
      <w:r>
        <w:t>dwelte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Strong with -e (Riverside only): newe</w:t>
      </w:r>
      <w:r>
        <w:br/>
        <w:t>Line The Wife of Bath's Tale 1060 (data/riverside_cats/WBT_riv.cat)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chees</w:t>
      </w:r>
      <w:r>
        <w:t xml:space="preserve"> </w:t>
      </w:r>
      <w:r>
        <w:t>a</w:t>
      </w:r>
      <w:r>
        <w:t xml:space="preserve"> </w:t>
      </w:r>
      <w:r>
        <w:rPr>
          <w:i/>
        </w:rPr>
        <w:t>newe</w:t>
      </w:r>
      <w:r>
        <w:t xml:space="preserve"> </w:t>
      </w:r>
      <w:r>
        <w:t>requeste</w:t>
      </w:r>
      <w:r>
        <w:br/>
        <w:br/>
      </w:r>
    </w:p>
    <w:p>
      <w:r>
        <w:rPr>
          <w:b/>
        </w:rPr>
        <w:t>Strong with -e (Riverside only): muche</w:t>
      </w:r>
      <w:r>
        <w:br/>
        <w:t>Line The Wife of Bath's Tale 1079 (data/riverside_cats/WBT_riv.cat)</w:t>
        <w:br/>
      </w:r>
      <w:r>
        <w:t>Ther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hevynesse</w:t>
      </w:r>
      <w:r>
        <w:t xml:space="preserve"> </w:t>
      </w:r>
      <w:r>
        <w:t>and</w:t>
      </w:r>
      <w:r>
        <w:t xml:space="preserve"> </w:t>
      </w:r>
      <w:r>
        <w:rPr>
          <w:i/>
        </w:rP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Strong with -e (Riverside only): longe</w:t>
      </w:r>
      <w:r>
        <w:br/>
        <w:t>Line The Nun's Priest's Tale 3149 (data/riverside_cats/NPT_riv.cat)</w:t>
        <w:br/>
      </w:r>
      <w:r>
        <w:t>But</w:t>
      </w:r>
      <w:r>
        <w:t xml:space="preserve"> </w:t>
      </w:r>
      <w:r>
        <w:t>thilke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longe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Strong with -e (Riverside only): salte</w:t>
      </w:r>
      <w:r>
        <w:br/>
        <w:t>Line Troilus and Criseyde; Book III 8 (data/riverside_cats/TC3_riv.cat)</w:t>
        <w:br/>
      </w:r>
      <w:r>
        <w:t>In</w:t>
      </w:r>
      <w:r>
        <w:t xml:space="preserve"> </w:t>
      </w:r>
      <w:r>
        <w:t>hevene</w:t>
      </w:r>
      <w:r>
        <w:t xml:space="preserve"> </w:t>
      </w:r>
      <w:r>
        <w:t>and</w:t>
      </w:r>
      <w:r>
        <w:t xml:space="preserve"> </w:t>
      </w:r>
      <w:r>
        <w:t>helle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rPr>
          <w:i/>
        </w:rPr>
        <w:t>salte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Strong with -e (Riverside only): moche</w:t>
      </w:r>
      <w:r>
        <w:br/>
        <w:t>Line Book of the Duchess 986 (data/riverside_cats/BD_riv.cat)</w:t>
        <w:br/>
      </w:r>
      <w:r>
        <w:t>Had</w:t>
      </w:r>
      <w:r>
        <w:t xml:space="preserve"> </w:t>
      </w:r>
      <w:r>
        <w:t>as</w:t>
      </w:r>
      <w:r>
        <w:t xml:space="preserve"> </w:t>
      </w:r>
      <w:r>
        <w:rPr>
          <w:i/>
        </w:rPr>
        <w:t>moche</w:t>
      </w:r>
      <w:r>
        <w:t xml:space="preserve"> </w:t>
      </w:r>
      <w:r>
        <w:t>debonairte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