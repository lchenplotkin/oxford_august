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Oxford vs Riverside Comparison Summary</w:t>
      </w:r>
    </w:p>
    <w:p>
      <w:pPr>
        <w:pStyle w:val="Heading1"/>
      </w:pPr>
      <w:r>
        <w:t>Comparison Statistics</w:t>
      </w:r>
    </w:p>
    <w:p>
      <w:r>
        <w:rPr>
          <w:b/>
        </w:rPr>
        <w:t>Weak No E All:</w:t>
      </w:r>
      <w:r>
        <w:br/>
        <w:t xml:space="preserve">  Oxford only: 39</w:t>
      </w:r>
      <w:r>
        <w:br/>
        <w:t xml:space="preserve">  Riverside only: 28</w:t>
      </w:r>
      <w:r>
        <w:br/>
        <w:t xml:space="preserve">  Both texts: 50</w:t>
      </w:r>
      <w:r>
        <w:br/>
        <w:t xml:space="preserve">  Total Oxford: 89</w:t>
      </w:r>
      <w:r>
        <w:br/>
        <w:t xml:space="preserve">  Total Riverside: 78</w:t>
        <w:br/>
      </w:r>
    </w:p>
    <w:p>
      <w:r>
        <w:rPr>
          <w:b/>
        </w:rPr>
        <w:t>Weak No E Strict:</w:t>
      </w:r>
      <w:r>
        <w:br/>
        <w:t xml:space="preserve">  Oxford only: 28</w:t>
      </w:r>
      <w:r>
        <w:br/>
        <w:t xml:space="preserve">  Riverside only: 29</w:t>
      </w:r>
      <w:r>
        <w:br/>
        <w:t xml:space="preserve">  Both texts: 40</w:t>
      </w:r>
      <w:r>
        <w:br/>
        <w:t xml:space="preserve">  Total Oxford: 68</w:t>
      </w:r>
      <w:r>
        <w:br/>
        <w:t xml:space="preserve">  Total Riverside: 69</w:t>
        <w:br/>
      </w:r>
    </w:p>
    <w:p>
      <w:r>
        <w:rPr>
          <w:b/>
        </w:rPr>
        <w:t>Plural No E All:</w:t>
      </w:r>
      <w:r>
        <w:br/>
        <w:t xml:space="preserve">  Oxford only: 5</w:t>
      </w:r>
      <w:r>
        <w:br/>
        <w:t xml:space="preserve">  Riverside only: 7</w:t>
      </w:r>
      <w:r>
        <w:br/>
        <w:t xml:space="preserve">  Both texts: 18</w:t>
      </w:r>
      <w:r>
        <w:br/>
        <w:t xml:space="preserve">  Total Oxford: 23</w:t>
      </w:r>
      <w:r>
        <w:br/>
        <w:t xml:space="preserve">  Total Riverside: 25</w:t>
        <w:br/>
      </w:r>
    </w:p>
    <w:p>
      <w:r>
        <w:rPr>
          <w:b/>
        </w:rPr>
        <w:t>Plural No E Strict:</w:t>
      </w:r>
      <w:r>
        <w:br/>
        <w:t xml:space="preserve">  Oxford only: 3</w:t>
      </w:r>
      <w:r>
        <w:br/>
        <w:t xml:space="preserve">  Riverside only: 1</w:t>
      </w:r>
      <w:r>
        <w:br/>
        <w:t xml:space="preserve">  Both texts: 2</w:t>
      </w:r>
      <w:r>
        <w:br/>
        <w:t xml:space="preserve">  Total Oxford: 5</w:t>
      </w:r>
      <w:r>
        <w:br/>
        <w:t xml:space="preserve">  Total Riverside: 3</w:t>
        <w:br/>
      </w:r>
    </w:p>
    <w:p>
      <w:r>
        <w:rPr>
          <w:b/>
        </w:rPr>
        <w:t>Strong With E All:</w:t>
      </w:r>
      <w:r>
        <w:br/>
        <w:t xml:space="preserve">  Oxford only: 82</w:t>
      </w:r>
      <w:r>
        <w:br/>
        <w:t xml:space="preserve">  Riverside only: 26</w:t>
      </w:r>
      <w:r>
        <w:br/>
        <w:t xml:space="preserve">  Both texts: 1281</w:t>
      </w:r>
      <w:r>
        <w:br/>
        <w:t xml:space="preserve">  Total Oxford: 1363</w:t>
      </w:r>
      <w:r>
        <w:br/>
        <w:t xml:space="preserve">  Total Riverside: 1307</w:t>
        <w:br/>
      </w:r>
    </w:p>
    <w:p>
      <w:r>
        <w:rPr>
          <w:b/>
        </w:rPr>
        <w:t>Strong With E Strict:</w:t>
      </w:r>
      <w:r>
        <w:br/>
        <w:t xml:space="preserve">  Oxford only: 17</w:t>
      </w:r>
      <w:r>
        <w:br/>
        <w:t xml:space="preserve">  Riverside only: 17</w:t>
      </w:r>
      <w:r>
        <w:br/>
        <w:t xml:space="preserve">  Both texts: 516</w:t>
      </w:r>
      <w:r>
        <w:br/>
        <w:t xml:space="preserve">  Total Oxford: 533</w:t>
      </w:r>
      <w:r>
        <w:br/>
        <w:t xml:space="preserve">  Total Riverside: 533</w:t>
        <w:br/>
      </w:r>
    </w:p>
    <w:p>
      <w:r>
        <w:rPr>
          <w:b/>
        </w:rPr>
        <w:t>Strong With E All Filtered:</w:t>
      </w:r>
      <w:r>
        <w:br/>
        <w:t xml:space="preserve">  Oxford only: 397</w:t>
      </w:r>
      <w:r>
        <w:br/>
        <w:t xml:space="preserve">  Riverside only: 19</w:t>
      </w:r>
      <w:r>
        <w:br/>
        <w:t xml:space="preserve">  Both texts: 390</w:t>
      </w:r>
      <w:r>
        <w:br/>
        <w:t xml:space="preserve">  Total Oxford: 787</w:t>
      </w:r>
      <w:r>
        <w:br/>
        <w:t xml:space="preserve">  Total Riverside: 409</w:t>
        <w:br/>
      </w:r>
    </w:p>
    <w:p>
      <w:r>
        <w:rPr>
          <w:b/>
        </w:rPr>
        <w:t>Strong With E Strict Filtered:</w:t>
      </w:r>
      <w:r>
        <w:br/>
        <w:t xml:space="preserve">  Oxford only: 110</w:t>
      </w:r>
      <w:r>
        <w:br/>
        <w:t xml:space="preserve">  Riverside only: 12</w:t>
      </w:r>
      <w:r>
        <w:br/>
        <w:t xml:space="preserve">  Both texts: 202</w:t>
      </w:r>
      <w:r>
        <w:br/>
        <w:t xml:space="preserve">  Total Oxford: 312</w:t>
      </w:r>
      <w:r>
        <w:br/>
        <w:t xml:space="preserve">  Total Riverside: 214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