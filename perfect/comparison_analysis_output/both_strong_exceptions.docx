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Both Texts: Strong Form Exceptions (with -e)</w:t>
      </w:r>
    </w:p>
    <w:p>
      <w:r>
        <w:rPr>
          <w:b/>
        </w:rPr>
        <w:t>Strong with -e (Both texts): privee</w:t>
      </w:r>
      <w:r>
        <w:br/>
        <w:t>Line Parliament of Fowls 260 (data/oxford_txts/PF_oxford.txt)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i/>
        </w:rPr>
        <w:t>privee</w:t>
      </w:r>
      <w:r>
        <w:t xml:space="preserve"> </w:t>
      </w:r>
      <w:r>
        <w:t>corner,</w:t>
      </w:r>
      <w:r>
        <w:t xml:space="preserve"> </w:t>
      </w:r>
      <w:r>
        <w:t>in</w:t>
      </w:r>
      <w:r>
        <w:t xml:space="preserve"> </w:t>
      </w:r>
      <w:r>
        <w:t>disporte,°</w:t>
      </w:r>
      <w:r>
        <w:br/>
        <w:br/>
      </w:r>
    </w:p>
    <w:p>
      <w:r>
        <w:rPr>
          <w:b/>
        </w:rPr>
        <w:t>Strong with -e (Both texts): longe</w:t>
      </w:r>
      <w:r>
        <w:br/>
        <w:t>Line Troilus and Criseyde; Book V 851 (data/oxford_txts/TC5_oxford.txt)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this,</w:t>
      </w:r>
      <w:r>
        <w:t xml:space="preserve"> </w:t>
      </w:r>
      <w:r>
        <w:t>withouten</w:t>
      </w:r>
      <w:r>
        <w:t xml:space="preserve"> </w:t>
      </w:r>
      <w:r>
        <w:rPr>
          <w:i/>
        </w:rPr>
        <w:t>longe</w:t>
      </w:r>
      <w:r>
        <w:t xml:space="preserve"> </w:t>
      </w:r>
      <w:r>
        <w:t>lette</w:t>
      </w:r>
      <w:r>
        <w:br/>
        <w:br/>
      </w:r>
    </w:p>
    <w:p>
      <w:r>
        <w:rPr>
          <w:b/>
        </w:rPr>
        <w:t>Strong with -e (Both texts): gode</w:t>
      </w:r>
      <w:r>
        <w:br/>
        <w:t>Line House of Fame 1608 (data/oxford_txts/HF_oxford.txt)</w:t>
        <w:br/>
      </w:r>
      <w:r>
        <w:t>Of</w:t>
      </w:r>
      <w:r>
        <w:t xml:space="preserve"> </w:t>
      </w:r>
      <w:r>
        <w:rPr>
          <w:i/>
        </w:rPr>
        <w:t>gode</w:t>
      </w:r>
      <w:r>
        <w:t xml:space="preserve"> </w:t>
      </w:r>
      <w:r>
        <w:t>folk,</w:t>
      </w:r>
      <w:r>
        <w:t xml:space="preserve"> </w:t>
      </w:r>
      <w:r>
        <w:t>and</w:t>
      </w:r>
      <w:r>
        <w:t xml:space="preserve"> </w:t>
      </w:r>
      <w:r>
        <w:t>gunne</w:t>
      </w:r>
      <w:r>
        <w:t xml:space="preserve"> </w:t>
      </w:r>
      <w:r>
        <w:t>crie</w:t>
      </w:r>
      <w:r>
        <w:br/>
        <w:br/>
      </w:r>
    </w:p>
    <w:p>
      <w:r>
        <w:rPr>
          <w:b/>
        </w:rPr>
        <w:t>Strong with -e (Both texts): newe</w:t>
      </w:r>
      <w:r>
        <w:br/>
        <w:t>Line The Clerk's Tale 841 (data/oxford_txts/ClT_oxford.txt)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rPr>
          <w:i/>
        </w:rPr>
        <w:t>newe</w:t>
      </w:r>
      <w:r>
        <w:t xml:space="preserve"> </w:t>
      </w:r>
      <w:r>
        <w:t>wif,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Strong with -e (Both texts): olde</w:t>
      </w:r>
      <w:r>
        <w:br/>
        <w:t>Line The Physician's Tale 72 (data/oxford_txts/PhyT_oxford.txt)</w:t>
        <w:br/>
      </w:r>
      <w:r>
        <w:t>¶And</w:t>
      </w:r>
      <w:r>
        <w:t xml:space="preserve"> </w:t>
      </w:r>
      <w:r>
        <w:t>ye</w:t>
      </w:r>
      <w:r>
        <w:t xml:space="preserve"> </w:t>
      </w:r>
      <w:r>
        <w:t>maistresses°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rPr>
          <w:i/>
        </w:rPr>
        <w:t>olde</w:t>
      </w:r>
      <w:r>
        <w:t xml:space="preserve"> </w:t>
      </w:r>
      <w:r>
        <w:t>lif,°</w:t>
      </w:r>
      <w:r>
        <w:br/>
        <w:br/>
      </w:r>
    </w:p>
    <w:p>
      <w:r>
        <w:rPr>
          <w:b/>
        </w:rPr>
        <w:t>Strong with -e (Both texts): goode</w:t>
      </w:r>
      <w:r>
        <w:br/>
        <w:t>Line Troilus and Criseyde; Book II 1203 (data/oxford_txts/TC2_oxford.txt)</w:t>
        <w:br/>
      </w:r>
      <w:r>
        <w:t>“Now,</w:t>
      </w:r>
      <w:r>
        <w:t xml:space="preserve"> </w:t>
      </w:r>
      <w:r>
        <w:rPr>
          <w:i/>
        </w:rPr>
        <w:t>goode</w:t>
      </w:r>
      <w:r>
        <w:t xml:space="preserve"> </w:t>
      </w:r>
      <w:r>
        <w:t>nece,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Strong with -e (Both texts): newe</w:t>
      </w:r>
      <w:r>
        <w:br/>
        <w:t>Line Troilus and Criseyde; Book III 1404 (data/oxford_txts/TC3_oxford.txt)</w:t>
        <w:br/>
      </w:r>
      <w:r>
        <w:t>And</w:t>
      </w:r>
      <w:r>
        <w:t xml:space="preserve"> </w:t>
      </w:r>
      <w:r>
        <w:t>fallen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joye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Strong with -e (Both texts): owne</w:t>
      </w:r>
      <w:r>
        <w:br/>
        <w:t>Line Troilus and Criseyde; Book I 51 (data/oxford_txts/TC1_oxford.txt)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t>were</w:t>
      </w:r>
      <w:r>
        <w:t xml:space="preserve"> </w:t>
      </w:r>
      <w:r>
        <w:t>hir</w:t>
      </w:r>
      <w:r>
        <w:t xml:space="preserve"> </w:t>
      </w:r>
      <w:r>
        <w:rPr>
          <w:i/>
        </w:rPr>
        <w:t>owne</w:t>
      </w:r>
      <w:r>
        <w:t xml:space="preserve"> </w:t>
      </w:r>
      <w:r>
        <w:t>brother</w:t>
      </w:r>
      <w:r>
        <w:t xml:space="preserve"> </w:t>
      </w:r>
      <w:r>
        <w:t>dere.</w:t>
      </w:r>
      <w:r>
        <w:br/>
        <w:br/>
      </w:r>
    </w:p>
    <w:p>
      <w:r>
        <w:rPr>
          <w:b/>
        </w:rPr>
        <w:t>Strong with -e (Both texts): olde</w:t>
      </w:r>
      <w:r>
        <w:br/>
        <w:t>Line House of Fame 1155 (data/oxford_txts/HF_oxford.txt)</w:t>
        <w:br/>
      </w:r>
      <w:r>
        <w:t>Of</w:t>
      </w:r>
      <w:r>
        <w:t xml:space="preserve"> </w:t>
      </w:r>
      <w:r>
        <w:rPr>
          <w:i/>
        </w:rPr>
        <w:t>olde</w:t>
      </w:r>
      <w:r>
        <w:t xml:space="preserve"> </w:t>
      </w:r>
      <w:r>
        <w:t>time,</w:t>
      </w:r>
      <w:r>
        <w:t xml:space="preserve"> </w:t>
      </w:r>
      <w:r>
        <w:t>and</w:t>
      </w:r>
      <w:r>
        <w:t xml:space="preserve"> </w:t>
      </w:r>
      <w:r>
        <w:t>yit</w:t>
      </w:r>
      <w:r>
        <w:t xml:space="preserve"> </w:t>
      </w:r>
      <w:r>
        <w:t>they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Strong with -e (Both texts): harde</w:t>
      </w:r>
      <w:r>
        <w:br/>
        <w:t>Line The Summoner's Tale 2228 (data/oxford_txts/SumT_oxford.txt)</w:t>
        <w:br/>
      </w:r>
      <w:r>
        <w:t>Lo,</w:t>
      </w:r>
      <w:r>
        <w:t xml:space="preserve"> </w:t>
      </w:r>
      <w:r>
        <w:t>sires,”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lord,</w:t>
      </w:r>
      <w:r>
        <w:t xml:space="preserve"> </w:t>
      </w:r>
      <w:r>
        <w:t>“with</w:t>
      </w:r>
      <w:r>
        <w:t xml:space="preserve"> </w:t>
      </w:r>
      <w:r>
        <w:rPr>
          <w:i/>
        </w:rPr>
        <w:t>harde</w:t>
      </w:r>
      <w:r>
        <w:t xml:space="preserve"> </w:t>
      </w:r>
      <w:r>
        <w:t>grace,°</w:t>
      </w:r>
      <w:r>
        <w:br/>
        <w:br/>
      </w:r>
    </w:p>
    <w:p>
      <w:r>
        <w:rPr>
          <w:b/>
        </w:rPr>
        <w:t>Strong with -e (Both texts): olde</w:t>
      </w:r>
      <w:r>
        <w:br/>
        <w:t>Line The Wife of Bath's Prologue 235 (data/oxford_txts/WBPro_oxford.txt)</w:t>
        <w:br/>
      </w:r>
      <w:r>
        <w:t>¶“</w:t>
      </w:r>
      <w:r>
        <w:t xml:space="preserve"> </w:t>
      </w:r>
      <w:r>
        <w:t>‘Sir</w:t>
      </w:r>
      <w:r>
        <w:t xml:space="preserve"> </w:t>
      </w:r>
      <w:r>
        <w:rPr>
          <w:i/>
        </w:rPr>
        <w:t>olde</w:t>
      </w:r>
      <w:r>
        <w:t xml:space="preserve"> </w:t>
      </w:r>
      <w:r>
        <w:t>kainard,°</w:t>
      </w:r>
      <w:r>
        <w:t xml:space="preserve"> </w:t>
      </w:r>
      <w:r>
        <w:t>is</w:t>
      </w:r>
      <w:r>
        <w:t xml:space="preserve"> </w:t>
      </w:r>
      <w:r>
        <w:t>this</w:t>
      </w:r>
      <w:r>
        <w:t xml:space="preserve"> </w:t>
      </w:r>
      <w:r>
        <w:t>thin</w:t>
      </w:r>
      <w:r>
        <w:t xml:space="preserve"> </w:t>
      </w:r>
      <w:r>
        <w:t>array?</w:t>
      </w:r>
      <w:r>
        <w:br/>
        <w:br/>
      </w:r>
    </w:p>
    <w:p>
      <w:r>
        <w:rPr>
          <w:b/>
        </w:rPr>
        <w:t>Strong with -e (Both texts): muche</w:t>
      </w:r>
      <w:r>
        <w:br/>
        <w:t>Line Troilus and Criseyde; Book III 638 (data/oxford_txts/TC3_oxford.txt)</w:t>
        <w:br/>
      </w:r>
      <w:r>
        <w:t>Criseyde,</w:t>
      </w:r>
      <w:r>
        <w:t xml:space="preserve"> </w:t>
      </w:r>
      <w:r>
        <w:t>whiche</w:t>
      </w:r>
      <w:r>
        <w:t xml:space="preserve"> </w:t>
      </w:r>
      <w:r>
        <w:t>that</w:t>
      </w:r>
      <w:r>
        <w:t xml:space="preserve"> </w:t>
      </w:r>
      <w:r>
        <w:t>coude</w:t>
      </w:r>
      <w:r>
        <w:t xml:space="preserve"> </w:t>
      </w:r>
      <w:r>
        <w:t>as</w:t>
      </w:r>
      <w:r>
        <w:t xml:space="preserve"> </w:t>
      </w:r>
      <w:r>
        <w:rPr>
          <w:i/>
        </w:rPr>
        <w:t>muche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Strong with -e (Both texts): olde</w:t>
      </w:r>
      <w:r>
        <w:br/>
        <w:t>Line The Knight's Tale 2828 (data/oxford_txts/KnT_oxford.txt)</w:t>
        <w:br/>
      </w:r>
      <w:r>
        <w:t>Of</w:t>
      </w:r>
      <w:r>
        <w:t xml:space="preserve"> </w:t>
      </w:r>
      <w:r>
        <w:rPr>
          <w:i/>
        </w:rPr>
        <w:t>olde</w:t>
      </w:r>
      <w:r>
        <w:t xml:space="preserve"> </w:t>
      </w:r>
      <w:r>
        <w:t>folk,</w:t>
      </w:r>
      <w:r>
        <w:t xml:space="preserve"> </w:t>
      </w:r>
      <w:r>
        <w:t>and</w:t>
      </w:r>
      <w:r>
        <w:t xml:space="preserve"> </w:t>
      </w:r>
      <w:r>
        <w:t>folk</w:t>
      </w:r>
      <w:r>
        <w:t xml:space="preserve"> </w:t>
      </w:r>
      <w:r>
        <w:t>of</w:t>
      </w:r>
      <w:r>
        <w:t xml:space="preserve"> </w:t>
      </w:r>
      <w:r>
        <w:t>tendre</w:t>
      </w:r>
      <w:r>
        <w:t xml:space="preserve"> </w:t>
      </w:r>
      <w:r>
        <w:t>yeres</w:t>
      </w:r>
      <w:r>
        <w:br/>
        <w:br/>
      </w:r>
    </w:p>
    <w:p>
      <w:r>
        <w:rPr>
          <w:b/>
        </w:rPr>
        <w:t>Strong with -e (Both texts): moche</w:t>
      </w:r>
      <w:r>
        <w:br/>
        <w:t>Line Book of the Duchess 1197 (data/oxford_txts/BD_oxford.txt)</w:t>
        <w:br/>
      </w:r>
      <w:r>
        <w:t>So</w:t>
      </w:r>
      <w:r>
        <w:t xml:space="preserve"> </w:t>
      </w:r>
      <w:r>
        <w:rPr>
          <w:i/>
        </w:rPr>
        <w:t>moche</w:t>
      </w:r>
      <w:r>
        <w:t xml:space="preserve"> </w:t>
      </w:r>
      <w:r>
        <w:t>beaute,</w:t>
      </w:r>
      <w:r>
        <w:t xml:space="preserve"> </w:t>
      </w:r>
      <w:r>
        <w:t>trewely</w:t>
      </w:r>
      <w:r>
        <w:br/>
        <w:br/>
      </w:r>
    </w:p>
    <w:p>
      <w:r>
        <w:rPr>
          <w:b/>
        </w:rPr>
        <w:t>Strong with -e (Both texts): newe</w:t>
      </w:r>
      <w:r>
        <w:br/>
        <w:t>Line The Clerk's Tale 1005 (data/oxford_txts/ClT_oxford.txt)</w:t>
        <w:br/>
      </w:r>
      <w:r>
        <w:t>To</w:t>
      </w:r>
      <w:r>
        <w:t xml:space="preserve"> </w:t>
      </w:r>
      <w:r>
        <w:t>han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lady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toun.</w:t>
      </w:r>
      <w:r>
        <w:br/>
        <w:br/>
      </w:r>
    </w:p>
    <w:p>
      <w:r>
        <w:rPr>
          <w:b/>
        </w:rPr>
        <w:t>Strong with -e (Both texts): newe</w:t>
      </w:r>
      <w:r>
        <w:br/>
        <w:t>Line Troilus and Criseyde; Book V 1269 (data/oxford_txts/TC5_oxford.txt)</w:t>
        <w:br/>
      </w:r>
      <w:r>
        <w:t>I</w:t>
      </w:r>
      <w:r>
        <w:t xml:space="preserve"> </w:t>
      </w:r>
      <w:r>
        <w:t>fele</w:t>
      </w:r>
      <w:r>
        <w:t xml:space="preserve"> </w:t>
      </w:r>
      <w:r>
        <w:t>now</w:t>
      </w:r>
      <w:r>
        <w:t xml:space="preserve"> </w:t>
      </w:r>
      <w:r>
        <w:t>so</w:t>
      </w:r>
      <w:r>
        <w:t xml:space="preserve"> </w:t>
      </w:r>
      <w:r>
        <w:t>sharpe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peine</w:t>
      </w:r>
      <w:r>
        <w:br/>
        <w:br/>
      </w:r>
    </w:p>
    <w:p>
      <w:r>
        <w:rPr>
          <w:b/>
        </w:rPr>
        <w:t>Strong with -e (Both texts): dede</w:t>
      </w:r>
      <w:r>
        <w:br/>
        <w:t>Line Troilus and Criseyde; Book III 352 (data/oxford_txts/TC3_oxford.txt)</w:t>
        <w:br/>
      </w:r>
      <w:r>
        <w:t>That</w:t>
      </w:r>
      <w:r>
        <w:t xml:space="preserve"> </w:t>
      </w:r>
      <w:r>
        <w:t>han</w:t>
      </w:r>
      <w:r>
        <w:t xml:space="preserve"> </w:t>
      </w:r>
      <w:r>
        <w:t>in</w:t>
      </w:r>
      <w:r>
        <w:t xml:space="preserve"> </w:t>
      </w:r>
      <w:r>
        <w:t>winter</w:t>
      </w:r>
      <w:r>
        <w:t xml:space="preserve"> </w:t>
      </w:r>
      <w:r>
        <w:rPr>
          <w:i/>
        </w:rPr>
        <w:t>dede</w:t>
      </w:r>
      <w:r>
        <w:t xml:space="preserve"> </w:t>
      </w:r>
      <w:r>
        <w:t>been</w:t>
      </w:r>
      <w:r>
        <w:t xml:space="preserve"> </w:t>
      </w:r>
      <w:r>
        <w:t>and</w:t>
      </w:r>
      <w:r>
        <w:t xml:space="preserve"> </w:t>
      </w:r>
      <w:r>
        <w:t>dreie</w:t>
      </w:r>
      <w:r>
        <w:br/>
        <w:br/>
      </w:r>
    </w:p>
    <w:p>
      <w:r>
        <w:rPr>
          <w:b/>
        </w:rPr>
        <w:t>Strong with -e (Both texts): dede</w:t>
      </w:r>
      <w:r>
        <w:br/>
        <w:t>Line Troilus and Criseyde; Book I 1083 (data/oxford_txts/TC1_oxford.txt)</w:t>
        <w:br/>
      </w:r>
      <w:r>
        <w:rPr>
          <w:i/>
        </w:rPr>
        <w:t>Dede</w:t>
      </w:r>
      <w:r>
        <w:t xml:space="preserve"> </w:t>
      </w:r>
      <w:r>
        <w:t>were</w:t>
      </w:r>
      <w:r>
        <w:t xml:space="preserve"> </w:t>
      </w:r>
      <w:r>
        <w:t>his</w:t>
      </w:r>
      <w:r>
        <w:t xml:space="preserve"> </w:t>
      </w:r>
      <w:r>
        <w:t>japes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crueltee</w:t>
      </w:r>
      <w:r>
        <w:br/>
        <w:br/>
      </w:r>
    </w:p>
    <w:p>
      <w:r>
        <w:rPr>
          <w:b/>
        </w:rPr>
        <w:t>Strong with -e (Both texts): yonge</w:t>
      </w:r>
      <w:r>
        <w:br/>
        <w:t>Line The Franklin's Tale 956 (data/oxford_txts/FranT_oxford.txt)</w:t>
        <w:br/>
      </w:r>
      <w:r>
        <w:t>Ther°</w:t>
      </w:r>
      <w:r>
        <w:t xml:space="preserve"> </w:t>
      </w:r>
      <w:r>
        <w:rPr>
          <w:i/>
        </w:rPr>
        <w:t>yonge</w:t>
      </w:r>
      <w:r>
        <w:t xml:space="preserve"> </w:t>
      </w:r>
      <w:r>
        <w:t>folk</w:t>
      </w:r>
      <w:r>
        <w:t xml:space="preserve"> </w:t>
      </w:r>
      <w:r>
        <w:t>kepen°</w:t>
      </w:r>
      <w:r>
        <w:t xml:space="preserve"> </w:t>
      </w:r>
      <w:r>
        <w:t>hir</w:t>
      </w:r>
      <w:r>
        <w:t xml:space="preserve"> </w:t>
      </w:r>
      <w:r>
        <w:t>observaunces,°</w:t>
      </w:r>
      <w:r>
        <w:br/>
        <w:br/>
      </w:r>
    </w:p>
    <w:p>
      <w:r>
        <w:rPr>
          <w:b/>
        </w:rPr>
        <w:t>Strong with -e (Both texts): olde</w:t>
      </w:r>
      <w:r>
        <w:br/>
        <w:t>Line The Wife of Bath's Prologue 331 (data/oxford_txts/WBPro_oxford.txt)</w:t>
        <w:br/>
      </w:r>
      <w:r>
        <w:t>For</w:t>
      </w:r>
      <w:r>
        <w:t xml:space="preserve"> </w:t>
      </w:r>
      <w:r>
        <w:t>certein,</w:t>
      </w:r>
      <w:r>
        <w:t xml:space="preserve"> </w:t>
      </w:r>
      <w:r>
        <w:rPr>
          <w:i/>
        </w:rPr>
        <w:t>olde</w:t>
      </w:r>
      <w:r>
        <w:t xml:space="preserve"> </w:t>
      </w:r>
      <w:r>
        <w:t>dotard,</w:t>
      </w:r>
      <w:r>
        <w:t xml:space="preserve"> </w:t>
      </w:r>
      <w:r>
        <w:t>by</w:t>
      </w:r>
      <w:r>
        <w:t xml:space="preserve"> </w:t>
      </w:r>
      <w:r>
        <w:t>your</w:t>
      </w:r>
      <w:r>
        <w:t xml:space="preserve"> </w:t>
      </w:r>
      <w:r>
        <w:t>leve,°</w:t>
      </w:r>
      <w:r>
        <w:br/>
        <w:br/>
      </w:r>
    </w:p>
    <w:p>
      <w:r>
        <w:rPr>
          <w:b/>
        </w:rPr>
        <w:t>Strong with -e (Both texts): olde</w:t>
      </w:r>
      <w:r>
        <w:br/>
        <w:t>Line House of Fame 694 (data/oxford_txts/HF_oxford.txt)</w:t>
        <w:br/>
      </w:r>
      <w:r>
        <w:t>Of</w:t>
      </w:r>
      <w:r>
        <w:t xml:space="preserve"> </w:t>
      </w:r>
      <w:r>
        <w:rPr>
          <w:i/>
        </w:rPr>
        <w:t>olde</w:t>
      </w:r>
      <w:r>
        <w:t xml:space="preserve"> </w:t>
      </w:r>
      <w:r>
        <w:t>forleten°</w:t>
      </w:r>
      <w:r>
        <w:t xml:space="preserve"> </w:t>
      </w:r>
      <w:r>
        <w:t>aqueintaunces;</w:t>
      </w:r>
      <w:r>
        <w:br/>
        <w:br/>
      </w:r>
    </w:p>
    <w:p>
      <w:r>
        <w:rPr>
          <w:b/>
        </w:rPr>
        <w:t>Strong with -e (Both texts): longe</w:t>
      </w:r>
      <w:r>
        <w:br/>
        <w:t>Line Parliament of Fowls 661 (data/oxford_txts/PF_oxford.txt)</w:t>
        <w:br/>
      </w:r>
      <w:r>
        <w:t>A</w:t>
      </w:r>
      <w:r>
        <w:t xml:space="preserve"> </w:t>
      </w:r>
      <w:r>
        <w:t>yeer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so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to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Strong with -e (Both texts): owene</w:t>
      </w:r>
      <w:r>
        <w:br/>
        <w:t>Line The Monk's Tale 2008 (data/oxford_txts/MkT_oxford.txt)</w:t>
        <w:br/>
      </w:r>
      <w:r>
        <w:t>With</w:t>
      </w:r>
      <w:r>
        <w:t xml:space="preserve"> </w:t>
      </w:r>
      <w:r>
        <w:t>Goddes</w:t>
      </w:r>
      <w:r>
        <w:t xml:space="preserve"> </w:t>
      </w:r>
      <w:r>
        <w:rPr>
          <w:i/>
        </w:rPr>
        <w:t>owene</w:t>
      </w:r>
      <w:r>
        <w:t xml:space="preserve"> </w:t>
      </w:r>
      <w:r>
        <w:t>finger</w:t>
      </w:r>
      <w:r>
        <w:t xml:space="preserve"> </w:t>
      </w:r>
      <w:r>
        <w:t>wroght°</w:t>
      </w:r>
      <w:r>
        <w:t xml:space="preserve"> </w:t>
      </w:r>
      <w:r>
        <w:t>was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Strong with -e (Both texts): wise</w:t>
      </w:r>
      <w:r>
        <w:br/>
        <w:t>Line Troilus and Criseyde; Book V 904 (data/oxford_txts/TC5_oxford.txt)</w:t>
        <w:br/>
      </w:r>
      <w:r>
        <w:t>“What</w:t>
      </w:r>
      <w:r>
        <w:t xml:space="preserve"> </w:t>
      </w:r>
      <w:r>
        <w:t>wene</w:t>
      </w:r>
      <w:r>
        <w:t xml:space="preserve"> </w:t>
      </w:r>
      <w:r>
        <w:t>ye</w:t>
      </w:r>
      <w:r>
        <w:t xml:space="preserve"> </w:t>
      </w:r>
      <w:r>
        <w:t>your</w:t>
      </w:r>
      <w:r>
        <w:t xml:space="preserve"> </w:t>
      </w:r>
      <w:r>
        <w:rPr>
          <w:i/>
        </w:rPr>
        <w:t>wise</w:t>
      </w:r>
      <w:r>
        <w:t xml:space="preserve"> </w:t>
      </w:r>
      <w:r>
        <w:t>fader</w:t>
      </w:r>
      <w:r>
        <w:t xml:space="preserve"> </w:t>
      </w:r>
      <w:r>
        <w:t>wolde</w:t>
      </w:r>
      <w:r>
        <w:br/>
        <w:br/>
      </w:r>
    </w:p>
    <w:p>
      <w:r>
        <w:rPr>
          <w:b/>
        </w:rPr>
        <w:t>Strong with -e (Both texts): gode</w:t>
      </w:r>
      <w:r>
        <w:br/>
        <w:t>Line Troilus and Criseyde; Book III 264 (data/oxford_txts/TC3_oxford.txt)</w:t>
        <w:br/>
      </w:r>
      <w:r>
        <w:t>But</w:t>
      </w:r>
      <w:r>
        <w:t xml:space="preserve"> </w:t>
      </w:r>
      <w:r>
        <w:rPr>
          <w:i/>
        </w:rPr>
        <w:t>gode</w:t>
      </w:r>
      <w:r>
        <w:t xml:space="preserve"> </w:t>
      </w:r>
      <w:r>
        <w:t>brother,</w:t>
      </w:r>
      <w:r>
        <w:t xml:space="preserve"> </w:t>
      </w:r>
      <w:r>
        <w:t>do</w:t>
      </w:r>
      <w:r>
        <w:t xml:space="preserve"> </w:t>
      </w:r>
      <w:r>
        <w:t>now</w:t>
      </w:r>
      <w:r>
        <w:t xml:space="preserve"> </w:t>
      </w:r>
      <w:r>
        <w:t>as</w:t>
      </w:r>
      <w:r>
        <w:t xml:space="preserve"> </w:t>
      </w:r>
      <w:r>
        <w:t>thee</w:t>
      </w:r>
      <w:r>
        <w:t xml:space="preserve"> </w:t>
      </w:r>
      <w:r>
        <w:t>oughte</w:t>
      </w:r>
      <w:r>
        <w:br/>
        <w:br/>
      </w:r>
    </w:p>
    <w:p>
      <w:r>
        <w:rPr>
          <w:b/>
        </w:rPr>
        <w:t>Strong with -e (Both texts): goode</w:t>
      </w:r>
      <w:r>
        <w:br/>
        <w:t>Line The Canon's Yeoman's Tale 1295 (data/oxford_txts/CYT_oxford.txt)</w:t>
        <w:br/>
      </w:r>
      <w:r>
        <w:t>Now,</w:t>
      </w:r>
      <w:r>
        <w:t xml:space="preserve"> </w:t>
      </w:r>
      <w:r>
        <w:rPr>
          <w:i/>
        </w:rPr>
        <w:t>goode</w:t>
      </w:r>
      <w:r>
        <w:t xml:space="preserve"> </w:t>
      </w:r>
      <w:r>
        <w:t>sir,</w:t>
      </w:r>
      <w:r>
        <w:t xml:space="preserve"> </w:t>
      </w:r>
      <w:r>
        <w:t>go</w:t>
      </w:r>
      <w:r>
        <w:t xml:space="preserve"> </w:t>
      </w:r>
      <w:r>
        <w:t>forth</w:t>
      </w:r>
      <w:r>
        <w:t xml:space="preserve"> </w:t>
      </w:r>
      <w:r>
        <w:t>thy</w:t>
      </w:r>
      <w:r>
        <w:t xml:space="preserve"> </w:t>
      </w:r>
      <w:r>
        <w:t>wey</w:t>
      </w:r>
      <w:r>
        <w:t xml:space="preserve"> </w:t>
      </w:r>
      <w:r>
        <w:t>and</w:t>
      </w:r>
      <w:r>
        <w:t xml:space="preserve"> </w:t>
      </w:r>
      <w:r>
        <w:t>hy</w:t>
      </w:r>
      <w:r>
        <w:t xml:space="preserve"> </w:t>
      </w:r>
      <w:r>
        <w:t>the.”°</w:t>
      </w:r>
      <w:r>
        <w:br/>
        <w:br/>
      </w:r>
    </w:p>
    <w:p>
      <w:r>
        <w:rPr>
          <w:b/>
        </w:rPr>
        <w:t>Strong with -e (Both texts): goode</w:t>
      </w:r>
      <w:r>
        <w:br/>
        <w:t>Line Book of the Duchess 560 (data/oxford_txts/BD_oxford.txt)</w:t>
        <w:br/>
      </w:r>
      <w:r>
        <w:t>“Graunt</w:t>
      </w:r>
      <w:r>
        <w:t xml:space="preserve"> </w:t>
      </w:r>
      <w:r>
        <w:t>mercy,</w:t>
      </w:r>
      <w:r>
        <w:t xml:space="preserve"> </w:t>
      </w:r>
      <w:r>
        <w:rPr>
          <w:i/>
        </w:rPr>
        <w:t>goode</w:t>
      </w:r>
      <w:r>
        <w:t xml:space="preserve"> </w:t>
      </w:r>
      <w:r>
        <w:t>frend,”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Strong with -e (Both texts): fresshe</w:t>
      </w:r>
      <w:r>
        <w:br/>
        <w:t>Line Troilus and Criseyde; Book III 1296 (data/oxford_txts/TC3_oxford.txt)</w:t>
        <w:br/>
      </w:r>
      <w:r>
        <w:t>For</w:t>
      </w:r>
      <w:r>
        <w:t xml:space="preserve"> </w:t>
      </w:r>
      <w:r>
        <w:t>certes,</w:t>
      </w:r>
      <w:r>
        <w:t xml:space="preserve"> </w:t>
      </w:r>
      <w:r>
        <w:rPr>
          <w:i/>
        </w:rPr>
        <w:t>fresshe</w:t>
      </w:r>
      <w:r>
        <w:t xml:space="preserve"> </w:t>
      </w:r>
      <w:r>
        <w:t>wommanliche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Strong with -e (Both texts): yonge</w:t>
      </w:r>
      <w:r>
        <w:br/>
        <w:t>Line The Clerk's Tale 567 (data/oxford_txts/ClT_oxford.txt)</w:t>
        <w:br/>
      </w:r>
      <w:r>
        <w:t>“Have</w:t>
      </w:r>
      <w:r>
        <w:t xml:space="preserve"> </w:t>
      </w:r>
      <w:r>
        <w:t>heer</w:t>
      </w:r>
      <w:r>
        <w:t xml:space="preserve"> </w:t>
      </w:r>
      <w:r>
        <w:t>again</w:t>
      </w:r>
      <w:r>
        <w:t xml:space="preserve"> </w:t>
      </w:r>
      <w:r>
        <w:t>your</w:t>
      </w:r>
      <w:r>
        <w:t xml:space="preserve"> </w:t>
      </w:r>
      <w:r>
        <w:t>litel</w:t>
      </w:r>
      <w:r>
        <w:t xml:space="preserve"> </w:t>
      </w:r>
      <w:r>
        <w:rPr>
          <w:i/>
        </w:rPr>
        <w:t>yonge</w:t>
      </w:r>
      <w:r>
        <w:t xml:space="preserve"> </w:t>
      </w:r>
      <w:r>
        <w:t>maide.°</w:t>
      </w:r>
      <w:r>
        <w:br/>
        <w:br/>
      </w:r>
    </w:p>
    <w:p>
      <w:r>
        <w:rPr>
          <w:b/>
        </w:rPr>
        <w:t>Strong with -e (Both texts): bittre</w:t>
      </w:r>
      <w:r>
        <w:br/>
        <w:t>Line Troilus and Criseyde; Book III 1215 (data/oxford_txts/TC3_oxford.txt)</w:t>
        <w:br/>
      </w:r>
      <w:r>
        <w:t>Ful</w:t>
      </w:r>
      <w:r>
        <w:t xml:space="preserve"> </w:t>
      </w:r>
      <w:r>
        <w:rPr>
          <w:i/>
        </w:rPr>
        <w:t>bittre</w:t>
      </w:r>
      <w:r>
        <w:t xml:space="preserve"> </w:t>
      </w:r>
      <w:r>
        <w:t>drink;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han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Strong with -e (Both texts): longe</w:t>
      </w:r>
      <w:r>
        <w:br/>
        <w:t>Line House of Fame 1484 (data/oxford_txts/HF_oxford.txt)</w:t>
        <w:br/>
      </w:r>
      <w:r>
        <w:t>That</w:t>
      </w:r>
      <w:r>
        <w:t xml:space="preserve"> </w:t>
      </w:r>
      <w:r>
        <w:t>bore</w:t>
      </w:r>
      <w:r>
        <w:t xml:space="preserve"> </w:t>
      </w:r>
      <w:r>
        <w:t>hath</w:t>
      </w:r>
      <w:r>
        <w:t xml:space="preserve"> </w:t>
      </w:r>
      <w:r>
        <w:t>up</w:t>
      </w:r>
      <w:r>
        <w:t xml:space="preserve"> </w:t>
      </w:r>
      <w:r>
        <w:t>a</w:t>
      </w:r>
      <w:r>
        <w:t xml:space="preserve"> </w:t>
      </w:r>
      <w:r>
        <w:rPr>
          <w:i/>
        </w:rPr>
        <w:t>longe</w:t>
      </w:r>
      <w:r>
        <w:t xml:space="preserve"> </w:t>
      </w:r>
      <w:r>
        <w:t>while</w:t>
      </w:r>
      <w:r>
        <w:br/>
        <w:br/>
      </w:r>
    </w:p>
    <w:p>
      <w:r>
        <w:rPr>
          <w:b/>
        </w:rPr>
        <w:t>Strong with -e (Both texts): fresshe</w:t>
      </w:r>
      <w:r>
        <w:br/>
        <w:t>Line Troilus and Criseyde; Book V 1412 (data/oxford_txts/TC5_oxford.txt)</w:t>
        <w:br/>
      </w:r>
      <w:r>
        <w:t>And</w:t>
      </w:r>
      <w:r>
        <w:t xml:space="preserve"> </w:t>
      </w:r>
      <w:r>
        <w:t>fareth</w:t>
      </w:r>
      <w:r>
        <w:t xml:space="preserve"> </w:t>
      </w:r>
      <w:r>
        <w:t>wel,</w:t>
      </w:r>
      <w:r>
        <w:t xml:space="preserve"> </w:t>
      </w:r>
      <w:r>
        <w:t>goodly</w:t>
      </w:r>
      <w:r>
        <w:t xml:space="preserve"> </w:t>
      </w:r>
      <w:r>
        <w:t>faire</w:t>
      </w:r>
      <w:r>
        <w:t xml:space="preserve"> </w:t>
      </w:r>
      <w:r>
        <w:rPr>
          <w:i/>
        </w:rP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Strong with -e (Both texts): olde</w:t>
      </w:r>
      <w:r>
        <w:br/>
        <w:t>Line The Wife of Bath's Prologue 291 (data/oxford_txts/WBPro_oxford.txt)</w:t>
        <w:br/>
      </w:r>
      <w:r>
        <w:t>Til</w:t>
      </w:r>
      <w:r>
        <w:t xml:space="preserve"> </w:t>
      </w:r>
      <w:r>
        <w:t>they</w:t>
      </w:r>
      <w:r>
        <w:t xml:space="preserve"> </w:t>
      </w:r>
      <w:r>
        <w:t>be</w:t>
      </w:r>
      <w:r>
        <w:t xml:space="preserve"> </w:t>
      </w:r>
      <w:r>
        <w:t>wedded;</w:t>
      </w:r>
      <w:r>
        <w:t xml:space="preserve"> </w:t>
      </w:r>
      <w:r>
        <w:rPr>
          <w:i/>
        </w:rPr>
        <w:t>olde</w:t>
      </w:r>
      <w:r>
        <w:t xml:space="preserve"> </w:t>
      </w:r>
      <w:r>
        <w:t>dotard</w:t>
      </w:r>
      <w:r>
        <w:t xml:space="preserve"> </w:t>
      </w:r>
      <w:r>
        <w:t>shrewe!</w:t>
      </w:r>
      <w:r>
        <w:br/>
        <w:br/>
      </w:r>
    </w:p>
    <w:p>
      <w:r>
        <w:rPr>
          <w:b/>
        </w:rPr>
        <w:t>Strong with -e (Both texts): faire</w:t>
      </w:r>
      <w:r>
        <w:br/>
        <w:t>Line The Second Nun's Tale 293 (data/oxford_txts/SNT_oxford.txt)</w:t>
        <w:br/>
      </w:r>
      <w:r>
        <w:t>Seid</w:t>
      </w:r>
      <w:r>
        <w:t xml:space="preserve"> </w:t>
      </w:r>
      <w:r>
        <w:t>this</w:t>
      </w:r>
      <w:r>
        <w:t xml:space="preserve"> </w:t>
      </w:r>
      <w:r>
        <w:t>blisful</w:t>
      </w:r>
      <w:r>
        <w:t xml:space="preserve"> </w:t>
      </w:r>
      <w:r>
        <w:rPr>
          <w:i/>
        </w:rPr>
        <w:t>faire</w:t>
      </w:r>
      <w:r>
        <w:t xml:space="preserve"> </w:t>
      </w:r>
      <w:r>
        <w:t>maide</w:t>
      </w:r>
      <w:r>
        <w:t xml:space="preserve"> </w:t>
      </w:r>
      <w:r>
        <w:t>dere;</w:t>
      </w:r>
      <w:r>
        <w:br/>
        <w:br/>
      </w:r>
    </w:p>
    <w:p>
      <w:r>
        <w:rPr>
          <w:b/>
        </w:rPr>
        <w:t>Strong with -e (Both texts): clere</w:t>
      </w:r>
      <w:r>
        <w:br/>
        <w:t>Line Book of the Duchess 340 (data/oxford_txts/BD_oxford.txt)</w:t>
        <w:br/>
      </w:r>
      <w:r>
        <w:t>Blew,</w:t>
      </w:r>
      <w:r>
        <w:t xml:space="preserve"> </w:t>
      </w:r>
      <w:r>
        <w:t>bright,</w:t>
      </w:r>
      <w:r>
        <w:t xml:space="preserve"> </w:t>
      </w:r>
      <w:r>
        <w:rPr>
          <w:i/>
        </w:rPr>
        <w:t>clere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t>aire</w:t>
      </w:r>
      <w:r>
        <w:br/>
        <w:br/>
      </w:r>
    </w:p>
    <w:p>
      <w:r>
        <w:rPr>
          <w:b/>
        </w:rPr>
        <w:t>Strong with -e (Both texts): newe</w:t>
      </w:r>
      <w:r>
        <w:br/>
        <w:t>Line Troilus and Criseyde; Book III 1654 (data/oxford_txts/TC3_oxford.txt)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I</w:t>
      </w:r>
      <w:r>
        <w:t xml:space="preserve"> </w:t>
      </w:r>
      <w:r>
        <w:t>fele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qualitee</w:t>
      </w:r>
      <w:r>
        <w:br/>
        <w:br/>
      </w:r>
    </w:p>
    <w:p>
      <w:r>
        <w:rPr>
          <w:b/>
        </w:rPr>
        <w:t>Strong with -e (Both texts): hote</w:t>
      </w:r>
      <w:r>
        <w:br/>
        <w:t>Line The Knight's Tale 2319 (data/oxford_txts/KnT_oxford.txt)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rPr>
          <w:i/>
        </w:rPr>
        <w:t>hote</w:t>
      </w:r>
      <w:r>
        <w:t xml:space="preserve"> </w:t>
      </w:r>
      <w:r>
        <w:t>love,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desir</w:t>
      </w:r>
      <w:r>
        <w:br/>
        <w:br/>
      </w:r>
    </w:p>
    <w:p>
      <w:r>
        <w:rPr>
          <w:b/>
        </w:rPr>
        <w:t>Strong with -e (Both texts): goode</w:t>
      </w:r>
      <w:r>
        <w:br/>
        <w:t>Line The General Prologue 74 (data/oxford_txts/GP_oxford.txt)</w:t>
        <w:br/>
      </w:r>
      <w:r>
        <w:t>His</w:t>
      </w:r>
      <w:r>
        <w:t xml:space="preserve"> </w:t>
      </w:r>
      <w:r>
        <w:t>hors</w:t>
      </w:r>
      <w:r>
        <w:t xml:space="preserve"> </w:t>
      </w:r>
      <w:r>
        <w:t>were</w:t>
      </w:r>
      <w:r>
        <w:t xml:space="preserve"> </w:t>
      </w:r>
      <w:r>
        <w:t>goode,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nat</w:t>
      </w:r>
      <w:r>
        <w:t xml:space="preserve"> </w:t>
      </w:r>
      <w:r>
        <w:t>gay.</w:t>
      </w:r>
      <w:r>
        <w:br/>
        <w:br/>
      </w:r>
    </w:p>
    <w:p>
      <w:r>
        <w:rPr>
          <w:b/>
        </w:rPr>
        <w:t>Strong with -e (Both texts): leve</w:t>
      </w:r>
      <w:r>
        <w:br/>
        <w:t>Line The Franklin's Tale 1607 (data/oxford_txts/FranT_oxford.txt)</w:t>
        <w:br/>
      </w:r>
      <w:r>
        <w:t>¶This</w:t>
      </w:r>
      <w:r>
        <w:t xml:space="preserve"> </w:t>
      </w:r>
      <w:r>
        <w:t>philosophre</w:t>
      </w:r>
      <w:r>
        <w:t xml:space="preserve"> </w:t>
      </w:r>
      <w:r>
        <w:t>answerd,</w:t>
      </w:r>
      <w:r>
        <w:t xml:space="preserve"> </w:t>
      </w:r>
      <w:r>
        <w:t>“Leve°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Strong with -e (Both texts): fresshe</w:t>
      </w:r>
      <w:r>
        <w:br/>
        <w:t>Line The Knight's Tale 1511 (data/oxford_txts/KnT_oxford.txt)</w:t>
        <w:br/>
      </w:r>
      <w:r>
        <w:t>Welcome</w:t>
      </w:r>
      <w:r>
        <w:t xml:space="preserve"> </w:t>
      </w:r>
      <w:r>
        <w:t>be</w:t>
      </w:r>
      <w:r>
        <w:t xml:space="preserve"> </w:t>
      </w:r>
      <w:r>
        <w:t>thou,</w:t>
      </w:r>
      <w:r>
        <w:t xml:space="preserve"> </w:t>
      </w:r>
      <w:r>
        <w:t>faire</w:t>
      </w:r>
      <w:r>
        <w:t xml:space="preserve"> </w:t>
      </w:r>
      <w:r>
        <w:rPr>
          <w:i/>
        </w:rP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Strong with -e (Both texts): faire</w:t>
      </w:r>
      <w:r>
        <w:br/>
        <w:t>Line Troilus and Criseyde; Book V 1412 (data/oxford_txts/TC5_oxford.txt)</w:t>
        <w:br/>
      </w:r>
      <w:r>
        <w:t>And</w:t>
      </w:r>
      <w:r>
        <w:t xml:space="preserve"> </w:t>
      </w:r>
      <w:r>
        <w:t>fareth</w:t>
      </w:r>
      <w:r>
        <w:t xml:space="preserve"> </w:t>
      </w:r>
      <w:r>
        <w:t>wel,</w:t>
      </w:r>
      <w:r>
        <w:t xml:space="preserve"> </w:t>
      </w:r>
      <w:r>
        <w:t>goodly</w:t>
      </w:r>
      <w:r>
        <w:t xml:space="preserve"> </w:t>
      </w:r>
      <w:r>
        <w:rPr>
          <w:i/>
        </w:rPr>
        <w:t>faire</w:t>
      </w:r>
      <w:r>
        <w:t xml:space="preserve"> </w:t>
      </w:r>
      <w: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Strong with -e (Both texts): dede</w:t>
      </w:r>
      <w:r>
        <w:br/>
        <w:t>Line Troilus and Criseyde; Book II 52 (data/oxford_txts/TC2_oxford.txt)</w:t>
        <w:br/>
      </w:r>
      <w:r>
        <w:t>Ben</w:t>
      </w:r>
      <w:r>
        <w:t xml:space="preserve"> </w:t>
      </w:r>
      <w:r>
        <w:t>quike</w:t>
      </w:r>
      <w:r>
        <w:t xml:space="preserve"> </w:t>
      </w:r>
      <w:r>
        <w:t>again,</w:t>
      </w:r>
      <w:r>
        <w:t xml:space="preserve"> </w:t>
      </w:r>
      <w:r>
        <w:t>that</w:t>
      </w:r>
      <w:r>
        <w:t xml:space="preserve"> </w:t>
      </w:r>
      <w:r>
        <w:t>winter</w:t>
      </w:r>
      <w:r>
        <w:t xml:space="preserve"> </w:t>
      </w:r>
      <w:r>
        <w:rPr>
          <w:i/>
        </w:rPr>
        <w:t>dede</w:t>
      </w:r>
      <w:r>
        <w:t xml:space="preserve"> </w:t>
      </w:r>
      <w:r>
        <w:t>made</w:t>
      </w:r>
      <w:r>
        <w:br/>
        <w:br/>
      </w:r>
    </w:p>
    <w:p>
      <w:r>
        <w:rPr>
          <w:b/>
        </w:rPr>
        <w:t>Strong with -e (Both texts): longe</w:t>
      </w:r>
      <w:r>
        <w:br/>
        <w:t>Line Book of the Duchess 20 (data/oxford_txts/BD_oxford.txt)</w:t>
        <w:br/>
      </w:r>
      <w:r>
        <w:t>Not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</w:t>
      </w:r>
      <w:r>
        <w:t xml:space="preserve"> </w:t>
      </w:r>
      <w:r>
        <w:t>to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Strong with -e (Both texts): privee</w:t>
      </w:r>
      <w:r>
        <w:br/>
        <w:t>Line The Prioress' Tale 568 (data/oxford_txts/PrT_oxford.txt)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aley°</w:t>
      </w:r>
      <w:r>
        <w:t xml:space="preserve"> </w:t>
      </w:r>
      <w:r>
        <w:t>hadde</w:t>
      </w:r>
      <w:r>
        <w:t xml:space="preserve"> </w:t>
      </w:r>
      <w:r>
        <w:t>a</w:t>
      </w:r>
      <w:r>
        <w:t xml:space="preserve"> </w:t>
      </w:r>
      <w:r>
        <w:rPr>
          <w:i/>
        </w:rPr>
        <w:t>privee</w:t>
      </w:r>
      <w:r>
        <w:t xml:space="preserve"> </w:t>
      </w:r>
      <w:r>
        <w:t>place;</w:t>
      </w:r>
      <w:r>
        <w:br/>
        <w:br/>
      </w:r>
    </w:p>
    <w:p>
      <w:r>
        <w:rPr>
          <w:b/>
        </w:rPr>
        <w:t>Strong with -e (Both texts): newe</w:t>
      </w:r>
      <w:r>
        <w:br/>
        <w:t>Line The Summoner's Tale 2293 (data/oxford_txts/SumT_oxford.txt)</w:t>
        <w:br/>
      </w:r>
      <w:r>
        <w:t>And</w:t>
      </w:r>
      <w:r>
        <w:t xml:space="preserve"> </w:t>
      </w:r>
      <w:r>
        <w:t>Jankin</w:t>
      </w:r>
      <w:r>
        <w:t xml:space="preserve"> </w:t>
      </w:r>
      <w:r>
        <w:t>hath</w:t>
      </w:r>
      <w:r>
        <w:t xml:space="preserve"> </w:t>
      </w:r>
      <w:r>
        <w:t>ywonne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goune.—</w:t>
      </w:r>
      <w:r>
        <w:br/>
        <w:br/>
      </w:r>
    </w:p>
    <w:p>
      <w:r>
        <w:rPr>
          <w:b/>
        </w:rPr>
        <w:t>Strong with -e (Both texts): owne</w:t>
      </w:r>
      <w:r>
        <w:br/>
        <w:t>Line House of Fame 1311 (data/oxford_txts/HF_oxford.txt)</w:t>
        <w:br/>
      </w:r>
      <w:r>
        <w:t>Our</w:t>
      </w:r>
      <w:r>
        <w:t xml:space="preserve"> </w:t>
      </w:r>
      <w:r>
        <w:rPr>
          <w:i/>
        </w:rPr>
        <w:t>owne</w:t>
      </w:r>
      <w:r>
        <w:t xml:space="preserve"> </w:t>
      </w:r>
      <w:r>
        <w:t>gentil</w:t>
      </w:r>
      <w:r>
        <w:t xml:space="preserve"> </w:t>
      </w:r>
      <w:r>
        <w:t>lady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Strong with -e (Both texts): heighe</w:t>
      </w:r>
      <w:r>
        <w:br/>
        <w:t>Line The Pardoner's Tale 640 (data/oxford_txts/PardT_oxford.txt)</w:t>
        <w:br/>
      </w:r>
      <w:r>
        <w:t>Of</w:t>
      </w:r>
      <w:r>
        <w:t xml:space="preserve"> </w:t>
      </w:r>
      <w:r>
        <w:rPr>
          <w:i/>
        </w:rPr>
        <w:t>heighe</w:t>
      </w:r>
      <w:r>
        <w:t xml:space="preserve"> </w:t>
      </w:r>
      <w:r>
        <w:t>Goddes</w:t>
      </w:r>
      <w:r>
        <w:t xml:space="preserve"> </w:t>
      </w:r>
      <w:r>
        <w:t>hestes°</w:t>
      </w:r>
      <w:r>
        <w:t xml:space="preserve"> </w:t>
      </w:r>
      <w:r>
        <w:t>honurable</w:t>
      </w:r>
      <w:r>
        <w:br/>
        <w:br/>
      </w:r>
    </w:p>
    <w:p>
      <w:r>
        <w:rPr>
          <w:b/>
        </w:rPr>
        <w:t>Strong with -e (Both texts): gladde</w:t>
      </w:r>
      <w:r>
        <w:br/>
        <w:t>Line Book of the Duchess 338 (data/oxford_txts/BD_oxford.txt)</w:t>
        <w:br/>
      </w:r>
      <w:r>
        <w:t>With</w:t>
      </w:r>
      <w:r>
        <w:t xml:space="preserve"> </w:t>
      </w:r>
      <w:r>
        <w:t>many</w:t>
      </w:r>
      <w:r>
        <w:t xml:space="preserve"> </w:t>
      </w:r>
      <w:r>
        <w:t>gladde°</w:t>
      </w:r>
      <w:r>
        <w:t xml:space="preserve"> </w:t>
      </w:r>
      <w:r>
        <w:t>gilde°</w:t>
      </w:r>
      <w:r>
        <w:t xml:space="preserve"> </w:t>
      </w:r>
      <w:r>
        <w:t>stremes;</w:t>
      </w:r>
      <w:r>
        <w:br/>
        <w:br/>
      </w:r>
    </w:p>
    <w:p>
      <w:r>
        <w:rPr>
          <w:b/>
        </w:rPr>
        <w:t>Strong with -e (Both texts): olde</w:t>
      </w:r>
      <w:r>
        <w:br/>
        <w:t>Line The Merchant's Tale 2149 (data/oxford_txts/MerT_oxford.txt)</w:t>
        <w:br/>
      </w:r>
      <w:r>
        <w:t>¶Swiche</w:t>
      </w:r>
      <w:r>
        <w:t xml:space="preserve"> </w:t>
      </w:r>
      <w:r>
        <w:rPr>
          <w:i/>
        </w:rPr>
        <w:t>olde</w:t>
      </w:r>
      <w:r>
        <w:t xml:space="preserve"> </w:t>
      </w:r>
      <w:r>
        <w:t>lewed°</w:t>
      </w:r>
      <w:r>
        <w:t xml:space="preserve"> </w:t>
      </w:r>
      <w:r>
        <w:t>wordes</w:t>
      </w:r>
      <w:r>
        <w:t xml:space="preserve"> </w:t>
      </w:r>
      <w:r>
        <w:t>used</w:t>
      </w:r>
      <w:r>
        <w:t xml:space="preserve"> </w:t>
      </w:r>
      <w:r>
        <w:t>he;</w:t>
      </w:r>
      <w:r>
        <w:br/>
        <w:br/>
      </w:r>
    </w:p>
    <w:p>
      <w:r>
        <w:rPr>
          <w:b/>
        </w:rPr>
        <w:t>Strong with -e (Both texts): baye</w:t>
      </w:r>
      <w:r>
        <w:br/>
        <w:t>Line Troilus and Criseyde; Book V 1038 (data/oxford_txts/TC5_oxford.txt)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him</w:t>
      </w:r>
      <w:r>
        <w:t xml:space="preserve"> </w:t>
      </w:r>
      <w:r>
        <w:t>yaf</w:t>
      </w:r>
      <w:r>
        <w:t xml:space="preserve"> </w:t>
      </w:r>
      <w:r>
        <w:t>the</w:t>
      </w:r>
      <w:r>
        <w:t xml:space="preserve"> </w:t>
      </w:r>
      <w:r>
        <w:t>faire</w:t>
      </w:r>
      <w:r>
        <w:t xml:space="preserve"> </w:t>
      </w:r>
      <w:r>
        <w:rPr>
          <w:i/>
        </w:rPr>
        <w:t>baye</w:t>
      </w:r>
      <w:r>
        <w:t xml:space="preserve"> </w:t>
      </w:r>
      <w:r>
        <w:t>stede</w:t>
      </w:r>
      <w:r>
        <w:br/>
        <w:br/>
      </w:r>
    </w:p>
    <w:p>
      <w:r>
        <w:rPr>
          <w:b/>
        </w:rPr>
        <w:t>Strong with -e (Both texts): bittre</w:t>
      </w:r>
      <w:r>
        <w:br/>
        <w:t>Line Troilus and Criseyde; Book IV 1136 (data/oxford_txts/TC4_oxford.txt)</w:t>
        <w:br/>
      </w:r>
      <w:r>
        <w:t>As</w:t>
      </w:r>
      <w:r>
        <w:t xml:space="preserve"> </w:t>
      </w:r>
      <w:r>
        <w:rPr>
          <w:i/>
        </w:rPr>
        <w:t>bittre</w:t>
      </w:r>
      <w:r>
        <w:t xml:space="preserve"> </w:t>
      </w:r>
      <w:r>
        <w:t>weren,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teres</w:t>
      </w:r>
      <w:r>
        <w:t xml:space="preserve"> </w:t>
      </w:r>
      <w:r>
        <w:t>kinde</w:t>
      </w:r>
      <w:r>
        <w:br/>
        <w:br/>
      </w:r>
    </w:p>
    <w:p>
      <w:r>
        <w:rPr>
          <w:b/>
        </w:rPr>
        <w:t>Strong with -e (Both texts): newe</w:t>
      </w:r>
      <w:r>
        <w:br/>
        <w:t>Line Troilus and Criseyde; Book V 1148 (data/oxford_txts/TC5_oxford.txt)</w:t>
        <w:br/>
      </w:r>
      <w:r>
        <w:t>Almost,</w:t>
      </w:r>
      <w:r>
        <w:t xml:space="preserve"> </w:t>
      </w:r>
      <w:r>
        <w:t>ywis,</w:t>
      </w:r>
      <w:r>
        <w:t xml:space="preserve"> </w:t>
      </w:r>
      <w:r>
        <w:t>al</w:t>
      </w:r>
      <w:r>
        <w:t xml:space="preserve"> </w:t>
      </w:r>
      <w:r>
        <w:rPr>
          <w:i/>
        </w:rPr>
        <w:t>newe</w:t>
      </w:r>
      <w:r>
        <w:t xml:space="preserve"> </w:t>
      </w:r>
      <w:r>
        <w:t>was</w:t>
      </w:r>
      <w:r>
        <w:t xml:space="preserve"> </w:t>
      </w:r>
      <w:r>
        <w:t>my</w:t>
      </w:r>
      <w:r>
        <w:t xml:space="preserve"> </w:t>
      </w:r>
      <w:r>
        <w:t>care.</w:t>
      </w:r>
      <w:r>
        <w:br/>
        <w:br/>
      </w:r>
    </w:p>
    <w:p>
      <w:r>
        <w:rPr>
          <w:b/>
        </w:rPr>
        <w:t>Strong with -e (Both texts): longe</w:t>
      </w:r>
      <w:r>
        <w:br/>
        <w:t>Line The Merchant's Tale 1696 (data/oxford_txts/MerT_oxford.txt)</w:t>
        <w:br/>
      </w:r>
      <w:r>
        <w:t>I</w:t>
      </w:r>
      <w:r>
        <w:t xml:space="preserve"> </w:t>
      </w:r>
      <w:r>
        <w:t>trowe°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to</w:t>
      </w:r>
      <w:r>
        <w:t xml:space="preserve"> </w:t>
      </w:r>
      <w:r>
        <w:rPr>
          <w:i/>
        </w:rPr>
        <w:t>longe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tarie,°</w:t>
      </w:r>
      <w:r>
        <w:br/>
        <w:br/>
      </w:r>
    </w:p>
    <w:p>
      <w:r>
        <w:rPr>
          <w:b/>
        </w:rPr>
        <w:t>Strong with -e (Both texts): newe</w:t>
      </w:r>
      <w:r>
        <w:br/>
        <w:t>Line House of Fame 2045 (data/oxford_txts/HF_oxford.txt)</w:t>
        <w:br/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tiding</w:t>
      </w:r>
      <w:r>
        <w:t xml:space="preserve"> </w:t>
      </w:r>
      <w:r>
        <w:t>prevely</w:t>
      </w:r>
      <w:r>
        <w:br/>
        <w:br/>
      </w:r>
    </w:p>
    <w:p>
      <w:r>
        <w:rPr>
          <w:b/>
        </w:rPr>
        <w:t>Strong with -e (Both texts): longe</w:t>
      </w:r>
      <w:r>
        <w:br/>
        <w:t>Line Troilus and Criseyde; Book V 1325 (data/oxford_txts/TC5_oxford.txt)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t>wel</w:t>
      </w:r>
      <w:r>
        <w:t xml:space="preserve"> </w:t>
      </w:r>
      <w:r>
        <w:t>knowe</w:t>
      </w:r>
      <w:r>
        <w:t xml:space="preserve"> </w:t>
      </w:r>
      <w:r>
        <w:t>how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</w:t>
      </w:r>
      <w:r>
        <w:t xml:space="preserve"> </w:t>
      </w:r>
      <w:r>
        <w:t>agoon</w:t>
      </w:r>
      <w:r>
        <w:br/>
        <w:br/>
      </w:r>
    </w:p>
    <w:p>
      <w:r>
        <w:rPr>
          <w:b/>
        </w:rPr>
        <w:t>Strong with -e (Both texts): leve</w:t>
      </w:r>
      <w:r>
        <w:br/>
        <w:t>Line Troilus and Criseyde; Book IV 458 (data/oxford_txts/TC4_oxford.txt)</w:t>
        <w:br/>
      </w:r>
      <w:r>
        <w:t>It</w:t>
      </w:r>
      <w:r>
        <w:t xml:space="preserve"> </w:t>
      </w:r>
      <w:r>
        <w:t>lith</w:t>
      </w:r>
      <w:r>
        <w:t xml:space="preserve"> </w:t>
      </w:r>
      <w:r>
        <w:t>not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power,</w:t>
      </w:r>
      <w:r>
        <w:t xml:space="preserve"> </w:t>
      </w:r>
      <w:r>
        <w:rPr>
          <w:i/>
        </w:rPr>
        <w:t>leve</w:t>
      </w:r>
      <w:r>
        <w:t xml:space="preserve"> </w:t>
      </w:r>
      <w:r>
        <w:t>brother.</w:t>
      </w:r>
      <w:r>
        <w:br/>
        <w:br/>
      </w:r>
    </w:p>
    <w:p>
      <w:r>
        <w:rPr>
          <w:b/>
        </w:rPr>
        <w:t>Strong with -e (Both texts): chaste</w:t>
      </w:r>
      <w:r>
        <w:br/>
        <w:t>Line The Summoner's Tale 1940 (data/oxford_txts/SumT_oxford.txt)</w:t>
        <w:br/>
      </w:r>
      <w:r>
        <w:t>Of</w:t>
      </w:r>
      <w:r>
        <w:t xml:space="preserve"> </w:t>
      </w:r>
      <w:r>
        <w:t>charitable</w:t>
      </w:r>
      <w:r>
        <w:t xml:space="preserve"> </w:t>
      </w:r>
      <w:r>
        <w:t>and</w:t>
      </w:r>
      <w:r>
        <w:t xml:space="preserve"> </w:t>
      </w:r>
      <w:r>
        <w:rPr>
          <w:i/>
        </w:rPr>
        <w:t>chaste</w:t>
      </w:r>
      <w:r>
        <w:t xml:space="preserve"> </w:t>
      </w:r>
      <w:r>
        <w:t>bisy</w:t>
      </w:r>
      <w:r>
        <w:t xml:space="preserve"> </w:t>
      </w:r>
      <w:r>
        <w:t>freres</w:t>
      </w:r>
      <w:r>
        <w:br/>
        <w:br/>
      </w:r>
    </w:p>
    <w:p>
      <w:r>
        <w:rPr>
          <w:b/>
        </w:rPr>
        <w:t>Strong with -e (Both texts): leve</w:t>
      </w:r>
      <w:r>
        <w:br/>
        <w:t>Line The Summoner's Tale 1751 (data/oxford_txts/SumT_oxford.txt)</w:t>
        <w:br/>
      </w:r>
      <w:r>
        <w:t>A</w:t>
      </w:r>
      <w:r>
        <w:t xml:space="preserve"> </w:t>
      </w:r>
      <w:r>
        <w:t>dagon°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blanket,°</w:t>
      </w:r>
      <w:r>
        <w:t xml:space="preserve"> </w:t>
      </w:r>
      <w:r>
        <w:t>leve°</w:t>
      </w:r>
      <w:r>
        <w:t xml:space="preserve"> </w:t>
      </w:r>
      <w:r>
        <w:t>dame</w:t>
      </w:r>
      <w:r>
        <w:br/>
        <w:br/>
      </w:r>
    </w:p>
    <w:p>
      <w:r>
        <w:rPr>
          <w:b/>
        </w:rPr>
        <w:t>Strong with -e (Both texts): moche</w:t>
      </w:r>
      <w:r>
        <w:br/>
        <w:t>Line House of Fame 147 (data/oxford_txts/HF_oxford.txt)</w:t>
        <w:br/>
      </w:r>
      <w:r>
        <w:t>In</w:t>
      </w:r>
      <w:r>
        <w:t xml:space="preserve"> </w:t>
      </w:r>
      <w:r>
        <w:t>Itaile,</w:t>
      </w:r>
      <w:r>
        <w:t xml:space="preserve"> </w:t>
      </w:r>
      <w:r>
        <w:t>with</w:t>
      </w:r>
      <w:r>
        <w:t xml:space="preserve"> </w:t>
      </w:r>
      <w:r>
        <w:t>ful</w:t>
      </w:r>
      <w:r>
        <w:t xml:space="preserve"> </w:t>
      </w:r>
      <w:r>
        <w:rPr>
          <w:i/>
        </w:rPr>
        <w:t>moche</w:t>
      </w:r>
      <w:r>
        <w:t xml:space="preserve"> </w:t>
      </w:r>
      <w:r>
        <w:t>pine,°</w:t>
      </w:r>
      <w:r>
        <w:br/>
        <w:br/>
      </w:r>
    </w:p>
    <w:p>
      <w:r>
        <w:rPr>
          <w:b/>
        </w:rPr>
        <w:t>Strong with -e (Both texts): proude</w:t>
      </w:r>
      <w:r>
        <w:br/>
        <w:t>Line The Summoner's Tale 2227 (data/oxford_txts/SumT_oxford.txt)</w:t>
        <w:br/>
      </w:r>
      <w:r>
        <w:t>O</w:t>
      </w:r>
      <w:r>
        <w:t xml:space="preserve"> </w:t>
      </w:r>
      <w:r>
        <w:t>nice°</w:t>
      </w:r>
      <w:r>
        <w:t xml:space="preserve"> </w:t>
      </w:r>
      <w:r>
        <w:rPr>
          <w:i/>
        </w:rPr>
        <w:t>proude</w:t>
      </w:r>
      <w:r>
        <w:t xml:space="preserve"> </w:t>
      </w:r>
      <w:r>
        <w:t>cherl,</w:t>
      </w:r>
      <w:r>
        <w:t xml:space="preserve"> </w:t>
      </w:r>
      <w:r>
        <w:t>I</w:t>
      </w:r>
      <w:r>
        <w:t xml:space="preserve"> </w:t>
      </w:r>
      <w:r>
        <w:t>shrewe°</w:t>
      </w:r>
      <w:r>
        <w:t xml:space="preserve"> </w:t>
      </w:r>
      <w:r>
        <w:t>his</w:t>
      </w:r>
      <w:r>
        <w:t xml:space="preserve"> </w:t>
      </w:r>
      <w:r>
        <w:t>face!</w:t>
      </w:r>
      <w:r>
        <w:br/>
        <w:br/>
      </w:r>
    </w:p>
    <w:p>
      <w:r>
        <w:rPr>
          <w:b/>
        </w:rPr>
        <w:t>Strong with -e (Both texts): longe</w:t>
      </w:r>
      <w:r>
        <w:br/>
        <w:t>Line The Franklin's Tale 1081 (data/oxford_txts/FranT_oxford.txt)</w:t>
        <w:br/>
      </w:r>
      <w:r>
        <w:t>And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</w:t>
      </w:r>
      <w:r>
        <w:t xml:space="preserve"> </w:t>
      </w:r>
      <w:r>
        <w:t>he</w:t>
      </w:r>
      <w:r>
        <w:t xml:space="preserve"> </w:t>
      </w:r>
      <w:r>
        <w:t>lay</w:t>
      </w:r>
      <w:r>
        <w:t xml:space="preserve"> </w:t>
      </w:r>
      <w:r>
        <w:t>forth°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traunce.</w:t>
      </w:r>
      <w:r>
        <w:br/>
        <w:br/>
      </w:r>
    </w:p>
    <w:p>
      <w:r>
        <w:rPr>
          <w:b/>
        </w:rPr>
        <w:t>Strong with -e (Both texts): goode</w:t>
      </w:r>
      <w:r>
        <w:br/>
        <w:t>Line The Reeve's Tale 4247 (data/oxford_txts/RvT_oxford.txt)</w:t>
        <w:br/>
      </w:r>
      <w:r>
        <w:t>And,</w:t>
      </w:r>
      <w:r>
        <w:t xml:space="preserve"> </w:t>
      </w:r>
      <w:r>
        <w:rPr>
          <w:i/>
        </w:rPr>
        <w:t>goode</w:t>
      </w:r>
      <w:r>
        <w:t xml:space="preserve"> </w:t>
      </w:r>
      <w:r>
        <w:t>lemman,</w:t>
      </w:r>
      <w:r>
        <w:t xml:space="preserve"> </w:t>
      </w:r>
      <w:r>
        <w:t>God</w:t>
      </w:r>
      <w:r>
        <w:t xml:space="preserve"> </w:t>
      </w:r>
      <w:r>
        <w:t>thee</w:t>
      </w:r>
      <w:r>
        <w:t xml:space="preserve"> </w:t>
      </w:r>
      <w:r>
        <w:t>save</w:t>
      </w:r>
      <w:r>
        <w:t xml:space="preserve"> </w:t>
      </w:r>
      <w:r>
        <w:t>and</w:t>
      </w:r>
      <w:r>
        <w:t xml:space="preserve"> </w:t>
      </w:r>
      <w:r>
        <w:t>kepe!”°</w:t>
      </w:r>
      <w:r>
        <w:br/>
        <w:br/>
      </w:r>
    </w:p>
    <w:p>
      <w:r>
        <w:rPr>
          <w:b/>
        </w:rPr>
        <w:t>Strong with -e (Both texts): leve</w:t>
      </w:r>
      <w:r>
        <w:br/>
        <w:t>Line Troilus and Criseyde; Book V 477 (data/oxford_txts/TC5_oxford.txt)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“Leve</w:t>
      </w:r>
      <w:r>
        <w:t xml:space="preserve"> </w:t>
      </w:r>
      <w:r>
        <w:t>brother</w:t>
      </w:r>
      <w:r>
        <w:t xml:space="preserve"> </w:t>
      </w:r>
      <w:r>
        <w:t>Pandarus</w:t>
      </w:r>
      <w:r>
        <w:br/>
        <w:br/>
      </w:r>
    </w:p>
    <w:p>
      <w:r>
        <w:rPr>
          <w:b/>
        </w:rPr>
        <w:t>Strong with -e (Both texts): wise</w:t>
      </w:r>
      <w:r>
        <w:br/>
        <w:t>Line Troilus and Criseyde; Book III 327 (data/oxford_txts/TC3_oxford.txt)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wot</w:t>
      </w:r>
      <w:r>
        <w:t xml:space="preserve"> </w:t>
      </w:r>
      <w:r>
        <w:t>I,</w:t>
      </w:r>
      <w:r>
        <w:t xml:space="preserve"> </w:t>
      </w:r>
      <w:r>
        <w:t>in</w:t>
      </w:r>
      <w:r>
        <w:t xml:space="preserve"> </w:t>
      </w:r>
      <w:r>
        <w:rPr>
          <w:i/>
        </w:rPr>
        <w:t>wise</w:t>
      </w:r>
      <w:r>
        <w:t xml:space="preserve"> </w:t>
      </w:r>
      <w:r>
        <w:t>folk,</w:t>
      </w:r>
      <w:r>
        <w:t xml:space="preserve"> </w:t>
      </w:r>
      <w:r>
        <w:t>that</w:t>
      </w:r>
      <w:r>
        <w:t xml:space="preserve"> </w:t>
      </w:r>
      <w:r>
        <w:t>vice</w:t>
      </w:r>
      <w:r>
        <w:br/>
        <w:br/>
      </w:r>
    </w:p>
    <w:p>
      <w:r>
        <w:rPr>
          <w:b/>
        </w:rPr>
        <w:t>Strong with -e (Both texts): gode</w:t>
      </w:r>
      <w:r>
        <w:br/>
        <w:t>Line House of Fame 1854 (data/oxford_txts/HF_oxford.txt)</w:t>
        <w:br/>
      </w:r>
      <w:r>
        <w:t>As</w:t>
      </w:r>
      <w:r>
        <w:t xml:space="preserve"> </w:t>
      </w:r>
      <w:r>
        <w:rPr>
          <w:i/>
        </w:rPr>
        <w:t>gode</w:t>
      </w:r>
      <w:r>
        <w:t xml:space="preserve"> </w:t>
      </w:r>
      <w:r>
        <w:t>folk</w:t>
      </w:r>
      <w:r>
        <w:t xml:space="preserve"> </w:t>
      </w:r>
      <w:r>
        <w:t>han</w:t>
      </w:r>
      <w:r>
        <w:t xml:space="preserve"> </w:t>
      </w:r>
      <w:r>
        <w:t>for</w:t>
      </w:r>
      <w:r>
        <w:t xml:space="preserve"> </w:t>
      </w:r>
      <w:r>
        <w:t>goodnesse;</w:t>
      </w:r>
      <w:r>
        <w:br/>
        <w:br/>
      </w:r>
    </w:p>
    <w:p>
      <w:r>
        <w:rPr>
          <w:b/>
        </w:rPr>
        <w:t>Strong with -e (Both texts): goode</w:t>
      </w:r>
      <w:r>
        <w:br/>
        <w:t>Line Book of the Duchess 891 (data/oxford_txts/BD_oxford.txt)</w:t>
        <w:br/>
      </w:r>
      <w:r>
        <w:t>But</w:t>
      </w:r>
      <w:r>
        <w:t xml:space="preserve"> </w:t>
      </w:r>
      <w:r>
        <w:rPr>
          <w:i/>
        </w:rPr>
        <w:t>goode</w:t>
      </w:r>
      <w:r>
        <w:t xml:space="preserve"> </w:t>
      </w:r>
      <w:r>
        <w:t>folk,</w:t>
      </w:r>
      <w:r>
        <w:t xml:space="preserve"> </w:t>
      </w:r>
      <w:r>
        <w:t>over</w:t>
      </w:r>
      <w:r>
        <w:t xml:space="preserve"> </w:t>
      </w:r>
      <w:r>
        <w:t>al</w:t>
      </w:r>
      <w:r>
        <w:t xml:space="preserve"> </w:t>
      </w:r>
      <w:r>
        <w:t>other</w:t>
      </w:r>
      <w:r>
        <w:br/>
        <w:br/>
      </w:r>
    </w:p>
    <w:p>
      <w:r>
        <w:rPr>
          <w:b/>
        </w:rPr>
        <w:t>Strong with -e (Both texts): leve</w:t>
      </w:r>
      <w:r>
        <w:br/>
        <w:t>Line The Second Nun's Tale 257 (data/oxford_txts/SNT_oxford.txt)</w:t>
        <w:br/>
      </w:r>
      <w:r>
        <w:t>So</w:t>
      </w:r>
      <w:r>
        <w:t xml:space="preserve"> </w:t>
      </w:r>
      <w:r>
        <w:t>shaltow</w:t>
      </w:r>
      <w:r>
        <w:t xml:space="preserve"> </w:t>
      </w:r>
      <w:r>
        <w:t>seen</w:t>
      </w:r>
      <w:r>
        <w:t xml:space="preserve"> </w:t>
      </w:r>
      <w:r>
        <w:t>hem,</w:t>
      </w:r>
      <w:r>
        <w:t xml:space="preserve"> </w:t>
      </w:r>
      <w:r>
        <w:t>leve°</w:t>
      </w:r>
      <w:r>
        <w:t xml:space="preserve"> </w:t>
      </w:r>
      <w:r>
        <w:t>brother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Strong with -e (Both texts): owne</w:t>
      </w:r>
      <w:r>
        <w:br/>
        <w:t>Line The Summoner's Tale 1977 (data/oxford_txts/SumT_oxford.txt)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builden</w:t>
      </w:r>
      <w:r>
        <w:t xml:space="preserve"> </w:t>
      </w:r>
      <w:r>
        <w:t>Cristes</w:t>
      </w:r>
      <w:r>
        <w:t xml:space="preserve"> </w:t>
      </w:r>
      <w:r>
        <w:rPr>
          <w:i/>
        </w:rPr>
        <w:t>owne</w:t>
      </w:r>
      <w:r>
        <w:t xml:space="preserve"> </w:t>
      </w:r>
      <w:r>
        <w:t>chirche.</w:t>
      </w:r>
      <w:r>
        <w:br/>
        <w:br/>
      </w:r>
    </w:p>
    <w:p>
      <w:r>
        <w:rPr>
          <w:b/>
        </w:rPr>
        <w:t>Strong with -e (Both texts): longe</w:t>
      </w:r>
      <w:r>
        <w:br/>
        <w:t>Line The General Prologue 784 (data/oxford_txts/GP_oxford.txt)</w:t>
        <w:br/>
      </w:r>
      <w:r>
        <w:t>Our</w:t>
      </w:r>
      <w:r>
        <w:t xml:space="preserve"> </w:t>
      </w:r>
      <w:r>
        <w:t>counseil</w:t>
      </w:r>
      <w:r>
        <w:t xml:space="preserve"> </w:t>
      </w:r>
      <w:r>
        <w:t>was</w:t>
      </w:r>
      <w:r>
        <w:t xml:space="preserve"> </w:t>
      </w:r>
      <w:r>
        <w:t>nat</w:t>
      </w:r>
      <w:r>
        <w:t xml:space="preserve"> </w:t>
      </w:r>
      <w:r>
        <w:rPr>
          <w:i/>
        </w:rPr>
        <w:t>longe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seche;</w:t>
      </w:r>
      <w:r>
        <w:br/>
        <w:br/>
      </w:r>
    </w:p>
    <w:p>
      <w:r>
        <w:rPr>
          <w:b/>
        </w:rPr>
        <w:t>Strong with -e (Both texts): faire</w:t>
      </w:r>
      <w:r>
        <w:br/>
        <w:t>Line The Merchant's Tale 1955 (data/oxford_txts/MerT_oxford.txt)</w:t>
        <w:br/>
      </w:r>
      <w:r>
        <w:t>¶Who</w:t>
      </w:r>
      <w:r>
        <w:t xml:space="preserve"> </w:t>
      </w:r>
      <w:r>
        <w:t>studieth°</w:t>
      </w:r>
      <w:r>
        <w:t xml:space="preserve"> </w:t>
      </w:r>
      <w:r>
        <w:t>now</w:t>
      </w:r>
      <w:r>
        <w:t xml:space="preserve"> </w:t>
      </w:r>
      <w:r>
        <w:t>but</w:t>
      </w:r>
      <w:r>
        <w:t xml:space="preserve"> </w:t>
      </w:r>
      <w:r>
        <w:rPr>
          <w:i/>
        </w:rPr>
        <w:t>faire</w:t>
      </w:r>
      <w:r>
        <w:t xml:space="preserve"> </w:t>
      </w:r>
      <w:r>
        <w:t>fresshe</w:t>
      </w:r>
      <w:r>
        <w:t xml:space="preserve"> </w:t>
      </w:r>
      <w:r>
        <w:t>May?</w:t>
      </w:r>
      <w:r>
        <w:br/>
        <w:br/>
      </w:r>
    </w:p>
    <w:p>
      <w:r>
        <w:rPr>
          <w:b/>
        </w:rPr>
        <w:t>Strong with -e (Both texts): leve</w:t>
      </w:r>
      <w:r>
        <w:br/>
        <w:t>Line The Friar's Tale 1444 (data/oxford_txts/FriT_oxford.txt)</w:t>
        <w:br/>
      </w:r>
      <w:r>
        <w:t>But,</w:t>
      </w:r>
      <w:r>
        <w:t xml:space="preserve"> </w:t>
      </w:r>
      <w:r>
        <w:rPr>
          <w:i/>
        </w:rPr>
        <w:t>leve</w:t>
      </w:r>
      <w:r>
        <w:t xml:space="preserve"> </w:t>
      </w:r>
      <w:r>
        <w:t>brother,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than</w:t>
      </w:r>
      <w:r>
        <w:t xml:space="preserve"> </w:t>
      </w:r>
      <w:r>
        <w:t>thy</w:t>
      </w:r>
      <w:r>
        <w:t xml:space="preserve"> </w:t>
      </w:r>
      <w:r>
        <w:t>name,’</w:t>
      </w:r>
      <w:r>
        <w:br/>
        <w:br/>
      </w:r>
    </w:p>
    <w:p>
      <w:r>
        <w:rPr>
          <w:b/>
        </w:rPr>
        <w:t>Strong with -e (Both texts): false</w:t>
      </w:r>
      <w:r>
        <w:br/>
        <w:t>Line The Nun's Priest's Tale 3228 (data/oxford_txts/NPT_oxford.txt)</w:t>
        <w:br/>
      </w:r>
      <w:r>
        <w:rPr>
          <w:i/>
        </w:rPr>
        <w:t>False</w:t>
      </w:r>
      <w:r>
        <w:t xml:space="preserve"> </w:t>
      </w:r>
      <w:r>
        <w:t>dissimilour,°</w:t>
      </w:r>
      <w:r>
        <w:t xml:space="preserve"> </w:t>
      </w:r>
      <w:r>
        <w:t>O</w:t>
      </w:r>
      <w:r>
        <w:t xml:space="preserve"> </w:t>
      </w:r>
      <w:r>
        <w:t>Greek</w:t>
      </w:r>
      <w:r>
        <w:t xml:space="preserve"> </w:t>
      </w:r>
      <w:r>
        <w:t>Sinon</w:t>
      </w:r>
      <w:r>
        <w:br/>
        <w:br/>
      </w:r>
    </w:p>
    <w:p>
      <w:r>
        <w:rPr>
          <w:b/>
        </w:rPr>
        <w:t>Strong with -e (Both texts): yonge</w:t>
      </w:r>
      <w:r>
        <w:br/>
        <w:t>Line The Pardoner's Tale 759 (data/oxford_txts/PardT_oxford.txt)</w:t>
        <w:br/>
      </w:r>
      <w:r>
        <w:t>To</w:t>
      </w:r>
      <w:r>
        <w:t xml:space="preserve"> </w:t>
      </w:r>
      <w:r>
        <w:t>sleen</w:t>
      </w:r>
      <w:r>
        <w:t xml:space="preserve"> </w:t>
      </w:r>
      <w:r>
        <w:t>us</w:t>
      </w:r>
      <w:r>
        <w:t xml:space="preserve"> </w:t>
      </w:r>
      <w:r>
        <w:rPr>
          <w:i/>
        </w:rPr>
        <w:t>yonge</w:t>
      </w:r>
      <w:r>
        <w:t xml:space="preserve"> </w:t>
      </w:r>
      <w:r>
        <w:t>folk,</w:t>
      </w:r>
      <w:r>
        <w:t xml:space="preserve"> </w:t>
      </w:r>
      <w:r>
        <w:t>thou</w:t>
      </w:r>
      <w:r>
        <w:t xml:space="preserve"> </w:t>
      </w:r>
      <w:r>
        <w:t>false</w:t>
      </w:r>
      <w:r>
        <w:t xml:space="preserve"> </w:t>
      </w:r>
      <w:r>
        <w:t>theef!”°</w:t>
      </w:r>
      <w:r>
        <w:br/>
        <w:br/>
      </w:r>
    </w:p>
    <w:p>
      <w:r>
        <w:rPr>
          <w:b/>
        </w:rPr>
        <w:t>Strong with -e (Both texts): longe</w:t>
      </w:r>
      <w:r>
        <w:br/>
        <w:t>Line The Knight's Tale 1573 (data/oxford_txts/KnT_oxford.txt)</w:t>
        <w:br/>
      </w:r>
      <w:r>
        <w:t>A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time;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t>he</w:t>
      </w:r>
      <w:r>
        <w:t xml:space="preserve"> </w:t>
      </w:r>
      <w:r>
        <w:t>up</w:t>
      </w:r>
      <w:r>
        <w:t xml:space="preserve"> </w:t>
      </w:r>
      <w:r>
        <w:t>sterte.</w:t>
      </w:r>
      <w:r>
        <w:br/>
        <w:br/>
      </w:r>
    </w:p>
    <w:p>
      <w:r>
        <w:rPr>
          <w:b/>
        </w:rPr>
        <w:t>Strong with -e (Both texts): brighte</w:t>
      </w:r>
      <w:r>
        <w:br/>
        <w:t>Line Troilus and Criseyde; Book V 1022 (data/oxford_txts/TC5_oxford.txt)</w:t>
        <w:br/>
      </w:r>
      <w:r>
        <w:t>Inwith</w:t>
      </w:r>
      <w:r>
        <w:t xml:space="preserve"> </w:t>
      </w:r>
      <w:r>
        <w:t>hir</w:t>
      </w:r>
      <w:r>
        <w:t xml:space="preserve"> </w:t>
      </w:r>
      <w:r>
        <w:t>fadres</w:t>
      </w:r>
      <w:r>
        <w:t xml:space="preserve"> </w:t>
      </w:r>
      <w:r>
        <w:t>faire</w:t>
      </w:r>
      <w:r>
        <w:t xml:space="preserve"> </w:t>
      </w:r>
      <w:r>
        <w:rPr>
          <w:i/>
        </w:rPr>
        <w:t>brighte</w:t>
      </w:r>
      <w:r>
        <w:t xml:space="preserve"> </w:t>
      </w:r>
      <w:r>
        <w:t>tente.</w:t>
      </w:r>
      <w:r>
        <w:br/>
        <w:br/>
      </w:r>
    </w:p>
    <w:p>
      <w:r>
        <w:rPr>
          <w:b/>
        </w:rPr>
        <w:t>Strong with -e (Both texts): owene</w:t>
      </w:r>
      <w:r>
        <w:br/>
        <w:t>Line The Pardoner's Tale 834 (data/oxford_txts/PardT_oxford.txt)</w:t>
        <w:br/>
      </w:r>
      <w:r>
        <w:t>And</w:t>
      </w:r>
      <w:r>
        <w:t xml:space="preserve"> </w:t>
      </w:r>
      <w:r>
        <w:t>pleye</w:t>
      </w:r>
      <w:r>
        <w:t xml:space="preserve"> </w:t>
      </w:r>
      <w:r>
        <w:t>at</w:t>
      </w:r>
      <w:r>
        <w:t xml:space="preserve"> </w:t>
      </w:r>
      <w:r>
        <w:t>dees</w:t>
      </w:r>
      <w:r>
        <w:t xml:space="preserve"> </w:t>
      </w:r>
      <w:r>
        <w:t>right</w:t>
      </w:r>
      <w:r>
        <w:t xml:space="preserve"> </w:t>
      </w:r>
      <w:r>
        <w:t>at</w:t>
      </w:r>
      <w:r>
        <w:t xml:space="preserve"> </w:t>
      </w:r>
      <w:r>
        <w:t>our</w:t>
      </w:r>
      <w:r>
        <w:t xml:space="preserve"> </w:t>
      </w:r>
      <w:r>
        <w:rPr>
          <w:i/>
        </w:rPr>
        <w:t>owene</w:t>
      </w:r>
      <w:r>
        <w:t xml:space="preserve"> </w:t>
      </w:r>
      <w:r>
        <w:t>wille.”</w:t>
      </w:r>
      <w:r>
        <w:br/>
        <w:br/>
      </w:r>
    </w:p>
    <w:p>
      <w:r>
        <w:rPr>
          <w:b/>
        </w:rPr>
        <w:t>Strong with -e (Both texts): leve</w:t>
      </w:r>
      <w:r>
        <w:br/>
        <w:t>Line The Friar's Tale 1474 (data/oxford_txts/FriT_oxford.txt)</w:t>
        <w:br/>
      </w:r>
      <w:r>
        <w:t>‘Ful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cause,</w:t>
      </w:r>
      <w:r>
        <w:t xml:space="preserve"> </w:t>
      </w:r>
      <w:r>
        <w:rPr>
          <w:i/>
        </w:rPr>
        <w:t>leve</w:t>
      </w:r>
      <w:r>
        <w:t xml:space="preserve"> </w:t>
      </w:r>
      <w:r>
        <w:t>sir</w:t>
      </w:r>
      <w:r>
        <w:t xml:space="preserve"> </w:t>
      </w:r>
      <w:r>
        <w:t>somnour,’</w:t>
      </w:r>
      <w:r>
        <w:br/>
        <w:br/>
      </w:r>
    </w:p>
    <w:p>
      <w:r>
        <w:rPr>
          <w:b/>
        </w:rPr>
        <w:t>Strong with -e (Both texts): longe</w:t>
      </w:r>
      <w:r>
        <w:br/>
        <w:t>Line Book of the Duchess 1148 (data/oxford_txts/BD_oxford.txt)</w:t>
        <w:br/>
      </w:r>
      <w:r>
        <w:t>Noght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time,</w:t>
      </w:r>
      <w:r>
        <w:t xml:space="preserve"> </w:t>
      </w:r>
      <w:r>
        <w:t>leve°</w:t>
      </w:r>
      <w:r>
        <w:t xml:space="preserve"> </w:t>
      </w:r>
      <w:r>
        <w:t>hit</w:t>
      </w:r>
      <w:r>
        <w:t xml:space="preserve"> </w:t>
      </w:r>
      <w:r>
        <w:t>wel.</w:t>
      </w:r>
      <w:r>
        <w:br/>
        <w:br/>
      </w:r>
    </w:p>
    <w:p>
      <w:r>
        <w:rPr>
          <w:b/>
        </w:rPr>
        <w:t>Strong with -e (Both texts): longe</w:t>
      </w:r>
      <w:r>
        <w:br/>
        <w:t>Line The Pardoner's Tale 726 (data/oxford_txts/PardT_oxford.txt)</w:t>
        <w:br/>
      </w:r>
      <w:r>
        <w:t>As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</w:t>
      </w:r>
      <w:r>
        <w:t xml:space="preserve"> </w:t>
      </w:r>
      <w:r>
        <w:t>as°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Goddes</w:t>
      </w:r>
      <w:r>
        <w:t xml:space="preserve"> </w:t>
      </w:r>
      <w:r>
        <w:t>wille.</w:t>
      </w:r>
      <w:r>
        <w:br/>
        <w:br/>
      </w:r>
    </w:p>
    <w:p>
      <w:r>
        <w:rPr>
          <w:b/>
        </w:rPr>
        <w:t>Strong with -e (Both texts): wise</w:t>
      </w:r>
      <w:r>
        <w:br/>
        <w:t>Line The Wife of Bath's Tale 1231 (data/oxford_txts/WBT_oxford.txt)</w:t>
        <w:br/>
      </w:r>
      <w:r>
        <w:t>I</w:t>
      </w:r>
      <w:r>
        <w:t xml:space="preserve"> </w:t>
      </w:r>
      <w:r>
        <w:t>put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rPr>
          <w:i/>
        </w:rPr>
        <w:t>wise</w:t>
      </w:r>
      <w:r>
        <w:t xml:space="preserve"> </w:t>
      </w:r>
      <w:r>
        <w:t>governance;</w:t>
      </w:r>
      <w:r>
        <w:br/>
        <w:br/>
      </w:r>
    </w:p>
    <w:p>
      <w:r>
        <w:rPr>
          <w:b/>
        </w:rPr>
        <w:t>Strong with -e (Both texts): owene</w:t>
      </w:r>
      <w:r>
        <w:br/>
        <w:t>Line The Clerk's Tale 504 (data/oxford_txts/ClT_oxford.txt)</w:t>
        <w:br/>
      </w:r>
      <w:r>
        <w:t>Your</w:t>
      </w:r>
      <w:r>
        <w:t xml:space="preserve"> </w:t>
      </w:r>
      <w:r>
        <w:rPr>
          <w:i/>
        </w:rPr>
        <w:t>owene</w:t>
      </w:r>
      <w:r>
        <w:t xml:space="preserve"> </w:t>
      </w:r>
      <w:r>
        <w:t>thing;°</w:t>
      </w:r>
      <w:r>
        <w:t xml:space="preserve"> </w:t>
      </w:r>
      <w:r>
        <w:t>werketh</w:t>
      </w:r>
      <w:r>
        <w:t xml:space="preserve"> </w:t>
      </w:r>
      <w:r>
        <w:t>after</w:t>
      </w:r>
      <w:r>
        <w:t xml:space="preserve"> </w:t>
      </w:r>
      <w:r>
        <w:t>your</w:t>
      </w:r>
      <w:r>
        <w:t xml:space="preserve"> </w:t>
      </w:r>
      <w:r>
        <w:t>wille.</w:t>
      </w:r>
      <w:r>
        <w:br/>
        <w:br/>
      </w:r>
    </w:p>
    <w:p>
      <w:r>
        <w:rPr>
          <w:b/>
        </w:rPr>
        <w:t>Strong with -e (Both texts): yonge</w:t>
      </w:r>
      <w:r>
        <w:br/>
        <w:t>Line The Reeve's Tale 4002 (data/oxford_txts/RvT_oxford.txt)</w:t>
        <w:br/>
      </w:r>
      <w:r>
        <w:t>¶Than</w:t>
      </w:r>
      <w:r>
        <w:t xml:space="preserve"> </w:t>
      </w:r>
      <w:r>
        <w:t>were</w:t>
      </w:r>
      <w:r>
        <w:t xml:space="preserve"> </w:t>
      </w:r>
      <w:r>
        <w:t>ther</w:t>
      </w:r>
      <w:r>
        <w:t xml:space="preserve"> </w:t>
      </w:r>
      <w:r>
        <w:rPr>
          <w:i/>
        </w:rPr>
        <w:t>yonge</w:t>
      </w:r>
      <w:r>
        <w:t xml:space="preserve"> </w:t>
      </w:r>
      <w:r>
        <w:t>povre</w:t>
      </w:r>
      <w:r>
        <w:t xml:space="preserve"> </w:t>
      </w:r>
      <w:r>
        <w:t>scolers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Strong with -e (Both texts): leve</w:t>
      </w:r>
      <w:r>
        <w:br/>
        <w:t>Line The Wife of Bath's Tale 1171 (data/oxford_txts/WBT_oxford.txt)</w:t>
        <w:br/>
      </w:r>
      <w:r>
        <w:t>And</w:t>
      </w:r>
      <w:r>
        <w:t xml:space="preserve"> </w:t>
      </w:r>
      <w:r>
        <w:t>therfor,</w:t>
      </w:r>
      <w:r>
        <w:t xml:space="preserve"> </w:t>
      </w:r>
      <w:r>
        <w:t>leve°</w:t>
      </w:r>
      <w:r>
        <w:t xml:space="preserve"> </w:t>
      </w:r>
      <w:r>
        <w:t>housbond,</w:t>
      </w:r>
      <w:r>
        <w:t xml:space="preserve"> </w:t>
      </w:r>
      <w:r>
        <w:t>I</w:t>
      </w:r>
      <w:r>
        <w:t xml:space="preserve"> </w:t>
      </w:r>
      <w:r>
        <w:t>thus</w:t>
      </w:r>
      <w:r>
        <w:t xml:space="preserve"> </w:t>
      </w:r>
      <w:r>
        <w:t>conclude</w:t>
      </w:r>
      <w:r>
        <w:br/>
        <w:br/>
      </w:r>
    </w:p>
    <w:p>
      <w:r>
        <w:rPr>
          <w:b/>
        </w:rPr>
        <w:t>Strong with -e (Both texts): foule</w:t>
      </w:r>
      <w:r>
        <w:br/>
        <w:t>Line Troilus and Criseyde; Book III 1321 (data/oxford_txts/TC3_oxford.txt)</w:t>
        <w:br/>
      </w:r>
      <w:r>
        <w:t>Awey,</w:t>
      </w:r>
      <w:r>
        <w:t xml:space="preserve"> </w:t>
      </w:r>
      <w:r>
        <w:t>thou</w:t>
      </w:r>
      <w:r>
        <w:t xml:space="preserve"> </w:t>
      </w:r>
      <w:r>
        <w:rPr>
          <w:i/>
        </w:rPr>
        <w:t>foule</w:t>
      </w:r>
      <w:r>
        <w:t xml:space="preserve"> </w:t>
      </w:r>
      <w:r>
        <w:t>daunger</w:t>
      </w:r>
      <w:r>
        <w:t xml:space="preserve"> </w:t>
      </w:r>
      <w:r>
        <w:t>and</w:t>
      </w:r>
      <w:r>
        <w:t xml:space="preserve"> </w:t>
      </w:r>
      <w:r>
        <w:t>thou</w:t>
      </w:r>
      <w:r>
        <w:t xml:space="preserve"> </w:t>
      </w:r>
      <w:r>
        <w:t>fere</w:t>
      </w:r>
      <w:r>
        <w:br/>
        <w:br/>
      </w:r>
    </w:p>
    <w:p>
      <w:r>
        <w:rPr>
          <w:b/>
        </w:rPr>
        <w:t>Strong with -e (Both texts): false</w:t>
      </w:r>
      <w:r>
        <w:br/>
        <w:t>Line The Merchant's Tale 1785 (data/oxford_txts/MerT_oxford.txt)</w:t>
        <w:br/>
      </w:r>
      <w:r>
        <w:t>O</w:t>
      </w:r>
      <w:r>
        <w:t xml:space="preserve"> </w:t>
      </w:r>
      <w:r>
        <w:t>servant</w:t>
      </w:r>
      <w:r>
        <w:t xml:space="preserve"> </w:t>
      </w:r>
      <w:r>
        <w:t>traitour,</w:t>
      </w:r>
      <w:r>
        <w:t xml:space="preserve"> </w:t>
      </w:r>
      <w:r>
        <w:rPr>
          <w:i/>
        </w:rPr>
        <w:t>false</w:t>
      </w:r>
      <w:r>
        <w:t xml:space="preserve"> </w:t>
      </w:r>
      <w:r>
        <w:t>hoomly°</w:t>
      </w:r>
      <w:r>
        <w:t xml:space="preserve"> </w:t>
      </w:r>
      <w:r>
        <w:t>hewe,°</w:t>
      </w:r>
      <w:r>
        <w:br/>
        <w:br/>
      </w:r>
    </w:p>
    <w:p>
      <w:r>
        <w:rPr>
          <w:b/>
        </w:rPr>
        <w:t>Strong with -e (Both texts): olde</w:t>
      </w:r>
      <w:r>
        <w:br/>
        <w:t>Line The Wife of Bath's Prologue 242 (data/oxford_txts/WBPro_oxford.txt)</w:t>
        <w:br/>
      </w:r>
      <w:r>
        <w:t>Sir</w:t>
      </w:r>
      <w:r>
        <w:t xml:space="preserve"> </w:t>
      </w:r>
      <w:r>
        <w:rPr>
          <w:i/>
        </w:rPr>
        <w:t>olde</w:t>
      </w:r>
      <w:r>
        <w:t xml:space="preserve"> </w:t>
      </w:r>
      <w:r>
        <w:t>lechour,</w:t>
      </w:r>
      <w:r>
        <w:t xml:space="preserve"> </w:t>
      </w:r>
      <w:r>
        <w:t>lat</w:t>
      </w:r>
      <w:r>
        <w:t xml:space="preserve"> </w:t>
      </w:r>
      <w:r>
        <w:t>thy</w:t>
      </w:r>
      <w:r>
        <w:t xml:space="preserve"> </w:t>
      </w:r>
      <w:r>
        <w:t>japes°</w:t>
      </w:r>
      <w:r>
        <w:t xml:space="preserve"> </w:t>
      </w:r>
      <w:r>
        <w:t>be!</w:t>
      </w:r>
      <w:r>
        <w:br/>
        <w:br/>
      </w:r>
    </w:p>
    <w:p>
      <w:r>
        <w:rPr>
          <w:b/>
        </w:rPr>
        <w:t>Strong with -e (Both texts): longe</w:t>
      </w:r>
      <w:r>
        <w:br/>
        <w:t>Line House of Fame 1287 (data/oxford_txts/HF_oxford.txt)</w:t>
        <w:br/>
      </w:r>
      <w:r>
        <w:t>And</w:t>
      </w:r>
      <w:r>
        <w:t xml:space="preserve"> </w:t>
      </w:r>
      <w:r>
        <w:t>eft°</w:t>
      </w:r>
      <w:r>
        <w:t xml:space="preserve"> </w:t>
      </w:r>
      <w:r>
        <w:t>ymused</w:t>
      </w:r>
      <w:r>
        <w:t xml:space="preserve"> </w:t>
      </w:r>
      <w:r>
        <w:rPr>
          <w:i/>
        </w:rPr>
        <w:t>longe</w:t>
      </w:r>
      <w:r>
        <w:t xml:space="preserve"> </w:t>
      </w:r>
      <w:r>
        <w:t>while</w:t>
      </w:r>
      <w:r>
        <w:br/>
        <w:br/>
      </w:r>
    </w:p>
    <w:p>
      <w:r>
        <w:rPr>
          <w:b/>
        </w:rPr>
        <w:t>Strong with -e (Both texts): longe</w:t>
      </w:r>
      <w:r>
        <w:br/>
        <w:t>Line The Squire's Tale 444 (data/oxford_txts/SqT_oxford.txt)</w:t>
        <w:br/>
      </w:r>
      <w:r>
        <w:t>A</w:t>
      </w:r>
      <w:r>
        <w:t xml:space="preserve"> </w:t>
      </w:r>
      <w:r>
        <w:rPr>
          <w:i/>
        </w:rPr>
        <w:t>longe</w:t>
      </w:r>
      <w:r>
        <w:t xml:space="preserve"> </w:t>
      </w:r>
      <w:r>
        <w:t>while</w:t>
      </w:r>
      <w:r>
        <w:t xml:space="preserve"> </w:t>
      </w:r>
      <w:r>
        <w:t>to</w:t>
      </w:r>
      <w:r>
        <w:t xml:space="preserve"> </w:t>
      </w:r>
      <w:r>
        <w:t>waiten°</w:t>
      </w:r>
      <w:r>
        <w:t xml:space="preserve"> </w:t>
      </w:r>
      <w:r>
        <w:t>hir</w:t>
      </w:r>
      <w:r>
        <w:t xml:space="preserve"> </w:t>
      </w:r>
      <w:r>
        <w:t>she</w:t>
      </w:r>
      <w:r>
        <w:t xml:space="preserve"> </w:t>
      </w:r>
      <w:r>
        <w:t>stood</w:t>
      </w:r>
      <w:r>
        <w:br/>
        <w:br/>
      </w:r>
    </w:p>
    <w:p>
      <w:r>
        <w:rPr>
          <w:b/>
        </w:rPr>
        <w:t>Strong with -e (Both texts): yonge</w:t>
      </w:r>
      <w:r>
        <w:br/>
        <w:t>Line The Knight's Tale 2386 (data/oxford_txts/KnT_oxford.txt)</w:t>
        <w:br/>
      </w:r>
      <w:r>
        <w:t>Of</w:t>
      </w:r>
      <w:r>
        <w:t xml:space="preserve"> </w:t>
      </w:r>
      <w:r>
        <w:t>faire</w:t>
      </w:r>
      <w:r>
        <w:t xml:space="preserve"> </w:t>
      </w:r>
      <w:r>
        <w:rPr>
          <w:i/>
        </w:rPr>
        <w:t>yonge</w:t>
      </w:r>
      <w:r>
        <w:t xml:space="preserve"> </w:t>
      </w:r>
      <w:r>
        <w:t>fresshe</w:t>
      </w:r>
      <w:r>
        <w:t xml:space="preserve"> </w:t>
      </w:r>
      <w:r>
        <w:t>Venus</w:t>
      </w:r>
      <w:r>
        <w:t xml:space="preserve"> </w:t>
      </w:r>
      <w:r>
        <w:t>free,°</w:t>
      </w:r>
      <w:r>
        <w:br/>
        <w:br/>
      </w:r>
    </w:p>
    <w:p>
      <w:r>
        <w:rPr>
          <w:b/>
        </w:rPr>
        <w:t>Strong with -e (Both texts): longe</w:t>
      </w:r>
      <w:r>
        <w:br/>
        <w:t>Line The Pardoner's Tale 735 (data/oxford_txts/PardT_oxford.txt)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chambre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</w:t>
      </w:r>
      <w:r>
        <w:t xml:space="preserve"> </w:t>
      </w:r>
      <w:r>
        <w:t>hath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Strong with -e (Both texts): olde</w:t>
      </w:r>
      <w:r>
        <w:br/>
        <w:t>Line Book of the Duchess 53 (data/oxford_txts/BD_oxford.txt)</w:t>
        <w:br/>
      </w:r>
      <w:r>
        <w:t>That</w:t>
      </w:r>
      <w:r>
        <w:t xml:space="preserve"> </w:t>
      </w:r>
      <w:r>
        <w:t>clerkes°</w:t>
      </w:r>
      <w:r>
        <w:t xml:space="preserve"> </w:t>
      </w:r>
      <w:r>
        <w:t>had,</w:t>
      </w:r>
      <w:r>
        <w:t xml:space="preserve"> </w:t>
      </w:r>
      <w:r>
        <w:t>in</w:t>
      </w:r>
      <w:r>
        <w:t xml:space="preserve"> </w:t>
      </w:r>
      <w:r>
        <w:rPr>
          <w:i/>
        </w:rPr>
        <w:t>olde</w:t>
      </w:r>
      <w:r>
        <w:t xml:space="preserve"> </w:t>
      </w:r>
      <w:r>
        <w:t>time</w:t>
      </w:r>
      <w:r>
        <w:br/>
        <w:br/>
      </w:r>
    </w:p>
    <w:p>
      <w:r>
        <w:rPr>
          <w:b/>
        </w:rPr>
        <w:t>Strong with -e (Both texts): gode</w:t>
      </w:r>
      <w:r>
        <w:br/>
        <w:t>Line The Physician's Tale 235 (data/oxford_txts/PhyT_oxford.txt)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“Gode</w:t>
      </w:r>
      <w:r>
        <w:t xml:space="preserve"> </w:t>
      </w:r>
      <w:r>
        <w:t>fader,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die?</w:t>
      </w:r>
      <w:r>
        <w:br/>
        <w:br/>
      </w:r>
    </w:p>
    <w:p>
      <w:r>
        <w:rPr>
          <w:b/>
        </w:rPr>
        <w:t>Strong with -e (Both texts): grete</w:t>
      </w:r>
      <w:r>
        <w:br/>
        <w:t>Line The Summoner's Tale 1813 (data/oxford_txts/SumT_oxford.txt)</w:t>
        <w:br/>
      </w:r>
      <w:r>
        <w:t>But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rPr>
          <w:i/>
        </w:rPr>
        <w:t>grete</w:t>
      </w:r>
      <w:r>
        <w:t xml:space="preserve"> </w:t>
      </w:r>
      <w:r>
        <w:t>goodness,</w:t>
      </w:r>
      <w:r>
        <w:t xml:space="preserve"> </w:t>
      </w:r>
      <w:r>
        <w:t>by</w:t>
      </w:r>
      <w:r>
        <w:t xml:space="preserve"> </w:t>
      </w:r>
      <w:r>
        <w:t>your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Strong with -e (Both texts): grete</w:t>
      </w:r>
      <w:r>
        <w:br/>
        <w:t>Line Troilus and Criseyde; Book V 1250 (data/oxford_txts/TC5_oxford.txt)</w:t>
        <w:br/>
      </w:r>
      <w:r>
        <w:t>The</w:t>
      </w:r>
      <w:r>
        <w:t xml:space="preserve"> </w:t>
      </w:r>
      <w:r>
        <w:t>blisful</w:t>
      </w:r>
      <w:r>
        <w:t xml:space="preserve"> </w:t>
      </w:r>
      <w:r>
        <w:t>goddes,</w:t>
      </w:r>
      <w:r>
        <w:t xml:space="preserve"> </w:t>
      </w:r>
      <w:r>
        <w:t>through</w:t>
      </w:r>
      <w:r>
        <w:t xml:space="preserve"> </w:t>
      </w:r>
      <w:r>
        <w:t>hir</w:t>
      </w:r>
      <w:r>
        <w:t xml:space="preserve"> </w:t>
      </w:r>
      <w:r>
        <w:rPr>
          <w:i/>
        </w:rPr>
        <w:t>grete</w:t>
      </w:r>
      <w:r>
        <w:t xml:space="preserve"> </w:t>
      </w:r>
      <w:r>
        <w:t>might</w:t>
      </w:r>
      <w:r>
        <w:br/>
        <w:br/>
      </w:r>
    </w:p>
    <w:p>
      <w:r>
        <w:rPr>
          <w:b/>
        </w:rPr>
        <w:t>Strong with -e (Both texts): grete</w:t>
      </w:r>
      <w:r>
        <w:br/>
        <w:t>Line Troilus and Criseyde; Book III 992 (data/oxford_txts/TC3_oxford.txt)</w:t>
        <w:br/>
      </w:r>
      <w:r>
        <w:t>Your</w:t>
      </w:r>
      <w:r>
        <w:t xml:space="preserve"> </w:t>
      </w:r>
      <w:r>
        <w:rPr>
          <w:i/>
        </w:rPr>
        <w:t>grete</w:t>
      </w:r>
      <w:r>
        <w:t xml:space="preserve"> </w:t>
      </w:r>
      <w:r>
        <w:t>trouthe,</w:t>
      </w:r>
      <w:r>
        <w:t xml:space="preserve"> </w:t>
      </w:r>
      <w:r>
        <w:t>and</w:t>
      </w:r>
      <w:r>
        <w:t xml:space="preserve"> </w:t>
      </w:r>
      <w:r>
        <w:t>servise</w:t>
      </w:r>
      <w:r>
        <w:t xml:space="preserve"> </w:t>
      </w:r>
      <w:r>
        <w:t>every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Strong with -e (Both texts): goode</w:t>
      </w:r>
      <w:r>
        <w:br/>
        <w:t>Line The Wife of Bath's Prologue 431 (data/oxford_txts/WBPro_oxford.txt)</w:t>
        <w:br/>
      </w:r>
      <w:r>
        <w:t>¶“Than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t>seye,</w:t>
      </w:r>
      <w:r>
        <w:t xml:space="preserve"> </w:t>
      </w:r>
      <w:r>
        <w:t>‘Goode</w:t>
      </w:r>
      <w:r>
        <w:t xml:space="preserve"> </w:t>
      </w:r>
      <w:r>
        <w:t>lief,°</w:t>
      </w:r>
      <w:r>
        <w:t xml:space="preserve"> </w:t>
      </w:r>
      <w:r>
        <w:t>taak</w:t>
      </w:r>
      <w:r>
        <w:t xml:space="preserve"> </w:t>
      </w:r>
      <w:r>
        <w:t>keep°</w:t>
      </w:r>
      <w:r>
        <w:br/>
        <w:br/>
      </w:r>
    </w:p>
    <w:p>
      <w:r>
        <w:rPr>
          <w:b/>
        </w:rPr>
        <w:t>Strong with -e (Both texts): longe</w:t>
      </w:r>
      <w:r>
        <w:br/>
        <w:t>Line Troilus and Criseyde; Book II 722 (data/oxford_txts/TC2_oxford.txt)</w:t>
        <w:br/>
      </w:r>
      <w:r>
        <w:t>“And</w:t>
      </w:r>
      <w:r>
        <w:t xml:space="preserve"> </w:t>
      </w:r>
      <w:r>
        <w:t>eek</w:t>
      </w:r>
      <w:r>
        <w:t xml:space="preserve"> </w:t>
      </w:r>
      <w:r>
        <w:t>I</w:t>
      </w:r>
      <w:r>
        <w:t xml:space="preserve"> </w:t>
      </w:r>
      <w:r>
        <w:t>knowe,</w:t>
      </w:r>
      <w:r>
        <w:t xml:space="preserve"> </w:t>
      </w:r>
      <w:r>
        <w:t>of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</w:t>
      </w:r>
      <w:r>
        <w:t xml:space="preserve"> </w:t>
      </w:r>
      <w:r>
        <w:t>agoon</w:t>
      </w:r>
      <w:r>
        <w:br/>
        <w:br/>
      </w:r>
    </w:p>
    <w:p>
      <w:r>
        <w:rPr>
          <w:b/>
        </w:rPr>
        <w:t>Strong with -e (Both texts): goode</w:t>
      </w:r>
      <w:r>
        <w:br/>
        <w:t>Line Book of the Duchess 860 (data/oxford_txts/BD_oxford.txt)</w:t>
        <w:br/>
      </w:r>
      <w:r>
        <w:t>Debonair,</w:t>
      </w:r>
      <w:r>
        <w:t xml:space="preserve"> </w:t>
      </w:r>
      <w:r>
        <w:t>goode,</w:t>
      </w:r>
      <w:r>
        <w:t xml:space="preserve"> </w:t>
      </w:r>
      <w:r>
        <w:t>glade,</w:t>
      </w:r>
      <w:r>
        <w:t xml:space="preserve"> </w:t>
      </w:r>
      <w:r>
        <w:t>and</w:t>
      </w:r>
      <w:r>
        <w:t xml:space="preserve"> </w:t>
      </w:r>
      <w:r>
        <w:t>sadde,°</w:t>
      </w:r>
      <w:r>
        <w:br/>
        <w:br/>
      </w:r>
    </w:p>
    <w:p>
      <w:r>
        <w:rPr>
          <w:b/>
        </w:rPr>
        <w:t>Strong with -e (Both texts): grete</w:t>
      </w:r>
      <w:r>
        <w:br/>
        <w:t>Line Troilus and Criseyde; Book II 1403 (data/oxford_txts/TC2_oxford.txt)</w:t>
        <w:br/>
      </w:r>
      <w:r>
        <w:t>Which</w:t>
      </w:r>
      <w:r>
        <w:t xml:space="preserve"> </w:t>
      </w:r>
      <w:r>
        <w:t>hadde</w:t>
      </w:r>
      <w:r>
        <w:t xml:space="preserve"> </w:t>
      </w:r>
      <w:r>
        <w:t>his</w:t>
      </w:r>
      <w:r>
        <w:t xml:space="preserve"> </w:t>
      </w:r>
      <w:r>
        <w:t>lord</w:t>
      </w:r>
      <w:r>
        <w:t xml:space="preserve"> </w:t>
      </w:r>
      <w:r>
        <w:t>and</w:t>
      </w:r>
      <w:r>
        <w:t xml:space="preserve"> </w:t>
      </w:r>
      <w:r>
        <w:rPr>
          <w:i/>
        </w:rPr>
        <w:t>grete</w:t>
      </w:r>
      <w:r>
        <w:t xml:space="preserve"> </w:t>
      </w:r>
      <w:r>
        <w:t>freend</w:t>
      </w:r>
      <w:r>
        <w:t xml:space="preserve"> </w:t>
      </w:r>
      <w:r>
        <w:t>ben</w:t>
      </w:r>
      <w:r>
        <w:t xml:space="preserve"> </w:t>
      </w:r>
      <w:r>
        <w:t>ay;</w:t>
      </w:r>
      <w:r>
        <w:br/>
        <w:br/>
      </w:r>
    </w:p>
    <w:p>
      <w:r>
        <w:rPr>
          <w:b/>
        </w:rPr>
        <w:t>Strong with -e (Both texts): faire</w:t>
      </w:r>
      <w:r>
        <w:br/>
        <w:t>Line Troilus and Criseyde; Book II 1670 (data/oxford_txts/TC2_oxford.txt)</w:t>
        <w:br/>
      </w:r>
      <w:r>
        <w:t>Now</w:t>
      </w:r>
      <w:r>
        <w:t xml:space="preserve"> </w:t>
      </w:r>
      <w:r>
        <w:rPr>
          <w:i/>
        </w:rPr>
        <w:t>faire</w:t>
      </w:r>
      <w:r>
        <w:t xml:space="preserve"> </w:t>
      </w:r>
      <w:r>
        <w:t>brother,</w:t>
      </w:r>
      <w:r>
        <w:t xml:space="preserve"> </w:t>
      </w:r>
      <w:r>
        <w:t>beth</w:t>
      </w:r>
      <w:r>
        <w:t xml:space="preserve"> </w:t>
      </w:r>
      <w:r>
        <w:t>al</w:t>
      </w:r>
      <w:r>
        <w:t xml:space="preserve"> </w:t>
      </w:r>
      <w:r>
        <w:t>hool,</w:t>
      </w:r>
      <w:r>
        <w:t xml:space="preserve"> </w:t>
      </w:r>
      <w:r>
        <w:t>I</w:t>
      </w:r>
      <w:r>
        <w:t xml:space="preserve"> </w:t>
      </w:r>
      <w:r>
        <w:t>preie!”</w:t>
      </w:r>
      <w:r>
        <w:br/>
        <w:br/>
      </w:r>
    </w:p>
    <w:p>
      <w:r>
        <w:rPr>
          <w:b/>
        </w:rPr>
        <w:t>Strong with -e (Both texts): rede</w:t>
      </w:r>
      <w:r>
        <w:br/>
        <w:t>Line Parliament of Fowls 442 (data/oxford_txts/PF_oxford.txt)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fresshe,</w:t>
      </w:r>
      <w:r>
        <w:t xml:space="preserve"> </w:t>
      </w:r>
      <w:r>
        <w:rPr>
          <w:i/>
        </w:rPr>
        <w:t>rede</w:t>
      </w:r>
      <w:r>
        <w:t xml:space="preserve"> </w:t>
      </w:r>
      <w:r>
        <w:t>rose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Strong with -e (Both texts): hote</w:t>
      </w:r>
      <w:r>
        <w:br/>
        <w:t>Line The Squire's Tale 51 (data/oxford_txts/SqT_oxford.txt)</w:t>
        <w:br/>
      </w:r>
      <w:r>
        <w:t>In</w:t>
      </w:r>
      <w:r>
        <w:t xml:space="preserve"> </w:t>
      </w:r>
      <w:r>
        <w:t>Aries,</w:t>
      </w:r>
      <w:r>
        <w:t xml:space="preserve"> </w:t>
      </w:r>
      <w:r>
        <w:t>the</w:t>
      </w:r>
      <w:r>
        <w:t xml:space="preserve"> </w:t>
      </w:r>
      <w:r>
        <w:t>colerik°</w:t>
      </w:r>
      <w:r>
        <w:t xml:space="preserve"> </w:t>
      </w:r>
      <w:r>
        <w:rPr>
          <w:i/>
        </w:rPr>
        <w:t>hote</w:t>
      </w:r>
      <w:r>
        <w:t xml:space="preserve"> </w:t>
      </w:r>
      <w:r>
        <w:t>signe.</w:t>
      </w:r>
      <w:r>
        <w:br/>
        <w:br/>
      </w:r>
    </w:p>
    <w:p>
      <w:r>
        <w:rPr>
          <w:b/>
        </w:rPr>
        <w:t>Strong with -e (Both texts): fresshe</w:t>
      </w:r>
      <w:r>
        <w:br/>
        <w:t>Line Troilus and Criseyde; Book V 244 (data/oxford_txts/TC5_oxford.txt)</w:t>
        <w:br/>
      </w:r>
      <w:r>
        <w:t>Shal</w:t>
      </w:r>
      <w:r>
        <w:t xml:space="preserve"> </w:t>
      </w:r>
      <w:r>
        <w:t>been</w:t>
      </w:r>
      <w:r>
        <w:t xml:space="preserve"> </w:t>
      </w:r>
      <w:r>
        <w:t>your</w:t>
      </w:r>
      <w:r>
        <w:t xml:space="preserve"> </w:t>
      </w:r>
      <w:r>
        <w:rPr>
          <w:i/>
        </w:rPr>
        <w:t>fresshe</w:t>
      </w:r>
      <w:r>
        <w:t xml:space="preserve"> </w:t>
      </w:r>
      <w:r>
        <w:t>wommanliche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Strong with -e (Both texts): newe</w:t>
      </w:r>
      <w:r>
        <w:br/>
        <w:t>Line The General Prologue 428 (data/oxford_txts/GP_oxford.txt)</w:t>
        <w:br/>
      </w:r>
      <w:r>
        <w:t>Hir</w:t>
      </w:r>
      <w:r>
        <w:t xml:space="preserve"> </w:t>
      </w:r>
      <w:r>
        <w:t>frendshipe</w:t>
      </w:r>
      <w:r>
        <w:t xml:space="preserve"> </w:t>
      </w:r>
      <w:r>
        <w:t>nas</w:t>
      </w:r>
      <w:r>
        <w:t xml:space="preserve"> </w:t>
      </w:r>
      <w:r>
        <w:t>nat</w:t>
      </w:r>
      <w:r>
        <w:t xml:space="preserve"> </w:t>
      </w:r>
      <w:r>
        <w:rPr>
          <w:i/>
        </w:rPr>
        <w:t>newe</w:t>
      </w:r>
      <w:r>
        <w:t xml:space="preserve"> </w:t>
      </w:r>
      <w:r>
        <w:t>to</w:t>
      </w:r>
      <w:r>
        <w:t xml:space="preserve"> </w:t>
      </w:r>
      <w:r>
        <w:t>biginne.</w:t>
      </w:r>
      <w:r>
        <w:br/>
        <w:br/>
      </w:r>
    </w:p>
    <w:p>
      <w:r>
        <w:rPr>
          <w:b/>
        </w:rPr>
        <w:t>Strong with -e (Both texts): goode</w:t>
      </w:r>
      <w:r>
        <w:br/>
        <w:t>Line The Shipman's Tale 107 (data/oxford_txts/ShipT_oxford.txt)</w:t>
        <w:br/>
      </w:r>
      <w:r>
        <w:t>I</w:t>
      </w:r>
      <w:r>
        <w:t xml:space="preserve"> </w:t>
      </w:r>
      <w:r>
        <w:t>trowe°</w:t>
      </w:r>
      <w:r>
        <w:t xml:space="preserve"> </w:t>
      </w:r>
      <w:r>
        <w:t>certes</w:t>
      </w:r>
      <w:r>
        <w:t xml:space="preserve"> </w:t>
      </w:r>
      <w:r>
        <w:t>that</w:t>
      </w:r>
      <w:r>
        <w:t xml:space="preserve"> </w:t>
      </w:r>
      <w:r>
        <w:t>our</w:t>
      </w:r>
      <w:r>
        <w:t xml:space="preserve"> </w:t>
      </w:r>
      <w:r>
        <w:rPr>
          <w:i/>
        </w:rPr>
        <w:t>goode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Strong with -e (Both texts): juste</w:t>
      </w:r>
      <w:r>
        <w:br/>
        <w:t>Line Troilus and Criseyde; Book II 727 (data/oxford_txts/TC2_oxford.txt)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make</w:t>
      </w:r>
      <w:r>
        <w:t xml:space="preserve"> </w:t>
      </w:r>
      <w:r>
        <w:t>avaunt,</w:t>
      </w:r>
      <w:r>
        <w:t xml:space="preserve"> </w:t>
      </w:r>
      <w:r>
        <w:t>by</w:t>
      </w:r>
      <w:r>
        <w:t xml:space="preserve"> </w:t>
      </w:r>
      <w:r>
        <w:rPr>
          <w:i/>
        </w:rPr>
        <w:t>juste</w:t>
      </w:r>
      <w:r>
        <w:t xml:space="preserve"> </w:t>
      </w:r>
      <w:r>
        <w:t>cause;</w:t>
      </w:r>
      <w:r>
        <w:br/>
        <w:br/>
      </w:r>
    </w:p>
    <w:p>
      <w:r>
        <w:rPr>
          <w:b/>
        </w:rPr>
        <w:t>Strong with -e (Both texts): gode</w:t>
      </w:r>
      <w:r>
        <w:br/>
        <w:t>Line Troilus and Criseyde; Book III 975 (data/oxford_txts/TC3_oxford.txt)</w:t>
        <w:br/>
      </w:r>
      <w:r>
        <w:t>Now</w:t>
      </w:r>
      <w:r>
        <w:t xml:space="preserve"> </w:t>
      </w:r>
      <w:r>
        <w:t>doth</w:t>
      </w:r>
      <w:r>
        <w:t xml:space="preserve"> </w:t>
      </w:r>
      <w:r>
        <w:t>him</w:t>
      </w:r>
      <w:r>
        <w:t xml:space="preserve"> </w:t>
      </w:r>
      <w:r>
        <w:t>sitte,</w:t>
      </w:r>
      <w:r>
        <w:t xml:space="preserve"> </w:t>
      </w:r>
      <w:r>
        <w:rPr>
          <w:i/>
        </w:rPr>
        <w:t>gode</w:t>
      </w:r>
      <w:r>
        <w:t xml:space="preserve"> </w:t>
      </w:r>
      <w:r>
        <w:t>nece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Strong with -e (Both texts): muche</w:t>
      </w:r>
      <w:r>
        <w:br/>
        <w:t>Line The Squire's Tale 586 (data/oxford_txts/SqT_oxford.txt)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felt</w:t>
      </w:r>
      <w:r>
        <w:t xml:space="preserve"> </w:t>
      </w:r>
      <w:r>
        <w:t>as</w:t>
      </w:r>
      <w:r>
        <w:t xml:space="preserve"> </w:t>
      </w:r>
      <w:r>
        <w:rPr>
          <w:i/>
        </w:rPr>
        <w:t>muche</w:t>
      </w:r>
      <w:r>
        <w:t xml:space="preserve"> </w:t>
      </w:r>
      <w:r>
        <w:t>harm</w:t>
      </w:r>
      <w:r>
        <w:t xml:space="preserve"> </w:t>
      </w:r>
      <w:r>
        <w:t>as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Strong with -e (Both texts): wise</w:t>
      </w:r>
      <w:r>
        <w:br/>
        <w:t>Line Troilus and Criseyde; Book V 790 (data/oxford_txts/TC5_oxford.txt)</w:t>
        <w:br/>
      </w:r>
      <w:r>
        <w:t>For</w:t>
      </w:r>
      <w:r>
        <w:t xml:space="preserve"> </w:t>
      </w:r>
      <w:r>
        <w:rPr>
          <w:i/>
        </w:rPr>
        <w:t>wise</w:t>
      </w:r>
      <w:r>
        <w:t xml:space="preserve"> </w:t>
      </w:r>
      <w:r>
        <w:t>folk</w:t>
      </w:r>
      <w:r>
        <w:t xml:space="preserve"> </w:t>
      </w:r>
      <w:r>
        <w:t>in</w:t>
      </w:r>
      <w:r>
        <w:t xml:space="preserve"> </w:t>
      </w:r>
      <w:r>
        <w:t>bokes</w:t>
      </w:r>
      <w:r>
        <w:t xml:space="preserve"> </w:t>
      </w:r>
      <w:r>
        <w:t>it</w:t>
      </w:r>
      <w:r>
        <w:t xml:space="preserve"> </w:t>
      </w:r>
      <w:r>
        <w:t>expresse</w:t>
      </w:r>
      <w:r>
        <w:br/>
        <w:br/>
      </w:r>
    </w:p>
    <w:p>
      <w:r>
        <w:rPr>
          <w:b/>
        </w:rPr>
        <w:t>Strong with -e (Both texts): wrothe</w:t>
      </w:r>
      <w:r>
        <w:br/>
        <w:t>Line The Clerk's Tale 437 (data/oxford_txts/ClT_oxford.txt)</w:t>
        <w:br/>
      </w:r>
      <w:r>
        <w:t>Were</w:t>
      </w:r>
      <w:r>
        <w:t xml:space="preserve"> </w:t>
      </w:r>
      <w:r>
        <w:t>wrothe,°</w:t>
      </w:r>
      <w:r>
        <w:t xml:space="preserve"> </w:t>
      </w:r>
      <w:r>
        <w:t>she</w:t>
      </w:r>
      <w:r>
        <w:t xml:space="preserve"> </w:t>
      </w:r>
      <w:r>
        <w:t>wold</w:t>
      </w:r>
      <w:r>
        <w:t xml:space="preserve"> </w:t>
      </w:r>
      <w:r>
        <w:t>bringen</w:t>
      </w:r>
      <w:r>
        <w:t xml:space="preserve"> </w:t>
      </w:r>
      <w:r>
        <w:t>hem</w:t>
      </w:r>
      <w:r>
        <w:t xml:space="preserve"> </w:t>
      </w:r>
      <w:r>
        <w:t>atoon;°</w:t>
      </w:r>
      <w:r>
        <w:br/>
        <w:br/>
      </w:r>
    </w:p>
    <w:p>
      <w:r>
        <w:rPr>
          <w:b/>
        </w:rPr>
        <w:t>Strong with -e (Both texts): newe</w:t>
      </w:r>
      <w:r>
        <w:br/>
        <w:t>Line The Clerk's Tale 942 (data/oxford_txts/ClT_oxford.txt)</w:t>
        <w:br/>
      </w:r>
      <w:r>
        <w:t>Was</w:t>
      </w:r>
      <w:r>
        <w:t xml:space="preserve"> </w:t>
      </w:r>
      <w:r>
        <w:t>couth°</w:t>
      </w:r>
      <w:r>
        <w:t xml:space="preserve"> </w:t>
      </w:r>
      <w:r>
        <w:t>eek,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markisesse</w:t>
      </w:r>
      <w:r>
        <w:br/>
        <w:br/>
      </w:r>
    </w:p>
    <w:p>
      <w:r>
        <w:rPr>
          <w:b/>
        </w:rPr>
        <w:t>Strong with -e (Both texts): veine</w:t>
      </w:r>
      <w:r>
        <w:br/>
        <w:t>Line The Knight's Tale 2240 (data/oxford_txts/KnT_oxford.txt)</w:t>
        <w:br/>
      </w:r>
      <w:r>
        <w:t>Ne</w:t>
      </w:r>
      <w:r>
        <w:t xml:space="preserve"> </w:t>
      </w:r>
      <w:r>
        <w:t>renoun°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cas,</w:t>
      </w:r>
      <w:r>
        <w:t xml:space="preserve"> </w:t>
      </w:r>
      <w:r>
        <w:t>ne</w:t>
      </w:r>
      <w:r>
        <w:t xml:space="preserve"> </w:t>
      </w:r>
      <w:r>
        <w:rPr>
          <w:i/>
        </w:rPr>
        <w:t>veine</w:t>
      </w:r>
      <w:r>
        <w:t xml:space="preserve"> </w:t>
      </w:r>
      <w:r>
        <w:t>glorie</w:t>
      </w:r>
      <w:r>
        <w:br/>
        <w:br/>
      </w:r>
    </w:p>
    <w:p>
      <w:r>
        <w:rPr>
          <w:b/>
        </w:rPr>
        <w:t>Strong with -e (Both texts): longe</w:t>
      </w:r>
      <w:r>
        <w:br/>
        <w:t>Line Troilus and Criseyde; Book II 507 (data/oxford_txts/TC2_oxford.txt)</w:t>
        <w:br/>
      </w:r>
      <w:r>
        <w:t>This</w:t>
      </w:r>
      <w:r>
        <w:t xml:space="preserve"> </w:t>
      </w:r>
      <w:r>
        <w:t>other</w:t>
      </w:r>
      <w:r>
        <w:t xml:space="preserve"> </w:t>
      </w:r>
      <w:r>
        <w:t>day,</w:t>
      </w:r>
      <w:r>
        <w:t xml:space="preserve"> </w:t>
      </w:r>
      <w:r>
        <w:t>nought</w:t>
      </w:r>
      <w:r>
        <w:t xml:space="preserve"> </w:t>
      </w:r>
      <w:r>
        <w:t>gon</w:t>
      </w:r>
      <w:r>
        <w:t xml:space="preserve"> </w:t>
      </w:r>
      <w:r>
        <w:t>ful</w:t>
      </w:r>
      <w:r>
        <w:t xml:space="preserve"> </w:t>
      </w:r>
      <w:r>
        <w:rPr>
          <w:i/>
        </w:rPr>
        <w:t>longe</w:t>
      </w:r>
      <w:r>
        <w:t xml:space="preserve"> </w:t>
      </w:r>
      <w:r>
        <w:t>while</w:t>
      </w:r>
      <w:r>
        <w:br/>
        <w:br/>
      </w:r>
    </w:p>
    <w:p>
      <w:r>
        <w:rPr>
          <w:b/>
        </w:rPr>
        <w:t>Strong with -e (Both texts): faire</w:t>
      </w:r>
      <w:r>
        <w:br/>
        <w:t>Line The Second Nun's Tale 461 (data/oxford_txts/SNT_oxford.txt)</w:t>
        <w:br/>
      </w:r>
      <w:r>
        <w:t>At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holy</w:t>
      </w:r>
      <w:r>
        <w:t xml:space="preserve"> </w:t>
      </w:r>
      <w:r>
        <w:t>blisful</w:t>
      </w:r>
      <w:r>
        <w:t xml:space="preserve"> </w:t>
      </w:r>
      <w:r>
        <w:rPr>
          <w:i/>
        </w:rPr>
        <w:t>faire</w:t>
      </w:r>
      <w:r>
        <w:t xml:space="preserve"> </w:t>
      </w:r>
      <w:r>
        <w:t>maide</w:t>
      </w:r>
      <w:r>
        <w:br/>
        <w:br/>
      </w:r>
    </w:p>
    <w:p>
      <w:r>
        <w:rPr>
          <w:b/>
        </w:rPr>
        <w:t>Strong with -e (Both texts): muche</w:t>
      </w:r>
      <w:r>
        <w:br/>
        <w:t>Line The Friar's Tale 1546 (data/oxford_txts/FriT_oxford.txt)</w:t>
        <w:br/>
      </w:r>
      <w:r>
        <w:t>So</w:t>
      </w:r>
      <w:r>
        <w:t xml:space="preserve"> </w:t>
      </w:r>
      <w:r>
        <w:rPr>
          <w:i/>
        </w:rPr>
        <w:t>muche</w:t>
      </w:r>
      <w:r>
        <w:t xml:space="preserve"> </w:t>
      </w:r>
      <w:r>
        <w:t>wo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tholed!°</w:t>
      </w:r>
      <w:r>
        <w:br/>
        <w:br/>
      </w:r>
    </w:p>
    <w:p>
      <w:r>
        <w:rPr>
          <w:b/>
        </w:rPr>
        <w:t>Strong with -e (Both texts): leve</w:t>
      </w:r>
      <w:r>
        <w:br/>
        <w:t>Line The Summoner's Tale 2089 (data/oxford_txts/SumT_oxford.txt)</w:t>
        <w:br/>
      </w:r>
      <w:r>
        <w:t>¶“Now</w:t>
      </w:r>
      <w:r>
        <w:t xml:space="preserve"> </w:t>
      </w:r>
      <w:r>
        <w:t>Thomas,</w:t>
      </w:r>
      <w:r>
        <w:t xml:space="preserve"> </w:t>
      </w:r>
      <w:r>
        <w:rPr>
          <w:i/>
        </w:rPr>
        <w:t>leve</w:t>
      </w:r>
      <w:r>
        <w:t xml:space="preserve"> </w:t>
      </w:r>
      <w:r>
        <w:t>brother,</w:t>
      </w:r>
      <w:r>
        <w:t xml:space="preserve"> </w:t>
      </w:r>
      <w:r>
        <w:t>lef°</w:t>
      </w:r>
      <w:r>
        <w:t xml:space="preserve"> </w:t>
      </w:r>
      <w:r>
        <w:t>thin</w:t>
      </w:r>
      <w:r>
        <w:t xml:space="preserve"> </w:t>
      </w:r>
      <w:r>
        <w:t>ire;°</w:t>
      </w:r>
      <w:r>
        <w:br/>
        <w:br/>
      </w:r>
    </w:p>
    <w:p>
      <w:r>
        <w:rPr>
          <w:b/>
        </w:rPr>
        <w:t>Strong with -e (Both texts): queinte</w:t>
      </w:r>
      <w:r>
        <w:br/>
        <w:t>Line The Wife of Bath's Prologue 516 (data/oxford_txts/WBPro_oxford.txt)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a</w:t>
      </w:r>
      <w:r>
        <w:t xml:space="preserve"> </w:t>
      </w:r>
      <w:r>
        <w:t>queinte°</w:t>
      </w:r>
      <w:r>
        <w:t xml:space="preserve"> </w:t>
      </w:r>
      <w:r>
        <w:t>fantasie;</w:t>
      </w:r>
      <w:r>
        <w:br/>
        <w:br/>
      </w:r>
    </w:p>
    <w:p>
      <w:r>
        <w:rPr>
          <w:b/>
        </w:rPr>
        <w:t>Strong with -e (Both texts): leve</w:t>
      </w:r>
      <w:r>
        <w:br/>
        <w:t>Line Troilus and Criseyde; Book II 251 (data/oxford_txts/TC2_oxford.txt)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“Gladly,</w:t>
      </w:r>
      <w:r>
        <w:t xml:space="preserve"> </w:t>
      </w:r>
      <w:r>
        <w:rPr>
          <w:i/>
        </w:rPr>
        <w:t>leve</w:t>
      </w:r>
      <w:r>
        <w:t xml:space="preserve"> </w:t>
      </w:r>
      <w:r>
        <w:t>nece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Strong with -e (Both texts): gladde</w:t>
      </w:r>
      <w:r>
        <w:br/>
        <w:t>Line The Friar's Tale 1348 (data/oxford_txts/FriT_oxford.txt)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rPr>
          <w:i/>
        </w:rPr>
        <w:t>gladde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fille</w:t>
      </w:r>
      <w:r>
        <w:t xml:space="preserve"> </w:t>
      </w:r>
      <w:r>
        <w:t>his</w:t>
      </w:r>
      <w:r>
        <w:t xml:space="preserve"> </w:t>
      </w:r>
      <w:r>
        <w:t>purs</w:t>
      </w:r>
      <w:r>
        <w:br/>
        <w:br/>
      </w:r>
    </w:p>
    <w:p>
      <w:r>
        <w:rPr>
          <w:b/>
        </w:rPr>
        <w:t>Strong with -e (Both texts): olde</w:t>
      </w:r>
      <w:r>
        <w:br/>
        <w:t>Line Troilus and Criseyde; Book V 470 (data/oxford_txts/TC5_oxford.txt)</w:t>
        <w:br/>
      </w:r>
      <w:r>
        <w:t>The</w:t>
      </w:r>
      <w:r>
        <w:t xml:space="preserve"> </w:t>
      </w:r>
      <w:r>
        <w:t>lettres</w:t>
      </w:r>
      <w:r>
        <w:t xml:space="preserve"> </w:t>
      </w:r>
      <w:r>
        <w:t>eek,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rPr>
          <w:i/>
        </w:rPr>
        <w:t>olde</w:t>
      </w:r>
      <w:r>
        <w:t xml:space="preserve"> </w:t>
      </w:r>
      <w:r>
        <w:t>time</w:t>
      </w:r>
      <w:r>
        <w:br/>
        <w:br/>
      </w:r>
    </w:p>
    <w:p>
      <w:r>
        <w:rPr>
          <w:b/>
        </w:rPr>
        <w:t>Strong with -e (Both texts): chaste</w:t>
      </w:r>
      <w:r>
        <w:br/>
        <w:t>Line The Knight's Tale 2304 (data/oxford_txts/KnT_oxford.txt)</w:t>
        <w:br/>
      </w:r>
      <w:r>
        <w:rPr>
          <w:i/>
        </w:rPr>
        <w:t>Chaste</w:t>
      </w:r>
      <w:r>
        <w:t xml:space="preserve"> </w:t>
      </w:r>
      <w:r>
        <w:t>goddesse,</w:t>
      </w:r>
      <w:r>
        <w:t xml:space="preserve"> </w:t>
      </w:r>
      <w:r>
        <w:t>wel</w:t>
      </w:r>
      <w:r>
        <w:t xml:space="preserve"> </w:t>
      </w:r>
      <w:r>
        <w:t>wostow°</w:t>
      </w:r>
      <w:r>
        <w:t xml:space="preserve"> </w:t>
      </w:r>
      <w:r>
        <w:t>that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Strong with -e (Both texts): leve</w:t>
      </w:r>
      <w:r>
        <w:br/>
        <w:t>Line Troilus and Criseyde; Book III 330 (data/oxford_txts/TC3_oxford.txt)</w:t>
        <w:br/>
      </w:r>
      <w:r>
        <w:t>“But</w:t>
      </w:r>
      <w:r>
        <w:t xml:space="preserve"> </w:t>
      </w:r>
      <w:r>
        <w:t>now</w:t>
      </w:r>
      <w:r>
        <w:t xml:space="preserve"> </w:t>
      </w:r>
      <w:r>
        <w:t>to</w:t>
      </w:r>
      <w:r>
        <w:t xml:space="preserve"> </w:t>
      </w:r>
      <w:r>
        <w:t>purpos;</w:t>
      </w:r>
      <w:r>
        <w:t xml:space="preserve"> </w:t>
      </w:r>
      <w:r>
        <w:rPr>
          <w:i/>
        </w:rPr>
        <w:t>leve</w:t>
      </w:r>
      <w:r>
        <w:t xml:space="preserve"> </w:t>
      </w:r>
      <w:r>
        <w:t>brother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Strong with -e (Both texts): faire</w:t>
      </w:r>
      <w:r>
        <w:br/>
        <w:t>Line House of Fame 518 (data/oxford_txts/HF_oxford.txt)</w:t>
        <w:br/>
      </w:r>
      <w:r>
        <w:t>¶Now</w:t>
      </w:r>
      <w:r>
        <w:t xml:space="preserve"> </w:t>
      </w:r>
      <w:r>
        <w:rPr>
          <w:i/>
        </w:rPr>
        <w:t>faire</w:t>
      </w:r>
      <w:r>
        <w:t xml:space="preserve"> </w:t>
      </w:r>
      <w:r>
        <w:t>blisfull,</w:t>
      </w:r>
      <w:r>
        <w:t xml:space="preserve"> </w:t>
      </w:r>
      <w:r>
        <w:t>O</w:t>
      </w:r>
      <w:r>
        <w:t xml:space="preserve"> </w:t>
      </w:r>
      <w:r>
        <w:t>Cipris,°</w:t>
      </w:r>
      <w:r>
        <w:br/>
        <w:br/>
      </w:r>
    </w:p>
    <w:p>
      <w:r>
        <w:rPr>
          <w:b/>
        </w:rPr>
        <w:t>Strong with -e (Both texts): muche</w:t>
      </w:r>
      <w:r>
        <w:br/>
        <w:t>Line The Knight's Tale 1359 (data/oxford_txts/KnT_oxford.txt)</w:t>
        <w:br/>
      </w:r>
      <w:r>
        <w:t>So</w:t>
      </w:r>
      <w:r>
        <w:t xml:space="preserve"> </w:t>
      </w:r>
      <w:r>
        <w:rPr>
          <w:i/>
        </w:rPr>
        <w:t>muche</w:t>
      </w:r>
      <w:r>
        <w:t xml:space="preserve"> </w:t>
      </w:r>
      <w:r>
        <w:t>sorwe</w:t>
      </w:r>
      <w:r>
        <w:t xml:space="preserve"> </w:t>
      </w:r>
      <w:r>
        <w:t>had</w:t>
      </w:r>
      <w:r>
        <w:t xml:space="preserve"> </w:t>
      </w:r>
      <w:r>
        <w:t>never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Strong with -e (Both texts): proude</w:t>
      </w:r>
      <w:r>
        <w:br/>
        <w:t>Line Troilus and Criseyde; Book I 225 (data/oxford_txts/TC1_oxford.txt)</w:t>
        <w:br/>
      </w:r>
      <w:r>
        <w:t>So</w:t>
      </w:r>
      <w:r>
        <w:t xml:space="preserve"> </w:t>
      </w:r>
      <w:r>
        <w:t>ferde</w:t>
      </w:r>
      <w:r>
        <w:t xml:space="preserve"> </w:t>
      </w:r>
      <w:r>
        <w:t>it</w:t>
      </w:r>
      <w:r>
        <w:t xml:space="preserve"> </w:t>
      </w:r>
      <w:r>
        <w:t>by</w:t>
      </w:r>
      <w:r>
        <w:t xml:space="preserve"> </w:t>
      </w:r>
      <w:r>
        <w:t>this</w:t>
      </w:r>
      <w:r>
        <w:t xml:space="preserve"> </w:t>
      </w:r>
      <w:r>
        <w:t>fers</w:t>
      </w:r>
      <w:r>
        <w:t xml:space="preserve"> </w:t>
      </w:r>
      <w:r>
        <w:t>and</w:t>
      </w:r>
      <w:r>
        <w:t xml:space="preserve"> </w:t>
      </w:r>
      <w:r>
        <w:rPr>
          <w:i/>
        </w:rPr>
        <w:t>proude</w:t>
      </w:r>
      <w:r>
        <w:t xml:space="preserve"> </w:t>
      </w:r>
      <w:r>
        <w:t>knight;</w:t>
      </w:r>
      <w:r>
        <w:br/>
        <w:br/>
      </w:r>
    </w:p>
    <w:p>
      <w:r>
        <w:rPr>
          <w:b/>
        </w:rPr>
        <w:t>Strong with -e (Both texts): juste</w:t>
      </w:r>
      <w:r>
        <w:br/>
        <w:t>Line Troilus and Criseyde; Book II 527 (data/oxford_txts/TC2_oxford.txt)</w:t>
        <w:br/>
      </w:r>
      <w:r>
        <w:t>Ledest</w:t>
      </w:r>
      <w:r>
        <w:t xml:space="preserve"> </w:t>
      </w:r>
      <w:r>
        <w:t>the</w:t>
      </w:r>
      <w:r>
        <w:t xml:space="preserve"> </w:t>
      </w:r>
      <w:r>
        <w:t>fin,</w:t>
      </w:r>
      <w:r>
        <w:t xml:space="preserve"> </w:t>
      </w:r>
      <w:r>
        <w:t>by</w:t>
      </w:r>
      <w:r>
        <w:t xml:space="preserve"> </w:t>
      </w:r>
      <w:r>
        <w:rPr>
          <w:i/>
        </w:rPr>
        <w:t>juste</w:t>
      </w:r>
      <w:r>
        <w:t xml:space="preserve"> </w:t>
      </w:r>
      <w:r>
        <w:t>purveiaunce</w:t>
      </w:r>
      <w:r>
        <w:br/>
        <w:br/>
      </w:r>
    </w:p>
    <w:p>
      <w:r>
        <w:rPr>
          <w:b/>
        </w:rPr>
        <w:t>Strong with -e (Both texts): blinde</w:t>
      </w:r>
      <w:r>
        <w:br/>
        <w:t>Line The Merchant's Tale 2259 (data/oxford_txts/MerT_oxford.txt)</w:t>
        <w:br/>
      </w:r>
      <w:r>
        <w:t>Unto</w:t>
      </w:r>
      <w:r>
        <w:t xml:space="preserve"> </w:t>
      </w:r>
      <w:r>
        <w:t>this</w:t>
      </w:r>
      <w:r>
        <w:t xml:space="preserve"> </w:t>
      </w:r>
      <w:r>
        <w:t>olde</w:t>
      </w:r>
      <w:r>
        <w:t xml:space="preserve"> </w:t>
      </w:r>
      <w:r>
        <w:rPr>
          <w:i/>
        </w:rPr>
        <w:t>blinde</w:t>
      </w:r>
      <w:r>
        <w:t xml:space="preserve"> </w:t>
      </w:r>
      <w:r>
        <w:t>worthy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Strong with -e (Both texts): olde</w:t>
      </w:r>
      <w:r>
        <w:br/>
        <w:t>Line The Wife of Bath's Tale 1004 (data/oxford_txts/WBT_oxford.txt)</w:t>
        <w:br/>
      </w:r>
      <w:r>
        <w:t>Thise</w:t>
      </w:r>
      <w:r>
        <w:t xml:space="preserve"> </w:t>
      </w:r>
      <w:r>
        <w:rPr>
          <w:i/>
        </w:rPr>
        <w:t>olde</w:t>
      </w:r>
      <w:r>
        <w:t xml:space="preserve"> </w:t>
      </w:r>
      <w:r>
        <w:t>folk</w:t>
      </w:r>
      <w:r>
        <w:t xml:space="preserve"> </w:t>
      </w:r>
      <w:r>
        <w:t>can</w:t>
      </w:r>
      <w:r>
        <w:t xml:space="preserve"> </w:t>
      </w:r>
      <w:r>
        <w:t>muchel</w:t>
      </w:r>
      <w:r>
        <w:t xml:space="preserve"> </w:t>
      </w:r>
      <w:r>
        <w:t>thing,”°</w:t>
      </w:r>
      <w:r>
        <w:t xml:space="preserve"> </w:t>
      </w:r>
      <w:r>
        <w:t>quod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Strong with -e (Both texts): quike</w:t>
      </w:r>
      <w:r>
        <w:br/>
        <w:t>Line The Knight's Tale 1015 (data/oxford_txts/KnT_oxford.txt)</w:t>
        <w:br/>
      </w:r>
      <w:r>
        <w:t>Nat</w:t>
      </w:r>
      <w:r>
        <w:t xml:space="preserve"> </w:t>
      </w:r>
      <w:r>
        <w:t>fully</w:t>
      </w:r>
      <w:r>
        <w:t xml:space="preserve"> </w:t>
      </w:r>
      <w:r>
        <w:t>quike,°</w:t>
      </w:r>
      <w:r>
        <w:t xml:space="preserve"> </w:t>
      </w:r>
      <w:r>
        <w:t>ne</w:t>
      </w:r>
      <w:r>
        <w:t xml:space="preserve"> </w:t>
      </w:r>
      <w:r>
        <w:t>fully</w:t>
      </w:r>
      <w:r>
        <w:t xml:space="preserve"> </w:t>
      </w:r>
      <w:r>
        <w:t>dede</w:t>
      </w:r>
      <w:r>
        <w:t xml:space="preserve"> </w:t>
      </w:r>
      <w:r>
        <w:t>they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Strong with -e (Both texts): goode</w:t>
      </w:r>
      <w:r>
        <w:br/>
        <w:t>Line Book of the Duchess 948 (data/oxford_txts/BD_oxford.txt)</w:t>
        <w:br/>
      </w:r>
      <w:r>
        <w:t>¶“And</w:t>
      </w:r>
      <w:r>
        <w:t xml:space="preserve"> </w:t>
      </w:r>
      <w:r>
        <w:rPr>
          <w:i/>
        </w:rPr>
        <w:t>goode</w:t>
      </w:r>
      <w:r>
        <w:t xml:space="preserve"> </w:t>
      </w:r>
      <w:r>
        <w:t>faire</w:t>
      </w:r>
      <w:r>
        <w:t xml:space="preserve"> </w:t>
      </w:r>
      <w:r>
        <w:t>White</w:t>
      </w:r>
      <w:r>
        <w:t xml:space="preserve"> </w:t>
      </w:r>
      <w:r>
        <w:t>she</w:t>
      </w:r>
      <w:r>
        <w:t xml:space="preserve"> </w:t>
      </w:r>
      <w:r>
        <w:t>hete,°</w:t>
      </w:r>
      <w:r>
        <w:br/>
        <w:br/>
      </w:r>
    </w:p>
    <w:p>
      <w:r>
        <w:rPr>
          <w:b/>
        </w:rPr>
        <w:t>Strong with -e (Both texts): owne</w:t>
      </w:r>
      <w:r>
        <w:br/>
        <w:t>Line The Knight's Tale 1744 (data/oxford_txts/KnT_oxford.txt)</w:t>
        <w:br/>
      </w:r>
      <w:r>
        <w:t>Youre</w:t>
      </w:r>
      <w:r>
        <w:t xml:space="preserve"> </w:t>
      </w:r>
      <w:r>
        <w:rPr>
          <w:i/>
        </w:rPr>
        <w:t>owne</w:t>
      </w:r>
      <w:r>
        <w:t xml:space="preserve"> </w:t>
      </w:r>
      <w:r>
        <w:t>mouth,</w:t>
      </w:r>
      <w:r>
        <w:t xml:space="preserve"> </w:t>
      </w:r>
      <w:r>
        <w:t>by</w:t>
      </w:r>
      <w:r>
        <w:t xml:space="preserve"> </w:t>
      </w:r>
      <w:r>
        <w:t>your</w:t>
      </w:r>
      <w:r>
        <w:t xml:space="preserve"> </w:t>
      </w:r>
      <w:r>
        <w:t>confessioun</w:t>
      </w:r>
      <w:r>
        <w:br/>
        <w:br/>
      </w:r>
    </w:p>
    <w:p>
      <w:r>
        <w:rPr>
          <w:b/>
        </w:rPr>
        <w:t>Strong with -e (Both texts): olde</w:t>
      </w:r>
      <w:r>
        <w:br/>
        <w:t>Line The Friar's Tale 1582 (data/oxford_txts/FriT_oxford.txt)</w:t>
        <w:br/>
      </w:r>
      <w:r>
        <w:t>‘Com</w:t>
      </w:r>
      <w:r>
        <w:t xml:space="preserve"> </w:t>
      </w:r>
      <w:r>
        <w:t>out,’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‘thou</w:t>
      </w:r>
      <w:r>
        <w:t xml:space="preserve"> </w:t>
      </w:r>
      <w:r>
        <w:rPr>
          <w:i/>
        </w:rPr>
        <w:t>olde</w:t>
      </w:r>
      <w:r>
        <w:t xml:space="preserve"> </w:t>
      </w:r>
      <w:r>
        <w:t>viritrate!</w:t>
      </w:r>
      <w:r>
        <w:br/>
        <w:br/>
      </w:r>
    </w:p>
    <w:p>
      <w:r>
        <w:rPr>
          <w:b/>
        </w:rPr>
        <w:t>Strong with -e (Both texts): false</w:t>
      </w:r>
      <w:r>
        <w:br/>
        <w:t>Line The Reeve's Tale 4269 (data/oxford_txts/RvT_oxford.txt)</w:t>
        <w:br/>
      </w:r>
      <w:r>
        <w:t>A!</w:t>
      </w:r>
      <w:r>
        <w:t xml:space="preserve"> </w:t>
      </w:r>
      <w:r>
        <w:rPr>
          <w:i/>
        </w:rPr>
        <w:t>false</w:t>
      </w:r>
      <w:r>
        <w:t xml:space="preserve"> </w:t>
      </w:r>
      <w:r>
        <w:t>traitour!</w:t>
      </w:r>
      <w:r>
        <w:t xml:space="preserve"> </w:t>
      </w:r>
      <w:r>
        <w:rPr>
          <w:i/>
        </w:rPr>
        <w:t>false</w:t>
      </w:r>
      <w:r>
        <w:t xml:space="preserve"> </w:t>
      </w:r>
      <w:r>
        <w:t>clerk!”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Strong with -e (Both texts): fresshe</w:t>
      </w:r>
      <w:r>
        <w:br/>
        <w:t>Line Troilus and Criseyde; Book III 128 (data/oxford_txts/TC3_oxford.txt)</w:t>
        <w:br/>
      </w:r>
      <w:r>
        <w:t>Quod</w:t>
      </w:r>
      <w:r>
        <w:t xml:space="preserve"> </w:t>
      </w:r>
      <w:r>
        <w:t>Troilus,</w:t>
      </w:r>
      <w:r>
        <w:t xml:space="preserve"> </w:t>
      </w:r>
      <w:r>
        <w:t>“O</w:t>
      </w:r>
      <w:r>
        <w:t xml:space="preserve"> </w:t>
      </w:r>
      <w:r>
        <w:t>goodly</w:t>
      </w:r>
      <w:r>
        <w:t xml:space="preserve"> </w:t>
      </w:r>
      <w:r>
        <w:rPr>
          <w:i/>
        </w:rPr>
        <w:t>fresshe</w:t>
      </w:r>
      <w:r>
        <w:t xml:space="preserve"> </w:t>
      </w:r>
      <w:r>
        <w:t>free!</w:t>
      </w:r>
      <w:r>
        <w:br/>
        <w:br/>
      </w:r>
    </w:p>
    <w:p>
      <w:r>
        <w:rPr>
          <w:b/>
        </w:rPr>
        <w:t>Strong with -e (Both texts): juste</w:t>
      </w:r>
      <w:r>
        <w:br/>
        <w:t>Line Troilus and Criseyde; Book III 1227 (data/oxford_txts/TC3_oxford.txt)</w:t>
        <w:br/>
      </w:r>
      <w:r>
        <w:t>As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juste</w:t>
      </w:r>
      <w:r>
        <w:t xml:space="preserve"> </w:t>
      </w:r>
      <w:r>
        <w:t>cause</w:t>
      </w:r>
      <w:r>
        <w:t xml:space="preserve"> </w:t>
      </w:r>
      <w:r>
        <w:t>hadde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triste</w:t>
      </w:r>
      <w:r>
        <w:br/>
        <w:br/>
      </w:r>
    </w:p>
    <w:p>
      <w:r>
        <w:rPr>
          <w:b/>
        </w:rPr>
        <w:t>Strong with -e (Both texts): owne</w:t>
      </w:r>
      <w:r>
        <w:br/>
        <w:t>Line The Knight's Tale 3077 (data/oxford_txts/KnT_oxford.txt)</w:t>
        <w:br/>
      </w:r>
      <w:r>
        <w:t>That</w:t>
      </w:r>
      <w:r>
        <w:t xml:space="preserve"> </w:t>
      </w:r>
      <w:r>
        <w:t>gentil</w:t>
      </w:r>
      <w:r>
        <w:t xml:space="preserve"> </w:t>
      </w:r>
      <w:r>
        <w:t>Palamon,</w:t>
      </w:r>
      <w:r>
        <w:t xml:space="preserve"> </w:t>
      </w:r>
      <w:r>
        <w:t>your</w:t>
      </w:r>
      <w:r>
        <w:t xml:space="preserve"> </w:t>
      </w:r>
      <w:r>
        <w:rPr>
          <w:i/>
        </w:rPr>
        <w:t>owne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Strong with -e (Both texts): longe</w:t>
      </w:r>
      <w:r>
        <w:br/>
        <w:t>Line The General Prologue 591 (data/oxford_txts/GP_oxford.txt)</w:t>
        <w:br/>
      </w:r>
      <w:r>
        <w:t>Ful</w:t>
      </w:r>
      <w:r>
        <w:t xml:space="preserve"> </w:t>
      </w:r>
      <w:r>
        <w:rPr>
          <w:i/>
        </w:rPr>
        <w:t>longe</w:t>
      </w:r>
      <w:r>
        <w:t xml:space="preserve"> </w:t>
      </w:r>
      <w:r>
        <w:t>were</w:t>
      </w:r>
      <w:r>
        <w:t xml:space="preserve"> </w:t>
      </w:r>
      <w:r>
        <w:t>his</w:t>
      </w:r>
      <w:r>
        <w:t xml:space="preserve"> </w:t>
      </w:r>
      <w:r>
        <w:t>legges,</w:t>
      </w:r>
      <w:r>
        <w:t xml:space="preserve"> </w:t>
      </w:r>
      <w:r>
        <w:t>and</w:t>
      </w:r>
      <w:r>
        <w:t xml:space="preserve"> </w:t>
      </w:r>
      <w:r>
        <w:t>ful</w:t>
      </w:r>
      <w:r>
        <w:t xml:space="preserve"> </w:t>
      </w:r>
      <w:r>
        <w:t>lene</w:t>
      </w:r>
      <w:r>
        <w:br/>
        <w:br/>
      </w:r>
    </w:p>
    <w:p>
      <w:r>
        <w:rPr>
          <w:b/>
        </w:rPr>
        <w:t>Strong with -e (Both texts): fresshe</w:t>
      </w:r>
      <w:r>
        <w:br/>
        <w:t>Line The Merchant's Tale 1882 (data/oxford_txts/MerT_oxford.txt)</w:t>
        <w:br/>
      </w:r>
      <w:r>
        <w:t>Unto</w:t>
      </w:r>
      <w:r>
        <w:t xml:space="preserve"> </w:t>
      </w:r>
      <w:r>
        <w:t>his</w:t>
      </w:r>
      <w:r>
        <w:t xml:space="preserve"> </w:t>
      </w:r>
      <w:r>
        <w:t>faire</w:t>
      </w:r>
      <w:r>
        <w:t xml:space="preserve"> </w:t>
      </w:r>
      <w:r>
        <w:t>fresshe°</w:t>
      </w:r>
      <w:r>
        <w:t xml:space="preserve"> </w:t>
      </w:r>
      <w:r>
        <w:t>lady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Strong with -e (Both texts): longe</w:t>
      </w:r>
      <w:r>
        <w:br/>
        <w:t>Line The Clerk's Tale 442 (data/oxford_txts/ClT_oxford.txt)</w:t>
        <w:br/>
      </w:r>
      <w:r>
        <w:t>Nat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Grisild</w:t>
      </w:r>
      <w:r>
        <w:br/>
        <w:br/>
      </w:r>
    </w:p>
    <w:p>
      <w:r>
        <w:rPr>
          <w:b/>
        </w:rPr>
        <w:t>Strong with -e (Both texts): newe</w:t>
      </w:r>
      <w:r>
        <w:br/>
        <w:t>Line Troilus and Criseyde; Book I 157 (data/oxford_txts/TC1_oxford.txt)</w:t>
        <w:br/>
      </w:r>
      <w:r>
        <w:t>With</w:t>
      </w:r>
      <w:r>
        <w:t xml:space="preserve"> </w:t>
      </w:r>
      <w:r>
        <w:rPr>
          <w:i/>
        </w:rPr>
        <w:t>newe</w:t>
      </w:r>
      <w:r>
        <w:t xml:space="preserve"> </w:t>
      </w:r>
      <w:r>
        <w:t>grene,</w:t>
      </w:r>
      <w:r>
        <w:t xml:space="preserve"> </w:t>
      </w:r>
      <w:r>
        <w:t>of</w:t>
      </w:r>
      <w:r>
        <w:t xml:space="preserve"> </w:t>
      </w:r>
      <w:r>
        <w:t>lusty</w:t>
      </w:r>
      <w:r>
        <w:t xml:space="preserve"> </w:t>
      </w:r>
      <w:r>
        <w:t>Ver</w:t>
      </w:r>
      <w:r>
        <w:t xml:space="preserve"> </w:t>
      </w:r>
      <w:r>
        <w:t>the</w:t>
      </w:r>
      <w:r>
        <w:t xml:space="preserve"> </w:t>
      </w:r>
      <w:r>
        <w:t>prime</w:t>
      </w:r>
      <w:r>
        <w:br/>
        <w:br/>
      </w:r>
    </w:p>
    <w:p>
      <w:r>
        <w:rPr>
          <w:b/>
        </w:rPr>
        <w:t>Strong with -e (Both texts): false</w:t>
      </w:r>
      <w:r>
        <w:br/>
        <w:t>Line The Manciple's Tale 295 (data/oxford_txts/MancT_oxford.txt)</w:t>
        <w:br/>
      </w:r>
      <w:r>
        <w:t>Now</w:t>
      </w:r>
      <w:r>
        <w:t xml:space="preserve"> </w:t>
      </w:r>
      <w:r>
        <w:t>shaltow,</w:t>
      </w:r>
      <w:r>
        <w:t xml:space="preserve"> </w:t>
      </w:r>
      <w:r>
        <w:rPr>
          <w:i/>
        </w:rPr>
        <w:t>false</w:t>
      </w:r>
      <w:r>
        <w:t xml:space="preserve"> </w:t>
      </w:r>
      <w:r>
        <w:t>theef,</w:t>
      </w:r>
      <w:r>
        <w:t xml:space="preserve"> </w:t>
      </w:r>
      <w:r>
        <w:t>thy</w:t>
      </w:r>
      <w:r>
        <w:t xml:space="preserve"> </w:t>
      </w:r>
      <w:r>
        <w:t>song</w:t>
      </w:r>
      <w:r>
        <w:t xml:space="preserve"> </w:t>
      </w:r>
      <w:r>
        <w:t>forgon,°</w:t>
      </w:r>
      <w:r>
        <w:br/>
        <w:br/>
      </w:r>
    </w:p>
    <w:p>
      <w:r>
        <w:rPr>
          <w:b/>
        </w:rPr>
        <w:t>Strong with -e (Both texts): dede</w:t>
      </w:r>
      <w:r>
        <w:br/>
        <w:t>Line The Franklin's Tale 1181 (data/oxford_txts/FranT_oxford.txt)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answerde</w:t>
      </w:r>
      <w:r>
        <w:t xml:space="preserve"> </w:t>
      </w:r>
      <w:r>
        <w:t>him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dede°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Strong with -e (Both texts): dede</w:t>
      </w:r>
      <w:r>
        <w:br/>
        <w:t>Line The Knight's Tale 1015 (data/oxford_txts/KnT_oxford.txt)</w:t>
        <w:br/>
      </w:r>
      <w:r>
        <w:t>Nat</w:t>
      </w:r>
      <w:r>
        <w:t xml:space="preserve"> </w:t>
      </w:r>
      <w:r>
        <w:t>fully</w:t>
      </w:r>
      <w:r>
        <w:t xml:space="preserve"> </w:t>
      </w:r>
      <w:r>
        <w:t>quike,°</w:t>
      </w:r>
      <w:r>
        <w:t xml:space="preserve"> </w:t>
      </w:r>
      <w:r>
        <w:t>ne</w:t>
      </w:r>
      <w:r>
        <w:t xml:space="preserve"> </w:t>
      </w:r>
      <w:r>
        <w:t>fully</w:t>
      </w:r>
      <w:r>
        <w:t xml:space="preserve"> </w:t>
      </w:r>
      <w:r>
        <w:rPr>
          <w:i/>
        </w:rPr>
        <w:t>dede</w:t>
      </w:r>
      <w:r>
        <w:t xml:space="preserve"> </w:t>
      </w:r>
      <w:r>
        <w:t>they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Strong with -e (Both texts): privee</w:t>
      </w:r>
      <w:r>
        <w:br/>
        <w:t>Line The Wife of Bath's Prologue 620 (data/oxford_txts/WBPro_oxford.txt)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rPr>
          <w:i/>
        </w:rPr>
        <w:t>privee</w:t>
      </w:r>
      <w:r>
        <w:t xml:space="preserve"> </w:t>
      </w:r>
      <w:r>
        <w:t>place.</w:t>
      </w:r>
      <w:r>
        <w:br/>
        <w:br/>
      </w:r>
    </w:p>
    <w:p>
      <w:r>
        <w:rPr>
          <w:b/>
        </w:rPr>
        <w:t>Strong with -e (Both texts): fine</w:t>
      </w:r>
      <w:r>
        <w:br/>
        <w:t>Line Troilus and Criseyde; Book V 421 (data/oxford_txts/TC5_oxford.txt)</w:t>
        <w:br/>
      </w:r>
      <w:r>
        <w:t>“But</w:t>
      </w:r>
      <w:r>
        <w:t xml:space="preserve"> </w:t>
      </w:r>
      <w:r>
        <w:t>sin</w:t>
      </w:r>
      <w:r>
        <w:t xml:space="preserve"> </w:t>
      </w:r>
      <w:r>
        <w:t>of</w:t>
      </w:r>
      <w:r>
        <w:t xml:space="preserve"> </w:t>
      </w:r>
      <w:r>
        <w:rPr>
          <w:i/>
        </w:rPr>
        <w:t>fine</w:t>
      </w:r>
      <w:r>
        <w:t xml:space="preserve"> </w:t>
      </w:r>
      <w:r>
        <w:t>force</w:t>
      </w:r>
      <w:r>
        <w:t xml:space="preserve"> </w:t>
      </w:r>
      <w:r>
        <w:t>I</w:t>
      </w:r>
      <w:r>
        <w:t xml:space="preserve"> </w:t>
      </w:r>
      <w:r>
        <w:t>moot</w:t>
      </w:r>
      <w:r>
        <w:t xml:space="preserve"> </w:t>
      </w:r>
      <w:r>
        <w:t>arise</w:t>
      </w:r>
      <w:r>
        <w:br/>
        <w:br/>
      </w:r>
    </w:p>
    <w:p>
      <w:r>
        <w:rPr>
          <w:b/>
        </w:rPr>
        <w:t>Strong with -e (Both texts): wode</w:t>
      </w:r>
      <w:r>
        <w:br/>
        <w:t>Line Troilus and Criseyde; Book V 1213 (data/oxford_txts/TC5_oxford.txt)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clepeth</w:t>
      </w:r>
      <w:r>
        <w:t xml:space="preserve"> </w:t>
      </w:r>
      <w:r>
        <w:rPr>
          <w:i/>
        </w:rPr>
        <w:t>wode</w:t>
      </w:r>
      <w:r>
        <w:t xml:space="preserve"> </w:t>
      </w:r>
      <w:r>
        <w:t>Jalousie</w:t>
      </w:r>
      <w:r>
        <w:br/>
        <w:br/>
      </w:r>
    </w:p>
    <w:p>
      <w:r>
        <w:rPr>
          <w:b/>
        </w:rPr>
        <w:t>Strong with -e (Both texts): blake</w:t>
      </w:r>
      <w:r>
        <w:br/>
        <w:t>Line Troilus and Criseyde; Book IV 779 (data/oxford_txts/TC4_oxford.txt)</w:t>
        <w:br/>
      </w:r>
      <w:r>
        <w:t>Shul</w:t>
      </w:r>
      <w:r>
        <w:t xml:space="preserve"> </w:t>
      </w:r>
      <w:r>
        <w:rPr>
          <w:i/>
        </w:rPr>
        <w:t>blake</w:t>
      </w:r>
      <w:r>
        <w:t xml:space="preserve"> </w:t>
      </w:r>
      <w:r>
        <w:t>been,</w:t>
      </w:r>
      <w:r>
        <w:t xml:space="preserve"> </w:t>
      </w:r>
      <w:r>
        <w:t>in</w:t>
      </w:r>
      <w:r>
        <w:t xml:space="preserve"> </w:t>
      </w:r>
      <w:r>
        <w:t>tokening,</w:t>
      </w:r>
      <w:r>
        <w:t xml:space="preserve"> </w:t>
      </w:r>
      <w:r>
        <w:t>herte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Strong with -e (Both texts): yonge</w:t>
      </w:r>
      <w:r>
        <w:br/>
        <w:t>Line The Pardoner's Tale 464 (data/oxford_txts/PardT_oxford.txt)</w:t>
        <w:br/>
      </w:r>
      <w:r>
        <w:t>Of</w:t>
      </w:r>
      <w:r>
        <w:t xml:space="preserve"> </w:t>
      </w:r>
      <w:r>
        <w:rPr>
          <w:i/>
        </w:rPr>
        <w:t>yonge</w:t>
      </w:r>
      <w:r>
        <w:t xml:space="preserve"> </w:t>
      </w:r>
      <w:r>
        <w:t>folk,</w:t>
      </w:r>
      <w:r>
        <w:t xml:space="preserve"> </w:t>
      </w:r>
      <w:r>
        <w:t>that</w:t>
      </w:r>
      <w:r>
        <w:t xml:space="preserve"> </w:t>
      </w:r>
      <w:r>
        <w:t>haunteden°</w:t>
      </w:r>
      <w:r>
        <w:t xml:space="preserve"> </w:t>
      </w:r>
      <w:r>
        <w:t>folie</w:t>
      </w:r>
      <w:r>
        <w:br/>
        <w:br/>
      </w:r>
    </w:p>
    <w:p>
      <w:r>
        <w:rPr>
          <w:b/>
        </w:rPr>
        <w:t>Strong with -e (Both texts): moche</w:t>
      </w:r>
      <w:r>
        <w:br/>
        <w:t>Line House of Fame 1358 (data/oxford_txts/HF_oxford.txt)</w:t>
        <w:br/>
      </w:r>
      <w:r>
        <w:t>Ful</w:t>
      </w:r>
      <w:r>
        <w:t xml:space="preserve"> </w:t>
      </w:r>
      <w:r>
        <w:rPr>
          <w:i/>
        </w:rPr>
        <w:t>moche</w:t>
      </w:r>
      <w:r>
        <w:t xml:space="preserve"> </w:t>
      </w:r>
      <w:r>
        <w:t>prees°</w:t>
      </w:r>
      <w:r>
        <w:t xml:space="preserve"> </w:t>
      </w:r>
      <w:r>
        <w:t>of</w:t>
      </w:r>
      <w:r>
        <w:t xml:space="preserve"> </w:t>
      </w:r>
      <w:r>
        <w:t>folk</w:t>
      </w:r>
      <w:r>
        <w:t xml:space="preserve"> </w:t>
      </w:r>
      <w:r>
        <w:t>ther</w:t>
      </w:r>
      <w:r>
        <w:t xml:space="preserve"> </w:t>
      </w:r>
      <w:r>
        <w:t>nas,°</w:t>
      </w:r>
      <w:r>
        <w:br/>
        <w:br/>
      </w:r>
    </w:p>
    <w:p>
      <w:r>
        <w:rPr>
          <w:b/>
        </w:rPr>
        <w:t>Strong with -e (Both texts): longe</w:t>
      </w:r>
      <w:r>
        <w:br/>
        <w:t>Line Book of the Duchess 79 (data/oxford_txts/BD_oxford.txt)</w:t>
        <w:br/>
      </w:r>
      <w:r>
        <w:t>Hom,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terme.</w:t>
      </w:r>
      <w:r>
        <w:br/>
        <w:br/>
      </w:r>
    </w:p>
    <w:p>
      <w:r>
        <w:rPr>
          <w:b/>
        </w:rPr>
        <w:t>Strong with -e (Both texts): owene</w:t>
      </w:r>
      <w:r>
        <w:br/>
        <w:t>Line The Merchant's Tale 1490 (data/oxford_txts/MerT_oxford.txt)</w:t>
        <w:br/>
      </w:r>
      <w:r>
        <w:t>I</w:t>
      </w:r>
      <w:r>
        <w:t xml:space="preserve"> </w:t>
      </w:r>
      <w:r>
        <w:t>hold°</w:t>
      </w:r>
      <w:r>
        <w:t xml:space="preserve"> </w:t>
      </w:r>
      <w:r>
        <w:t>your</w:t>
      </w:r>
      <w:r>
        <w:t xml:space="preserve"> </w:t>
      </w:r>
      <w:r>
        <w:rPr>
          <w:i/>
        </w:rPr>
        <w:t>owene</w:t>
      </w:r>
      <w:r>
        <w:t xml:space="preserve"> </w:t>
      </w:r>
      <w:r>
        <w:t>conseil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beste.</w:t>
      </w:r>
      <w:r>
        <w:br/>
        <w:br/>
      </w:r>
    </w:p>
    <w:p>
      <w:r>
        <w:rPr>
          <w:b/>
        </w:rPr>
        <w:t>Strong with -e (Both texts): bittre</w:t>
      </w:r>
      <w:r>
        <w:br/>
        <w:t>Line Troilus and Criseyde; Book I 385 (data/oxford_txts/TC1_oxford.txt)</w:t>
        <w:br/>
      </w:r>
      <w:r>
        <w:t>Yelt</w:t>
      </w:r>
      <w:r>
        <w:t xml:space="preserve"> </w:t>
      </w:r>
      <w:r>
        <w:rPr>
          <w:i/>
        </w:rPr>
        <w:t>bittre</w:t>
      </w:r>
      <w:r>
        <w:t xml:space="preserve"> </w:t>
      </w:r>
      <w:r>
        <w:t>fruit,</w:t>
      </w:r>
      <w:r>
        <w:t xml:space="preserve"> </w:t>
      </w:r>
      <w:r>
        <w:t>though</w:t>
      </w:r>
      <w:r>
        <w:t xml:space="preserve"> </w:t>
      </w:r>
      <w:r>
        <w:t>swete</w:t>
      </w:r>
      <w:r>
        <w:t xml:space="preserve"> </w:t>
      </w:r>
      <w:r>
        <w:t>seed</w:t>
      </w:r>
      <w:r>
        <w:t xml:space="preserve"> </w:t>
      </w:r>
      <w:r>
        <w:t>be</w:t>
      </w:r>
      <w:r>
        <w:t xml:space="preserve"> </w:t>
      </w:r>
      <w:r>
        <w:t>sowe.</w:t>
      </w:r>
      <w:r>
        <w:br/>
        <w:br/>
      </w:r>
    </w:p>
    <w:p>
      <w:r>
        <w:rPr>
          <w:b/>
        </w:rPr>
        <w:t>Strong with -e (Both texts): privee</w:t>
      </w:r>
      <w:r>
        <w:br/>
        <w:t>Line The Pardoner's Tale 675 (data/oxford_txts/PardT_oxford.txt)</w:t>
        <w:br/>
      </w:r>
      <w:r>
        <w:t>Ther</w:t>
      </w:r>
      <w:r>
        <w:t xml:space="preserve"> </w:t>
      </w:r>
      <w:r>
        <w:t>cam</w:t>
      </w:r>
      <w:r>
        <w:t xml:space="preserve"> </w:t>
      </w:r>
      <w:r>
        <w:t>a</w:t>
      </w:r>
      <w:r>
        <w:t xml:space="preserve"> </w:t>
      </w:r>
      <w:r>
        <w:t>privee°</w:t>
      </w:r>
      <w:r>
        <w:t xml:space="preserve"> </w:t>
      </w:r>
      <w:r>
        <w:t>theef,</w:t>
      </w:r>
      <w:r>
        <w:t xml:space="preserve"> </w:t>
      </w:r>
      <w:r>
        <w:t>men</w:t>
      </w:r>
      <w:r>
        <w:t xml:space="preserve"> </w:t>
      </w:r>
      <w:r>
        <w:t>clepeth°</w:t>
      </w:r>
      <w:r>
        <w:t xml:space="preserve"> </w:t>
      </w:r>
      <w:r>
        <w:t>Deeth</w:t>
      </w:r>
      <w:r>
        <w:br/>
        <w:br/>
      </w:r>
    </w:p>
    <w:p>
      <w:r>
        <w:rPr>
          <w:b/>
        </w:rPr>
        <w:t>Strong with -e (Both texts): muche</w:t>
      </w:r>
      <w:r>
        <w:br/>
        <w:t>Line The Manciple's Tale 325 (data/oxford_txts/MancT_oxford.txt)</w:t>
        <w:br/>
      </w:r>
      <w:r>
        <w:t>My</w:t>
      </w:r>
      <w:r>
        <w:t xml:space="preserve"> </w:t>
      </w:r>
      <w:r>
        <w:t>son,</w:t>
      </w:r>
      <w:r>
        <w:t xml:space="preserve"> </w:t>
      </w:r>
      <w:r>
        <w:t>ful</w:t>
      </w:r>
      <w:r>
        <w:t xml:space="preserve"> </w:t>
      </w:r>
      <w:r>
        <w:t>ofte,</w:t>
      </w:r>
      <w:r>
        <w:t xml:space="preserve"> </w:t>
      </w:r>
      <w:r>
        <w:t>for°</w:t>
      </w:r>
      <w:r>
        <w:t xml:space="preserve"> </w:t>
      </w:r>
      <w:r>
        <w:t>to</w:t>
      </w:r>
      <w:r>
        <w:t xml:space="preserve"> </w:t>
      </w:r>
      <w:r>
        <w:rPr>
          <w:i/>
        </w:rPr>
        <w:t>muche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Strong with -e (Both texts): false</w:t>
      </w:r>
      <w:r>
        <w:br/>
        <w:t>Line The Pardoner's Tale 759 (data/oxford_txts/PardT_oxford.txt)</w:t>
        <w:br/>
      </w:r>
      <w:r>
        <w:t>To</w:t>
      </w:r>
      <w:r>
        <w:t xml:space="preserve"> </w:t>
      </w:r>
      <w:r>
        <w:t>sleen</w:t>
      </w:r>
      <w:r>
        <w:t xml:space="preserve"> </w:t>
      </w:r>
      <w:r>
        <w:t>us</w:t>
      </w:r>
      <w:r>
        <w:t xml:space="preserve"> </w:t>
      </w:r>
      <w:r>
        <w:t>yonge</w:t>
      </w:r>
      <w:r>
        <w:t xml:space="preserve"> </w:t>
      </w:r>
      <w:r>
        <w:t>folk,</w:t>
      </w:r>
      <w:r>
        <w:t xml:space="preserve"> </w:t>
      </w:r>
      <w:r>
        <w:t>thou</w:t>
      </w:r>
      <w:r>
        <w:t xml:space="preserve"> </w:t>
      </w:r>
      <w:r>
        <w:rPr>
          <w:i/>
        </w:rPr>
        <w:t>false</w:t>
      </w:r>
      <w:r>
        <w:t xml:space="preserve"> </w:t>
      </w:r>
      <w:r>
        <w:t>theef!”°</w:t>
      </w:r>
      <w:r>
        <w:br/>
        <w:br/>
      </w:r>
    </w:p>
    <w:p>
      <w:r>
        <w:rPr>
          <w:b/>
        </w:rPr>
        <w:t>Strong with -e (Both texts): goode</w:t>
      </w:r>
      <w:r>
        <w:br/>
        <w:t>Line Troilus and Criseyde; Book III 631 (data/oxford_txts/TC3_oxford.txt)</w:t>
        <w:br/>
      </w:r>
      <w:r>
        <w:t>“But</w:t>
      </w:r>
      <w:r>
        <w:t xml:space="preserve"> </w:t>
      </w:r>
      <w:r>
        <w:rPr>
          <w:i/>
        </w:rPr>
        <w:t>goode</w:t>
      </w:r>
      <w:r>
        <w:t xml:space="preserve"> </w:t>
      </w:r>
      <w:r>
        <w:t>nece,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mighte</w:t>
      </w:r>
      <w:r>
        <w:t xml:space="preserve"> </w:t>
      </w:r>
      <w:r>
        <w:t>ever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Strong with -e (Both texts): wise</w:t>
      </w:r>
      <w:r>
        <w:br/>
        <w:t>Line Troilus and Criseyde; Book I 976 (data/oxford_txts/TC1_oxford.txt)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herd</w:t>
      </w:r>
      <w:r>
        <w:t xml:space="preserve"> </w:t>
      </w:r>
      <w:r>
        <w:t>seide</w:t>
      </w:r>
      <w:r>
        <w:t xml:space="preserve"> </w:t>
      </w:r>
      <w:r>
        <w:t>of</w:t>
      </w:r>
      <w:r>
        <w:t xml:space="preserve"> </w:t>
      </w:r>
      <w:r>
        <w:rPr>
          <w:i/>
        </w:rPr>
        <w:t>wise</w:t>
      </w:r>
      <w:r>
        <w:t xml:space="preserve"> </w:t>
      </w:r>
      <w:r>
        <w:t>ylered</w:t>
      </w:r>
      <w:r>
        <w:br/>
        <w:br/>
      </w:r>
    </w:p>
    <w:p>
      <w:r>
        <w:rPr>
          <w:b/>
        </w:rPr>
        <w:t>Strong with -e (Both texts): newe</w:t>
      </w:r>
      <w:r>
        <w:br/>
        <w:t>Line Troilus and Criseyde; Book V 1255 (data/oxford_txts/TC5_oxford.txt)</w:t>
        <w:br/>
      </w:r>
      <w:r>
        <w:t>What</w:t>
      </w:r>
      <w:r>
        <w:t xml:space="preserve"> </w:t>
      </w:r>
      <w:r>
        <w:rPr>
          <w:i/>
        </w:rPr>
        <w:t>newe</w:t>
      </w:r>
      <w:r>
        <w:t xml:space="preserve"> </w:t>
      </w:r>
      <w:r>
        <w:t>lust,</w:t>
      </w:r>
      <w:r>
        <w:t xml:space="preserve"> </w:t>
      </w:r>
      <w:r>
        <w:t>what</w:t>
      </w:r>
      <w:r>
        <w:t xml:space="preserve"> </w:t>
      </w:r>
      <w:r>
        <w:t>beaute,</w:t>
      </w:r>
      <w:r>
        <w:t xml:space="preserve"> </w:t>
      </w:r>
      <w:r>
        <w:t>what</w:t>
      </w:r>
      <w:r>
        <w:t xml:space="preserve"> </w:t>
      </w:r>
      <w:r>
        <w:t>science</w:t>
      </w:r>
      <w:r>
        <w:br/>
        <w:br/>
      </w:r>
    </w:p>
    <w:p>
      <w:r>
        <w:rPr>
          <w:b/>
        </w:rPr>
        <w:t>Strong with -e (Both texts): owne</w:t>
      </w:r>
      <w:r>
        <w:br/>
        <w:t>Line The Wife of Bath's Prologue 68 (data/oxford_txts/WBPro_oxford.txt)</w:t>
        <w:br/>
      </w:r>
      <w:r>
        <w:t>He</w:t>
      </w:r>
      <w:r>
        <w:t xml:space="preserve"> </w:t>
      </w:r>
      <w:r>
        <w:t>putte</w:t>
      </w:r>
      <w:r>
        <w:t xml:space="preserve"> </w:t>
      </w:r>
      <w:r>
        <w:t>it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rPr>
          <w:i/>
        </w:rPr>
        <w:t>owne</w:t>
      </w:r>
      <w:r>
        <w:t xml:space="preserve"> </w:t>
      </w:r>
      <w:r>
        <w:t>jugement.</w:t>
      </w:r>
      <w:r>
        <w:br/>
        <w:br/>
      </w:r>
    </w:p>
    <w:p>
      <w:r>
        <w:rPr>
          <w:b/>
        </w:rPr>
        <w:t>Strong with -e (Both texts): owne</w:t>
      </w:r>
      <w:r>
        <w:br/>
        <w:t>Line The Miller's Tale 3588 (data/oxford_txts/MilT_oxford.txt)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Goddes</w:t>
      </w:r>
      <w:r>
        <w:t xml:space="preserve"> </w:t>
      </w:r>
      <w:r>
        <w:rPr>
          <w:i/>
        </w:rPr>
        <w:t>owne</w:t>
      </w:r>
      <w:r>
        <w:t xml:space="preserve"> </w:t>
      </w:r>
      <w:r>
        <w:t>heste°</w:t>
      </w:r>
      <w:r>
        <w:t xml:space="preserve"> </w:t>
      </w:r>
      <w:r>
        <w:t>dere.</w:t>
      </w:r>
      <w:r>
        <w:br/>
        <w:br/>
      </w:r>
    </w:p>
    <w:p>
      <w:r>
        <w:rPr>
          <w:b/>
        </w:rPr>
        <w:t>Strong with -e (Both texts): false</w:t>
      </w:r>
      <w:r>
        <w:br/>
        <w:t>Line The Wife of Bath's Prologue 800 (data/oxford_txts/WBPro_oxford.txt)</w:t>
        <w:br/>
      </w:r>
      <w:r>
        <w:t>‘O!</w:t>
      </w:r>
      <w:r>
        <w:t xml:space="preserve"> </w:t>
      </w:r>
      <w:r>
        <w:t>hastow</w:t>
      </w:r>
      <w:r>
        <w:t xml:space="preserve"> </w:t>
      </w:r>
      <w:r>
        <w:t>slain</w:t>
      </w:r>
      <w:r>
        <w:t xml:space="preserve"> </w:t>
      </w:r>
      <w:r>
        <w:t>me,</w:t>
      </w:r>
      <w:r>
        <w:t xml:space="preserve"> </w:t>
      </w:r>
      <w:r>
        <w:rPr>
          <w:i/>
        </w:rPr>
        <w:t>false</w:t>
      </w:r>
      <w:r>
        <w:t xml:space="preserve"> </w:t>
      </w:r>
      <w:r>
        <w:t>theef?’°</w:t>
      </w:r>
      <w:r>
        <w:t xml:space="preserve"> </w:t>
      </w:r>
      <w:r>
        <w:t>I</w:t>
      </w:r>
      <w:r>
        <w:t xml:space="preserve"> </w:t>
      </w:r>
      <w:r>
        <w:t>seide</w:t>
      </w:r>
      <w:r>
        <w:br/>
        <w:br/>
      </w:r>
    </w:p>
    <w:p>
      <w:r>
        <w:rPr>
          <w:b/>
        </w:rPr>
        <w:t>Strong with -e (Both texts): goode</w:t>
      </w:r>
      <w:r>
        <w:br/>
        <w:t>Line Troilus and Criseyde; Book V 572 (data/oxford_txts/TC5_oxford.txt)</w:t>
        <w:br/>
      </w:r>
      <w:r>
        <w:t>‘Now</w:t>
      </w:r>
      <w:r>
        <w:t xml:space="preserve"> </w:t>
      </w:r>
      <w:r>
        <w:rPr>
          <w:i/>
        </w:rPr>
        <w:t>goode</w:t>
      </w:r>
      <w:r>
        <w:t xml:space="preserve"> </w:t>
      </w:r>
      <w:r>
        <w:t>swete,</w:t>
      </w:r>
      <w:r>
        <w:t xml:space="preserve"> </w:t>
      </w:r>
      <w:r>
        <w:t>love</w:t>
      </w:r>
      <w:r>
        <w:t xml:space="preserve"> </w:t>
      </w:r>
      <w:r>
        <w:t>me</w:t>
      </w:r>
      <w:r>
        <w:t xml:space="preserve"> </w:t>
      </w:r>
      <w:r>
        <w:t>wel,</w:t>
      </w:r>
      <w:r>
        <w:t xml:space="preserve"> </w:t>
      </w:r>
      <w:r>
        <w:t>I</w:t>
      </w:r>
      <w:r>
        <w:t xml:space="preserve"> </w:t>
      </w:r>
      <w:r>
        <w:t>preye.’</w:t>
      </w:r>
      <w:r>
        <w:br/>
        <w:br/>
      </w:r>
    </w:p>
    <w:p>
      <w:r>
        <w:rPr>
          <w:b/>
        </w:rPr>
        <w:t>Strong with -e (Both texts): olde</w:t>
      </w:r>
      <w:r>
        <w:br/>
        <w:t>Line The Canon's Yeoman's Tale 1067 (data/oxford_txts/CYT_oxford.txt)</w:t>
        <w:br/>
      </w:r>
      <w:r>
        <w:t>Stinketh,</w:t>
      </w:r>
      <w:r>
        <w:t xml:space="preserve"> </w:t>
      </w:r>
      <w:r>
        <w:t>as</w:t>
      </w:r>
      <w:r>
        <w:t xml:space="preserve"> </w:t>
      </w:r>
      <w:r>
        <w:t>witnessen</w:t>
      </w:r>
      <w:r>
        <w:t xml:space="preserve"> </w:t>
      </w:r>
      <w:r>
        <w:t>thise</w:t>
      </w:r>
      <w:r>
        <w:t xml:space="preserve"> </w:t>
      </w:r>
      <w:r>
        <w:rPr>
          <w:i/>
        </w:rPr>
        <w:t>olde</w:t>
      </w:r>
      <w:r>
        <w:t xml:space="preserve"> </w:t>
      </w:r>
      <w:r>
        <w:t>wise;°</w:t>
      </w:r>
      <w:r>
        <w:br/>
        <w:br/>
      </w:r>
    </w:p>
    <w:p>
      <w:r>
        <w:rPr>
          <w:b/>
        </w:rPr>
        <w:t>Strong with -e (Both texts): leve</w:t>
      </w:r>
      <w:r>
        <w:br/>
        <w:t>Line The Pardoner's Tale 731 (data/oxford_txts/PardT_oxford.txt)</w:t>
        <w:br/>
      </w:r>
      <w:r>
        <w:t>And</w:t>
      </w:r>
      <w:r>
        <w:t xml:space="preserve"> </w:t>
      </w:r>
      <w:r>
        <w:t>seye,</w:t>
      </w:r>
      <w:r>
        <w:t xml:space="preserve"> </w:t>
      </w:r>
      <w:r>
        <w:t>‘Leve°</w:t>
      </w:r>
      <w:r>
        <w:t xml:space="preserve"> </w:t>
      </w:r>
      <w:r>
        <w:t>moder,°</w:t>
      </w:r>
      <w:r>
        <w:t xml:space="preserve"> </w:t>
      </w:r>
      <w:r>
        <w:t>leet</w:t>
      </w:r>
      <w:r>
        <w:t xml:space="preserve"> </w:t>
      </w:r>
      <w:r>
        <w:t>me</w:t>
      </w:r>
      <w:r>
        <w:t xml:space="preserve"> </w:t>
      </w:r>
      <w:r>
        <w:t>in!</w:t>
      </w:r>
      <w:r>
        <w:br/>
        <w:br/>
      </w:r>
    </w:p>
    <w:p>
      <w:r>
        <w:rPr>
          <w:b/>
        </w:rPr>
        <w:t>Strong with -e (Both texts): leve</w:t>
      </w:r>
      <w:r>
        <w:br/>
        <w:t>Line The Knight's Tale 1184 (data/oxford_txts/KnT_oxford.txt)</w:t>
        <w:br/>
      </w:r>
      <w:r>
        <w:t>And</w:t>
      </w:r>
      <w:r>
        <w:t xml:space="preserve"> </w:t>
      </w:r>
      <w:r>
        <w:t>soothly,°</w:t>
      </w:r>
      <w:r>
        <w:t xml:space="preserve"> </w:t>
      </w:r>
      <w:r>
        <w:rPr>
          <w:i/>
        </w:rPr>
        <w:t>leve</w:t>
      </w:r>
      <w:r>
        <w:t xml:space="preserve"> </w:t>
      </w:r>
      <w:r>
        <w:t>brother,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al.</w:t>
      </w:r>
      <w:r>
        <w:br/>
        <w:br/>
      </w:r>
    </w:p>
    <w:p>
      <w:r>
        <w:rPr>
          <w:b/>
        </w:rPr>
        <w:t>Strong with -e (Both texts): owne</w:t>
      </w:r>
      <w:r>
        <w:br/>
        <w:t>Line The Clerk's Tale 652 (data/oxford_txts/ClT_oxford.txt)</w:t>
        <w:br/>
      </w:r>
      <w:r>
        <w:t>Ye</w:t>
      </w:r>
      <w:r>
        <w:t xml:space="preserve"> </w:t>
      </w:r>
      <w:r>
        <w:t>been</w:t>
      </w:r>
      <w:r>
        <w:t xml:space="preserve"> </w:t>
      </w:r>
      <w:r>
        <w:t>our</w:t>
      </w:r>
      <w:r>
        <w:t xml:space="preserve"> </w:t>
      </w:r>
      <w:r>
        <w:t>lord,</w:t>
      </w:r>
      <w:r>
        <w:t xml:space="preserve"> </w:t>
      </w:r>
      <w:r>
        <w:t>doth</w:t>
      </w:r>
      <w:r>
        <w:t xml:space="preserve"> </w:t>
      </w:r>
      <w:r>
        <w:t>with</w:t>
      </w:r>
      <w:r>
        <w:t xml:space="preserve"> </w:t>
      </w:r>
      <w:r>
        <w:t>your</w:t>
      </w:r>
      <w:r>
        <w:t xml:space="preserve"> </w:t>
      </w:r>
      <w:r>
        <w:rPr>
          <w:i/>
        </w:rPr>
        <w:t>owne</w:t>
      </w:r>
      <w:r>
        <w:t xml:space="preserve"> </w:t>
      </w:r>
      <w:r>
        <w:t>thing</w:t>
      </w:r>
      <w:r>
        <w:br/>
        <w:br/>
      </w:r>
    </w:p>
    <w:p>
      <w:r>
        <w:rPr>
          <w:b/>
        </w:rPr>
        <w:t>Strong with -e (Both texts): hye</w:t>
      </w:r>
      <w:r>
        <w:br/>
        <w:t>Line The Clerk's Tale 135 (data/oxford_txts/ClT_oxford.txt)</w:t>
        <w:br/>
      </w:r>
      <w:r>
        <w:t>And</w:t>
      </w:r>
      <w:r>
        <w:t xml:space="preserve"> </w:t>
      </w:r>
      <w:r>
        <w:t>tak</w:t>
      </w:r>
      <w:r>
        <w:t xml:space="preserve"> </w:t>
      </w:r>
      <w:r>
        <w:t>a</w:t>
      </w:r>
      <w:r>
        <w:t xml:space="preserve"> </w:t>
      </w:r>
      <w:r>
        <w:t>wif,</w:t>
      </w:r>
      <w:r>
        <w:t xml:space="preserve"> </w:t>
      </w:r>
      <w:r>
        <w:t>for</w:t>
      </w:r>
      <w:r>
        <w:t xml:space="preserve"> </w:t>
      </w:r>
      <w:r>
        <w:rPr>
          <w:i/>
        </w:rPr>
        <w:t>hye</w:t>
      </w:r>
      <w:r>
        <w:t xml:space="preserve"> </w:t>
      </w:r>
      <w:r>
        <w:t>Goddes</w:t>
      </w:r>
      <w:r>
        <w:t xml:space="preserve"> </w:t>
      </w:r>
      <w:r>
        <w:t>sake;</w:t>
      </w:r>
      <w:r>
        <w:br/>
        <w:br/>
      </w:r>
    </w:p>
    <w:p>
      <w:r>
        <w:rPr>
          <w:b/>
        </w:rPr>
        <w:t>Strong with -e (Both texts): false</w:t>
      </w:r>
      <w:r>
        <w:br/>
        <w:t>Line The Knight's Tale 1580 (data/oxford_txts/KnT_oxford.txt)</w:t>
        <w:br/>
      </w:r>
      <w:r>
        <w:t>And</w:t>
      </w:r>
      <w:r>
        <w:t xml:space="preserve"> </w:t>
      </w:r>
      <w:r>
        <w:t>seide:</w:t>
      </w:r>
      <w:r>
        <w:t xml:space="preserve"> </w:t>
      </w:r>
      <w:r>
        <w:t>“Arcite,</w:t>
      </w:r>
      <w:r>
        <w:t xml:space="preserve"> </w:t>
      </w:r>
      <w:r>
        <w:rPr>
          <w:i/>
        </w:rPr>
        <w:t>false</w:t>
      </w:r>
      <w:r>
        <w:t xml:space="preserve"> </w:t>
      </w:r>
      <w:r>
        <w:t>traitour</w:t>
      </w:r>
      <w:r>
        <w:t xml:space="preserve"> </w:t>
      </w:r>
      <w:r>
        <w:t>wikke,°</w:t>
      </w:r>
      <w:r>
        <w:br/>
        <w:br/>
      </w:r>
    </w:p>
    <w:p>
      <w:r>
        <w:rPr>
          <w:b/>
        </w:rPr>
        <w:t>Strong with -e (Both texts): blinde</w:t>
      </w:r>
      <w:r>
        <w:br/>
        <w:t>Line Troilus and Criseyde; Book I 202 (data/oxford_txts/TC1_oxford.txt)</w:t>
        <w:br/>
      </w:r>
      <w:r>
        <w:t>O</w:t>
      </w:r>
      <w:r>
        <w:t xml:space="preserve"> </w:t>
      </w:r>
      <w:r>
        <w:t>verrey</w:t>
      </w:r>
      <w:r>
        <w:t xml:space="preserve"> </w:t>
      </w:r>
      <w:r>
        <w:t>foles!</w:t>
      </w:r>
      <w:r>
        <w:t xml:space="preserve"> </w:t>
      </w:r>
      <w:r>
        <w:t>nice</w:t>
      </w:r>
      <w:r>
        <w:t xml:space="preserve"> </w:t>
      </w:r>
      <w:r>
        <w:t>and</w:t>
      </w:r>
      <w:r>
        <w:t xml:space="preserve"> </w:t>
      </w:r>
      <w:r>
        <w:rPr>
          <w:i/>
        </w:rPr>
        <w:t>blinde</w:t>
      </w:r>
      <w:r>
        <w:t xml:space="preserve"> </w:t>
      </w:r>
      <w:r>
        <w:t>be</w:t>
      </w:r>
      <w:r>
        <w:t xml:space="preserve"> </w:t>
      </w:r>
      <w:r>
        <w:t>ye;</w:t>
      </w:r>
      <w:r>
        <w:br/>
        <w:br/>
      </w:r>
    </w:p>
    <w:p>
      <w:r>
        <w:rPr>
          <w:b/>
        </w:rPr>
        <w:t>Strong with -e (Both texts): newe</w:t>
      </w:r>
      <w:r>
        <w:br/>
        <w:t>Line Troilus and Criseyde; Book IV 416 (data/oxford_txts/TC4_oxford.txt)</w:t>
        <w:br/>
      </w:r>
      <w:r>
        <w:t>And</w:t>
      </w:r>
      <w:r>
        <w:t xml:space="preserve"> </w:t>
      </w:r>
      <w:r>
        <w:t>upon</w:t>
      </w:r>
      <w:r>
        <w:t xml:space="preserve"> </w:t>
      </w:r>
      <w:r>
        <w:rPr>
          <w:i/>
        </w:rPr>
        <w:t>newe</w:t>
      </w:r>
      <w:r>
        <w:t xml:space="preserve"> </w:t>
      </w:r>
      <w:r>
        <w:t>cas</w:t>
      </w:r>
      <w:r>
        <w:t xml:space="preserve"> </w:t>
      </w:r>
      <w:r>
        <w:t>lith</w:t>
      </w:r>
      <w:r>
        <w:t xml:space="preserve"> </w:t>
      </w:r>
      <w:r>
        <w:rPr>
          <w:i/>
        </w:rPr>
        <w:t>newe</w:t>
      </w:r>
      <w:r>
        <w:t xml:space="preserve"> </w:t>
      </w:r>
      <w:r>
        <w:t>avis.</w:t>
      </w:r>
      <w:r>
        <w:br/>
        <w:br/>
      </w:r>
    </w:p>
    <w:p>
      <w:r>
        <w:rPr>
          <w:b/>
        </w:rPr>
        <w:t>Strong with -e (Both texts): longe</w:t>
      </w:r>
      <w:r>
        <w:br/>
        <w:t>Line The Shipman's Tale 216 (data/oxford_txts/ShipT_oxford.txt)</w:t>
        <w:br/>
      </w:r>
      <w:r>
        <w:t>How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time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rekene°</w:t>
      </w:r>
      <w:r>
        <w:t xml:space="preserve"> </w:t>
      </w:r>
      <w:r>
        <w:t>and</w:t>
      </w:r>
      <w:r>
        <w:t xml:space="preserve"> </w:t>
      </w:r>
      <w:r>
        <w:t>caste°</w:t>
      </w:r>
      <w:r>
        <w:br/>
        <w:br/>
      </w:r>
    </w:p>
    <w:p>
      <w:r>
        <w:rPr>
          <w:b/>
        </w:rPr>
        <w:t>Strong with -e (Both texts): muche</w:t>
      </w:r>
      <w:r>
        <w:br/>
        <w:t>Line The Summoner's Tale 2011 (data/oxford_txts/SumT_oxford.txt)</w:t>
        <w:br/>
      </w:r>
      <w:r>
        <w:t>I</w:t>
      </w:r>
      <w:r>
        <w:t xml:space="preserve"> </w:t>
      </w:r>
      <w:r>
        <w:t>coude</w:t>
      </w:r>
      <w:r>
        <w:t xml:space="preserve"> </w:t>
      </w:r>
      <w:r>
        <w:t>of</w:t>
      </w:r>
      <w:r>
        <w:t xml:space="preserve"> </w:t>
      </w:r>
      <w:r>
        <w:t>ire</w:t>
      </w:r>
      <w:r>
        <w:t xml:space="preserve"> </w:t>
      </w:r>
      <w:r>
        <w:t>sey</w:t>
      </w:r>
      <w:r>
        <w:t xml:space="preserve"> </w:t>
      </w:r>
      <w:r>
        <w:t>so</w:t>
      </w:r>
      <w:r>
        <w:t xml:space="preserve"> </w:t>
      </w:r>
      <w:r>
        <w:rPr>
          <w:i/>
        </w:rPr>
        <w:t>muche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Strong with -e (Both texts): derke</w:t>
      </w:r>
      <w:r>
        <w:br/>
        <w:t>Line The Franklin's Tale 1074 (data/oxford_txts/FranT_oxford.txt)</w:t>
        <w:br/>
      </w:r>
      <w:r>
        <w:t>Into</w:t>
      </w:r>
      <w:r>
        <w:t xml:space="preserve"> </w:t>
      </w:r>
      <w:r>
        <w:t>hir</w:t>
      </w:r>
      <w:r>
        <w:t xml:space="preserve"> </w:t>
      </w:r>
      <w:r>
        <w:t>owne</w:t>
      </w:r>
      <w:r>
        <w:t xml:space="preserve"> </w:t>
      </w:r>
      <w:r>
        <w:rPr>
          <w:i/>
        </w:rPr>
        <w:t>derke</w:t>
      </w:r>
      <w:r>
        <w:t xml:space="preserve"> </w:t>
      </w:r>
      <w:r>
        <w:t>regioun</w:t>
      </w:r>
      <w:r>
        <w:br/>
        <w:br/>
      </w:r>
    </w:p>
    <w:p>
      <w:r>
        <w:rPr>
          <w:b/>
        </w:rPr>
        <w:t>Strong with -e (Both texts): queinte</w:t>
      </w:r>
      <w:r>
        <w:br/>
        <w:t>Line House of Fame 126 (data/oxford_txts/HF_oxford.txt)</w:t>
        <w:br/>
      </w:r>
      <w:r>
        <w:t>And</w:t>
      </w:r>
      <w:r>
        <w:t xml:space="preserve"> </w:t>
      </w:r>
      <w:r>
        <w:t>queinte°</w:t>
      </w:r>
      <w:r>
        <w:t xml:space="preserve"> </w:t>
      </w:r>
      <w:r>
        <w:t>maner</w:t>
      </w:r>
      <w:r>
        <w:t xml:space="preserve"> </w:t>
      </w:r>
      <w:r>
        <w:t>of</w:t>
      </w:r>
      <w:r>
        <w:t xml:space="preserve"> </w:t>
      </w:r>
      <w:r>
        <w:t>figures</w:t>
      </w:r>
      <w:r>
        <w:br/>
        <w:br/>
      </w:r>
    </w:p>
    <w:p>
      <w:r>
        <w:rPr>
          <w:b/>
        </w:rPr>
        <w:t>Strong with -e (Both texts): faire</w:t>
      </w:r>
      <w:r>
        <w:br/>
        <w:t>Line The Knight's Tale 1511 (data/oxford_txts/KnT_oxford.txt)</w:t>
        <w:br/>
      </w:r>
      <w:r>
        <w:t>Welcome</w:t>
      </w:r>
      <w:r>
        <w:t xml:space="preserve"> </w:t>
      </w:r>
      <w:r>
        <w:t>be</w:t>
      </w:r>
      <w:r>
        <w:t xml:space="preserve"> </w:t>
      </w:r>
      <w:r>
        <w:t>thou,</w:t>
      </w:r>
      <w:r>
        <w:t xml:space="preserve"> </w:t>
      </w:r>
      <w:r>
        <w:rPr>
          <w:i/>
        </w:rPr>
        <w:t>faire</w:t>
      </w:r>
      <w:r>
        <w:t xml:space="preserve"> </w:t>
      </w:r>
      <w: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Strong with -e (Both texts): muche</w:t>
      </w:r>
      <w:r>
        <w:br/>
        <w:t>Line The Knight's Tale 1808 (data/oxford_txts/KnT_oxford.txt)</w:t>
        <w:br/>
      </w:r>
      <w:r>
        <w:t>Can°</w:t>
      </w:r>
      <w:r>
        <w:t xml:space="preserve"> </w:t>
      </w:r>
      <w:r>
        <w:t>hem</w:t>
      </w:r>
      <w:r>
        <w:t xml:space="preserve"> </w:t>
      </w:r>
      <w:r>
        <w:t>therfor</w:t>
      </w:r>
      <w:r>
        <w:t xml:space="preserve"> </w:t>
      </w:r>
      <w:r>
        <w:t>as</w:t>
      </w:r>
      <w:r>
        <w:t xml:space="preserve"> </w:t>
      </w:r>
      <w:r>
        <w:rPr>
          <w:i/>
        </w:rPr>
        <w:t>muche</w:t>
      </w:r>
      <w:r>
        <w:t xml:space="preserve"> </w:t>
      </w:r>
      <w:r>
        <w:t>thank</w:t>
      </w:r>
      <w:r>
        <w:t xml:space="preserve"> </w:t>
      </w:r>
      <w:r>
        <w:t>as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Strong with -e (Both texts): faire</w:t>
      </w:r>
      <w:r>
        <w:br/>
        <w:t>Line Book of the Duchess 948 (data/oxford_txts/BD_oxford.txt)</w:t>
        <w:br/>
      </w:r>
      <w:r>
        <w:t>¶“And</w:t>
      </w:r>
      <w:r>
        <w:t xml:space="preserve"> </w:t>
      </w:r>
      <w:r>
        <w:t>goode</w:t>
      </w:r>
      <w:r>
        <w:t xml:space="preserve"> </w:t>
      </w:r>
      <w:r>
        <w:rPr>
          <w:i/>
        </w:rPr>
        <w:t>faire</w:t>
      </w:r>
      <w:r>
        <w:t xml:space="preserve"> </w:t>
      </w:r>
      <w:r>
        <w:t>White</w:t>
      </w:r>
      <w:r>
        <w:t xml:space="preserve"> </w:t>
      </w:r>
      <w:r>
        <w:t>she</w:t>
      </w:r>
      <w:r>
        <w:t xml:space="preserve"> </w:t>
      </w:r>
      <w:r>
        <w:t>hete,°</w:t>
      </w:r>
      <w:r>
        <w:br/>
        <w:br/>
      </w:r>
    </w:p>
    <w:p>
      <w:r>
        <w:rPr>
          <w:b/>
        </w:rPr>
        <w:t>Strong with -e (Both texts): olde</w:t>
      </w:r>
      <w:r>
        <w:br/>
        <w:t>Line The Wife of Bath's Prologue 642 (data/oxford_txts/WBPro_oxford.txt)</w:t>
        <w:br/>
      </w:r>
      <w:r>
        <w:t>And</w:t>
      </w:r>
      <w:r>
        <w:t xml:space="preserve"> </w:t>
      </w:r>
      <w:r>
        <w:t>me</w:t>
      </w:r>
      <w:r>
        <w:t xml:space="preserve"> </w:t>
      </w:r>
      <w:r>
        <w:t>of</w:t>
      </w:r>
      <w:r>
        <w:t xml:space="preserve"> </w:t>
      </w:r>
      <w:r>
        <w:rPr>
          <w:i/>
        </w:rPr>
        <w:t>olde</w:t>
      </w:r>
      <w:r>
        <w:t xml:space="preserve"> </w:t>
      </w:r>
      <w:r>
        <w:t>Roman</w:t>
      </w:r>
      <w:r>
        <w:t xml:space="preserve"> </w:t>
      </w:r>
      <w:r>
        <w:t>gestes°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Strong with -e (Both texts): faire</w:t>
      </w:r>
      <w:r>
        <w:br/>
        <w:t>Line The Nun's Priest's Tale 2870 (data/oxford_txts/NPT_oxford.txt)</w:t>
        <w:br/>
      </w:r>
      <w:r>
        <w:t>Was</w:t>
      </w:r>
      <w:r>
        <w:t xml:space="preserve"> </w:t>
      </w:r>
      <w:r>
        <w:t>cleped°</w:t>
      </w:r>
      <w:r>
        <w:t xml:space="preserve"> </w:t>
      </w:r>
      <w:r>
        <w:rPr>
          <w:i/>
        </w:rPr>
        <w:t>faire</w:t>
      </w:r>
      <w:r>
        <w:t xml:space="preserve"> </w:t>
      </w:r>
      <w:r>
        <w:t>damisel°</w:t>
      </w:r>
      <w:r>
        <w:t xml:space="preserve"> </w:t>
      </w:r>
      <w:r>
        <w:t>Pertelote.</w:t>
      </w:r>
      <w:r>
        <w:br/>
        <w:br/>
      </w:r>
    </w:p>
    <w:p>
      <w:r>
        <w:rPr>
          <w:b/>
        </w:rPr>
        <w:t>Strong with -e (Both texts): owene</w:t>
      </w:r>
      <w:r>
        <w:br/>
        <w:t>Line The Pardoner's Tale 790 (data/oxford_txts/PardT_oxford.txt)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our</w:t>
      </w:r>
      <w:r>
        <w:t xml:space="preserve"> </w:t>
      </w:r>
      <w:r>
        <w:rPr>
          <w:i/>
        </w:rPr>
        <w:t>owene</w:t>
      </w:r>
      <w:r>
        <w:t xml:space="preserve"> </w:t>
      </w:r>
      <w:r>
        <w:t>tresor</w:t>
      </w:r>
      <w:r>
        <w:t xml:space="preserve"> </w:t>
      </w:r>
      <w:r>
        <w:t>doon</w:t>
      </w:r>
      <w:r>
        <w:t xml:space="preserve"> </w:t>
      </w:r>
      <w:r>
        <w:t>us</w:t>
      </w:r>
      <w:r>
        <w:t xml:space="preserve"> </w:t>
      </w:r>
      <w:r>
        <w:t>honge.°</w:t>
      </w:r>
      <w:r>
        <w:br/>
        <w:br/>
      </w:r>
    </w:p>
    <w:p>
      <w:r>
        <w:rPr>
          <w:b/>
        </w:rPr>
        <w:t>Strong with -e (Both texts): juste</w:t>
      </w:r>
      <w:r>
        <w:br/>
        <w:t>Line Troilus and Criseyde; Book V 1256 (data/oxford_txts/TC5_oxford.txt)</w:t>
        <w:br/>
      </w:r>
      <w:r>
        <w:t>What</w:t>
      </w:r>
      <w:r>
        <w:t xml:space="preserve"> </w:t>
      </w:r>
      <w:r>
        <w:t>wratthe</w:t>
      </w:r>
      <w:r>
        <w:t xml:space="preserve"> </w:t>
      </w:r>
      <w:r>
        <w:t>of</w:t>
      </w:r>
      <w:r>
        <w:t xml:space="preserve"> </w:t>
      </w:r>
      <w:r>
        <w:rPr>
          <w:i/>
        </w:rPr>
        <w:t>juste</w:t>
      </w:r>
      <w:r>
        <w:t xml:space="preserve"> </w:t>
      </w:r>
      <w:r>
        <w:t>cause</w:t>
      </w:r>
      <w:r>
        <w:t xml:space="preserve"> </w:t>
      </w:r>
      <w:r>
        <w:t>have</w:t>
      </w:r>
      <w:r>
        <w:t xml:space="preserve"> </w:t>
      </w:r>
      <w:r>
        <w:t>ye</w:t>
      </w:r>
      <w:r>
        <w:t xml:space="preserve"> </w:t>
      </w:r>
      <w:r>
        <w:t>to</w:t>
      </w:r>
      <w:r>
        <w:t xml:space="preserve"> </w:t>
      </w:r>
      <w:r>
        <w:t>me?</w:t>
      </w:r>
      <w:r>
        <w:br/>
        <w:br/>
      </w:r>
    </w:p>
    <w:p>
      <w:r>
        <w:rPr>
          <w:b/>
        </w:rPr>
        <w:t>Strong with -e (Both texts): owne</w:t>
      </w:r>
      <w:r>
        <w:br/>
        <w:t>Line The Wife of Bath's Prologue 449 (data/oxford_txts/WBPro_oxford.txt)</w:t>
        <w:br/>
      </w:r>
      <w:r>
        <w:t>But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kepe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your</w:t>
      </w:r>
      <w:r>
        <w:t xml:space="preserve"> </w:t>
      </w:r>
      <w:r>
        <w:rPr>
          <w:i/>
        </w:rPr>
        <w:t>owne</w:t>
      </w:r>
      <w:r>
        <w:t xml:space="preserve"> </w:t>
      </w:r>
      <w:r>
        <w:t>tooth.°</w:t>
      </w:r>
      <w:r>
        <w:br/>
        <w:br/>
      </w:r>
    </w:p>
    <w:p>
      <w:r>
        <w:rPr>
          <w:b/>
        </w:rPr>
        <w:t>Strong with -e (Both texts): faire</w:t>
      </w:r>
      <w:r>
        <w:br/>
        <w:t>Line The Wife of Bath's Prologue 296 (data/oxford_txts/WBPro_oxford.txt)</w:t>
        <w:br/>
      </w:r>
      <w:r>
        <w:t>And</w:t>
      </w:r>
      <w:r>
        <w:t xml:space="preserve"> </w:t>
      </w:r>
      <w:r>
        <w:t>clep°</w:t>
      </w:r>
      <w:r>
        <w:t xml:space="preserve"> </w:t>
      </w:r>
      <w:r>
        <w:t>me</w:t>
      </w:r>
      <w:r>
        <w:t xml:space="preserve"> </w:t>
      </w:r>
      <w:r>
        <w:t>“faire</w:t>
      </w:r>
      <w:r>
        <w:t xml:space="preserve"> </w:t>
      </w:r>
      <w:r>
        <w:t>dame”</w:t>
      </w:r>
      <w:r>
        <w:t xml:space="preserve"> </w:t>
      </w:r>
      <w:r>
        <w:t>in</w:t>
      </w:r>
      <w:r>
        <w:t xml:space="preserve"> </w:t>
      </w:r>
      <w:r>
        <w:t>every</w:t>
      </w:r>
      <w:r>
        <w:t xml:space="preserve"> </w:t>
      </w:r>
      <w:r>
        <w:t>place;</w:t>
      </w:r>
      <w:r>
        <w:br/>
        <w:br/>
      </w:r>
    </w:p>
    <w:p>
      <w:r>
        <w:rPr>
          <w:b/>
        </w:rPr>
        <w:t>Strong with -e (Both texts): privee</w:t>
      </w:r>
      <w:r>
        <w:br/>
        <w:t>Line The Physician's Tale 281 (data/oxford_txts/PhyT_oxford.txt)</w:t>
        <w:br/>
      </w:r>
      <w:r>
        <w:t>Of°</w:t>
      </w:r>
      <w:r>
        <w:t xml:space="preserve"> </w:t>
      </w:r>
      <w:r>
        <w:t>wikked</w:t>
      </w:r>
      <w:r>
        <w:t xml:space="preserve"> </w:t>
      </w:r>
      <w:r>
        <w:t>lif,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privee°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Strong with -e (Both texts): rede</w:t>
      </w:r>
      <w:r>
        <w:br/>
        <w:t>Line The Nun's Priest's Tale 2928 (data/oxford_txts/NPT_oxford.txt)</w:t>
        <w:br/>
      </w:r>
      <w:r>
        <w:t>Of</w:t>
      </w:r>
      <w:r>
        <w:t xml:space="preserve"> </w:t>
      </w:r>
      <w:r>
        <w:t>youre</w:t>
      </w:r>
      <w:r>
        <w:t xml:space="preserve"> </w:t>
      </w:r>
      <w:r>
        <w:rPr>
          <w:i/>
        </w:rPr>
        <w:t>rede</w:t>
      </w:r>
      <w:r>
        <w:t xml:space="preserve"> </w:t>
      </w:r>
      <w:r>
        <w:t>colera,°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Strong with -e (Both texts): wise</w:t>
      </w:r>
      <w:r>
        <w:br/>
        <w:t>Line Troilus and Criseyde; Book I 233 (data/oxford_txts/TC1_oxford.txt)</w:t>
        <w:br/>
      </w:r>
      <w:r>
        <w:t>Ye</w:t>
      </w:r>
      <w:r>
        <w:t xml:space="preserve"> </w:t>
      </w:r>
      <w:r>
        <w:t>wise,</w:t>
      </w:r>
      <w:r>
        <w:t xml:space="preserve"> </w:t>
      </w:r>
      <w:r>
        <w:t>proude,</w:t>
      </w:r>
      <w:r>
        <w:t xml:space="preserve"> </w:t>
      </w:r>
      <w:r>
        <w:t>and</w:t>
      </w:r>
      <w:r>
        <w:t xml:space="preserve"> </w:t>
      </w:r>
      <w:r>
        <w:t>worthy</w:t>
      </w:r>
      <w:r>
        <w:t xml:space="preserve"> </w:t>
      </w:r>
      <w:r>
        <w:t>folkes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Strong with -e (Both texts): longe</w:t>
      </w:r>
      <w:r>
        <w:br/>
        <w:t>Line Troilus and Criseyde; Book I 718 (data/oxford_txts/TC1_oxford.txt)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best</w:t>
      </w:r>
      <w:r>
        <w:t xml:space="preserve"> </w:t>
      </w:r>
      <w:r>
        <w:t>can,</w:t>
      </w:r>
      <w:r>
        <w:t xml:space="preserve"> </w:t>
      </w:r>
      <w:r>
        <w:t>gon</w:t>
      </w:r>
      <w:r>
        <w:t xml:space="preserve"> </w:t>
      </w:r>
      <w:r>
        <w:t>sithen</w:t>
      </w:r>
      <w:r>
        <w:t xml:space="preserve"> </w:t>
      </w:r>
      <w:r>
        <w:rPr>
          <w:i/>
        </w:rPr>
        <w:t>longe</w:t>
      </w:r>
      <w:r>
        <w:t xml:space="preserve"> </w:t>
      </w:r>
      <w:r>
        <w:t>while.</w:t>
      </w:r>
      <w:r>
        <w:br/>
        <w:br/>
      </w:r>
    </w:p>
    <w:p>
      <w:r>
        <w:rPr>
          <w:b/>
        </w:rPr>
        <w:t>Strong with -e (Both texts): wise</w:t>
      </w:r>
      <w:r>
        <w:br/>
        <w:t>Line Troilus and Criseyde; Book II 317 (data/oxford_txts/TC2_oxford.txt)</w:t>
        <w:br/>
      </w:r>
      <w:r>
        <w:t>The</w:t>
      </w:r>
      <w:r>
        <w:t xml:space="preserve"> </w:t>
      </w:r>
      <w:r>
        <w:t>goode,</w:t>
      </w:r>
      <w:r>
        <w:t xml:space="preserve"> </w:t>
      </w:r>
      <w:r>
        <w:t>wise,</w:t>
      </w:r>
      <w:r>
        <w:t xml:space="preserve"> </w:t>
      </w:r>
      <w:r>
        <w:t>worthy,</w:t>
      </w:r>
      <w:r>
        <w:t xml:space="preserve"> </w:t>
      </w:r>
      <w:r>
        <w:t>fresshe,</w:t>
      </w:r>
      <w:r>
        <w:t xml:space="preserve"> </w:t>
      </w:r>
      <w:r>
        <w:t>and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Strong with -e (Both texts): gode</w:t>
      </w:r>
      <w:r>
        <w:br/>
        <w:t>Line House of Fame 1832 (data/oxford_txts/HF_oxford.txt)</w:t>
        <w:br/>
      </w:r>
      <w:r>
        <w:t>As</w:t>
      </w:r>
      <w:r>
        <w:t xml:space="preserve"> </w:t>
      </w:r>
      <w:r>
        <w:rPr>
          <w:i/>
        </w:rPr>
        <w:t>gode</w:t>
      </w:r>
      <w:r>
        <w:t xml:space="preserve"> </w:t>
      </w:r>
      <w:r>
        <w:t>folk</w:t>
      </w:r>
      <w:r>
        <w:t xml:space="preserve"> </w:t>
      </w:r>
      <w:r>
        <w:t>han</w:t>
      </w:r>
      <w:r>
        <w:t xml:space="preserve"> </w:t>
      </w:r>
      <w:r>
        <w:t>in</w:t>
      </w:r>
      <w:r>
        <w:t xml:space="preserve"> </w:t>
      </w:r>
      <w:r>
        <w:t>goodnes;</w:t>
      </w:r>
      <w:r>
        <w:br/>
        <w:br/>
      </w:r>
    </w:p>
    <w:p>
      <w:r>
        <w:rPr>
          <w:b/>
        </w:rPr>
        <w:t>Strong with -e (Both texts): faire</w:t>
      </w:r>
      <w:r>
        <w:br/>
        <w:t>Line The Knight's Tale 2386 (data/oxford_txts/KnT_oxford.txt)</w:t>
        <w:br/>
      </w:r>
      <w:r>
        <w:t>Of</w:t>
      </w:r>
      <w:r>
        <w:t xml:space="preserve"> </w:t>
      </w:r>
      <w:r>
        <w:rPr>
          <w:i/>
        </w:rPr>
        <w:t>faire</w:t>
      </w:r>
      <w:r>
        <w:t xml:space="preserve"> </w:t>
      </w:r>
      <w:r>
        <w:t>yonge</w:t>
      </w:r>
      <w:r>
        <w:t xml:space="preserve"> </w:t>
      </w:r>
      <w:r>
        <w:t>fresshe</w:t>
      </w:r>
      <w:r>
        <w:t xml:space="preserve"> </w:t>
      </w:r>
      <w:r>
        <w:t>Venus</w:t>
      </w:r>
      <w:r>
        <w:t xml:space="preserve"> </w:t>
      </w:r>
      <w:r>
        <w:t>free,°</w:t>
      </w:r>
      <w:r>
        <w:br/>
        <w:br/>
      </w:r>
    </w:p>
    <w:p>
      <w:r>
        <w:rPr>
          <w:b/>
        </w:rPr>
        <w:t>Strong with -e (Both texts): newe</w:t>
      </w:r>
      <w:r>
        <w:br/>
        <w:t>Line Parliament of Fowls 250 (data/oxford_txts/PF_oxford.txt)</w:t>
        <w:br/>
      </w:r>
      <w:r>
        <w:t>Of</w:t>
      </w:r>
      <w:r>
        <w:t xml:space="preserve"> </w:t>
      </w:r>
      <w:r>
        <w:rPr>
          <w:i/>
        </w:rPr>
        <w:t>newe</w:t>
      </w:r>
      <w:r>
        <w:t xml:space="preserve"> </w:t>
      </w:r>
      <w:r>
        <w:t>flaume;</w:t>
      </w:r>
      <w:r>
        <w:t xml:space="preserve"> </w:t>
      </w:r>
      <w:r>
        <w:t>and</w:t>
      </w:r>
      <w:r>
        <w:t xml:space="preserve"> </w:t>
      </w:r>
      <w:r>
        <w:t>wel</w:t>
      </w:r>
      <w:r>
        <w:t xml:space="preserve"> </w:t>
      </w:r>
      <w:r>
        <w:t>aspied</w:t>
      </w:r>
      <w:r>
        <w:t xml:space="preserve"> </w:t>
      </w:r>
      <w:r>
        <w:t>I</w:t>
      </w:r>
      <w:r>
        <w:t xml:space="preserve"> </w:t>
      </w:r>
      <w:r>
        <w:t>thenne</w:t>
      </w:r>
      <w:r>
        <w:br/>
        <w:br/>
      </w:r>
    </w:p>
    <w:p>
      <w:r>
        <w:rPr>
          <w:b/>
        </w:rPr>
        <w:t>Strong with -e (Both texts): white</w:t>
      </w:r>
      <w:r>
        <w:br/>
        <w:t>Line House of Fame 2116 (data/oxford_txts/HF_oxford.txt)</w:t>
        <w:br/>
      </w:r>
      <w:r>
        <w:t>As</w:t>
      </w:r>
      <w:r>
        <w:t xml:space="preserve"> </w:t>
      </w:r>
      <w:r>
        <w:t>dooth</w:t>
      </w:r>
      <w:r>
        <w:t xml:space="preserve"> </w:t>
      </w:r>
      <w:r>
        <w:t>the</w:t>
      </w:r>
      <w:r>
        <w:t xml:space="preserve"> </w:t>
      </w:r>
      <w:r>
        <w:t>faire,</w:t>
      </w:r>
      <w:r>
        <w:t xml:space="preserve"> </w:t>
      </w:r>
      <w:r>
        <w:rPr>
          <w:i/>
        </w:rPr>
        <w:t>white</w:t>
      </w:r>
      <w:r>
        <w:t xml:space="preserve"> </w:t>
      </w:r>
      <w:r>
        <w:t>mone</w:t>
      </w:r>
      <w:r>
        <w:br/>
        <w:br/>
      </w:r>
    </w:p>
    <w:p>
      <w:r>
        <w:rPr>
          <w:b/>
        </w:rPr>
        <w:t>Strong with -e (Both texts): leve</w:t>
      </w:r>
      <w:r>
        <w:br/>
        <w:t>Line Troilus and Criseyde; Book IV 926 (data/oxford_txts/TC4_oxford.txt)</w:t>
        <w:br/>
      </w:r>
      <w:r>
        <w:t>And</w:t>
      </w:r>
      <w:r>
        <w:t xml:space="preserve"> </w:t>
      </w:r>
      <w:r>
        <w:t>nought</w:t>
      </w:r>
      <w:r>
        <w:t xml:space="preserve"> </w:t>
      </w:r>
      <w:r>
        <w:t>encresse,</w:t>
      </w:r>
      <w:r>
        <w:t xml:space="preserve"> </w:t>
      </w:r>
      <w:r>
        <w:rPr>
          <w:i/>
        </w:rPr>
        <w:t>leve</w:t>
      </w:r>
      <w:r>
        <w:t xml:space="preserve"> </w:t>
      </w:r>
      <w:r>
        <w:t>nece</w:t>
      </w:r>
      <w:r>
        <w:t xml:space="preserve"> </w:t>
      </w:r>
      <w:r>
        <w:t>swete;</w:t>
      </w:r>
      <w:r>
        <w:br/>
        <w:br/>
      </w:r>
    </w:p>
    <w:p>
      <w:r>
        <w:rPr>
          <w:b/>
        </w:rPr>
        <w:t>Strong with -e (Both texts): harde</w:t>
      </w:r>
      <w:r>
        <w:br/>
        <w:t>Line House of Fame 1586 (data/oxford_txts/HF_oxford.txt)</w:t>
        <w:br/>
      </w:r>
      <w:r>
        <w:t>This</w:t>
      </w:r>
      <w:r>
        <w:t xml:space="preserve"> </w:t>
      </w:r>
      <w:r>
        <w:t>Eolus,</w:t>
      </w:r>
      <w:r>
        <w:t xml:space="preserve"> </w:t>
      </w:r>
      <w:r>
        <w:t>with</w:t>
      </w:r>
      <w:r>
        <w:t xml:space="preserve"> </w:t>
      </w:r>
      <w:r>
        <w:rPr>
          <w:i/>
        </w:rPr>
        <w:t>harde</w:t>
      </w:r>
      <w:r>
        <w:t xml:space="preserve"> </w:t>
      </w:r>
      <w:r>
        <w:t>grace,°</w:t>
      </w:r>
      <w:r>
        <w:br/>
        <w:br/>
      </w:r>
    </w:p>
    <w:p>
      <w:r>
        <w:rPr>
          <w:b/>
        </w:rPr>
        <w:t>Strong with -e (Both texts): false</w:t>
      </w:r>
      <w:r>
        <w:br/>
        <w:t>Line The Reeve's Tale 4268 (data/oxford_txts/RvT_oxford.txt)</w:t>
        <w:br/>
      </w:r>
      <w:r>
        <w:t>¶“Ye,</w:t>
      </w:r>
      <w:r>
        <w:t xml:space="preserve"> </w:t>
      </w:r>
      <w:r>
        <w:rPr>
          <w:i/>
        </w:rPr>
        <w:t>false</w:t>
      </w:r>
      <w:r>
        <w:t xml:space="preserve"> </w:t>
      </w:r>
      <w:r>
        <w:t>harlot,”°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millere,</w:t>
      </w:r>
      <w:r>
        <w:t xml:space="preserve"> </w:t>
      </w:r>
      <w:r>
        <w:t>“hast?</w:t>
      </w:r>
      <w:r>
        <w:br/>
        <w:br/>
      </w:r>
    </w:p>
    <w:p>
      <w:r>
        <w:rPr>
          <w:b/>
        </w:rPr>
        <w:t>Strong with -e (Both texts): gode</w:t>
      </w:r>
      <w:r>
        <w:br/>
        <w:t>Line The Merchant's Tale 2387 (data/oxford_txts/MerT_oxford.txt)</w:t>
        <w:br/>
      </w:r>
      <w:r>
        <w:t>“Ye</w:t>
      </w:r>
      <w:r>
        <w:t xml:space="preserve"> </w:t>
      </w:r>
      <w:r>
        <w:t>maze,°</w:t>
      </w:r>
      <w:r>
        <w:t xml:space="preserve"> </w:t>
      </w:r>
      <w:r>
        <w:t>maze,</w:t>
      </w:r>
      <w:r>
        <w:t xml:space="preserve"> </w:t>
      </w:r>
      <w:r>
        <w:rPr>
          <w:i/>
        </w:rPr>
        <w:t>gode</w:t>
      </w:r>
      <w:r>
        <w:t xml:space="preserve"> </w:t>
      </w:r>
      <w:r>
        <w:t>sire,”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Strong with -e (Both texts): privee</w:t>
      </w:r>
      <w:r>
        <w:br/>
        <w:t>Line Sir Thopas 801 (data/oxford_txts/Thop_oxford.txt)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fond,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privee°</w:t>
      </w:r>
      <w:r>
        <w:t xml:space="preserve"> </w:t>
      </w:r>
      <w:r>
        <w:t>woon,°</w:t>
      </w:r>
      <w:r>
        <w:br/>
        <w:br/>
      </w:r>
    </w:p>
    <w:p>
      <w:r>
        <w:rPr>
          <w:b/>
        </w:rPr>
        <w:t>Strong with -e (Both texts): olde</w:t>
      </w:r>
      <w:r>
        <w:br/>
        <w:t>Line House of Fame 127 (data/oxford_txts/HF_oxford.txt)</w:t>
        <w:br/>
      </w:r>
      <w:r>
        <w:t>Of</w:t>
      </w:r>
      <w:r>
        <w:t xml:space="preserve"> </w:t>
      </w:r>
      <w:r>
        <w:rPr>
          <w:i/>
        </w:rPr>
        <w:t>olde</w:t>
      </w:r>
      <w:r>
        <w:t xml:space="preserve"> </w:t>
      </w:r>
      <w:r>
        <w:t>werke,</w:t>
      </w:r>
      <w:r>
        <w:t xml:space="preserve"> </w:t>
      </w:r>
      <w:r>
        <w:t>then</w:t>
      </w:r>
      <w:r>
        <w:t xml:space="preserve"> </w:t>
      </w:r>
      <w:r>
        <w:t>I</w:t>
      </w:r>
      <w:r>
        <w:t xml:space="preserve"> </w:t>
      </w:r>
      <w:r>
        <w:t>saw</w:t>
      </w:r>
      <w:r>
        <w:t xml:space="preserve"> </w:t>
      </w:r>
      <w:r>
        <w:t>ever.</w:t>
      </w:r>
      <w:r>
        <w:br/>
        <w:br/>
      </w:r>
    </w:p>
    <w:p>
      <w:r>
        <w:rPr>
          <w:b/>
        </w:rPr>
        <w:t>Strong with -e (Both texts): sadde</w:t>
      </w:r>
      <w:r>
        <w:br/>
        <w:t>Line The Clerk's Tale 1002 (data/oxford_txts/ClT_oxford.txt)</w:t>
        <w:br/>
      </w:r>
      <w:r>
        <w:t>Thus</w:t>
      </w:r>
      <w:r>
        <w:t xml:space="preserve"> </w:t>
      </w:r>
      <w:r>
        <w:t>seiden</w:t>
      </w:r>
      <w:r>
        <w:t xml:space="preserve"> </w:t>
      </w:r>
      <w:r>
        <w:rPr>
          <w:i/>
        </w:rPr>
        <w:t>sadde</w:t>
      </w:r>
      <w:r>
        <w:t xml:space="preserve"> </w:t>
      </w:r>
      <w:r>
        <w:t>folk°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Strong with -e (Both texts): leve</w:t>
      </w:r>
      <w:r>
        <w:br/>
        <w:t>Line Troilus and Criseyde; Book V 307 (data/oxford_txts/TC5_oxford.txt)</w:t>
        <w:br/>
      </w:r>
      <w:r>
        <w:t>My</w:t>
      </w:r>
      <w:r>
        <w:t xml:space="preserve"> </w:t>
      </w:r>
      <w:r>
        <w:t>swerd,</w:t>
      </w:r>
      <w:r>
        <w:t xml:space="preserve"> </w:t>
      </w:r>
      <w:r>
        <w:t>min</w:t>
      </w:r>
      <w:r>
        <w:t xml:space="preserve"> </w:t>
      </w:r>
      <w:r>
        <w:t>helm,</w:t>
      </w:r>
      <w:r>
        <w:t xml:space="preserve"> </w:t>
      </w:r>
      <w:r>
        <w:t>and,</w:t>
      </w:r>
      <w:r>
        <w:t xml:space="preserve"> </w:t>
      </w:r>
      <w:r>
        <w:rPr>
          <w:i/>
        </w:rPr>
        <w:t>leve</w:t>
      </w:r>
      <w:r>
        <w:t xml:space="preserve"> </w:t>
      </w:r>
      <w:r>
        <w:t>brother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Strong with -e (Both texts): owne</w:t>
      </w:r>
      <w:r>
        <w:br/>
        <w:t>Line The General Prologue 336 (data/oxford_txts/GP_oxford.txt)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Epicurus</w:t>
      </w:r>
      <w:r>
        <w:t xml:space="preserve"> </w:t>
      </w:r>
      <w:r>
        <w:rPr>
          <w:i/>
        </w:rPr>
        <w:t>owne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Strong with -e (Both texts): moche</w:t>
      </w:r>
      <w:r>
        <w:br/>
        <w:t>Line House of Fame 1748 (data/oxford_txts/HF_oxford.txt)</w:t>
        <w:br/>
      </w:r>
      <w:r>
        <w:t>Hit</w:t>
      </w:r>
      <w:r>
        <w:t xml:space="preserve"> </w:t>
      </w:r>
      <w:r>
        <w:t>shal</w:t>
      </w:r>
      <w:r>
        <w:t xml:space="preserve"> </w:t>
      </w:r>
      <w:r>
        <w:t>don</w:t>
      </w:r>
      <w:r>
        <w:t xml:space="preserve"> </w:t>
      </w:r>
      <w:r>
        <w:t>us</w:t>
      </w:r>
      <w:r>
        <w:t xml:space="preserve"> </w:t>
      </w:r>
      <w:r>
        <w:t>as</w:t>
      </w:r>
      <w:r>
        <w:t xml:space="preserve"> </w:t>
      </w:r>
      <w:r>
        <w:rPr>
          <w:i/>
        </w:rPr>
        <w:t>moche</w:t>
      </w:r>
      <w:r>
        <w:t xml:space="preserve"> </w:t>
      </w:r>
      <w:r>
        <w:t>gode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