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Exceptions to Rule 2 in the Oxford Chaucer</w:t>
      </w:r>
    </w:p>
    <w:p>
      <w:r>
        <w:rPr>
          <w:b/>
        </w:rPr>
        <w:t>adj -&gt; n#propn: fresh</w:t>
      </w:r>
      <w:r>
        <w:br/>
        <w:t>Troilus and Criseyde; Book II 887</w:t>
        <w:br/>
      </w:r>
      <w:r>
        <w:rPr>
          <w:i w:val="0"/>
        </w:rPr>
        <w:t>Ye</w:t>
      </w:r>
      <w:r>
        <w:t xml:space="preserve"> </w:t>
      </w:r>
      <w:r>
        <w:rPr>
          <w:i w:val="0"/>
        </w:rPr>
        <w:t>wis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/>
        </w:rPr>
        <w:t>fresh</w:t>
      </w:r>
      <w:r>
        <w:t xml:space="preserve"> </w:t>
      </w:r>
      <w:r>
        <w:rPr>
          <w:i w:val="0"/>
        </w:rPr>
        <w:t>Antigone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white</w:t>
      </w:r>
    </w:p>
    <w:p>
      <w:r>
        <w:rPr>
          <w:b/>
        </w:rPr>
        <w:t>interj -&gt; adj: good</w:t>
      </w:r>
      <w:r>
        <w:br/>
        <w:t>Troilus and Criseyde; Book II 499</w:t>
        <w:br/>
      </w:r>
      <w:r>
        <w:rPr>
          <w:i w:val="0"/>
        </w:rPr>
        <w:t>Til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laste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eem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she</w:t>
      </w:r>
      <w:r>
        <w:t xml:space="preserve"> </w:t>
      </w:r>
      <w:r>
        <w:rPr>
          <w:i w:val="0"/>
        </w:rPr>
        <w:t>tho</w:t>
      </w:r>
    </w:p>
    <w:p>
      <w:r>
        <w:rPr>
          <w:b/>
        </w:rPr>
        <w:t>interj -&gt; adj: sik</w:t>
      </w:r>
      <w:r>
        <w:br/>
        <w:t>Troilus and Criseyde; Book II 1523</w:t>
        <w:br/>
      </w:r>
      <w:r>
        <w:rPr>
          <w:i w:val="0"/>
        </w:rPr>
        <w:t>For</w:t>
      </w:r>
      <w:r>
        <w:t xml:space="preserve"> </w:t>
      </w:r>
      <w:r>
        <w:rPr>
          <w:i w:val="0"/>
        </w:rPr>
        <w:t>pardee</w:t>
      </w:r>
      <w:r>
        <w:t xml:space="preserve"> </w:t>
      </w:r>
      <w:r>
        <w:rPr>
          <w:i/>
        </w:rPr>
        <w:t>sik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sorwe</w:t>
      </w:r>
    </w:p>
    <w:p>
      <w:r>
        <w:rPr>
          <w:b/>
        </w:rPr>
        <w:t>def_art -&gt; adj: west</w:t>
      </w:r>
      <w:r>
        <w:br/>
        <w:t>The Clerk's Tale 57</w:t>
        <w:br/>
      </w:r>
      <w:r>
        <w:rPr>
          <w:i w:val="0"/>
        </w:rPr>
        <w:t>Ther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side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Itaille</w:t>
      </w:r>
    </w:p>
    <w:p>
      <w:r>
        <w:rPr>
          <w:b/>
        </w:rPr>
        <w:t>adj -&gt; n#propn: west</w:t>
      </w:r>
      <w:r>
        <w:br/>
        <w:t>The Clerk's Tale 945</w:t>
        <w:br/>
      </w:r>
      <w:r>
        <w:rPr>
          <w:i w:val="0"/>
        </w:rPr>
        <w:t>So</w:t>
      </w:r>
      <w:r>
        <w:t xml:space="preserve"> </w:t>
      </w:r>
      <w:r>
        <w:rPr>
          <w:i w:val="0"/>
        </w:rPr>
        <w:t>noble</w:t>
      </w:r>
      <w:r>
        <w:t xml:space="preserve"> </w:t>
      </w:r>
      <w:r>
        <w:rPr>
          <w:i w:val="0"/>
        </w:rPr>
        <w:t>array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Lumbardie</w:t>
      </w:r>
    </w:p>
    <w:p>
      <w:r>
        <w:rPr>
          <w:b/>
        </w:rPr>
        <w:t>def_art -&gt; adj: troyan</w:t>
      </w:r>
      <w:r>
        <w:br/>
        <w:t>House of Fame 207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rPr>
          <w:i w:val="0"/>
        </w:rPr>
        <w:t>nacioun</w:t>
      </w:r>
    </w:p>
    <w:p>
      <w:r>
        <w:rPr>
          <w:b/>
        </w:rPr>
        <w:t>def_art -&gt; adj: troyan</w:t>
      </w:r>
      <w:r>
        <w:br/>
        <w:t>House of Fame 217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rPr>
          <w:i w:val="0"/>
        </w:rPr>
        <w:t>Eneas</w:t>
      </w:r>
    </w:p>
    <w:p>
      <w:r>
        <w:rPr>
          <w:b/>
        </w:rPr>
        <w:t>def_art -&gt; adj: gret</w:t>
      </w:r>
      <w:r>
        <w:br/>
        <w:t>House of Fame 1466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iren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gret</w:t>
      </w:r>
      <w:r>
        <w:t xml:space="preserve"> </w:t>
      </w:r>
      <w:r>
        <w:rPr>
          <w:i w:val="0"/>
        </w:rPr>
        <w:t>Omere</w:t>
      </w:r>
    </w:p>
    <w:p>
      <w:r>
        <w:rPr>
          <w:b/>
        </w:rPr>
        <w:t>pron%gen -&gt; adj: right</w:t>
      </w:r>
      <w:r>
        <w:br/>
        <w:t>House of Fame 1294</w:t>
        <w:br/>
      </w:r>
      <w:r>
        <w:rPr>
          <w:i w:val="0"/>
        </w:rPr>
        <w:t>The</w:t>
      </w:r>
      <w:r>
        <w:t xml:space="preserve"> </w:t>
      </w:r>
      <w:r>
        <w:rPr>
          <w:i w:val="0"/>
        </w:rPr>
        <w:t>castelyate</w:t>
      </w:r>
      <w:r>
        <w:t xml:space="preserve"> </w:t>
      </w:r>
      <w:r>
        <w:rPr>
          <w:i w:val="0"/>
        </w:rPr>
        <w:t>on</w:t>
      </w:r>
      <w:r>
        <w:t xml:space="preserve"> </w:t>
      </w:r>
      <w:r>
        <w:rPr>
          <w:i w:val="0"/>
        </w:rP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rPr>
          <w:i w:val="0"/>
        </w:rPr>
        <w:t>hond</w:t>
      </w:r>
    </w:p>
    <w:p>
      <w:r>
        <w:rPr>
          <w:b/>
        </w:rPr>
        <w:t>adj -&gt; n#propn: troyan</w:t>
      </w:r>
      <w:r>
        <w:br/>
        <w:t>House of Fame 217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rPr>
          <w:i w:val="0"/>
        </w:rPr>
        <w:t>Eneas</w:t>
      </w:r>
    </w:p>
    <w:p>
      <w:r>
        <w:rPr>
          <w:b/>
        </w:rPr>
        <w:t>adj -&gt; n#propn: gret</w:t>
      </w:r>
      <w:r>
        <w:br/>
        <w:t>House of Fame 1466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iren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gret</w:t>
      </w:r>
      <w:r>
        <w:t xml:space="preserve"> </w:t>
      </w:r>
      <w:r>
        <w:rPr>
          <w:i w:val="0"/>
        </w:rPr>
        <w:t>Omere</w:t>
      </w:r>
    </w:p>
    <w:p>
      <w:r>
        <w:rPr>
          <w:b/>
        </w:rPr>
        <w:t>interj -&gt; adj: sooth</w:t>
      </w:r>
      <w:r>
        <w:br/>
        <w:t>House of Fame 351</w:t>
        <w:br/>
      </w:r>
      <w:r>
        <w:rPr>
          <w:i w:val="0"/>
        </w:rPr>
        <w:t>O</w:t>
      </w:r>
      <w:r>
        <w:t xml:space="preserve"> </w:t>
      </w:r>
      <w:r>
        <w:rPr>
          <w:i/>
        </w:rPr>
        <w:t>sooth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every</w:t>
      </w:r>
      <w:r>
        <w:t xml:space="preserve"> </w:t>
      </w:r>
      <w:r>
        <w:rPr>
          <w:i w:val="0"/>
        </w:rPr>
        <w:t>thing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wist</w:t>
      </w:r>
    </w:p>
    <w:p>
      <w:r>
        <w:rPr>
          <w:b/>
        </w:rPr>
        <w:t>interj -&gt; adj: bon</w:t>
      </w:r>
      <w:r>
        <w:br/>
        <w:t>House of Fame 1022</w:t>
        <w:br/>
      </w:r>
      <w:r>
        <w:rPr>
          <w:i w:val="0"/>
        </w:rPr>
        <w:t>Seint</w:t>
      </w:r>
      <w:r>
        <w:t xml:space="preserve"> </w:t>
      </w:r>
      <w:r>
        <w:rPr>
          <w:i w:val="0"/>
        </w:rPr>
        <w:t>Julian</w:t>
      </w:r>
      <w:r>
        <w:t xml:space="preserve"> </w:t>
      </w:r>
      <w:r>
        <w:rPr>
          <w:i w:val="0"/>
        </w:rPr>
        <w:t>lo</w:t>
      </w:r>
      <w:r>
        <w:t xml:space="preserve"> </w:t>
      </w:r>
      <w:r>
        <w:rPr>
          <w:i/>
        </w:rPr>
        <w:t>bon</w:t>
      </w:r>
      <w:r>
        <w:t xml:space="preserve"> </w:t>
      </w:r>
      <w:r>
        <w:rPr>
          <w:i w:val="0"/>
        </w:rPr>
        <w:t>hostel</w:t>
      </w:r>
    </w:p>
    <w:p>
      <w:r>
        <w:rPr>
          <w:b/>
        </w:rPr>
        <w:t>demonstrative -&gt; adj: heigh</w:t>
      </w:r>
      <w:r>
        <w:br/>
        <w:t>Troilus and Criseyde; Book III 516</w:t>
        <w:br/>
      </w:r>
      <w:r>
        <w:rPr>
          <w:i w:val="0"/>
        </w:rPr>
        <w:t>Wheras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leiser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 w:val="0"/>
        </w:rP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rPr>
          <w:i w:val="0"/>
        </w:rPr>
        <w:t>matere</w:t>
      </w:r>
    </w:p>
    <w:p>
      <w:r>
        <w:rPr>
          <w:b/>
        </w:rPr>
        <w:t>n%gen -&gt; adj: sharp</w:t>
      </w:r>
      <w:r>
        <w:br/>
        <w:t>Troilus and Criseyde; Book III 1625</w:t>
        <w:br/>
      </w:r>
      <w:r>
        <w:rPr>
          <w:i w:val="0"/>
        </w:rPr>
        <w:t>For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fortunes</w:t>
      </w:r>
      <w:r>
        <w:t xml:space="preserve"> </w:t>
      </w:r>
      <w:r>
        <w:rPr>
          <w:i/>
        </w:rPr>
        <w:t>sharp</w:t>
      </w:r>
      <w:r>
        <w:t xml:space="preserve"> </w:t>
      </w:r>
      <w:r>
        <w:rPr>
          <w:i w:val="0"/>
        </w:rPr>
        <w:t>adversitee</w:t>
      </w:r>
    </w:p>
    <w:p>
      <w:r>
        <w:rPr>
          <w:b/>
        </w:rPr>
        <w:t>pron%gen -&gt; adj: owen</w:t>
      </w:r>
      <w:r>
        <w:br/>
        <w:t>Troilus and Criseyde; Book III 1485</w:t>
        <w:br/>
      </w:r>
      <w:r>
        <w:rPr>
          <w:i w:val="0"/>
        </w:rPr>
        <w:t>But</w:t>
      </w:r>
      <w:r>
        <w:t xml:space="preserve"> </w:t>
      </w:r>
      <w:r>
        <w:rPr>
          <w:i w:val="0"/>
        </w:rPr>
        <w:t>nathelees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rPr>
          <w:i w:val="0"/>
        </w:rPr>
        <w:t>lady</w:t>
      </w:r>
      <w:r>
        <w:t xml:space="preserve"> </w:t>
      </w:r>
      <w:r>
        <w:rPr>
          <w:i w:val="0"/>
        </w:rPr>
        <w:t>bright</w:t>
      </w:r>
    </w:p>
    <w:p>
      <w:r>
        <w:rPr>
          <w:b/>
        </w:rPr>
        <w:t>demonstrative -&gt; adj: fals</w:t>
      </w:r>
      <w:r>
        <w:br/>
        <w:t>The Canon's Yeoman's Tale 1159</w:t>
        <w:br/>
      </w:r>
      <w:r>
        <w:rPr>
          <w:i w:val="0"/>
        </w:rP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rPr>
          <w:i w:val="0"/>
        </w:rPr>
        <w:t>chanoun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foule</w:t>
      </w:r>
      <w:r>
        <w:t xml:space="preserve"> </w:t>
      </w:r>
      <w:r>
        <w:rPr>
          <w:i w:val="0"/>
        </w:rPr>
        <w:t>feend</w:t>
      </w:r>
      <w:r>
        <w:t xml:space="preserve"> </w:t>
      </w:r>
      <w:r>
        <w:rPr>
          <w:i w:val="0"/>
        </w:rPr>
        <w:t>him</w:t>
      </w:r>
      <w:r>
        <w:t xml:space="preserve"> </w:t>
      </w:r>
      <w:r>
        <w:rPr>
          <w:i w:val="0"/>
        </w:rPr>
        <w:t>fecche</w:t>
      </w:r>
    </w:p>
    <w:p>
      <w:r>
        <w:rPr>
          <w:b/>
        </w:rPr>
        <w:t>interj -&gt; adj: grant</w:t>
      </w:r>
      <w:r>
        <w:br/>
        <w:t>The Canon's Yeoman's Tale 1380</w:t>
        <w:br/>
      </w:r>
      <w:r>
        <w:rPr>
          <w:i w:val="0"/>
        </w:rPr>
        <w:t>Quod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chanoun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farwel</w:t>
      </w:r>
      <w:r>
        <w:t xml:space="preserve"> </w:t>
      </w:r>
      <w:r>
        <w:rPr>
          <w:i/>
        </w:rPr>
        <w:t>grant</w:t>
      </w:r>
      <w:r>
        <w:t xml:space="preserve"> </w:t>
      </w:r>
      <w:r>
        <w:rPr>
          <w:i w:val="0"/>
        </w:rPr>
        <w:t>mercy</w:t>
      </w:r>
    </w:p>
    <w:p>
      <w:r>
        <w:rPr>
          <w:b/>
        </w:rPr>
        <w:t>demonstrative -&gt; adj: fair</w:t>
      </w:r>
      <w:r>
        <w:br/>
        <w:t>Book of the Duchess 909</w:t>
        <w:br/>
      </w:r>
      <w:r>
        <w:rPr>
          <w:i w:val="0"/>
        </w:rPr>
        <w:t>To</w:t>
      </w:r>
      <w:r>
        <w:t xml:space="preserve"> </w:t>
      </w:r>
      <w:r>
        <w:rPr>
          <w:i w:val="0"/>
        </w:rPr>
        <w:t>mak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/>
        </w:rPr>
        <w:t>fair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 w:val="0"/>
        </w:rPr>
        <w:t>trewly</w:t>
      </w:r>
      <w:r>
        <w:t xml:space="preserve"> </w:t>
      </w:r>
      <w:r>
        <w:rPr>
          <w:i w:val="0"/>
        </w:rPr>
        <w:t>she</w:t>
      </w:r>
    </w:p>
    <w:p>
      <w:r>
        <w:rPr>
          <w:b/>
        </w:rPr>
        <w:t>def_art -&gt; adj: derk</w:t>
      </w:r>
      <w:r>
        <w:br/>
        <w:t>Book of the Duchess 155</w:t>
        <w:br/>
      </w:r>
      <w:r>
        <w:rPr>
          <w:i w:val="0"/>
        </w:rPr>
        <w:t>Til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com</w:t>
      </w:r>
      <w:r>
        <w:t xml:space="preserve"> </w:t>
      </w:r>
      <w:r>
        <w:rPr>
          <w:i w:val="0"/>
        </w:rPr>
        <w:t>to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rPr>
          <w:i w:val="0"/>
        </w:rPr>
        <w:t>valeie</w:t>
      </w:r>
    </w:p>
    <w:p>
      <w:r>
        <w:rPr>
          <w:b/>
        </w:rPr>
        <w:t>adj -&gt; n#propn: fals</w:t>
      </w:r>
      <w:r>
        <w:br/>
        <w:t>Book of the Duchess 618</w:t>
        <w:br/>
      </w:r>
      <w:r>
        <w:rPr>
          <w:i w:val="0"/>
        </w:rP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rPr>
          <w:i w:val="0"/>
        </w:rPr>
        <w:t>Fortune</w:t>
      </w:r>
      <w:r>
        <w:t xml:space="preserve"> </w:t>
      </w:r>
      <w:r>
        <w:rPr>
          <w:i w:val="0"/>
        </w:rPr>
        <w:t>hath</w:t>
      </w:r>
      <w:r>
        <w:t xml:space="preserve"> </w:t>
      </w:r>
      <w:r>
        <w:rPr>
          <w:i w:val="0"/>
        </w:rPr>
        <w:t>pleide</w:t>
      </w:r>
      <w:r>
        <w:t xml:space="preserve"> </w:t>
      </w:r>
      <w:r>
        <w:rPr>
          <w:i w:val="0"/>
        </w:rPr>
        <w:t>a</w:t>
      </w:r>
      <w:r>
        <w:t xml:space="preserve"> </w:t>
      </w:r>
      <w:r>
        <w:rPr>
          <w:i w:val="0"/>
        </w:rPr>
        <w:t>game</w:t>
      </w:r>
    </w:p>
    <w:p>
      <w:r>
        <w:rPr>
          <w:b/>
        </w:rPr>
        <w:t>interj -&gt; adj: good</w:t>
      </w:r>
      <w:r>
        <w:br/>
        <w:t>Book of the Duchess 714</w:t>
        <w:br/>
      </w:r>
      <w:r>
        <w:rPr>
          <w:i w:val="0"/>
        </w:rPr>
        <w:t>A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sir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Say</w:t>
      </w:r>
      <w:r>
        <w:t xml:space="preserve"> </w:t>
      </w:r>
      <w:r>
        <w:rPr>
          <w:i w:val="0"/>
        </w:rPr>
        <w:t>not</w:t>
      </w:r>
      <w:r>
        <w:t xml:space="preserve"> </w:t>
      </w:r>
      <w:r>
        <w:rPr>
          <w:i w:val="0"/>
        </w:rPr>
        <w:t>so</w:t>
      </w:r>
    </w:p>
    <w:p>
      <w:r>
        <w:rPr>
          <w:b/>
        </w:rPr>
        <w:t>demonstrative -&gt; adj: fers</w:t>
      </w:r>
      <w:r>
        <w:br/>
        <w:t>Troilus and Criseyde; Book I 225</w:t>
        <w:br/>
      </w:r>
      <w:r>
        <w:rPr>
          <w:i w:val="0"/>
        </w:rPr>
        <w:t>So</w:t>
      </w:r>
      <w:r>
        <w:t xml:space="preserve"> </w:t>
      </w:r>
      <w:r>
        <w:rPr>
          <w:i w:val="0"/>
        </w:rPr>
        <w:t>ferde</w:t>
      </w:r>
      <w:r>
        <w:t xml:space="preserve"> </w:t>
      </w:r>
      <w:r>
        <w:rPr>
          <w:i w:val="0"/>
        </w:rPr>
        <w:t>it</w:t>
      </w:r>
      <w:r>
        <w:t xml:space="preserve"> </w:t>
      </w:r>
      <w:r>
        <w:rPr>
          <w:i w:val="0"/>
        </w:rPr>
        <w:t>by</w:t>
      </w:r>
      <w:r>
        <w:t xml:space="preserve"> </w:t>
      </w:r>
      <w:r>
        <w:rPr>
          <w:i w:val="0"/>
        </w:rPr>
        <w:t>this</w:t>
      </w:r>
      <w:r>
        <w:t xml:space="preserve"> </w:t>
      </w:r>
      <w:r>
        <w:rPr>
          <w:i/>
        </w:rPr>
        <w:t>fers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proude</w:t>
      </w:r>
      <w:r>
        <w:t xml:space="preserve"> </w:t>
      </w:r>
      <w:r>
        <w:rPr>
          <w:i w:val="0"/>
        </w:rPr>
        <w:t>knight</w:t>
      </w:r>
    </w:p>
    <w:p>
      <w:r>
        <w:rPr>
          <w:b/>
        </w:rPr>
        <w:t>pron%gen -&gt; adj: awen</w:t>
      </w:r>
      <w:r>
        <w:br/>
        <w:t>The Reeve's Tale 4239</w:t>
        <w:br/>
      </w:r>
      <w:r>
        <w:rPr>
          <w:i w:val="0"/>
        </w:rPr>
        <w:t>I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rPr>
          <w:i w:val="0"/>
        </w:rPr>
        <w:t>clerk</w:t>
      </w:r>
      <w:r>
        <w:t xml:space="preserve"> </w:t>
      </w:r>
      <w:r>
        <w:rPr>
          <w:i w:val="0"/>
        </w:rPr>
        <w:t>swa</w:t>
      </w:r>
      <w:r>
        <w:t xml:space="preserve"> </w:t>
      </w:r>
      <w:r>
        <w:rPr>
          <w:i w:val="0"/>
        </w:rPr>
        <w:t>have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sel</w:t>
      </w:r>
    </w:p>
    <w:p>
      <w:r>
        <w:rPr>
          <w:b/>
        </w:rPr>
        <w:t>def_art -&gt; adj: right</w:t>
      </w:r>
      <w:r>
        <w:br/>
        <w:t>The Knight's Tale 2905</w:t>
        <w:br/>
      </w:r>
      <w:r>
        <w:rPr>
          <w:i w:val="0"/>
        </w:rPr>
        <w:t>Upon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rPr>
          <w:i w:val="0"/>
        </w:rPr>
        <w:t>hond</w:t>
      </w:r>
      <w:r>
        <w:t xml:space="preserve"> </w:t>
      </w:r>
      <w:r>
        <w:rPr>
          <w:i w:val="0"/>
        </w:rPr>
        <w:t>wente</w:t>
      </w:r>
      <w:r>
        <w:t xml:space="preserve"> </w:t>
      </w:r>
      <w:r>
        <w:rPr>
          <w:i w:val="0"/>
        </w:rPr>
        <w:t>old</w:t>
      </w:r>
      <w:r>
        <w:t xml:space="preserve"> </w:t>
      </w:r>
      <w:r>
        <w:rPr>
          <w:i w:val="0"/>
        </w:rPr>
        <w:t>Egeus</w:t>
      </w:r>
    </w:p>
    <w:p>
      <w:r>
        <w:rPr>
          <w:b/>
        </w:rPr>
        <w:t>def_art -&gt; adj: left</w:t>
      </w:r>
      <w:r>
        <w:br/>
        <w:t>The Knight's Tale 2953</w:t>
        <w:br/>
      </w:r>
      <w:r>
        <w:rPr>
          <w:i w:val="0"/>
        </w:rPr>
        <w:t>Upon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rPr>
          <w:i w:val="0"/>
        </w:rPr>
        <w:t>hand</w:t>
      </w:r>
      <w:r>
        <w:t xml:space="preserve"> </w:t>
      </w:r>
      <w:r>
        <w:rPr>
          <w:i w:val="0"/>
        </w:rPr>
        <w:t>with</w:t>
      </w:r>
      <w:r>
        <w:t xml:space="preserve"> </w:t>
      </w:r>
      <w:r>
        <w:rPr>
          <w:i w:val="0"/>
        </w:rPr>
        <w:t>a</w:t>
      </w:r>
      <w:r>
        <w:t xml:space="preserve"> </w:t>
      </w:r>
      <w:r>
        <w:rPr>
          <w:i w:val="0"/>
        </w:rPr>
        <w:t>loud</w:t>
      </w:r>
      <w:r>
        <w:t xml:space="preserve"> </w:t>
      </w:r>
      <w:r>
        <w:rPr>
          <w:i w:val="0"/>
        </w:rPr>
        <w:t>shoutinge</w:t>
      </w:r>
    </w:p>
    <w:p>
      <w:r>
        <w:rPr>
          <w:b/>
        </w:rPr>
        <w:t>pron%gen -&gt; adj: owen</w:t>
      </w:r>
      <w:r>
        <w:br/>
        <w:t>The Knight's Tale 1556</w:t>
        <w:br/>
      </w:r>
      <w:r>
        <w:rPr>
          <w:i w:val="0"/>
        </w:rPr>
        <w:t>For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dar</w:t>
      </w:r>
      <w:r>
        <w:t xml:space="preserve"> </w:t>
      </w:r>
      <w:r>
        <w:rPr>
          <w:i w:val="0"/>
        </w:rPr>
        <w:t>noght</w:t>
      </w:r>
      <w:r>
        <w:t xml:space="preserve"> </w:t>
      </w:r>
      <w:r>
        <w:rPr>
          <w:i w:val="0"/>
        </w:rPr>
        <w:t>biknowe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rPr>
          <w:i w:val="0"/>
        </w:rPr>
        <w:t>name</w:t>
      </w:r>
    </w:p>
    <w:p>
      <w:r>
        <w:rPr>
          <w:b/>
        </w:rPr>
        <w:t>adj -&gt; n#propn: fiers</w:t>
      </w:r>
      <w:r>
        <w:br/>
        <w:t>The Knight's Tale 2012</w:t>
        <w:br/>
      </w:r>
      <w:r>
        <w:rPr>
          <w:i w:val="0"/>
        </w:rPr>
        <w:t>Armed</w:t>
      </w:r>
      <w:r>
        <w:t xml:space="preserve"> </w:t>
      </w:r>
      <w:r>
        <w:rPr>
          <w:i w:val="0"/>
        </w:rPr>
        <w:t>Compleint</w:t>
      </w:r>
      <w:r>
        <w:t xml:space="preserve"> </w:t>
      </w:r>
      <w:r>
        <w:rPr>
          <w:i w:val="0"/>
        </w:rPr>
        <w:t>Outhees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/>
        </w:rPr>
        <w:t>Fiers</w:t>
      </w:r>
      <w:r>
        <w:t xml:space="preserve"> </w:t>
      </w:r>
      <w:r>
        <w:rPr>
          <w:i w:val="0"/>
        </w:rPr>
        <w:t>Outrage</w:t>
      </w:r>
    </w:p>
    <w:p>
      <w:r>
        <w:rPr>
          <w:b/>
        </w:rPr>
        <w:t>def_art -&gt; adj: north</w:t>
      </w:r>
      <w:r>
        <w:br/>
        <w:t>The Friar's Tale 1413</w:t>
        <w:br/>
      </w:r>
      <w:r>
        <w:rPr>
          <w:i w:val="0"/>
        </w:rPr>
        <w:t>Brother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fer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rPr>
          <w:i w:val="0"/>
        </w:rPr>
        <w:t>contree</w:t>
      </w:r>
    </w:p>
    <w:p>
      <w:r>
        <w:rPr>
          <w:b/>
        </w:rPr>
        <w:t>def_art -&gt; adj: fin</w:t>
      </w:r>
      <w:r>
        <w:br/>
        <w:t>The Nun's Priest's Tale 2859</w:t>
        <w:br/>
      </w:r>
      <w:r>
        <w:rPr>
          <w:i w:val="0"/>
        </w:rPr>
        <w:t>His</w:t>
      </w:r>
      <w:r>
        <w:t xml:space="preserve"> </w:t>
      </w:r>
      <w:r>
        <w:rPr>
          <w:i w:val="0"/>
        </w:rPr>
        <w:t>comb</w:t>
      </w:r>
      <w:r>
        <w:t xml:space="preserve"> </w:t>
      </w:r>
      <w:r>
        <w:rPr>
          <w:i w:val="0"/>
        </w:rPr>
        <w:t>was</w:t>
      </w:r>
      <w:r>
        <w:t xml:space="preserve"> </w:t>
      </w:r>
      <w:r>
        <w:rPr>
          <w:i w:val="0"/>
        </w:rPr>
        <w:t>redder</w:t>
      </w:r>
      <w:r>
        <w:t xml:space="preserve"> </w:t>
      </w:r>
      <w:r>
        <w:rPr>
          <w:i w:val="0"/>
        </w:rPr>
        <w:t>than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fin</w:t>
      </w:r>
      <w:r>
        <w:t xml:space="preserve"> </w:t>
      </w:r>
      <w:r>
        <w:rPr>
          <w:i w:val="0"/>
        </w:rPr>
        <w:t>coral</w:t>
      </w:r>
    </w:p>
    <w:p>
      <w:r>
        <w:rPr>
          <w:b/>
        </w:rPr>
        <w:t>def_art -&gt; adj: west</w:t>
      </w:r>
      <w:r>
        <w:br/>
        <w:t>The Nun's Priest's Tale 3017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gate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toun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he</w:t>
      </w:r>
    </w:p>
    <w:p>
      <w:r>
        <w:rPr>
          <w:b/>
        </w:rPr>
        <w:t>def_art -&gt; adj: west</w:t>
      </w:r>
      <w:r>
        <w:br/>
        <w:t>The Nun's Priest's Tale 3035</w:t>
        <w:br/>
      </w:r>
      <w:r>
        <w:rPr>
          <w:i w:val="0"/>
        </w:rPr>
        <w:t>Unto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gate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toun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fond</w:t>
      </w:r>
    </w:p>
    <w:p>
      <w:r>
        <w:rPr>
          <w:b/>
        </w:rPr>
        <w:t>pron%gen -&gt; adj: gret</w:t>
      </w:r>
      <w:r>
        <w:br/>
        <w:t>The Nun's Priest's Tale 3297</w:t>
        <w:br/>
      </w:r>
      <w:r>
        <w:rPr>
          <w:i w:val="0"/>
        </w:rPr>
        <w:t>Han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 w:val="0"/>
        </w:rPr>
        <w:t>hous</w:t>
      </w:r>
      <w:r>
        <w:t xml:space="preserve"> </w:t>
      </w:r>
      <w:r>
        <w:rPr>
          <w:i w:val="0"/>
        </w:rPr>
        <w:t>ybeen</w:t>
      </w:r>
      <w:r>
        <w:t xml:space="preserve"> </w:t>
      </w:r>
      <w:r>
        <w:rPr>
          <w:i w:val="0"/>
        </w:rPr>
        <w:t>to</w:t>
      </w:r>
      <w:r>
        <w:t xml:space="preserve"> </w:t>
      </w:r>
      <w:r>
        <w:rPr>
          <w:i w:val="0"/>
        </w:rPr>
        <w:t>my</w:t>
      </w:r>
      <w:r>
        <w:t xml:space="preserve"> </w:t>
      </w:r>
      <w:r>
        <w:rPr>
          <w:i/>
        </w:rPr>
        <w:t>gret</w:t>
      </w:r>
      <w:r>
        <w:t xml:space="preserve"> </w:t>
      </w:r>
      <w:r>
        <w:rPr>
          <w:i w:val="0"/>
        </w:rPr>
        <w:t>ese</w:t>
      </w:r>
    </w:p>
    <w:p>
      <w:r>
        <w:rPr>
          <w:b/>
        </w:rPr>
        <w:t>adj -&gt; n#propn: new</w:t>
      </w:r>
      <w:r>
        <w:br/>
        <w:t>The Nun's Priest's Tale 3227</w:t>
        <w:br/>
      </w:r>
      <w:r>
        <w:rPr>
          <w:i w:val="0"/>
        </w:rPr>
        <w:t>O</w:t>
      </w:r>
      <w:r>
        <w:t xml:space="preserve"> </w:t>
      </w:r>
      <w:r>
        <w:rPr>
          <w:i w:val="0"/>
        </w:rPr>
        <w:t>newe</w:t>
      </w:r>
      <w:r>
        <w:t xml:space="preserve"> </w:t>
      </w:r>
      <w:r>
        <w:rPr>
          <w:i w:val="0"/>
        </w:rPr>
        <w:t>Scariot</w:t>
      </w:r>
      <w:r>
        <w:t xml:space="preserve"> </w:t>
      </w:r>
      <w:r>
        <w:rPr>
          <w:i/>
        </w:rPr>
        <w:t>new</w:t>
      </w:r>
      <w:r>
        <w:t xml:space="preserve"> </w:t>
      </w:r>
      <w:r>
        <w:rPr>
          <w:i w:val="0"/>
        </w:rPr>
        <w:t>Genilon</w:t>
      </w:r>
    </w:p>
    <w:p>
      <w:r>
        <w:rPr>
          <w:b/>
        </w:rPr>
        <w:t>adj -&gt; n#propn: greek</w:t>
      </w:r>
      <w:r>
        <w:br/>
        <w:t>The Nun's Priest's Tale 3228</w:t>
        <w:br/>
      </w:r>
      <w:r>
        <w:rPr>
          <w:i w:val="0"/>
        </w:rPr>
        <w:t>False</w:t>
      </w:r>
      <w:r>
        <w:t xml:space="preserve"> </w:t>
      </w:r>
      <w:r>
        <w:rPr>
          <w:i w:val="0"/>
        </w:rPr>
        <w:t>dissimilour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rPr>
          <w:i w:val="0"/>
        </w:rPr>
        <w:t>Sinon</w:t>
      </w:r>
    </w:p>
    <w:p>
      <w:r>
        <w:rPr>
          <w:b/>
        </w:rPr>
        <w:t>interj -&gt; adj: greek</w:t>
      </w:r>
      <w:r>
        <w:br/>
        <w:t>The Nun's Priest's Tale 3228</w:t>
        <w:br/>
      </w:r>
      <w:r>
        <w:rPr>
          <w:i w:val="0"/>
        </w:rPr>
        <w:t>False</w:t>
      </w:r>
      <w:r>
        <w:t xml:space="preserve"> </w:t>
      </w:r>
      <w:r>
        <w:rPr>
          <w:i w:val="0"/>
        </w:rPr>
        <w:t>dissimilour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rPr>
          <w:i w:val="0"/>
        </w:rPr>
        <w:t>Sinon</w:t>
      </w:r>
    </w:p>
    <w:p>
      <w:r>
        <w:rPr>
          <w:b/>
        </w:rPr>
        <w:t>pron%gen -&gt; adj: good</w:t>
      </w:r>
      <w:r>
        <w:br/>
        <w:t>Troilus and Criseyde; Book V 1081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word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 w:val="0"/>
        </w:rPr>
        <w:t>sholde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liven</w:t>
      </w:r>
      <w:r>
        <w:t xml:space="preserve"> </w:t>
      </w:r>
      <w:r>
        <w:rPr>
          <w:i w:val="0"/>
        </w:rPr>
        <w:t>ever</w:t>
      </w:r>
    </w:p>
    <w:p>
      <w:r>
        <w:rPr>
          <w:b/>
        </w:rPr>
        <w:t>pron%gen -&gt; adj: heigh</w:t>
      </w:r>
      <w:r>
        <w:br/>
        <w:t>The Pardoner's Tale 913</w:t>
        <w:br/>
      </w:r>
      <w:r>
        <w:rPr>
          <w:i w:val="0"/>
        </w:rPr>
        <w:t>I</w:t>
      </w:r>
      <w:r>
        <w:t xml:space="preserve"> </w:t>
      </w:r>
      <w:r>
        <w:rPr>
          <w:i w:val="0"/>
        </w:rPr>
        <w:t>yow</w:t>
      </w:r>
      <w:r>
        <w:t xml:space="preserve"> </w:t>
      </w:r>
      <w:r>
        <w:rPr>
          <w:i w:val="0"/>
        </w:rPr>
        <w:t>assoile</w:t>
      </w:r>
      <w:r>
        <w:t xml:space="preserve"> </w:t>
      </w:r>
      <w:r>
        <w:rPr>
          <w:i w:val="0"/>
        </w:rPr>
        <w:t>by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rPr>
          <w:i w:val="0"/>
        </w:rPr>
        <w:t>power</w:t>
      </w:r>
    </w:p>
    <w:p>
      <w:r>
        <w:rPr>
          <w:b/>
        </w:rPr>
        <w:t>pron%gen -&gt; adj: ful</w:t>
      </w:r>
      <w:r>
        <w:br/>
        <w:t>The Merchant's Tale 2066</w:t>
        <w:br/>
      </w:r>
      <w:r>
        <w:rPr>
          <w:i w:val="0"/>
        </w:rPr>
        <w:t>That</w:t>
      </w:r>
      <w:r>
        <w:t xml:space="preserve"> </w:t>
      </w:r>
      <w:r>
        <w:rPr>
          <w:i w:val="0"/>
        </w:rPr>
        <w:t>haddest</w:t>
      </w:r>
      <w:r>
        <w:t xml:space="preserve"> </w:t>
      </w:r>
      <w:r>
        <w:rPr>
          <w:i w:val="0"/>
        </w:rPr>
        <w:t>him</w:t>
      </w:r>
      <w:r>
        <w:t xml:space="preserve"> </w:t>
      </w:r>
      <w:r>
        <w:rPr>
          <w:i w:val="0"/>
        </w:rPr>
        <w:t>for</w:t>
      </w:r>
      <w:r>
        <w:t xml:space="preserve"> </w:t>
      </w:r>
      <w:r>
        <w:rPr>
          <w:i w:val="0"/>
        </w:rP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rPr>
          <w:i w:val="0"/>
        </w:rPr>
        <w:t>frend</w:t>
      </w:r>
      <w:r>
        <w:t xml:space="preserve"> </w:t>
      </w:r>
      <w:r>
        <w:rPr>
          <w:i w:val="0"/>
        </w:rPr>
        <w:t>received</w:t>
      </w:r>
    </w:p>
    <w:p>
      <w:r>
        <w:rPr>
          <w:b/>
        </w:rPr>
        <w:t>def_art -&gt; adj: hyest</w:t>
      </w:r>
      <w:r>
        <w:br/>
        <w:t>The Franklin's Tale 1061</w:t>
        <w:br/>
      </w:r>
      <w:r>
        <w:rPr>
          <w:i w:val="0"/>
        </w:rP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rPr>
          <w:i w:val="0"/>
        </w:rPr>
        <w:t>rokke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Armorik</w:t>
      </w:r>
      <w:r>
        <w:t xml:space="preserve"> </w:t>
      </w:r>
      <w:r>
        <w:rPr>
          <w:i w:val="0"/>
        </w:rPr>
        <w:t>Briteine</w:t>
      </w:r>
    </w:p>
    <w:p>
      <w:r>
        <w:rPr>
          <w:b/>
        </w:rPr>
        <w:t>def_art -&gt; adj: quikkest</w:t>
      </w:r>
      <w:r>
        <w:br/>
        <w:t>The Franklin's Tale 1502</w:t>
        <w:br/>
      </w:r>
      <w:r>
        <w:rPr>
          <w:i w:val="0"/>
        </w:rPr>
        <w:t>Amid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toun</w:t>
      </w:r>
      <w:r>
        <w:t xml:space="preserve"> </w:t>
      </w:r>
      <w:r>
        <w:rPr>
          <w:i w:val="0"/>
        </w:rPr>
        <w:t>right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quikkest</w:t>
      </w:r>
      <w:r>
        <w:t xml:space="preserve"> </w:t>
      </w:r>
      <w:r>
        <w:rPr>
          <w:i w:val="0"/>
        </w:rPr>
        <w:t>strete</w:t>
      </w:r>
    </w:p>
    <w:p>
      <w:r>
        <w:rPr>
          <w:b/>
        </w:rPr>
        <w:t>n%gen -&gt; adj: foul</w:t>
      </w:r>
      <w:r>
        <w:br/>
        <w:t>The Franklin's Tale 1396</w:t>
        <w:br/>
      </w:r>
      <w:r>
        <w:rPr>
          <w:i w:val="0"/>
        </w:rPr>
        <w:t>To</w:t>
      </w:r>
      <w:r>
        <w:t xml:space="preserve"> </w:t>
      </w:r>
      <w:r>
        <w:rPr>
          <w:i w:val="0"/>
        </w:rPr>
        <w:t>been</w:t>
      </w:r>
      <w:r>
        <w:t xml:space="preserve"> </w:t>
      </w:r>
      <w:r>
        <w:rPr>
          <w:i w:val="0"/>
        </w:rPr>
        <w:t>defouled</w:t>
      </w:r>
      <w:r>
        <w:t xml:space="preserve"> </w:t>
      </w:r>
      <w:r>
        <w:rPr>
          <w:i w:val="0"/>
        </w:rPr>
        <w:t>with</w:t>
      </w:r>
      <w:r>
        <w:t xml:space="preserve"> </w:t>
      </w:r>
      <w:r>
        <w:rPr>
          <w:i w:val="0"/>
        </w:rP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rPr>
          <w:i w:val="0"/>
        </w:rPr>
        <w:t>delit</w:t>
      </w:r>
    </w:p>
    <w:p>
      <w:r>
        <w:rPr>
          <w:b/>
        </w:rPr>
        <w:t>pron%gen -&gt; adj: own</w:t>
      </w:r>
      <w:r>
        <w:br/>
        <w:t>The Franklin's Tale 880</w:t>
        <w:br/>
      </w:r>
      <w:r>
        <w:rPr>
          <w:i w:val="0"/>
        </w:rPr>
        <w:t>That</w:t>
      </w:r>
      <w:r>
        <w:t xml:space="preserve"> </w:t>
      </w:r>
      <w:r>
        <w:rPr>
          <w:i w:val="0"/>
        </w:rPr>
        <w:t>thou</w:t>
      </w:r>
      <w:r>
        <w:t xml:space="preserve"> </w:t>
      </w:r>
      <w:r>
        <w:rPr>
          <w:i w:val="0"/>
        </w:rPr>
        <w:t>it</w:t>
      </w:r>
      <w:r>
        <w:t xml:space="preserve"> </w:t>
      </w:r>
      <w:r>
        <w:rPr>
          <w:i w:val="0"/>
        </w:rPr>
        <w:t>madest</w:t>
      </w:r>
      <w:r>
        <w:t xml:space="preserve"> </w:t>
      </w:r>
      <w:r>
        <w:rPr>
          <w:i w:val="0"/>
        </w:rPr>
        <w:t>lik</w:t>
      </w:r>
      <w:r>
        <w:t xml:space="preserve"> </w:t>
      </w:r>
      <w:r>
        <w:rPr>
          <w:i w:val="0"/>
        </w:rPr>
        <w:t>to</w:t>
      </w:r>
      <w:r>
        <w:t xml:space="preserve"> </w:t>
      </w:r>
      <w:r>
        <w:rPr>
          <w:i w:val="0"/>
        </w:rP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rPr>
          <w:i w:val="0"/>
        </w:rPr>
        <w:t>merk</w:t>
      </w:r>
    </w:p>
    <w:p>
      <w:r>
        <w:rPr>
          <w:b/>
        </w:rPr>
        <w:t>adj -&gt; n#propn: good</w:t>
      </w:r>
      <w:r>
        <w:br/>
        <w:t>The Franklin's Tale 1443</w:t>
        <w:br/>
      </w:r>
      <w:r>
        <w:rPr>
          <w:i w:val="0"/>
        </w:rPr>
        <w:t>What</w:t>
      </w:r>
      <w:r>
        <w:t xml:space="preserve"> </w:t>
      </w:r>
      <w:r>
        <w:rPr>
          <w:i w:val="0"/>
        </w:rPr>
        <w:t>seith</w:t>
      </w:r>
      <w:r>
        <w:t xml:space="preserve"> </w:t>
      </w:r>
      <w:r>
        <w:rPr>
          <w:i w:val="0"/>
        </w:rPr>
        <w:t>Omer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Penalopee</w:t>
      </w:r>
    </w:p>
    <w:p>
      <w:r>
        <w:rPr>
          <w:b/>
        </w:rPr>
        <w:t>def_art -&gt; adj: red</w:t>
      </w:r>
      <w:r>
        <w:br/>
        <w:t>Sir Thopas 747</w:t>
        <w:br/>
      </w:r>
      <w:r>
        <w:rPr>
          <w:i w:val="0"/>
        </w:rPr>
        <w:t>That</w:t>
      </w:r>
      <w:r>
        <w:t xml:space="preserve"> </w:t>
      </w:r>
      <w:r>
        <w:rPr>
          <w:i w:val="0"/>
        </w:rPr>
        <w:t>bereth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rPr>
          <w:i w:val="0"/>
        </w:rPr>
        <w:t>hepe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