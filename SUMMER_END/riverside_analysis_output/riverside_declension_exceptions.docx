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Riverside Adjective Declension Exceptions</w:t>
      </w:r>
    </w:p>
    <w:p>
      <w:r>
        <w:rPr>
          <w:b/>
        </w:rPr>
        <w:t>Plural without -e: moo</w:t>
      </w:r>
      <w:r>
        <w:br/>
        <w:t>Line Book of the Duchess 266 (data/riverside_cats/BD_riv.cat)</w:t>
        <w:br/>
      </w:r>
      <w:r>
        <w:t>May</w:t>
      </w:r>
      <w:r>
        <w:t xml:space="preserve"> </w:t>
      </w:r>
      <w:r>
        <w:t>wynne</w:t>
      </w:r>
      <w:r>
        <w:t xml:space="preserve"> </w:t>
      </w:r>
      <w:r>
        <w:t>of</w:t>
      </w:r>
      <w:r>
        <w:t xml:space="preserve"> </w:t>
      </w:r>
      <w:r>
        <w:t>me</w:t>
      </w:r>
      <w:r>
        <w:t xml:space="preserve"> </w:t>
      </w:r>
      <w:r>
        <w:rPr>
          <w:i/>
        </w:rPr>
        <w:t>moo</w:t>
      </w:r>
      <w:r>
        <w:t xml:space="preserve"> </w:t>
      </w:r>
      <w:r>
        <w:t>fees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Plural without -e: moo</w:t>
      </w:r>
      <w:r>
        <w:br/>
        <w:t>Line Book of the Duchess 408 (data/riverside_cats/BD_riv.cat)</w:t>
        <w:br/>
      </w:r>
      <w:r>
        <w:t>To</w:t>
      </w:r>
      <w:r>
        <w:t xml:space="preserve"> </w:t>
      </w:r>
      <w:r>
        <w:t>have</w:t>
      </w:r>
      <w:r>
        <w:t xml:space="preserve"> </w:t>
      </w:r>
      <w:r>
        <w:rPr>
          <w:i/>
        </w:rPr>
        <w:t>moo</w:t>
      </w:r>
      <w:r>
        <w:t xml:space="preserve"> </w:t>
      </w:r>
      <w:r>
        <w:t>floures</w:t>
      </w:r>
      <w:r>
        <w:t xml:space="preserve"> </w:t>
      </w:r>
      <w:r>
        <w:t>swiche</w:t>
      </w:r>
      <w:r>
        <w:t xml:space="preserve"> </w:t>
      </w:r>
      <w:r>
        <w:t>seven</w:t>
      </w:r>
      <w:r>
        <w:br/>
        <w:br/>
      </w:r>
    </w:p>
    <w:p>
      <w:r>
        <w:rPr>
          <w:b/>
        </w:rPr>
        <w:t>Weak without -e: last</w:t>
      </w:r>
      <w:r>
        <w:br/>
        <w:t>Line Book of the Duchess 514 (data/riverside_cats/BD_riv.cat)</w:t>
        <w:br/>
      </w:r>
      <w:r>
        <w:t>But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i/>
        </w:rPr>
        <w:t>last</w:t>
      </w:r>
      <w:r>
        <w:t xml:space="preserve"> </w:t>
      </w:r>
      <w:r>
        <w:t>to</w:t>
      </w:r>
      <w:r>
        <w:t xml:space="preserve"> </w:t>
      </w:r>
      <w:r>
        <w:t>sayn</w:t>
      </w:r>
      <w:r>
        <w:t xml:space="preserve"> </w:t>
      </w:r>
      <w:r>
        <w:t>ryght</w:t>
      </w:r>
      <w:r>
        <w:t xml:space="preserve"> </w:t>
      </w:r>
      <w:r>
        <w:t>soth</w:t>
      </w:r>
      <w:r>
        <w:br/>
        <w:br/>
      </w:r>
    </w:p>
    <w:p>
      <w:r>
        <w:rPr>
          <w:b/>
        </w:rPr>
        <w:t>Weak without -e: fals</w:t>
      </w:r>
      <w:r>
        <w:br/>
        <w:t>Line Book of the Duchess 618 (data/riverside_cats/BD_riv.cat)</w:t>
        <w:br/>
      </w:r>
      <w:r>
        <w:t>For</w:t>
      </w:r>
      <w:r>
        <w:t xml:space="preserve"> </w:t>
      </w:r>
      <w:r>
        <w:rPr>
          <w:i/>
        </w:rPr>
        <w:t>fals</w:t>
      </w:r>
      <w:r>
        <w:t xml:space="preserve"> </w:t>
      </w:r>
      <w:r>
        <w:t>Fortune</w:t>
      </w:r>
      <w:r>
        <w:t xml:space="preserve"> </w:t>
      </w:r>
      <w:r>
        <w:t>hath</w:t>
      </w:r>
      <w:r>
        <w:t xml:space="preserve"> </w:t>
      </w:r>
      <w:r>
        <w:t>pleyd</w:t>
      </w:r>
      <w:r>
        <w:t xml:space="preserve"> </w:t>
      </w:r>
      <w:r>
        <w:t>a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Weak without -e: fayrest</w:t>
      </w:r>
      <w:r>
        <w:br/>
        <w:t>Line Book of the Duchess 807 (data/riverside_cats/BD_riv.cat)</w:t>
        <w:br/>
      </w:r>
      <w:r>
        <w:t>Trewly</w:t>
      </w:r>
      <w:r>
        <w:t xml:space="preserve"> </w:t>
      </w:r>
      <w:r>
        <w:t>the</w:t>
      </w:r>
      <w:r>
        <w:t xml:space="preserve"> </w:t>
      </w:r>
      <w:r>
        <w:rPr>
          <w:i/>
        </w:rPr>
        <w:t>fayrest</w:t>
      </w:r>
      <w:r>
        <w:t xml:space="preserve"> </w:t>
      </w:r>
      <w:r>
        <w:t>companye</w:t>
      </w:r>
      <w:r>
        <w:br/>
        <w:br/>
      </w:r>
    </w:p>
    <w:p>
      <w:r>
        <w:rPr>
          <w:b/>
        </w:rPr>
        <w:t>Weak without -e: fair</w:t>
      </w:r>
      <w:r>
        <w:br/>
        <w:t>Line Book of the Duchess 909 (data/riverside_cats/BD_riv.cat)</w:t>
        <w:br/>
      </w:r>
      <w:r>
        <w:t>To</w:t>
      </w:r>
      <w:r>
        <w:t xml:space="preserve"> </w:t>
      </w:r>
      <w:r>
        <w:t>make</w:t>
      </w:r>
      <w:r>
        <w:t xml:space="preserve"> </w:t>
      </w:r>
      <w:r>
        <w:t>that</w:t>
      </w:r>
      <w:r>
        <w:t xml:space="preserve"> </w:t>
      </w:r>
      <w:r>
        <w:rPr>
          <w:i/>
        </w:rPr>
        <w:t>fair</w:t>
      </w:r>
      <w:r>
        <w:t xml:space="preserve"> </w:t>
      </w:r>
      <w:r>
        <w:t>that</w:t>
      </w:r>
      <w:r>
        <w:t xml:space="preserve"> </w:t>
      </w:r>
      <w:r>
        <w:t>trewly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without -e: chef</w:t>
      </w:r>
      <w:r>
        <w:br/>
        <w:t>Line Book of the Duchess 910 (data/riverside_cats/BD_riv.cat)</w:t>
        <w:br/>
      </w:r>
      <w:r>
        <w:t>Was</w:t>
      </w:r>
      <w:r>
        <w:t xml:space="preserve"> </w:t>
      </w:r>
      <w:r>
        <w:t>hir</w:t>
      </w:r>
      <w:r>
        <w:t xml:space="preserve"> </w:t>
      </w:r>
      <w:r>
        <w:rPr>
          <w:i/>
        </w:rPr>
        <w:t>chef</w:t>
      </w:r>
      <w:r>
        <w:t xml:space="preserve"> </w:t>
      </w:r>
      <w:r>
        <w:t>patron</w:t>
      </w:r>
      <w:r>
        <w:t xml:space="preserve"> </w:t>
      </w:r>
      <w:r>
        <w:t>of</w:t>
      </w:r>
      <w:r>
        <w:t xml:space="preserve"> </w:t>
      </w:r>
      <w:r>
        <w:t>beaute</w:t>
      </w:r>
      <w:r>
        <w:br/>
        <w:br/>
      </w:r>
    </w:p>
    <w:p>
      <w:r>
        <w:rPr>
          <w:b/>
        </w:rPr>
        <w:t>Weak without -e: west</w:t>
      </w:r>
      <w:r>
        <w:br/>
        <w:t>Line The Clerk's Tale 57 (data/riverside_cats/ClT_riv.cat)</w:t>
        <w:br/>
      </w:r>
      <w:r>
        <w:t>Ther</w:t>
      </w:r>
      <w:r>
        <w:t xml:space="preserve"> </w:t>
      </w:r>
      <w:r>
        <w:t>is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syde</w:t>
      </w:r>
      <w:r>
        <w:t xml:space="preserve"> </w:t>
      </w:r>
      <w:r>
        <w:t>of</w:t>
      </w:r>
      <w:r>
        <w:t xml:space="preserve"> </w:t>
      </w:r>
      <w:r>
        <w:t>Ytaille</w:t>
      </w:r>
      <w:r>
        <w:br/>
        <w:br/>
      </w:r>
    </w:p>
    <w:p>
      <w:r>
        <w:rPr>
          <w:b/>
        </w:rPr>
        <w:t>Weak without -e: last</w:t>
      </w:r>
      <w:r>
        <w:br/>
        <w:t>Line The Clerk's Tale 266 (data/riverside_cats/ClT_riv.cat)</w:t>
        <w:br/>
      </w:r>
      <w:r>
        <w:t>That</w:t>
      </w:r>
      <w:r>
        <w:t xml:space="preserve"> </w:t>
      </w:r>
      <w:r>
        <w:t>may</w:t>
      </w:r>
      <w:r>
        <w:t xml:space="preserve"> </w:t>
      </w:r>
      <w:r>
        <w:t>be</w:t>
      </w:r>
      <w:r>
        <w:t xml:space="preserve"> </w:t>
      </w:r>
      <w:r>
        <w:t>founde</w:t>
      </w:r>
      <w:r>
        <w:t xml:space="preserve"> </w:t>
      </w:r>
      <w:r>
        <w:t>as</w:t>
      </w:r>
      <w:r>
        <w:t xml:space="preserve"> </w:t>
      </w:r>
      <w:r>
        <w:t>fer</w:t>
      </w:r>
      <w:r>
        <w:t xml:space="preserve"> </w:t>
      </w:r>
      <w:r>
        <w:t>as</w:t>
      </w:r>
      <w:r>
        <w:t xml:space="preserve"> </w:t>
      </w:r>
      <w:r>
        <w:rPr>
          <w:i/>
        </w:rPr>
        <w:t>last</w:t>
      </w:r>
      <w:r>
        <w:t xml:space="preserve"> </w:t>
      </w:r>
      <w:r>
        <w:t>Ytaille</w:t>
      </w:r>
      <w:r>
        <w:br/>
        <w:br/>
      </w:r>
    </w:p>
    <w:p>
      <w:r>
        <w:rPr>
          <w:b/>
        </w:rPr>
        <w:t>Weak without -e: west</w:t>
      </w:r>
      <w:r>
        <w:br/>
        <w:t>Line The Clerk's Tale 945 (data/riverside_cats/ClT_riv.cat)</w:t>
        <w:br/>
      </w:r>
      <w:r>
        <w:t>So</w:t>
      </w:r>
      <w:r>
        <w:t xml:space="preserve"> </w:t>
      </w:r>
      <w:r>
        <w:t>noble</w:t>
      </w:r>
      <w:r>
        <w:t xml:space="preserve"> </w:t>
      </w:r>
      <w:r>
        <w:t>array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rPr>
          <w:i/>
        </w:rPr>
        <w:t>West</w:t>
      </w:r>
      <w:r>
        <w:t xml:space="preserve"> </w:t>
      </w:r>
      <w:r>
        <w:t>Lumbardye</w:t>
      </w:r>
      <w:r>
        <w:br/>
        <w:br/>
      </w:r>
    </w:p>
    <w:p>
      <w:r>
        <w:rPr>
          <w:b/>
        </w:rPr>
        <w:t>Weak without -e: heigh</w:t>
      </w:r>
      <w:r>
        <w:br/>
        <w:t>Line The Clerk's Tale 991 (data/riverside_cats/ClT_riv.cat)</w:t>
        <w:br/>
      </w:r>
      <w:r>
        <w:t>And</w:t>
      </w:r>
      <w:r>
        <w:t xml:space="preserve"> </w:t>
      </w:r>
      <w:r>
        <w:t>moore</w:t>
      </w:r>
      <w:r>
        <w:t xml:space="preserve"> </w:t>
      </w:r>
      <w:r>
        <w:t>plesant</w:t>
      </w:r>
      <w:r>
        <w:t xml:space="preserve"> </w:t>
      </w:r>
      <w:r>
        <w:t>for</w:t>
      </w:r>
      <w:r>
        <w:t xml:space="preserve"> </w:t>
      </w:r>
      <w:r>
        <w:t>hire</w:t>
      </w:r>
      <w:r>
        <w:t xml:space="preserve"> </w:t>
      </w:r>
      <w:r>
        <w:rPr>
          <w:i/>
        </w:rPr>
        <w:t>heigh</w:t>
      </w:r>
      <w:r>
        <w:t xml:space="preserve"> </w:t>
      </w:r>
      <w:r>
        <w:t>lynage</w:t>
      </w:r>
      <w:r>
        <w:br/>
        <w:br/>
      </w:r>
    </w:p>
    <w:p>
      <w:r>
        <w:rPr>
          <w:b/>
        </w:rPr>
        <w:t>Plural without -e: good</w:t>
      </w:r>
      <w:r>
        <w:br/>
        <w:t>Line The Canon's Yeoman's Tale 1283 (data/riverside_cats/CYT_riv.cat)</w:t>
        <w:br/>
      </w:r>
      <w:r>
        <w:t>Now</w:t>
      </w:r>
      <w:r>
        <w:t xml:space="preserve"> </w:t>
      </w:r>
      <w:r>
        <w:rPr>
          <w:i/>
        </w:rPr>
        <w:t>good</w:t>
      </w:r>
      <w:r>
        <w:t xml:space="preserve"> </w:t>
      </w:r>
      <w:r>
        <w:t>sires</w:t>
      </w:r>
      <w:r>
        <w:t xml:space="preserve"> </w:t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wel</w:t>
      </w:r>
      <w:r>
        <w:br/>
        <w:br/>
      </w:r>
    </w:p>
    <w:p>
      <w:r>
        <w:rPr>
          <w:b/>
        </w:rPr>
        <w:t>Weak without -e: soory</w:t>
      </w:r>
      <w:r>
        <w:br/>
        <w:t>Line The Canon's Yeoman's Tale 1349 (data/riverside_cats/CYT_riv.cat)</w:t>
        <w:br/>
      </w:r>
      <w:r>
        <w:t>Than</w:t>
      </w:r>
      <w:r>
        <w:t xml:space="preserve"> </w:t>
      </w:r>
      <w:r>
        <w:t>hadde</w:t>
      </w:r>
      <w:r>
        <w:t xml:space="preserve"> </w:t>
      </w:r>
      <w:r>
        <w:t>this</w:t>
      </w:r>
      <w:r>
        <w:t xml:space="preserve"> </w:t>
      </w:r>
      <w:r>
        <w:t>preest</w:t>
      </w:r>
      <w:r>
        <w:t xml:space="preserve"> </w:t>
      </w:r>
      <w:r>
        <w:t>this</w:t>
      </w:r>
      <w:r>
        <w:t xml:space="preserve"> </w:t>
      </w:r>
      <w:r>
        <w:rPr>
          <w:i/>
        </w:rPr>
        <w:t>soory</w:t>
      </w:r>
      <w:r>
        <w:t xml:space="preserve"> </w:t>
      </w:r>
      <w:r>
        <w:t>craft</w:t>
      </w:r>
      <w:r>
        <w:t xml:space="preserve"> </w:t>
      </w:r>
      <w:r>
        <w:t>to</w:t>
      </w:r>
      <w:r>
        <w:t xml:space="preserve"> </w:t>
      </w:r>
      <w:r>
        <w:t>leere</w:t>
      </w:r>
      <w:r>
        <w:br/>
        <w:br/>
      </w:r>
    </w:p>
    <w:p>
      <w:r>
        <w:rPr>
          <w:b/>
        </w:rPr>
        <w:t>Weak without -e: grant</w:t>
      </w:r>
      <w:r>
        <w:br/>
        <w:t>Line The Canon's Yeoman's Tale 1380 (data/riverside_cats/CYT_riv.cat)</w:t>
        <w:br/>
      </w:r>
      <w:r>
        <w:t>Quod</w:t>
      </w:r>
      <w:r>
        <w:t xml:space="preserve"> </w:t>
      </w:r>
      <w:r>
        <w:t>the</w:t>
      </w:r>
      <w:r>
        <w:t xml:space="preserve"> </w:t>
      </w:r>
      <w:r>
        <w:t>chanoun</w:t>
      </w:r>
      <w:r>
        <w:t xml:space="preserve"> </w:t>
      </w:r>
      <w:r>
        <w:t>and</w:t>
      </w:r>
      <w:r>
        <w:t xml:space="preserve"> </w:t>
      </w:r>
      <w:r>
        <w:t>farwel</w:t>
      </w:r>
      <w:r>
        <w:t xml:space="preserve"> </w:t>
      </w:r>
      <w:r>
        <w:rPr>
          <w:i/>
        </w:rPr>
        <w:t>grant</w:t>
      </w:r>
      <w:r>
        <w:t xml:space="preserve"> </w:t>
      </w:r>
      <w:r>
        <w:t>mercy</w:t>
      </w:r>
      <w:r>
        <w:br/>
        <w:br/>
      </w:r>
    </w:p>
    <w:p>
      <w:r>
        <w:rPr>
          <w:b/>
        </w:rPr>
        <w:t>Weak without -e: hevy</w:t>
      </w:r>
      <w:r>
        <w:br/>
        <w:t>Line The Franklin's Tale 822 (data/riverside_cats/FranT_riv.cat)</w:t>
        <w:br/>
      </w:r>
      <w:r>
        <w:t>Hire</w:t>
      </w:r>
      <w:r>
        <w:t xml:space="preserve"> </w:t>
      </w:r>
      <w:r>
        <w:t>freendes</w:t>
      </w:r>
      <w:r>
        <w:t xml:space="preserve"> </w:t>
      </w:r>
      <w:r>
        <w:t>whiche</w:t>
      </w:r>
      <w:r>
        <w:t xml:space="preserve"> </w:t>
      </w:r>
      <w:r>
        <w:t>that</w:t>
      </w:r>
      <w:r>
        <w:t xml:space="preserve"> </w:t>
      </w:r>
      <w:r>
        <w:t>knewe</w:t>
      </w:r>
      <w:r>
        <w:t xml:space="preserve"> </w:t>
      </w:r>
      <w:r>
        <w:t>hir</w:t>
      </w:r>
      <w:r>
        <w:t xml:space="preserve"> </w:t>
      </w:r>
      <w:r>
        <w:rPr>
          <w:i/>
        </w:rPr>
        <w:t>hevy</w:t>
      </w:r>
      <w:r>
        <w:t xml:space="preserve"> </w:t>
      </w:r>
      <w:r>
        <w:t>thoght</w:t>
      </w:r>
      <w:r>
        <w:br/>
        <w:br/>
      </w:r>
    </w:p>
    <w:p>
      <w:r>
        <w:rPr>
          <w:b/>
        </w:rPr>
        <w:t>Weak without -e: wys</w:t>
      </w:r>
      <w:r>
        <w:br/>
        <w:t>Line The Franklin's Tale 871 (data/riverside_cats/FranT_riv.cat)</w:t>
        <w:br/>
      </w:r>
      <w:r>
        <w:t>Of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parfit</w:t>
      </w:r>
      <w:r>
        <w:t xml:space="preserve"> </w:t>
      </w:r>
      <w:r>
        <w:rPr>
          <w:i/>
        </w:rPr>
        <w:t>wys</w:t>
      </w:r>
      <w:r>
        <w:t xml:space="preserve"> </w:t>
      </w:r>
      <w:r>
        <w:t>God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stable</w:t>
      </w:r>
      <w:r>
        <w:br/>
        <w:br/>
      </w:r>
    </w:p>
    <w:p>
      <w:r>
        <w:rPr>
          <w:b/>
        </w:rPr>
        <w:t>Weak without -e: foul</w:t>
      </w:r>
      <w:r>
        <w:br/>
        <w:t>Line The Franklin's Tale 1396 (data/riverside_cats/FranT_riv.cat)</w:t>
        <w:br/>
      </w:r>
      <w:r>
        <w:t>To</w:t>
      </w:r>
      <w:r>
        <w:t xml:space="preserve"> </w:t>
      </w:r>
      <w:r>
        <w:t>been</w:t>
      </w:r>
      <w:r>
        <w:t xml:space="preserve"> </w:t>
      </w:r>
      <w:r>
        <w:t>defouled</w:t>
      </w:r>
      <w:r>
        <w:t xml:space="preserve"> </w:t>
      </w:r>
      <w:r>
        <w:t>with</w:t>
      </w:r>
      <w:r>
        <w:t xml:space="preserve"> </w:t>
      </w:r>
      <w:r>
        <w:t>mannes</w:t>
      </w:r>
      <w:r>
        <w:t xml:space="preserve"> </w:t>
      </w:r>
      <w:r>
        <w:rPr>
          <w:i/>
        </w:rPr>
        <w:t>foul</w:t>
      </w:r>
      <w:r>
        <w:t xml:space="preserve"> </w:t>
      </w:r>
      <w:r>
        <w:t>delit</w:t>
      </w:r>
      <w:r>
        <w:br/>
        <w:br/>
      </w:r>
    </w:p>
    <w:p>
      <w:r>
        <w:rPr>
          <w:b/>
        </w:rPr>
        <w:t>Weak without -e: quykkest</w:t>
      </w:r>
      <w:r>
        <w:br/>
        <w:t>Line The Franklin's Tale 1502 (data/riverside_cats/FranT_riv.cat)</w:t>
        <w:br/>
      </w:r>
      <w:r>
        <w:t>Amydde</w:t>
      </w:r>
      <w:r>
        <w:t xml:space="preserve"> </w:t>
      </w:r>
      <w:r>
        <w:t>the</w:t>
      </w:r>
      <w:r>
        <w:t xml:space="preserve"> </w:t>
      </w:r>
      <w:r>
        <w:t>toun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i/>
        </w:rPr>
        <w:t>quykkest</w:t>
      </w:r>
      <w:r>
        <w:t xml:space="preserve"> </w:t>
      </w:r>
      <w:r>
        <w:t>strete</w:t>
      </w:r>
      <w:r>
        <w:br/>
        <w:br/>
      </w:r>
    </w:p>
    <w:p>
      <w:r>
        <w:rPr>
          <w:b/>
        </w:rPr>
        <w:t>Weak without -e: north</w:t>
      </w:r>
      <w:r>
        <w:br/>
        <w:t>Line The Friar's Tale 1413 (data/riverside_cats/FriT_riv.cat)</w:t>
        <w:br/>
      </w:r>
      <w:r>
        <w:t>Brother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fer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i/>
        </w:rPr>
        <w:t>north</w:t>
      </w:r>
      <w:r>
        <w:t xml:space="preserve"> </w:t>
      </w:r>
      <w:r>
        <w:t>contree</w:t>
      </w:r>
      <w:r>
        <w:br/>
        <w:br/>
      </w:r>
    </w:p>
    <w:p>
      <w:r>
        <w:rPr>
          <w:b/>
        </w:rPr>
        <w:t>Weak without -e: half</w:t>
      </w:r>
      <w:r>
        <w:br/>
        <w:t>Line The General Prologue 8 (data/riverside_cats/GP_riv.cat)</w:t>
        <w:br/>
      </w:r>
      <w:r>
        <w:t>Hath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Ram</w:t>
      </w:r>
      <w:r>
        <w:t xml:space="preserve"> </w:t>
      </w:r>
      <w:r>
        <w:t>his</w:t>
      </w:r>
      <w:r>
        <w:t xml:space="preserve"> </w:t>
      </w:r>
      <w:r>
        <w:rPr>
          <w:i/>
        </w:rPr>
        <w:t>half</w:t>
      </w:r>
      <w:r>
        <w:t xml:space="preserve"> </w:t>
      </w:r>
      <w:r>
        <w:t>cours</w:t>
      </w:r>
      <w:r>
        <w:t xml:space="preserve"> </w:t>
      </w:r>
      <w:r>
        <w:t>yronne</w:t>
      </w:r>
      <w:r>
        <w:br/>
        <w:br/>
      </w:r>
    </w:p>
    <w:p>
      <w:r>
        <w:rPr>
          <w:b/>
        </w:rPr>
        <w:t>Weak without -e: heigh</w:t>
      </w:r>
      <w:r>
        <w:br/>
        <w:t>Line The General Prologue 316 (data/riverside_cats/GP_riv.cat)</w:t>
        <w:br/>
      </w:r>
      <w:r>
        <w:t>For</w:t>
      </w:r>
      <w:r>
        <w:t xml:space="preserve"> </w:t>
      </w:r>
      <w:r>
        <w:t>his</w:t>
      </w:r>
      <w:r>
        <w:t xml:space="preserve"> </w:t>
      </w:r>
      <w:r>
        <w:t>science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renoun</w:t>
      </w:r>
      <w:r>
        <w:br/>
        <w:br/>
      </w:r>
    </w:p>
    <w:p>
      <w:r>
        <w:rPr>
          <w:b/>
        </w:rPr>
        <w:t>Weak without -e: hyer</w:t>
      </w:r>
      <w:r>
        <w:br/>
        <w:t>Line The General Prologue 399 (data/riverside_cats/GP_riv.cat)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faught</w:t>
      </w:r>
      <w:r>
        <w:t xml:space="preserve"> </w:t>
      </w:r>
      <w:r>
        <w:t>and</w:t>
      </w:r>
      <w:r>
        <w:t xml:space="preserve"> </w:t>
      </w:r>
      <w:r>
        <w:t>hadde</w:t>
      </w:r>
      <w:r>
        <w:t xml:space="preserve"> </w:t>
      </w:r>
      <w:r>
        <w:t>the</w:t>
      </w:r>
      <w:r>
        <w:t xml:space="preserve"> </w:t>
      </w:r>
      <w:r>
        <w:rPr>
          <w:i/>
        </w:rPr>
        <w:t>hyer</w:t>
      </w:r>
      <w:r>
        <w:t xml:space="preserve"> </w:t>
      </w:r>
      <w:r>
        <w:t>hond</w:t>
      </w:r>
      <w:r>
        <w:br/>
        <w:br/>
      </w:r>
    </w:p>
    <w:p>
      <w:r>
        <w:rPr>
          <w:b/>
        </w:rPr>
        <w:t>Plural without -e: moo</w:t>
      </w:r>
      <w:r>
        <w:br/>
        <w:t>Line House of Fame 121 (data/riverside_cats/HF_riv.cat)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ther</w:t>
      </w:r>
      <w:r>
        <w:t xml:space="preserve"> </w:t>
      </w:r>
      <w:r>
        <w:t>were</w:t>
      </w:r>
      <w:r>
        <w:t xml:space="preserve"> </w:t>
      </w:r>
      <w:r>
        <w:rPr>
          <w:i/>
        </w:rPr>
        <w:t>moo</w:t>
      </w:r>
      <w:r>
        <w:t xml:space="preserve"> </w:t>
      </w:r>
      <w:r>
        <w:t>ymages</w:t>
      </w:r>
      <w:r>
        <w:br/>
        <w:br/>
      </w:r>
    </w:p>
    <w:p>
      <w:r>
        <w:rPr>
          <w:b/>
        </w:rPr>
        <w:t>Plural without -e: moo</w:t>
      </w:r>
      <w:r>
        <w:br/>
        <w:t>Line House of Fame 124 (data/riverside_cats/HF_riv.cat)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perre</w:t>
      </w:r>
      <w:r>
        <w:t xml:space="preserve"> </w:t>
      </w:r>
      <w:r>
        <w:rPr>
          <w:i/>
        </w:rPr>
        <w:t>moo</w:t>
      </w:r>
      <w:r>
        <w:t xml:space="preserve"> </w:t>
      </w:r>
      <w:r>
        <w:t>pynacles</w:t>
      </w:r>
      <w:r>
        <w:br/>
        <w:br/>
      </w:r>
    </w:p>
    <w:p>
      <w:r>
        <w:rPr>
          <w:b/>
        </w:rPr>
        <w:t>Weak without -e: troian</w:t>
      </w:r>
      <w:r>
        <w:br/>
        <w:t>Line House of Fame 207 (data/riverside_cats/HF_riv.cat)</w:t>
        <w:br/>
      </w:r>
      <w:r>
        <w:t>Of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rPr>
          <w:i/>
        </w:rPr>
        <w:t>Troian</w:t>
      </w:r>
      <w:r>
        <w:t xml:space="preserve"> </w:t>
      </w:r>
      <w:r>
        <w:t>nacion</w:t>
      </w:r>
      <w:r>
        <w:br/>
        <w:br/>
      </w:r>
    </w:p>
    <w:p>
      <w:r>
        <w:rPr>
          <w:b/>
        </w:rPr>
        <w:t>Weak without -e: soth</w:t>
      </w:r>
      <w:r>
        <w:br/>
        <w:t>Line House of Fame 351 (data/riverside_cats/HF_riv.cat)</w:t>
        <w:br/>
      </w:r>
      <w:r>
        <w:t>O</w:t>
      </w:r>
      <w:r>
        <w:t xml:space="preserve"> </w:t>
      </w:r>
      <w:r>
        <w:rPr>
          <w:i/>
        </w:rPr>
        <w:t>soth</w:t>
      </w:r>
      <w:r>
        <w:t xml:space="preserve"> </w:t>
      </w:r>
      <w:r>
        <w:t>ys</w:t>
      </w:r>
      <w:r>
        <w:t xml:space="preserve"> </w:t>
      </w:r>
      <w:r>
        <w:t>every</w:t>
      </w:r>
      <w:r>
        <w:t xml:space="preserve"> </w:t>
      </w:r>
      <w:r>
        <w:t>thing</w:t>
      </w:r>
      <w:r>
        <w:t xml:space="preserve"> </w:t>
      </w:r>
      <w:r>
        <w:t>ys</w:t>
      </w:r>
      <w:r>
        <w:t xml:space="preserve"> </w:t>
      </w:r>
      <w:r>
        <w:t>wyst</w:t>
      </w:r>
      <w:r>
        <w:br/>
        <w:br/>
      </w:r>
    </w:p>
    <w:p>
      <w:r>
        <w:rPr>
          <w:b/>
        </w:rPr>
        <w:t>Plural without -e: moo</w:t>
      </w:r>
      <w:r>
        <w:br/>
        <w:t>Line House of Fame 677 (data/riverside_cats/HF_riv.cat)</w:t>
        <w:br/>
      </w:r>
      <w:r>
        <w:t>And</w:t>
      </w:r>
      <w:r>
        <w:t xml:space="preserve"> </w:t>
      </w:r>
      <w:r>
        <w:rPr>
          <w:i/>
        </w:rPr>
        <w:t>moo</w:t>
      </w:r>
      <w:r>
        <w:t xml:space="preserve"> </w:t>
      </w:r>
      <w:r>
        <w:t>loves</w:t>
      </w:r>
      <w:r>
        <w:t xml:space="preserve"> </w:t>
      </w:r>
      <w:r>
        <w:t>newe</w:t>
      </w:r>
      <w:r>
        <w:t xml:space="preserve"> </w:t>
      </w:r>
      <w:r>
        <w:t>begonne</w:t>
      </w:r>
      <w:r>
        <w:br/>
        <w:br/>
      </w:r>
    </w:p>
    <w:p>
      <w:r>
        <w:rPr>
          <w:b/>
        </w:rPr>
        <w:t>Plural without -e: moo</w:t>
      </w:r>
      <w:r>
        <w:br/>
        <w:t>Line House of Fame 679 (data/riverside_cats/HF_riv.cat)</w:t>
        <w:br/>
      </w:r>
      <w:r>
        <w:t>And</w:t>
      </w:r>
      <w:r>
        <w:t xml:space="preserve"> </w:t>
      </w:r>
      <w:r>
        <w:rPr>
          <w:i/>
        </w:rPr>
        <w:t>moo</w:t>
      </w:r>
      <w:r>
        <w:t xml:space="preserve"> </w:t>
      </w:r>
      <w:r>
        <w:t>loves</w:t>
      </w:r>
      <w:r>
        <w:t xml:space="preserve"> </w:t>
      </w:r>
      <w:r>
        <w:t>casuelly</w:t>
      </w:r>
      <w:r>
        <w:br/>
        <w:br/>
      </w:r>
    </w:p>
    <w:p>
      <w:r>
        <w:rPr>
          <w:b/>
        </w:rPr>
        <w:t>Plural without -e: mo</w:t>
      </w:r>
      <w:r>
        <w:br/>
        <w:t>Line House of Fame 685 (data/riverside_cats/HF_riv.cat)</w:t>
        <w:br/>
      </w:r>
      <w:r>
        <w:rPr>
          <w:i/>
        </w:rPr>
        <w:t>Mo</w:t>
      </w:r>
      <w:r>
        <w:t xml:space="preserve"> </w:t>
      </w:r>
      <w:r>
        <w:t>discordes</w:t>
      </w:r>
      <w:r>
        <w:t xml:space="preserve"> </w:t>
      </w:r>
      <w:r>
        <w:t>moo</w:t>
      </w:r>
      <w:r>
        <w:t xml:space="preserve"> </w:t>
      </w:r>
      <w:r>
        <w:t>jelousies</w:t>
      </w:r>
      <w:r>
        <w:br/>
        <w:br/>
      </w:r>
    </w:p>
    <w:p>
      <w:r>
        <w:rPr>
          <w:b/>
        </w:rPr>
        <w:t>Plural without -e: moo</w:t>
      </w:r>
      <w:r>
        <w:br/>
        <w:t>Line House of Fame 685 (data/riverside_cats/HF_riv.cat)</w:t>
        <w:br/>
      </w:r>
      <w:r>
        <w:t>Mo</w:t>
      </w:r>
      <w:r>
        <w:t xml:space="preserve"> </w:t>
      </w:r>
      <w:r>
        <w:t>discordes</w:t>
      </w:r>
      <w:r>
        <w:t xml:space="preserve"> </w:t>
      </w:r>
      <w:r>
        <w:rPr>
          <w:i/>
        </w:rPr>
        <w:t>moo</w:t>
      </w:r>
      <w:r>
        <w:t xml:space="preserve"> </w:t>
      </w:r>
      <w:r>
        <w:t>jelousies</w:t>
      </w:r>
      <w:r>
        <w:br/>
        <w:br/>
      </w:r>
    </w:p>
    <w:p>
      <w:r>
        <w:rPr>
          <w:b/>
        </w:rPr>
        <w:t>Plural without -e: mo</w:t>
      </w:r>
      <w:r>
        <w:br/>
        <w:t>Line House of Fame 686 (data/riverside_cats/HF_riv.cat)</w:t>
        <w:br/>
      </w:r>
      <w:r>
        <w:rPr>
          <w:i/>
        </w:rPr>
        <w:t>Mo</w:t>
      </w:r>
      <w:r>
        <w:t xml:space="preserve"> </w:t>
      </w:r>
      <w:r>
        <w:t>murmures</w:t>
      </w:r>
      <w:r>
        <w:t xml:space="preserve"> </w:t>
      </w:r>
      <w:r>
        <w:t>and</w:t>
      </w:r>
      <w:r>
        <w:t xml:space="preserve"> </w:t>
      </w:r>
      <w:r>
        <w:t>moo</w:t>
      </w:r>
      <w:r>
        <w:t xml:space="preserve"> </w:t>
      </w:r>
      <w:r>
        <w:t>novelries</w:t>
      </w:r>
      <w:r>
        <w:br/>
        <w:br/>
      </w:r>
    </w:p>
    <w:p>
      <w:r>
        <w:rPr>
          <w:b/>
        </w:rPr>
        <w:t>Plural without -e: moo</w:t>
      </w:r>
      <w:r>
        <w:br/>
        <w:t>Line House of Fame 686 (data/riverside_cats/HF_riv.cat)</w:t>
        <w:br/>
      </w:r>
      <w:r>
        <w:t>Mo</w:t>
      </w:r>
      <w:r>
        <w:t xml:space="preserve"> </w:t>
      </w:r>
      <w:r>
        <w:t>murmures</w:t>
      </w:r>
      <w:r>
        <w:t xml:space="preserve"> </w:t>
      </w:r>
      <w:r>
        <w:t>and</w:t>
      </w:r>
      <w:r>
        <w:t xml:space="preserve"> </w:t>
      </w:r>
      <w:r>
        <w:rPr>
          <w:i/>
        </w:rPr>
        <w:t>moo</w:t>
      </w:r>
      <w:r>
        <w:t xml:space="preserve"> </w:t>
      </w:r>
      <w:r>
        <w:t>novelries</w:t>
      </w:r>
      <w:r>
        <w:br/>
        <w:br/>
      </w:r>
    </w:p>
    <w:p>
      <w:r>
        <w:rPr>
          <w:b/>
        </w:rPr>
        <w:t>Plural without -e: moo</w:t>
      </w:r>
      <w:r>
        <w:br/>
        <w:t>Line House of Fame 687 (data/riverside_cats/HF_riv.cat)</w:t>
        <w:br/>
      </w:r>
      <w:r>
        <w:t>And</w:t>
      </w:r>
      <w:r>
        <w:t xml:space="preserve"> </w:t>
      </w:r>
      <w:r>
        <w:rPr>
          <w:i/>
        </w:rPr>
        <w:t>moo</w:t>
      </w:r>
      <w:r>
        <w:t xml:space="preserve"> </w:t>
      </w:r>
      <w:r>
        <w:t>dissymulacions</w:t>
      </w:r>
      <w:r>
        <w:br/>
        <w:br/>
      </w:r>
    </w:p>
    <w:p>
      <w:r>
        <w:rPr>
          <w:b/>
        </w:rPr>
        <w:t>Plural without -e: moo</w:t>
      </w:r>
      <w:r>
        <w:br/>
        <w:t>Line House of Fame 689 (data/riverside_cats/HF_riv.cat)</w:t>
        <w:br/>
      </w:r>
      <w:r>
        <w:t>And</w:t>
      </w:r>
      <w:r>
        <w:t xml:space="preserve"> </w:t>
      </w:r>
      <w:r>
        <w:rPr>
          <w:i/>
        </w:rPr>
        <w:t>moo</w:t>
      </w:r>
      <w:r>
        <w:t xml:space="preserve"> </w:t>
      </w:r>
      <w:r>
        <w:t>berdys</w:t>
      </w:r>
      <w:r>
        <w:t xml:space="preserve"> </w:t>
      </w:r>
      <w:r>
        <w:t>in</w:t>
      </w:r>
      <w:r>
        <w:t xml:space="preserve"> </w:t>
      </w:r>
      <w:r>
        <w:t>two</w:t>
      </w:r>
      <w:r>
        <w:t xml:space="preserve"> </w:t>
      </w:r>
      <w:r>
        <w:t>houres</w:t>
      </w:r>
      <w:r>
        <w:br/>
        <w:br/>
      </w:r>
    </w:p>
    <w:p>
      <w:r>
        <w:rPr>
          <w:b/>
        </w:rPr>
        <w:t>Plural without -e: moo</w:t>
      </w:r>
      <w:r>
        <w:br/>
        <w:t>Line House of Fame 693 (data/riverside_cats/HF_riv.cat)</w:t>
        <w:br/>
      </w:r>
      <w:r>
        <w:t>And</w:t>
      </w:r>
      <w:r>
        <w:t xml:space="preserve"> </w:t>
      </w:r>
      <w:r>
        <w:t>also</w:t>
      </w:r>
      <w:r>
        <w:t xml:space="preserve"> </w:t>
      </w:r>
      <w:r>
        <w:rPr>
          <w:i/>
        </w:rPr>
        <w:t>moo</w:t>
      </w:r>
      <w:r>
        <w:t xml:space="preserve"> </w:t>
      </w:r>
      <w:r>
        <w:t>renovelaunces</w:t>
      </w:r>
      <w:r>
        <w:br/>
        <w:br/>
      </w:r>
    </w:p>
    <w:p>
      <w:r>
        <w:rPr>
          <w:b/>
        </w:rPr>
        <w:t>Plural without -e: mo</w:t>
      </w:r>
      <w:r>
        <w:br/>
        <w:t>Line House of Fame 695 (data/riverside_cats/HF_riv.cat)</w:t>
        <w:br/>
      </w:r>
      <w:r>
        <w:rPr>
          <w:i/>
        </w:rPr>
        <w:t>Mo</w:t>
      </w:r>
      <w:r>
        <w:t xml:space="preserve"> </w:t>
      </w:r>
      <w:r>
        <w:t>lovedayes</w:t>
      </w:r>
      <w:r>
        <w:t xml:space="preserve"> </w:t>
      </w:r>
      <w:r>
        <w:t>and</w:t>
      </w:r>
      <w:r>
        <w:t xml:space="preserve"> </w:t>
      </w:r>
      <w:r>
        <w:t>acordes</w:t>
      </w:r>
      <w:r>
        <w:br/>
        <w:br/>
      </w:r>
    </w:p>
    <w:p>
      <w:r>
        <w:rPr>
          <w:b/>
        </w:rPr>
        <w:t>Weak without -e: bon</w:t>
      </w:r>
      <w:r>
        <w:br/>
        <w:t>Line House of Fame 1022 (data/riverside_cats/HF_riv.cat)</w:t>
        <w:br/>
      </w:r>
      <w:r>
        <w:t>Seynt</w:t>
      </w:r>
      <w:r>
        <w:t xml:space="preserve"> </w:t>
      </w:r>
      <w:r>
        <w:t>Julyan</w:t>
      </w:r>
      <w:r>
        <w:t xml:space="preserve"> </w:t>
      </w:r>
      <w:r>
        <w:t>loo</w:t>
      </w:r>
      <w:r>
        <w:t xml:space="preserve"> </w:t>
      </w:r>
      <w:r>
        <w:rPr>
          <w:i/>
        </w:rPr>
        <w:t>bon</w:t>
      </w:r>
      <w:r>
        <w:t xml:space="preserve"> </w:t>
      </w:r>
      <w:r>
        <w:t>hostel</w:t>
      </w:r>
      <w:r>
        <w:br/>
        <w:br/>
      </w:r>
    </w:p>
    <w:p>
      <w:r>
        <w:rPr>
          <w:b/>
        </w:rPr>
        <w:t>Weak without -e: ryght</w:t>
      </w:r>
      <w:r>
        <w:br/>
        <w:t>Line House of Fame 1294 (data/riverside_cats/HF_riv.cat)</w:t>
        <w:br/>
      </w:r>
      <w:r>
        <w:t>The</w:t>
      </w:r>
      <w:r>
        <w:t xml:space="preserve"> </w:t>
      </w:r>
      <w:r>
        <w:t>castelyate</w:t>
      </w:r>
      <w:r>
        <w:t xml:space="preserve"> </w:t>
      </w:r>
      <w:r>
        <w:t>on</w:t>
      </w:r>
      <w:r>
        <w:t xml:space="preserve"> </w:t>
      </w:r>
      <w:r>
        <w:t>my</w:t>
      </w:r>
      <w:r>
        <w:t xml:space="preserve"> </w:t>
      </w:r>
      <w:r>
        <w:rPr>
          <w:i/>
        </w:rPr>
        <w:t>ryght</w:t>
      </w:r>
      <w:r>
        <w:t xml:space="preserve"> </w:t>
      </w:r>
      <w:r>
        <w:t>hond</w:t>
      </w:r>
      <w:r>
        <w:br/>
        <w:br/>
      </w:r>
    </w:p>
    <w:p>
      <w:r>
        <w:rPr>
          <w:b/>
        </w:rPr>
        <w:t>Weak without -e: fynest</w:t>
      </w:r>
      <w:r>
        <w:br/>
        <w:t>Line House of Fame 1351 (data/riverside_cats/HF_riv.cat)</w:t>
        <w:br/>
      </w:r>
      <w:r>
        <w:t>Ful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i/>
        </w:rPr>
        <w:t>fynest</w:t>
      </w:r>
      <w:r>
        <w:t xml:space="preserve"> </w:t>
      </w:r>
      <w:r>
        <w:t>stones</w:t>
      </w:r>
      <w:r>
        <w:t xml:space="preserve"> </w:t>
      </w:r>
      <w:r>
        <w:t>faire</w:t>
      </w:r>
      <w:r>
        <w:br/>
        <w:br/>
      </w:r>
    </w:p>
    <w:p>
      <w:r>
        <w:rPr>
          <w:b/>
        </w:rPr>
        <w:t>Plural without -e: good</w:t>
      </w:r>
      <w:r>
        <w:br/>
        <w:t>Line House of Fame 1616 (data/riverside_cats/HF_riv.cat)</w:t>
        <w:br/>
      </w:r>
      <w:r>
        <w:rPr>
          <w:i/>
        </w:rPr>
        <w:t>Good</w:t>
      </w:r>
      <w:r>
        <w:t xml:space="preserve"> </w:t>
      </w:r>
      <w:r>
        <w:t>werkes</w:t>
      </w:r>
      <w:r>
        <w:t xml:space="preserve"> </w:t>
      </w:r>
      <w:r>
        <w:t>shal</w:t>
      </w:r>
      <w:r>
        <w:t xml:space="preserve"> </w:t>
      </w:r>
      <w:r>
        <w:t>yow</w:t>
      </w:r>
      <w:r>
        <w:t xml:space="preserve"> </w:t>
      </w:r>
      <w:r>
        <w:t>noght</w:t>
      </w:r>
      <w:r>
        <w:t xml:space="preserve"> </w:t>
      </w:r>
      <w:r>
        <w:t>availle</w:t>
      </w:r>
      <w:r>
        <w:br/>
        <w:br/>
      </w:r>
    </w:p>
    <w:p>
      <w:r>
        <w:rPr>
          <w:b/>
        </w:rPr>
        <w:t>Plural without -e: sory</w:t>
      </w:r>
      <w:r>
        <w:br/>
        <w:t>Line House of Fame 1632 (data/riverside_cats/HF_riv.cat)</w:t>
        <w:br/>
      </w:r>
      <w:r>
        <w:t>Han</w:t>
      </w:r>
      <w:r>
        <w:t xml:space="preserve"> </w:t>
      </w:r>
      <w:r>
        <w:t>these</w:t>
      </w:r>
      <w:r>
        <w:t xml:space="preserve"> </w:t>
      </w:r>
      <w:r>
        <w:rPr>
          <w:i/>
        </w:rPr>
        <w:t>sory</w:t>
      </w:r>
      <w:r>
        <w:t xml:space="preserve"> </w:t>
      </w:r>
      <w:r>
        <w:t>creatures</w:t>
      </w:r>
      <w:r>
        <w:br/>
        <w:br/>
      </w:r>
    </w:p>
    <w:p>
      <w:r>
        <w:rPr>
          <w:b/>
        </w:rPr>
        <w:t>Weak without -e: grettest</w:t>
      </w:r>
      <w:r>
        <w:br/>
        <w:t>Line House of Fame 1813 (data/riverside_cats/HF_riv.cat)</w:t>
        <w:br/>
      </w:r>
      <w:r>
        <w:t>The</w:t>
      </w:r>
      <w:r>
        <w:t xml:space="preserve"> </w:t>
      </w:r>
      <w:r>
        <w:t>harm</w:t>
      </w:r>
      <w:r>
        <w:t xml:space="preserve"> </w:t>
      </w:r>
      <w:r>
        <w:t>the</w:t>
      </w:r>
      <w:r>
        <w:t xml:space="preserve"> </w:t>
      </w:r>
      <w:r>
        <w:rPr>
          <w:i/>
        </w:rPr>
        <w:t>grettest</w:t>
      </w:r>
      <w:r>
        <w:t xml:space="preserve"> </w:t>
      </w:r>
      <w:r>
        <w:t>wikkednesse</w:t>
      </w:r>
      <w:r>
        <w:br/>
        <w:br/>
      </w:r>
    </w:p>
    <w:p>
      <w:r>
        <w:rPr>
          <w:b/>
        </w:rPr>
        <w:t>Plural without -e: most</w:t>
      </w:r>
      <w:r>
        <w:br/>
        <w:t>Line House of Fame 2025 (data/riverside_cats/HF_riv.cat)</w:t>
        <w:br/>
      </w:r>
      <w:r>
        <w:t>Where</w:t>
      </w:r>
      <w:r>
        <w:t xml:space="preserve"> </w:t>
      </w:r>
      <w:r>
        <w:t>thou</w:t>
      </w:r>
      <w:r>
        <w:t xml:space="preserve"> </w:t>
      </w:r>
      <w:r>
        <w:t>maist</w:t>
      </w:r>
      <w:r>
        <w:t xml:space="preserve"> </w:t>
      </w:r>
      <w:r>
        <w:rPr>
          <w:i/>
        </w:rPr>
        <w:t>most</w:t>
      </w:r>
      <w:r>
        <w:t xml:space="preserve"> </w:t>
      </w:r>
      <w:r>
        <w:t>tidynges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Weak without -e: chief</w:t>
      </w:r>
      <w:r>
        <w:br/>
        <w:t>Line The Knight's Tale 1057 (data/riverside_cats/KnT_riv.cat)</w:t>
        <w:br/>
      </w:r>
      <w:r>
        <w:t>Which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castel</w:t>
      </w:r>
      <w:r>
        <w:t xml:space="preserve"> </w:t>
      </w:r>
      <w:r>
        <w:t>was</w:t>
      </w:r>
      <w:r>
        <w:t xml:space="preserve"> </w:t>
      </w:r>
      <w:r>
        <w:t>the</w:t>
      </w:r>
      <w:r>
        <w:t xml:space="preserve"> </w:t>
      </w:r>
      <w:r>
        <w:rPr>
          <w:i/>
        </w:rPr>
        <w:t>chief</w:t>
      </w:r>
      <w:r>
        <w:t xml:space="preserve"> </w:t>
      </w:r>
      <w:r>
        <w:t>dongeoun</w:t>
      </w:r>
      <w:r>
        <w:br/>
        <w:br/>
      </w:r>
    </w:p>
    <w:p>
      <w:r>
        <w:rPr>
          <w:b/>
        </w:rPr>
        <w:t>Weak without -e: yonder</w:t>
      </w:r>
      <w:r>
        <w:br/>
        <w:t>Line The Knight's Tale 1119 (data/riverside_cats/KnT_riv.cat)</w:t>
        <w:br/>
      </w:r>
      <w:r>
        <w:t>Of</w:t>
      </w:r>
      <w:r>
        <w:t xml:space="preserve"> </w:t>
      </w:r>
      <w:r>
        <w:t>hire</w:t>
      </w:r>
      <w:r>
        <w:t xml:space="preserve"> </w:t>
      </w:r>
      <w:r>
        <w:t>that</w:t>
      </w:r>
      <w:r>
        <w:t xml:space="preserve"> </w:t>
      </w:r>
      <w:r>
        <w:t>rometh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i/>
        </w:rPr>
        <w:t>yonder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Weak without -e: chief</w:t>
      </w:r>
      <w:r>
        <w:br/>
        <w:t>Line The Knight's Tale 1730 (data/riverside_cats/KnT_riv.cat)</w:t>
        <w:br/>
      </w:r>
      <w:r>
        <w:t>And</w:t>
      </w:r>
      <w:r>
        <w:t xml:space="preserve"> </w:t>
      </w:r>
      <w:r>
        <w:t>thou</w:t>
      </w:r>
      <w:r>
        <w:t xml:space="preserve"> </w:t>
      </w:r>
      <w:r>
        <w:t>hast</w:t>
      </w:r>
      <w:r>
        <w:t xml:space="preserve"> </w:t>
      </w:r>
      <w:r>
        <w:t>maked</w:t>
      </w:r>
      <w:r>
        <w:t xml:space="preserve"> </w:t>
      </w:r>
      <w:r>
        <w:t>hym</w:t>
      </w:r>
      <w:r>
        <w:t xml:space="preserve"> </w:t>
      </w:r>
      <w:r>
        <w:t>thy</w:t>
      </w:r>
      <w:r>
        <w:t xml:space="preserve"> </w:t>
      </w:r>
      <w:r>
        <w:rPr>
          <w:i/>
        </w:rPr>
        <w:t>chief</w:t>
      </w:r>
      <w:r>
        <w:t xml:space="preserve"> </w:t>
      </w:r>
      <w:r>
        <w:t>squier</w:t>
      </w:r>
      <w:r>
        <w:br/>
        <w:br/>
      </w:r>
    </w:p>
    <w:p>
      <w:r>
        <w:rPr>
          <w:b/>
        </w:rPr>
        <w:t>Weak without -e: right</w:t>
      </w:r>
      <w:r>
        <w:br/>
        <w:t>Line The Knight's Tale 1959 (data/riverside_cats/KnT_riv.cat)</w:t>
        <w:br/>
      </w:r>
      <w:r>
        <w:t>A</w:t>
      </w:r>
      <w:r>
        <w:t xml:space="preserve"> </w:t>
      </w:r>
      <w:r>
        <w:t>citole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rPr>
          <w:i/>
        </w:rPr>
        <w:t>right</w:t>
      </w:r>
      <w:r>
        <w:t xml:space="preserve"> </w:t>
      </w:r>
      <w:r>
        <w:t>hand</w:t>
      </w:r>
      <w:r>
        <w:t xml:space="preserve"> </w:t>
      </w:r>
      <w: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without -e: sory</w:t>
      </w:r>
      <w:r>
        <w:br/>
        <w:t>Line The Knight's Tale 2004 (data/riverside_cats/KnT_riv.cat)</w:t>
        <w:br/>
      </w:r>
      <w:r>
        <w:t>Al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chirkyng</w:t>
      </w:r>
      <w:r>
        <w:t xml:space="preserve"> </w:t>
      </w:r>
      <w:r>
        <w:t>was</w:t>
      </w:r>
      <w:r>
        <w:t xml:space="preserve"> </w:t>
      </w:r>
      <w:r>
        <w:t>that</w:t>
      </w:r>
      <w:r>
        <w:t xml:space="preserve"> </w:t>
      </w:r>
      <w:r>
        <w:rPr>
          <w:i/>
        </w:rPr>
        <w:t>sory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Plural without -e: fairest</w:t>
      </w:r>
      <w:r>
        <w:br/>
        <w:t>Line The Knight's Tale 2201 (data/riverside_cats/KnT_riv.cat)</w:t>
        <w:br/>
      </w:r>
      <w:r>
        <w:t>What</w:t>
      </w:r>
      <w:r>
        <w:t xml:space="preserve"> </w:t>
      </w:r>
      <w:r>
        <w:t>ladyes</w:t>
      </w:r>
      <w:r>
        <w:t xml:space="preserve"> </w:t>
      </w:r>
      <w:r>
        <w:rPr>
          <w:i/>
        </w:rPr>
        <w:t>fairest</w:t>
      </w:r>
      <w:r>
        <w:t xml:space="preserve"> </w:t>
      </w:r>
      <w:r>
        <w:t>been</w:t>
      </w:r>
      <w:r>
        <w:t xml:space="preserve"> </w:t>
      </w:r>
      <w:r>
        <w:t>or</w:t>
      </w:r>
      <w:r>
        <w:t xml:space="preserve"> </w:t>
      </w:r>
      <w:r>
        <w:t>best</w:t>
      </w:r>
      <w:r>
        <w:t xml:space="preserve"> </w:t>
      </w:r>
      <w:r>
        <w:t>daunsynge</w:t>
      </w:r>
      <w:r>
        <w:br/>
        <w:br/>
      </w:r>
    </w:p>
    <w:p>
      <w:r>
        <w:rPr>
          <w:b/>
        </w:rPr>
        <w:t>Weak without -e: payen</w:t>
      </w:r>
      <w:r>
        <w:br/>
        <w:t>Line The Knight's Tale 2370 (data/riverside_cats/KnT_riv.cat)</w:t>
        <w:br/>
      </w:r>
      <w:r>
        <w:t>With</w:t>
      </w:r>
      <w:r>
        <w:t xml:space="preserve"> </w:t>
      </w:r>
      <w:r>
        <w:t>alle</w:t>
      </w:r>
      <w:r>
        <w:t xml:space="preserve"> </w:t>
      </w:r>
      <w:r>
        <w:t>the</w:t>
      </w:r>
      <w:r>
        <w:t xml:space="preserve"> </w:t>
      </w:r>
      <w:r>
        <w:t>rytes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payen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Weak without -e: heigh</w:t>
      </w:r>
      <w:r>
        <w:br/>
        <w:t>Line The Knight's Tale 2537 (data/riverside_cats/KnT_riv.cat)</w:t>
        <w:br/>
      </w:r>
      <w:r>
        <w:t>The</w:t>
      </w:r>
      <w:r>
        <w:t xml:space="preserve"> </w:t>
      </w:r>
      <w:r>
        <w:t>lord</w:t>
      </w:r>
      <w:r>
        <w:t xml:space="preserve"> </w:t>
      </w:r>
      <w:r>
        <w:t>hath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discrecioun</w:t>
      </w:r>
      <w:r>
        <w:br/>
        <w:br/>
      </w:r>
    </w:p>
    <w:p>
      <w:r>
        <w:rPr>
          <w:b/>
        </w:rPr>
        <w:t>Weak without -e: right</w:t>
      </w:r>
      <w:r>
        <w:br/>
        <w:t>Line The Knight's Tale 2905 (data/riverside_cats/KnT_riv.cat)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rPr>
          <w:i/>
        </w:rPr>
        <w:t>right</w:t>
      </w:r>
      <w:r>
        <w:t xml:space="preserve"> </w:t>
      </w:r>
      <w:r>
        <w:t>hond</w:t>
      </w:r>
      <w:r>
        <w:t xml:space="preserve"> </w:t>
      </w:r>
      <w:r>
        <w:t>wente</w:t>
      </w:r>
      <w:r>
        <w:t xml:space="preserve"> </w:t>
      </w:r>
      <w:r>
        <w:t>olde</w:t>
      </w:r>
      <w:r>
        <w:t xml:space="preserve"> </w:t>
      </w:r>
      <w:r>
        <w:t>Egeus</w:t>
      </w:r>
      <w:r>
        <w:br/>
        <w:br/>
      </w:r>
    </w:p>
    <w:p>
      <w:r>
        <w:rPr>
          <w:b/>
        </w:rPr>
        <w:t>Weak without -e: left</w:t>
      </w:r>
      <w:r>
        <w:br/>
        <w:t>Line The Knight's Tale 2953 (data/riverside_cats/KnT_riv.cat)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rPr>
          <w:i/>
        </w:rPr>
        <w:t>left</w:t>
      </w:r>
      <w:r>
        <w:t xml:space="preserve"> </w:t>
      </w:r>
      <w:r>
        <w:t>hand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loud</w:t>
      </w:r>
      <w:r>
        <w:t xml:space="preserve"> </w:t>
      </w:r>
      <w:r>
        <w:t>shoutynge</w:t>
      </w:r>
      <w:r>
        <w:br/>
        <w:br/>
      </w:r>
    </w:p>
    <w:p>
      <w:r>
        <w:rPr>
          <w:b/>
        </w:rPr>
        <w:t>Plural without -e: wyser</w:t>
      </w:r>
      <w:r>
        <w:br/>
        <w:t>Line The Merchant's Tale 1569 (data/riverside_cats/MerT_riv.cat)</w:t>
        <w:br/>
      </w:r>
      <w:r>
        <w:t>Of</w:t>
      </w:r>
      <w:r>
        <w:t xml:space="preserve"> </w:t>
      </w:r>
      <w:r>
        <w:t>scoletermes</w:t>
      </w:r>
      <w:r>
        <w:t xml:space="preserve"> </w:t>
      </w:r>
      <w:r>
        <w:rPr>
          <w:i/>
        </w:rPr>
        <w:t>Wyser</w:t>
      </w:r>
      <w:r>
        <w:t xml:space="preserve"> </w:t>
      </w:r>
      <w:r>
        <w:t>men</w:t>
      </w:r>
      <w:r>
        <w:t xml:space="preserve"> </w:t>
      </w:r>
      <w:r>
        <w:t>than</w:t>
      </w:r>
      <w:r>
        <w:t xml:space="preserve"> </w:t>
      </w:r>
      <w:r>
        <w:t>thow</w:t>
      </w:r>
      <w:r>
        <w:br/>
        <w:br/>
      </w:r>
    </w:p>
    <w:p>
      <w:r>
        <w:rPr>
          <w:b/>
        </w:rPr>
        <w:t>Plural without -e: mo</w:t>
      </w:r>
      <w:r>
        <w:br/>
        <w:t>Line The Miller's Tale 3650 (data/riverside_cats/MilT_riv.cat)</w:t>
        <w:br/>
      </w:r>
      <w:r>
        <w:t>Withouten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mo</w:t>
      </w:r>
      <w:r>
        <w:t xml:space="preserve"> </w:t>
      </w:r>
      <w:r>
        <w:t>they</w:t>
      </w:r>
      <w:r>
        <w:t xml:space="preserve"> </w:t>
      </w:r>
      <w:r>
        <w:t>goon</w:t>
      </w:r>
      <w:r>
        <w:t xml:space="preserve"> </w:t>
      </w:r>
      <w:r>
        <w:t>to</w:t>
      </w:r>
      <w:r>
        <w:t xml:space="preserve"> </w:t>
      </w:r>
      <w:r>
        <w:t>bedde</w:t>
      </w:r>
      <w:r>
        <w:br/>
        <w:br/>
      </w:r>
    </w:p>
    <w:p>
      <w:r>
        <w:rPr>
          <w:b/>
        </w:rPr>
        <w:t>Weak without -e: heigh</w:t>
      </w:r>
      <w:r>
        <w:br/>
        <w:t>Line The Monk's Tale 2114 (data/riverside_cats/MkT_riv.cat)</w:t>
        <w:br/>
      </w:r>
      <w:r>
        <w:t>What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strengthe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bountee</w:t>
      </w:r>
      <w:r>
        <w:br/>
        <w:br/>
      </w:r>
    </w:p>
    <w:p>
      <w:r>
        <w:rPr>
          <w:b/>
        </w:rPr>
        <w:t>Plural without -e: proud</w:t>
      </w:r>
      <w:r>
        <w:br/>
        <w:t>Line The Monk's Tale 2167 (data/riverside_cats/MkT_riv.cat)</w:t>
        <w:br/>
      </w:r>
      <w:r>
        <w:t>This</w:t>
      </w:r>
      <w:r>
        <w:t xml:space="preserve"> </w:t>
      </w:r>
      <w:r>
        <w:t>kyng</w:t>
      </w:r>
      <w:r>
        <w:t xml:space="preserve"> </w:t>
      </w:r>
      <w:r>
        <w:t>of</w:t>
      </w:r>
      <w:r>
        <w:t xml:space="preserve"> </w:t>
      </w:r>
      <w:r>
        <w:t>kynges</w:t>
      </w:r>
      <w:r>
        <w:t xml:space="preserve"> </w:t>
      </w:r>
      <w:r>
        <w:rPr>
          <w:i/>
        </w:rPr>
        <w:t>proud</w:t>
      </w:r>
      <w:r>
        <w:t xml:space="preserve"> </w:t>
      </w:r>
      <w:r>
        <w:t>was</w:t>
      </w:r>
      <w:r>
        <w:t xml:space="preserve"> </w:t>
      </w:r>
      <w:r>
        <w:t>and</w:t>
      </w:r>
      <w:r>
        <w:t xml:space="preserve"> </w:t>
      </w:r>
      <w:r>
        <w:t>elaat</w:t>
      </w:r>
      <w:r>
        <w:br/>
        <w:br/>
      </w:r>
    </w:p>
    <w:p>
      <w:r>
        <w:rPr>
          <w:b/>
        </w:rPr>
        <w:t>Weak without -e: fyn</w:t>
      </w:r>
      <w:r>
        <w:br/>
        <w:t>Line The Nun's Priest's Tale 2859 (data/riverside_cats/NPT_riv.cat)</w:t>
        <w:br/>
      </w:r>
      <w:r>
        <w:t>His</w:t>
      </w:r>
      <w:r>
        <w:t xml:space="preserve"> </w:t>
      </w:r>
      <w:r>
        <w:t>coomb</w:t>
      </w:r>
      <w:r>
        <w:t xml:space="preserve"> </w:t>
      </w:r>
      <w:r>
        <w:t>was</w:t>
      </w:r>
      <w:r>
        <w:t xml:space="preserve"> </w:t>
      </w:r>
      <w:r>
        <w:t>redder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rPr>
          <w:i/>
        </w:rPr>
        <w:t>fyn</w:t>
      </w:r>
      <w:r>
        <w:t xml:space="preserve"> </w:t>
      </w:r>
      <w:r>
        <w:t>coral</w:t>
      </w:r>
      <w:r>
        <w:br/>
        <w:br/>
      </w:r>
    </w:p>
    <w:p>
      <w:r>
        <w:rPr>
          <w:b/>
        </w:rPr>
        <w:t>Plural without -e: whitter</w:t>
      </w:r>
      <w:r>
        <w:br/>
        <w:t>Line The Nun's Priest's Tale 2863 (data/riverside_cats/NPT_riv.cat)</w:t>
        <w:br/>
      </w:r>
      <w:r>
        <w:t>His</w:t>
      </w:r>
      <w:r>
        <w:t xml:space="preserve"> </w:t>
      </w:r>
      <w:r>
        <w:t>nayles</w:t>
      </w:r>
      <w:r>
        <w:t xml:space="preserve"> </w:t>
      </w:r>
      <w:r>
        <w:rPr>
          <w:i/>
        </w:rPr>
        <w:t>whitter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lylye</w:t>
      </w:r>
      <w:r>
        <w:t xml:space="preserve"> </w:t>
      </w:r>
      <w:r>
        <w:t>flour</w:t>
      </w:r>
      <w:r>
        <w:br/>
        <w:br/>
      </w:r>
    </w:p>
    <w:p>
      <w:r>
        <w:rPr>
          <w:b/>
        </w:rPr>
        <w:t>Weak without -e: west</w:t>
      </w:r>
      <w:r>
        <w:br/>
        <w:t>Line The Nun's Priest's Tale 3017 (data/riverside_cats/NPT_riv.cat)</w:t>
        <w:br/>
      </w:r>
      <w:r>
        <w:t>And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gate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toun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without -e: west</w:t>
      </w:r>
      <w:r>
        <w:br/>
        <w:t>Line The Nun's Priest's Tale 3035 (data/riverside_cats/NPT_riv.cat)</w:t>
        <w:br/>
      </w:r>
      <w:r>
        <w:t>Unto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gate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toun</w:t>
      </w:r>
      <w:r>
        <w:t xml:space="preserve"> </w:t>
      </w:r>
      <w:r>
        <w:t>and</w:t>
      </w:r>
      <w:r>
        <w:t xml:space="preserve"> </w:t>
      </w:r>
      <w:r>
        <w:t>fond</w:t>
      </w:r>
      <w:r>
        <w:br/>
        <w:br/>
      </w:r>
    </w:p>
    <w:p>
      <w:r>
        <w:rPr>
          <w:b/>
        </w:rPr>
        <w:t>Weak without -e: greek</w:t>
      </w:r>
      <w:r>
        <w:br/>
        <w:t>Line The Nun's Priest's Tale 3228 (data/riverside_cats/NPT_riv.cat)</w:t>
        <w:br/>
      </w:r>
      <w:r>
        <w:t>False</w:t>
      </w:r>
      <w:r>
        <w:t xml:space="preserve"> </w:t>
      </w:r>
      <w:r>
        <w:t>dissymulour</w:t>
      </w:r>
      <w:r>
        <w:t xml:space="preserve"> </w:t>
      </w:r>
      <w:r>
        <w:t>o</w:t>
      </w:r>
      <w:r>
        <w:t xml:space="preserve"> </w:t>
      </w:r>
      <w:r>
        <w:rPr>
          <w:i/>
        </w:rPr>
        <w:t>Greek</w:t>
      </w:r>
      <w:r>
        <w:t xml:space="preserve"> </w:t>
      </w:r>
      <w:r>
        <w:t>Synon</w:t>
      </w:r>
      <w:r>
        <w:br/>
        <w:br/>
      </w:r>
    </w:p>
    <w:p>
      <w:r>
        <w:rPr>
          <w:b/>
        </w:rPr>
        <w:t>Weak without -e: heigh</w:t>
      </w:r>
      <w:r>
        <w:br/>
        <w:t>Line The Pardoner's Tale 913 (data/riverside_cats/PardT_riv.cat)</w:t>
        <w:br/>
      </w:r>
      <w:r>
        <w:t>I</w:t>
      </w:r>
      <w:r>
        <w:t xml:space="preserve"> </w:t>
      </w:r>
      <w:r>
        <w:t>yow</w:t>
      </w:r>
      <w:r>
        <w:t xml:space="preserve"> </w:t>
      </w:r>
      <w:r>
        <w:t>assoille</w:t>
      </w:r>
      <w:r>
        <w:t xml:space="preserve"> </w:t>
      </w:r>
      <w:r>
        <w:t>by</w:t>
      </w:r>
      <w:r>
        <w:t xml:space="preserve"> </w:t>
      </w:r>
      <w:r>
        <w:t>myn</w:t>
      </w:r>
      <w:r>
        <w:t xml:space="preserve"> </w:t>
      </w:r>
      <w:r>
        <w:rPr>
          <w:i/>
        </w:rPr>
        <w:t>heigh</w:t>
      </w:r>
      <w:r>
        <w:t xml:space="preserve"> </w:t>
      </w:r>
      <w:r>
        <w:t>power</w:t>
      </w:r>
      <w:r>
        <w:br/>
        <w:br/>
      </w:r>
    </w:p>
    <w:p>
      <w:r>
        <w:rPr>
          <w:b/>
        </w:rPr>
        <w:t>Plural without -e: mo</w:t>
      </w:r>
      <w:r>
        <w:br/>
        <w:t>Line Parliament of Fowls 595 (data/riverside_cats/PF_riv.cat)</w:t>
        <w:br/>
      </w:r>
      <w:r>
        <w:t>There</w:t>
      </w:r>
      <w:r>
        <w:t xml:space="preserve"> </w:t>
      </w:r>
      <w:r>
        <w:t>been</w:t>
      </w:r>
      <w:r>
        <w:t xml:space="preserve"> </w:t>
      </w:r>
      <w:r>
        <w:rPr>
          <w:i/>
        </w:rPr>
        <w:t>mo</w:t>
      </w:r>
      <w:r>
        <w:t xml:space="preserve"> </w:t>
      </w:r>
      <w:r>
        <w:t>sterres</w:t>
      </w:r>
      <w:r>
        <w:t xml:space="preserve"> </w:t>
      </w:r>
      <w:r>
        <w:t>God</w:t>
      </w:r>
      <w:r>
        <w:t xml:space="preserve"> </w:t>
      </w:r>
      <w:r>
        <w:t>wot</w:t>
      </w:r>
      <w:r>
        <w:t xml:space="preserve"> </w:t>
      </w:r>
      <w:r>
        <w:t>than</w:t>
      </w:r>
      <w:r>
        <w:t xml:space="preserve"> </w:t>
      </w:r>
      <w:r>
        <w:t>a</w:t>
      </w:r>
      <w:r>
        <w:t xml:space="preserve"> </w:t>
      </w:r>
      <w:r>
        <w:t>payre</w:t>
      </w:r>
      <w:r>
        <w:br/>
        <w:br/>
      </w:r>
    </w:p>
    <w:p>
      <w:r>
        <w:rPr>
          <w:b/>
        </w:rPr>
        <w:t>Weak without -e: wight</w:t>
      </w:r>
      <w:r>
        <w:br/>
        <w:t>Line The Reeve's Tale 4086 (data/riverside_cats/RvT_riv.cat)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ful</w:t>
      </w:r>
      <w:r>
        <w:t xml:space="preserve"> </w:t>
      </w:r>
      <w:r>
        <w:rPr>
          <w:i/>
        </w:rPr>
        <w:t>wight</w:t>
      </w:r>
      <w:r>
        <w:t xml:space="preserve"> </w:t>
      </w:r>
      <w:r>
        <w:t>God</w:t>
      </w:r>
      <w:r>
        <w:t xml:space="preserve"> </w:t>
      </w:r>
      <w:r>
        <w:t>waat</w:t>
      </w:r>
      <w:r>
        <w:t xml:space="preserve"> </w:t>
      </w:r>
      <w:r>
        <w:t>as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raa</w:t>
      </w:r>
      <w:r>
        <w:br/>
        <w:br/>
      </w:r>
    </w:p>
    <w:p>
      <w:r>
        <w:rPr>
          <w:b/>
        </w:rPr>
        <w:t>Weak without -e: awen</w:t>
      </w:r>
      <w:r>
        <w:br/>
        <w:t>Line The Reeve's Tale 4239 (data/riverside_cats/RvT_riv.cat)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thyn</w:t>
      </w:r>
      <w:r>
        <w:t xml:space="preserve"> </w:t>
      </w:r>
      <w:r>
        <w:rPr>
          <w:i/>
        </w:rPr>
        <w:t>awen</w:t>
      </w:r>
      <w:r>
        <w:t xml:space="preserve"> </w:t>
      </w:r>
      <w:r>
        <w:t>clerk</w:t>
      </w:r>
      <w:r>
        <w:t xml:space="preserve"> </w:t>
      </w:r>
      <w:r>
        <w:t>swa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seel</w:t>
      </w:r>
      <w:r>
        <w:br/>
        <w:br/>
      </w:r>
    </w:p>
    <w:p>
      <w:r>
        <w:rPr>
          <w:b/>
        </w:rPr>
        <w:t>Weak without -e: sory</w:t>
      </w:r>
      <w:r>
        <w:br/>
        <w:t>Line The Shipman's Tale 117 (data/riverside_cats/ShipT_riv.cat)</w:t>
        <w:br/>
      </w:r>
      <w:r>
        <w:t>That</w:t>
      </w:r>
      <w:r>
        <w:t xml:space="preserve"> </w:t>
      </w:r>
      <w:r>
        <w:t>lasse</w:t>
      </w:r>
      <w:r>
        <w:t xml:space="preserve"> </w:t>
      </w:r>
      <w:r>
        <w:t>lust</w:t>
      </w:r>
      <w:r>
        <w:t xml:space="preserve"> </w:t>
      </w:r>
      <w:r>
        <w:t>hath</w:t>
      </w:r>
      <w:r>
        <w:t xml:space="preserve"> </w:t>
      </w:r>
      <w:r>
        <w:t>to</w:t>
      </w:r>
      <w:r>
        <w:t xml:space="preserve"> </w:t>
      </w:r>
      <w:r>
        <w:t>that</w:t>
      </w:r>
      <w:r>
        <w:t xml:space="preserve"> </w:t>
      </w:r>
      <w:r>
        <w:rPr>
          <w:i/>
        </w:rPr>
        <w:t>sory</w:t>
      </w:r>
      <w:r>
        <w:t xml:space="preserve"> </w:t>
      </w:r>
      <w:r>
        <w:t>pley</w:t>
      </w:r>
      <w:r>
        <w:br/>
        <w:br/>
      </w:r>
    </w:p>
    <w:p>
      <w:r>
        <w:rPr>
          <w:b/>
        </w:rPr>
        <w:t>Weak without -e: bright</w:t>
      </w:r>
      <w:r>
        <w:br/>
        <w:t>Line The Second Nun's Tale 120 (data/riverside_cats/SNT_riv.cat)</w:t>
        <w:br/>
      </w:r>
      <w:r>
        <w:t>This</w:t>
      </w:r>
      <w:r>
        <w:t xml:space="preserve"> </w:t>
      </w:r>
      <w:r>
        <w:t>mayden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Cecilie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lif</w:t>
      </w:r>
      <w:r>
        <w:t xml:space="preserve"> </w:t>
      </w:r>
      <w:r>
        <w:t>seith</w:t>
      </w:r>
      <w:r>
        <w:br/>
        <w:br/>
      </w:r>
    </w:p>
    <w:p>
      <w:r>
        <w:rPr>
          <w:b/>
        </w:rPr>
        <w:t>Plural without -e: mo</w:t>
      </w:r>
      <w:r>
        <w:br/>
        <w:t>Line The Squire's Tale 301 (data/riverside_cats/SqT_riv.cat)</w:t>
        <w:br/>
      </w:r>
      <w:r>
        <w:t>And</w:t>
      </w:r>
      <w:r>
        <w:t xml:space="preserve"> </w:t>
      </w:r>
      <w:r>
        <w:t>deyntees</w:t>
      </w:r>
      <w:r>
        <w:t xml:space="preserve"> </w:t>
      </w:r>
      <w:r>
        <w:rPr>
          <w:i/>
        </w:rPr>
        <w:t>mo</w:t>
      </w:r>
      <w:r>
        <w:t xml:space="preserve"> </w:t>
      </w:r>
      <w:r>
        <w:t>than</w:t>
      </w:r>
      <w:r>
        <w:t xml:space="preserve"> </w:t>
      </w:r>
      <w:r>
        <w:t>been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knowyng</w:t>
      </w:r>
      <w:r>
        <w:br/>
        <w:br/>
      </w:r>
    </w:p>
    <w:p>
      <w:r>
        <w:rPr>
          <w:b/>
        </w:rPr>
        <w:t>Weak without -e: troian</w:t>
      </w:r>
      <w:r>
        <w:br/>
        <w:t>Line Troilus and Criseyde; Book I 145 (data/riverside_cats/TC1_riv.cat)</w:t>
        <w:br/>
      </w:r>
      <w:r>
        <w:t>But</w:t>
      </w:r>
      <w:r>
        <w:t xml:space="preserve"> </w:t>
      </w:r>
      <w:r>
        <w:t>the</w:t>
      </w:r>
      <w:r>
        <w:t xml:space="preserve"> </w:t>
      </w:r>
      <w:r>
        <w:rPr>
          <w:i/>
        </w:rPr>
        <w:t>Troian</w:t>
      </w:r>
      <w:r>
        <w:t xml:space="preserve"> </w:t>
      </w:r>
      <w:r>
        <w:t>gestes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felle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 407 (data/riverside_cats/TC1_riv.cat)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at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lust</w:t>
      </w:r>
      <w:r>
        <w:t xml:space="preserve"> </w:t>
      </w:r>
      <w:r>
        <w:t>I</w:t>
      </w:r>
      <w:r>
        <w:t xml:space="preserve"> </w:t>
      </w:r>
      <w:r>
        <w:t>brenne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 509 (data/riverside_cats/TC1_riv.cat)</w:t>
        <w:br/>
      </w:r>
      <w:r>
        <w:t>Now</w:t>
      </w:r>
      <w:r>
        <w:t xml:space="preserve"> </w:t>
      </w:r>
      <w:r>
        <w:t>artow</w:t>
      </w:r>
      <w:r>
        <w:t xml:space="preserve"> </w:t>
      </w:r>
      <w:r>
        <w:t>hent</w:t>
      </w:r>
      <w:r>
        <w:t xml:space="preserve"> </w:t>
      </w:r>
      <w:r>
        <w:t>now</w:t>
      </w:r>
      <w:r>
        <w:t xml:space="preserve"> </w:t>
      </w:r>
      <w:r>
        <w:t>gnaw</w:t>
      </w:r>
      <w:r>
        <w:t xml:space="preserve"> </w:t>
      </w:r>
      <w:r>
        <w:t>thin</w:t>
      </w:r>
      <w:r>
        <w:t xml:space="preserve"> </w:t>
      </w:r>
      <w:r>
        <w:rPr>
          <w:i/>
        </w:rPr>
        <w:t>owen</w:t>
      </w:r>
      <w:r>
        <w:t xml:space="preserve"> </w:t>
      </w:r>
      <w:r>
        <w:t>cheyne</w:t>
      </w:r>
      <w:r>
        <w:br/>
        <w:br/>
      </w:r>
    </w:p>
    <w:p>
      <w:r>
        <w:rPr>
          <w:b/>
        </w:rPr>
        <w:t>Weak without -e: hevy</w:t>
      </w:r>
      <w:r>
        <w:br/>
        <w:t>Line Troilus and Criseyde; Book I 651 (data/riverside_cats/TC1_riv.cat)</w:t>
        <w:br/>
      </w:r>
      <w:r>
        <w:t>Thyn</w:t>
      </w:r>
      <w:r>
        <w:t xml:space="preserve"> </w:t>
      </w:r>
      <w:r>
        <w:rPr>
          <w:i/>
        </w:rPr>
        <w:t>hevy</w:t>
      </w:r>
      <w:r>
        <w:t xml:space="preserve"> </w:t>
      </w:r>
      <w:r>
        <w:t>charge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the</w:t>
      </w:r>
      <w:r>
        <w:t xml:space="preserve"> </w:t>
      </w:r>
      <w:r>
        <w:t>lasse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Weak without -e: glad</w:t>
      </w:r>
      <w:r>
        <w:br/>
        <w:t>Line Troilus and Criseyde; Book I 1041 (data/riverside_cats/TC1_riv.cat)</w:t>
        <w:br/>
      </w:r>
      <w:r>
        <w:t>Adieu</w:t>
      </w:r>
      <w:r>
        <w:t xml:space="preserve"> </w:t>
      </w:r>
      <w:r>
        <w:t>Be</w:t>
      </w:r>
      <w:r>
        <w:t xml:space="preserve"> </w:t>
      </w:r>
      <w:r>
        <w:rPr>
          <w:i/>
        </w:rPr>
        <w:t>glad</w:t>
      </w:r>
      <w:r>
        <w:t xml:space="preserve"> </w:t>
      </w:r>
      <w:r>
        <w:t>God</w:t>
      </w:r>
      <w:r>
        <w:t xml:space="preserve"> </w:t>
      </w:r>
      <w:r>
        <w:t>spede</w:t>
      </w:r>
      <w:r>
        <w:t xml:space="preserve"> </w:t>
      </w:r>
      <w:r>
        <w:t>us</w:t>
      </w:r>
      <w:r>
        <w:t xml:space="preserve"> </w:t>
      </w:r>
      <w:r>
        <w:t>bothe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Weak without -e: bet</w:t>
      </w:r>
      <w:r>
        <w:br/>
        <w:t>Line Troilus and Criseyde; Book II 128 (data/riverside_cats/TC2_riv.cat)</w:t>
        <w:br/>
      </w:r>
      <w:r>
        <w:t>What</w:t>
      </w:r>
      <w:r>
        <w:t xml:space="preserve"> </w:t>
      </w:r>
      <w:r>
        <w:rPr>
          <w:i/>
        </w:rPr>
        <w:t>Bet</w:t>
      </w:r>
      <w:r>
        <w:t xml:space="preserve"> </w:t>
      </w:r>
      <w:r>
        <w:t>than</w:t>
      </w:r>
      <w:r>
        <w:t xml:space="preserve"> </w:t>
      </w:r>
      <w:r>
        <w:t>swyche</w:t>
      </w:r>
      <w:r>
        <w:t xml:space="preserve"> </w:t>
      </w:r>
      <w:r>
        <w:t>fyve</w:t>
      </w:r>
      <w:r>
        <w:t xml:space="preserve"> </w:t>
      </w:r>
      <w:r>
        <w:t>I</w:t>
      </w:r>
      <w:r>
        <w:t xml:space="preserve"> </w:t>
      </w:r>
      <w:r>
        <w:t>Nay</w:t>
      </w:r>
      <w:r>
        <w:t xml:space="preserve"> </w:t>
      </w:r>
      <w:r>
        <w:t>ywys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 445 (data/riverside_cats/TC2_riv.cat)</w:t>
        <w:br/>
      </w:r>
      <w:r>
        <w:t>Til</w:t>
      </w:r>
      <w:r>
        <w:t xml:space="preserve"> </w:t>
      </w:r>
      <w:r>
        <w:t>I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herte</w:t>
      </w:r>
      <w:r>
        <w:t xml:space="preserve"> </w:t>
      </w:r>
      <w:r>
        <w:t>blood</w:t>
      </w:r>
      <w:r>
        <w:t xml:space="preserve"> </w:t>
      </w:r>
      <w: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Weak without -e: sory</w:t>
      </w:r>
      <w:r>
        <w:br/>
        <w:t>Line Troilus and Criseyde; Book II 464 (data/riverside_cats/TC2_riv.cat)</w:t>
        <w:br/>
      </w:r>
      <w:r>
        <w:t>A</w:t>
      </w:r>
      <w:r>
        <w:t xml:space="preserve"> </w:t>
      </w:r>
      <w:r>
        <w:t>Lord</w:t>
      </w:r>
      <w:r>
        <w:t xml:space="preserve"> </w:t>
      </w:r>
      <w:r>
        <w:t>What</w:t>
      </w:r>
      <w:r>
        <w:t xml:space="preserve"> </w:t>
      </w:r>
      <w:r>
        <w:t>me</w:t>
      </w:r>
      <w:r>
        <w:t xml:space="preserve"> </w:t>
      </w:r>
      <w:r>
        <w:t>is</w:t>
      </w:r>
      <w:r>
        <w:t xml:space="preserve"> </w:t>
      </w:r>
      <w:r>
        <w:t>tid</w:t>
      </w:r>
      <w:r>
        <w:t xml:space="preserve"> </w:t>
      </w:r>
      <w:r>
        <w:t>a</w:t>
      </w:r>
      <w:r>
        <w:t xml:space="preserve"> </w:t>
      </w:r>
      <w:r>
        <w:rPr>
          <w:i/>
        </w:rPr>
        <w:t>sory</w:t>
      </w:r>
      <w:r>
        <w:t xml:space="preserve"> </w:t>
      </w:r>
      <w:r>
        <w:t>chaunce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 474 (data/riverside_cats/TC2_riv.cat)</w:t>
        <w:br/>
      </w:r>
      <w:r>
        <w:t>No</w:t>
      </w:r>
      <w:r>
        <w:t xml:space="preserve"> </w:t>
      </w:r>
      <w:r>
        <w:t>wis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nece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 652 (data/riverside_cats/TC2_riv.cat)</w:t>
        <w:br/>
      </w:r>
      <w:r>
        <w:t>For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thought</w:t>
      </w:r>
      <w:r>
        <w:t xml:space="preserve"> </w:t>
      </w:r>
      <w:r>
        <w:t>she</w:t>
      </w:r>
      <w:r>
        <w:t xml:space="preserve"> </w:t>
      </w:r>
      <w:r>
        <w:t>wex</w:t>
      </w:r>
      <w:r>
        <w:t xml:space="preserve"> </w:t>
      </w:r>
      <w:r>
        <w:t>al</w:t>
      </w:r>
      <w:r>
        <w:t xml:space="preserve"> </w:t>
      </w:r>
      <w:r>
        <w:t>reed</w:t>
      </w:r>
      <w:r>
        <w:br/>
        <w:br/>
      </w:r>
    </w:p>
    <w:p>
      <w:r>
        <w:rPr>
          <w:b/>
        </w:rPr>
        <w:t>Weak without -e: wers</w:t>
      </w:r>
      <w:r>
        <w:br/>
        <w:t>Line Troilus and Criseyde; Book II 865 (data/riverside_cats/TC2_riv.cat)</w:t>
        <w:br/>
      </w:r>
      <w:r>
        <w:t>Or</w:t>
      </w:r>
      <w:r>
        <w:t xml:space="preserve"> </w:t>
      </w:r>
      <w:r>
        <w:t>love</w:t>
      </w:r>
      <w:r>
        <w:t xml:space="preserve"> </w:t>
      </w:r>
      <w:r>
        <w:t>the</w:t>
      </w:r>
      <w:r>
        <w:t xml:space="preserve"> </w:t>
      </w:r>
      <w:r>
        <w:rPr>
          <w:i/>
        </w:rPr>
        <w:t>wers</w:t>
      </w:r>
      <w:r>
        <w:t xml:space="preserve"> </w:t>
      </w:r>
      <w:r>
        <w:t>though</w:t>
      </w:r>
      <w:r>
        <w:t xml:space="preserve"> </w:t>
      </w:r>
      <w:r>
        <w:t>wrecches</w:t>
      </w:r>
      <w:r>
        <w:t xml:space="preserve"> </w:t>
      </w:r>
      <w:r>
        <w:t>on</w:t>
      </w:r>
      <w:r>
        <w:t xml:space="preserve"> </w:t>
      </w:r>
      <w:r>
        <w:t>it</w:t>
      </w:r>
      <w:r>
        <w:t xml:space="preserve"> </w:t>
      </w:r>
      <w:r>
        <w:t>crien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 871 (data/riverside_cats/TC2_riv.cat)</w:t>
        <w:br/>
      </w:r>
      <w:r>
        <w:t>My</w:t>
      </w:r>
      <w:r>
        <w:t xml:space="preserve"> </w:t>
      </w:r>
      <w:r>
        <w:t>deere</w:t>
      </w:r>
      <w:r>
        <w:t xml:space="preserve"> </w:t>
      </w:r>
      <w:r>
        <w:t>herte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Weak without -e: grettest</w:t>
      </w:r>
      <w:r>
        <w:br/>
        <w:t>Line Troilus and Criseyde; Book II 1143 (data/riverside_cats/TC2_riv.cat)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Now</w:t>
      </w:r>
      <w:r>
        <w:t xml:space="preserve"> </w:t>
      </w:r>
      <w:r>
        <w:t>is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rPr>
          <w:i/>
        </w:rPr>
        <w:t>grettest</w:t>
      </w:r>
      <w:r>
        <w:t xml:space="preserve"> </w:t>
      </w:r>
      <w:r>
        <w:t>wondre</w:t>
      </w:r>
      <w:r>
        <w:br/>
        <w:br/>
      </w:r>
    </w:p>
    <w:p>
      <w:r>
        <w:rPr>
          <w:b/>
        </w:rPr>
        <w:t>Weak without -e: yonder</w:t>
      </w:r>
      <w:r>
        <w:br/>
        <w:t>Line Troilus and Criseyde; Book II 1188 (data/riverside_cats/TC2_riv.cat)</w:t>
        <w:br/>
      </w:r>
      <w:r>
        <w:t>The</w:t>
      </w:r>
      <w:r>
        <w:t xml:space="preserve"> </w:t>
      </w:r>
      <w:r>
        <w:rPr>
          <w:i/>
        </w:rPr>
        <w:t>yonder</w:t>
      </w:r>
      <w:r>
        <w:t xml:space="preserve"> </w:t>
      </w:r>
      <w:r>
        <w:t>hous</w:t>
      </w:r>
      <w:r>
        <w:t xml:space="preserve"> </w:t>
      </w:r>
      <w:r>
        <w:t>that</w:t>
      </w:r>
      <w:r>
        <w:t xml:space="preserve"> </w:t>
      </w:r>
      <w:r>
        <w:t>stant</w:t>
      </w:r>
      <w:r>
        <w:t xml:space="preserve"> </w:t>
      </w:r>
      <w:r>
        <w:t>aforyeyn</w:t>
      </w:r>
      <w:r>
        <w:t xml:space="preserve"> </w:t>
      </w:r>
      <w:r>
        <w:t>us</w:t>
      </w:r>
      <w:r>
        <w:br/>
        <w:br/>
      </w:r>
    </w:p>
    <w:p>
      <w:r>
        <w:rPr>
          <w:b/>
        </w:rPr>
        <w:t>Weak without -e: good</w:t>
      </w:r>
      <w:r>
        <w:br/>
        <w:t>Line Troilus and Criseyde; Book II 1209 (data/riverside_cats/TC2_riv.cat)</w:t>
        <w:br/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good</w:t>
      </w:r>
      <w:r>
        <w:t xml:space="preserve"> </w:t>
      </w:r>
      <w:r>
        <w:t>wille</w:t>
      </w:r>
      <w:r>
        <w:t xml:space="preserve"> </w:t>
      </w:r>
      <w:r>
        <w:t>and</w:t>
      </w:r>
      <w:r>
        <w:t xml:space="preserve"> </w:t>
      </w:r>
      <w:r>
        <w:t>doth</w:t>
      </w:r>
      <w:r>
        <w:t xml:space="preserve"> </w:t>
      </w:r>
      <w:r>
        <w:t>hym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 1486 (data/riverside_cats/TC2_riv.cat)</w:t>
        <w:br/>
      </w:r>
      <w:r>
        <w:t>Deiphebus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curteisie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108 (data/riverside_cats/TC3_riv.cat)</w:t>
        <w:br/>
      </w:r>
      <w:r>
        <w:t>That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wreke</w:t>
      </w:r>
      <w:r>
        <w:t xml:space="preserve"> </w:t>
      </w:r>
      <w:r>
        <w:t>upon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147 (data/riverside_cats/TC3_riv.cat)</w:t>
        <w:br/>
      </w:r>
      <w:r>
        <w:t>Lo</w:t>
      </w:r>
      <w:r>
        <w:t xml:space="preserve"> </w:t>
      </w:r>
      <w:r>
        <w:t>this</w:t>
      </w:r>
      <w:r>
        <w:t xml:space="preserve"> </w:t>
      </w:r>
      <w:r>
        <w:t>mene</w:t>
      </w:r>
      <w:r>
        <w:t xml:space="preserve"> </w:t>
      </w:r>
      <w:r>
        <w:t>I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swete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218 (data/riverside_cats/TC3_riv.cat)</w:t>
        <w:br/>
      </w:r>
      <w:r>
        <w:t>Now</w:t>
      </w:r>
      <w:r>
        <w:t xml:space="preserve"> </w:t>
      </w:r>
      <w:r>
        <w:t>lat</w:t>
      </w:r>
      <w:r>
        <w:t xml:space="preserve"> </w:t>
      </w:r>
      <w:r>
        <w:t>hire</w:t>
      </w:r>
      <w:r>
        <w:t xml:space="preserve"> </w:t>
      </w:r>
      <w:r>
        <w:t>wende</w:t>
      </w:r>
      <w:r>
        <w:t xml:space="preserve"> </w:t>
      </w:r>
      <w:r>
        <w:t>unto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424 (data/riverside_cats/TC3_riv.cat)</w:t>
        <w:br/>
      </w:r>
      <w:r>
        <w:t>Ech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nedes</w:t>
      </w:r>
      <w:r>
        <w:t xml:space="preserve"> </w:t>
      </w:r>
      <w:r>
        <w:t>gan</w:t>
      </w:r>
      <w:r>
        <w:t xml:space="preserve"> </w:t>
      </w:r>
      <w:r>
        <w:t>entende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596 (data/riverside_cats/TC3_riv.cat)</w:t>
        <w:br/>
      </w:r>
      <w:r>
        <w:t>With</w:t>
      </w:r>
      <w:r>
        <w:t xml:space="preserve"> </w:t>
      </w:r>
      <w:r>
        <w:t>a</w:t>
      </w:r>
      <w:r>
        <w:t xml:space="preserve"> </w:t>
      </w:r>
      <w:r>
        <w:t>certein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men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1101 (data/riverside_cats/TC3_riv.cat)</w:t>
        <w:br/>
      </w:r>
      <w:r>
        <w:t>Allas</w:t>
      </w:r>
      <w:r>
        <w:t xml:space="preserve"> </w:t>
      </w:r>
      <w:r>
        <w:t>youre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Troilus</w:t>
      </w:r>
      <w:r>
        <w:t xml:space="preserve"> </w:t>
      </w:r>
      <w:r>
        <w:t>is</w:t>
      </w:r>
      <w:r>
        <w:t xml:space="preserve"> </w:t>
      </w:r>
      <w:r>
        <w:t>lorn</w:t>
      </w:r>
      <w:r>
        <w:br/>
        <w:br/>
      </w:r>
    </w:p>
    <w:p>
      <w:r>
        <w:rPr>
          <w:b/>
        </w:rPr>
        <w:t>Weak without -e: bet</w:t>
      </w:r>
      <w:r>
        <w:br/>
        <w:t>Line Troilus and Criseyde; Book III 1223 (data/riverside_cats/TC3_riv.cat)</w:t>
        <w:br/>
      </w:r>
      <w:r>
        <w:t>Now</w:t>
      </w:r>
      <w:r>
        <w:t xml:space="preserve"> </w:t>
      </w:r>
      <w:r>
        <w:t>is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bet</w:t>
      </w:r>
      <w:r>
        <w:t xml:space="preserve"> </w:t>
      </w:r>
      <w:r>
        <w:t>than</w:t>
      </w:r>
      <w:r>
        <w:t xml:space="preserve"> </w:t>
      </w:r>
      <w:r>
        <w:t>bothe</w:t>
      </w:r>
      <w:r>
        <w:t xml:space="preserve"> </w:t>
      </w:r>
      <w:r>
        <w:t>two</w:t>
      </w:r>
      <w:r>
        <w:t xml:space="preserve"> </w:t>
      </w:r>
      <w:r>
        <w:t>be</w:t>
      </w:r>
      <w:r>
        <w:t xml:space="preserve"> </w:t>
      </w:r>
      <w:r>
        <w:t>lorn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1303 (data/riverside_cats/TC3_riv.cat)</w:t>
        <w:br/>
      </w:r>
      <w:r>
        <w:t>Iwys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hertes</w:t>
      </w:r>
      <w:r>
        <w:t xml:space="preserve"> </w:t>
      </w:r>
      <w:r>
        <w:t>list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1485 (data/riverside_cats/TC3_riv.cat)</w:t>
        <w:br/>
      </w:r>
      <w:r>
        <w:t>But</w:t>
      </w:r>
      <w:r>
        <w:t xml:space="preserve"> </w:t>
      </w:r>
      <w:r>
        <w:t>natheles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lady</w:t>
      </w:r>
      <w:r>
        <w:t xml:space="preserve"> </w:t>
      </w:r>
      <w:r>
        <w:t>bright</w:t>
      </w:r>
      <w:r>
        <w:br/>
        <w:br/>
      </w:r>
    </w:p>
    <w:p>
      <w:r>
        <w:rPr>
          <w:b/>
        </w:rPr>
        <w:t>Weak without -e: real</w:t>
      </w:r>
      <w:r>
        <w:br/>
        <w:t>Line Troilus and Criseyde; Book III 1534 (data/riverside_cats/TC3_riv.cat)</w:t>
        <w:br/>
      </w:r>
      <w:r>
        <w:t>Retorned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rPr>
          <w:i/>
        </w:rPr>
        <w:t>real</w:t>
      </w:r>
      <w:r>
        <w:t xml:space="preserve"> </w:t>
      </w:r>
      <w:r>
        <w:t>paleys</w:t>
      </w:r>
      <w:r>
        <w:t xml:space="preserve"> </w:t>
      </w:r>
      <w:r>
        <w:t>soone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1820 (data/riverside_cats/TC3_riv.cat)</w:t>
        <w:br/>
      </w:r>
      <w:r>
        <w:t>Is</w:t>
      </w:r>
      <w:r>
        <w:t xml:space="preserve"> </w:t>
      </w:r>
      <w:r>
        <w:t>with</w:t>
      </w:r>
      <w:r>
        <w:t xml:space="preserve"> </w:t>
      </w:r>
      <w:r>
        <w:t>Criseyde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herte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Plural without -e: hotter</w:t>
      </w:r>
      <w:r>
        <w:br/>
        <w:t>Line Troilus and Criseyde; Book IV 337 (data/riverside_cats/TC4_riv.cat)</w:t>
        <w:br/>
      </w:r>
      <w:r>
        <w:t>A</w:t>
      </w:r>
      <w:r>
        <w:t xml:space="preserve"> </w:t>
      </w:r>
      <w:r>
        <w:t>thousand</w:t>
      </w:r>
      <w:r>
        <w:t xml:space="preserve"> </w:t>
      </w:r>
      <w:r>
        <w:t>sikes</w:t>
      </w:r>
      <w:r>
        <w:t xml:space="preserve"> </w:t>
      </w:r>
      <w:r>
        <w:rPr>
          <w:i/>
        </w:rPr>
        <w:t>hotter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gleede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IV 405 (data/riverside_cats/TC4_riv.cat)</w:t>
        <w:br/>
      </w:r>
      <w:r>
        <w:t>Forthi</w:t>
      </w:r>
      <w:r>
        <w:t xml:space="preserve"> </w:t>
      </w:r>
      <w:r>
        <w:t>be</w:t>
      </w:r>
      <w:r>
        <w:t xml:space="preserve"> </w:t>
      </w:r>
      <w:r>
        <w:t>glad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deere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IV 1089 (data/riverside_cats/TC4_riv.cat)</w:t>
        <w:br/>
      </w:r>
      <w:r>
        <w:t>Hastow</w:t>
      </w:r>
      <w:r>
        <w:t xml:space="preserve"> </w:t>
      </w:r>
      <w:r>
        <w:t>swich</w:t>
      </w:r>
      <w:r>
        <w:t xml:space="preserve"> </w:t>
      </w:r>
      <w:r>
        <w:t>lust</w:t>
      </w:r>
      <w:r>
        <w:t xml:space="preserve"> </w:t>
      </w:r>
      <w:r>
        <w:t>to</w:t>
      </w:r>
      <w:r>
        <w:t xml:space="preserve"> </w:t>
      </w:r>
      <w:r>
        <w:t>ben</w:t>
      </w:r>
      <w:r>
        <w:t xml:space="preserve"> </w:t>
      </w:r>
      <w:r>
        <w:t>thyn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fo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IV 1449 (data/riverside_cats/TC4_riv.cat)</w:t>
        <w:br/>
      </w:r>
      <w:r>
        <w:t>Dwelle</w:t>
      </w:r>
      <w:r>
        <w:t xml:space="preserve"> </w:t>
      </w:r>
      <w:r>
        <w:t>rather</w:t>
      </w:r>
      <w:r>
        <w:t xml:space="preserve"> </w:t>
      </w:r>
      <w:r>
        <w:t>here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swete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V 49 (data/riverside_cats/TC5_riv.cat)</w:t>
        <w:br/>
      </w:r>
      <w:r>
        <w:t>Whi</w:t>
      </w:r>
      <w:r>
        <w:t xml:space="preserve"> </w:t>
      </w:r>
      <w:r>
        <w:t>nyl</w:t>
      </w:r>
      <w:r>
        <w:t xml:space="preserve"> </w:t>
      </w:r>
      <w:r>
        <w:t>I</w:t>
      </w:r>
      <w:r>
        <w:t xml:space="preserve"> </w:t>
      </w:r>
      <w:r>
        <w:t>helpen</w:t>
      </w:r>
      <w:r>
        <w:t xml:space="preserve"> </w:t>
      </w:r>
      <w:r>
        <w:t>to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cure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V 63 (data/riverside_cats/TC5_riv.cat)</w:t>
        <w:br/>
      </w:r>
      <w:r>
        <w:t>Whan</w:t>
      </w:r>
      <w:r>
        <w:t xml:space="preserve"> </w:t>
      </w:r>
      <w:r>
        <w:t>she</w:t>
      </w:r>
      <w:r>
        <w:t xml:space="preserve"> </w:t>
      </w:r>
      <w:r>
        <w:t>forgoth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swete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V 521 (data/riverside_cats/TC5_riv.cat)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Pandare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brother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Weak without -e: yonder</w:t>
      </w:r>
      <w:r>
        <w:br/>
        <w:t>Line Troilus and Criseyde; Book V 575 (data/riverside_cats/TC5_riv.cat)</w:t>
        <w:br/>
      </w:r>
      <w:r>
        <w:t>And</w:t>
      </w:r>
      <w:r>
        <w:t xml:space="preserve"> </w:t>
      </w:r>
      <w:r>
        <w:t>at</w:t>
      </w:r>
      <w:r>
        <w:t xml:space="preserve"> </w:t>
      </w:r>
      <w:r>
        <w:t>that</w:t>
      </w:r>
      <w:r>
        <w:t xml:space="preserve"> </w:t>
      </w:r>
      <w:r>
        <w:t>corner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i/>
        </w:rPr>
        <w:t>yonder</w:t>
      </w:r>
      <w:r>
        <w:t xml:space="preserve"> </w:t>
      </w:r>
      <w:r>
        <w:t>hous</w:t>
      </w:r>
      <w:r>
        <w:br/>
        <w:br/>
      </w:r>
    </w:p>
    <w:p>
      <w:r>
        <w:rPr>
          <w:b/>
        </w:rPr>
        <w:t>Weak without -e: yonder</w:t>
      </w:r>
      <w:r>
        <w:br/>
        <w:t>Line Troilus and Criseyde; Book V 580 (data/riverside_cats/TC5_riv.cat)</w:t>
        <w:br/>
      </w:r>
      <w:r>
        <w:t>The</w:t>
      </w:r>
      <w:r>
        <w:t xml:space="preserve"> </w:t>
      </w:r>
      <w:r>
        <w:t>blisful</w:t>
      </w:r>
      <w:r>
        <w:t xml:space="preserve"> </w:t>
      </w:r>
      <w:r>
        <w:t>sown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that</w:t>
      </w:r>
      <w:r>
        <w:t xml:space="preserve"> </w:t>
      </w:r>
      <w:r>
        <w:rPr>
          <w:i/>
        </w:rPr>
        <w:t>yonder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V 588 (data/riverside_cats/TC5_riv.cat)</w:t>
        <w:br/>
      </w:r>
      <w:r>
        <w:t>What</w:t>
      </w:r>
      <w:r>
        <w:t xml:space="preserve"> </w:t>
      </w:r>
      <w:r>
        <w:t>joie</w:t>
      </w:r>
      <w:r>
        <w:t xml:space="preserve"> </w:t>
      </w:r>
      <w:r>
        <w:t>hastow</w:t>
      </w:r>
      <w:r>
        <w:t xml:space="preserve"> </w:t>
      </w:r>
      <w:r>
        <w:t>thyn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folk</w:t>
      </w:r>
      <w:r>
        <w:t xml:space="preserve"> </w:t>
      </w:r>
      <w:r>
        <w:t>to</w:t>
      </w:r>
      <w:r>
        <w:t xml:space="preserve"> </w:t>
      </w:r>
      <w:r>
        <w:t>spille</w:t>
      </w:r>
      <w:r>
        <w:br/>
        <w:br/>
      </w:r>
    </w:p>
    <w:p>
      <w:r>
        <w:rPr>
          <w:b/>
        </w:rPr>
        <w:t>Weak without -e: yonder</w:t>
      </w:r>
      <w:r>
        <w:br/>
        <w:t>Line Troilus and Criseyde; Book V 610 (data/riverside_cats/TC5_riv.cat)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i/>
        </w:rPr>
        <w:t>yonder</w:t>
      </w:r>
      <w:r>
        <w:t xml:space="preserve"> </w:t>
      </w:r>
      <w:r>
        <w:t>hille</w:t>
      </w:r>
      <w:r>
        <w:t xml:space="preserve"> </w:t>
      </w:r>
      <w:r>
        <w:t>I</w:t>
      </w:r>
      <w:r>
        <w:t xml:space="preserve"> </w:t>
      </w:r>
      <w:r>
        <w:t>gan</w:t>
      </w:r>
      <w:r>
        <w:t xml:space="preserve"> </w:t>
      </w:r>
      <w:r>
        <w:t>hire</w:t>
      </w:r>
      <w:r>
        <w:t xml:space="preserve"> </w:t>
      </w:r>
      <w:r>
        <w:t>gyde</w:t>
      </w:r>
      <w:r>
        <w:br/>
        <w:br/>
      </w:r>
    </w:p>
    <w:p>
      <w:r>
        <w:rPr>
          <w:b/>
        </w:rPr>
        <w:t>Weak without -e: sory</w:t>
      </w:r>
      <w:r>
        <w:br/>
        <w:t>Line Troilus and Criseyde; Book V 627 (data/riverside_cats/TC5_riv.cat)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right</w:t>
      </w:r>
      <w:r>
        <w:t xml:space="preserve"> </w:t>
      </w:r>
      <w:r>
        <w:rPr>
          <w:i/>
        </w:rPr>
        <w:t>sory</w:t>
      </w:r>
      <w:r>
        <w:t xml:space="preserve"> </w:t>
      </w:r>
      <w:r>
        <w:t>Troilus</w:t>
      </w:r>
      <w:r>
        <w:t xml:space="preserve"> </w:t>
      </w:r>
      <w:r>
        <w:t>wol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V 865 (data/riverside_cats/TC5_riv.cat)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Troilus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Weak without -e: good</w:t>
      </w:r>
      <w:r>
        <w:br/>
        <w:t>Line Troilus and Criseyde; Book V 1081 (data/riverside_cats/TC5_riv.cat)</w:t>
        <w:br/>
      </w:r>
      <w:r>
        <w:t>And</w:t>
      </w:r>
      <w:r>
        <w:t xml:space="preserve"> </w:t>
      </w:r>
      <w:r>
        <w:t>my</w:t>
      </w:r>
      <w:r>
        <w:t xml:space="preserve"> </w:t>
      </w:r>
      <w:r>
        <w:rPr>
          <w:i/>
        </w:rPr>
        <w:t>good</w:t>
      </w:r>
      <w:r>
        <w:t xml:space="preserve"> </w:t>
      </w:r>
      <w:r>
        <w:t>word</w:t>
      </w:r>
      <w:r>
        <w:t xml:space="preserve"> </w:t>
      </w:r>
      <w:r>
        <w:t>al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lyven</w:t>
      </w:r>
      <w:r>
        <w:t xml:space="preserve"> </w:t>
      </w:r>
      <w:r>
        <w:t>evere</w:t>
      </w:r>
      <w:r>
        <w:br/>
        <w:br/>
      </w:r>
    </w:p>
    <w:p>
      <w:r>
        <w:rPr>
          <w:b/>
        </w:rPr>
        <w:t>Weak without -e: bryght</w:t>
      </w:r>
      <w:r>
        <w:br/>
        <w:t>Line Troilus and Criseyde; Book V 1241 (data/riverside_cats/TC5_riv.cat)</w:t>
        <w:br/>
      </w:r>
      <w:r>
        <w:t>Lay</w:t>
      </w:r>
      <w:r>
        <w:t xml:space="preserve"> </w:t>
      </w:r>
      <w:r>
        <w:t>kyssyng</w:t>
      </w:r>
      <w:r>
        <w:t xml:space="preserve"> </w:t>
      </w:r>
      <w:r>
        <w:t>ay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rPr>
          <w:i/>
        </w:rPr>
        <w:t>bryght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Weak without -e: bryght</w:t>
      </w:r>
      <w:r>
        <w:br/>
        <w:t>Line Troilus and Criseyde; Book V 1247 (data/riverside_cats/TC5_riv.cat)</w:t>
        <w:br/>
      </w:r>
      <w:r>
        <w:t>My</w:t>
      </w:r>
      <w:r>
        <w:t xml:space="preserve"> </w:t>
      </w:r>
      <w:r>
        <w:t>lady</w:t>
      </w:r>
      <w:r>
        <w:t xml:space="preserve"> </w:t>
      </w:r>
      <w:r>
        <w:rPr>
          <w:i/>
        </w:rPr>
        <w:t>bryght</w:t>
      </w:r>
      <w:r>
        <w:t xml:space="preserve"> </w:t>
      </w:r>
      <w:r>
        <w:t>Criseyde</w:t>
      </w:r>
      <w:r>
        <w:t xml:space="preserve"> </w:t>
      </w:r>
      <w:r>
        <w:t>hath</w:t>
      </w:r>
      <w:r>
        <w:t xml:space="preserve"> </w:t>
      </w:r>
      <w:r>
        <w:t>me</w:t>
      </w:r>
      <w:r>
        <w:t xml:space="preserve"> </w:t>
      </w:r>
      <w:r>
        <w:t>bytrayed</w:t>
      </w:r>
      <w:r>
        <w:br/>
        <w:br/>
      </w:r>
    </w:p>
    <w:p>
      <w:r>
        <w:rPr>
          <w:b/>
        </w:rPr>
        <w:t>Weak without -e: bright</w:t>
      </w:r>
      <w:r>
        <w:br/>
        <w:t>Line Troilus and Criseyde; Book V 1264 (data/riverside_cats/TC5_riv.cat)</w:t>
        <w:br/>
      </w:r>
      <w:r>
        <w:t>God</w:t>
      </w:r>
      <w:r>
        <w:t xml:space="preserve"> </w:t>
      </w:r>
      <w:r>
        <w:t>wot</w:t>
      </w:r>
      <w:r>
        <w:t xml:space="preserve"> </w:t>
      </w:r>
      <w:r>
        <w:t>I</w:t>
      </w:r>
      <w:r>
        <w:t xml:space="preserve"> </w:t>
      </w:r>
      <w:r>
        <w:t>wende</w:t>
      </w:r>
      <w:r>
        <w:t xml:space="preserve"> </w:t>
      </w:r>
      <w:r>
        <w:t>O</w:t>
      </w:r>
      <w:r>
        <w:t xml:space="preserve"> </w:t>
      </w:r>
      <w:r>
        <w:t>lady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V 1315 (data/riverside_cats/TC5_riv.cat)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Criseyde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lady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V 1344 (data/riverside_cats/TC5_riv.cat)</w:t>
        <w:br/>
      </w:r>
      <w:r>
        <w:t>Foryeve</w:t>
      </w:r>
      <w:r>
        <w:t xml:space="preserve"> </w:t>
      </w:r>
      <w:r>
        <w:t>it</w:t>
      </w:r>
      <w:r>
        <w:t xml:space="preserve"> </w:t>
      </w:r>
      <w:r>
        <w:t>me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swete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Weak without -e: fair</w:t>
      </w:r>
      <w:r>
        <w:br/>
        <w:t>Line Sir Thopas 832 (data/riverside_cats/Thop_riv.cat)</w:t>
        <w:br/>
      </w:r>
      <w:r>
        <w:t>And</w:t>
      </w:r>
      <w:r>
        <w:t xml:space="preserve"> </w:t>
      </w:r>
      <w:r>
        <w:t>thurgh</w:t>
      </w:r>
      <w:r>
        <w:t xml:space="preserve"> </w:t>
      </w:r>
      <w:r>
        <w:t>his</w:t>
      </w:r>
      <w:r>
        <w:t xml:space="preserve"> </w:t>
      </w:r>
      <w:r>
        <w:rPr>
          <w:i/>
        </w:rPr>
        <w:t>fair</w:t>
      </w:r>
      <w:r>
        <w:t xml:space="preserve"> </w:t>
      </w:r>
      <w:r>
        <w:t>berynge</w:t>
      </w:r>
      <w:r>
        <w:br/>
        <w:br/>
      </w:r>
    </w:p>
    <w:p>
      <w:r>
        <w:rPr>
          <w:b/>
        </w:rPr>
        <w:t>Plural without -e: mo</w:t>
      </w:r>
      <w:r>
        <w:br/>
        <w:t>Line The Wife of Bath's Prologue 36 (data/riverside_cats/WBPro_riv.cat)</w:t>
        <w:br/>
      </w:r>
      <w:r>
        <w:t>I</w:t>
      </w:r>
      <w:r>
        <w:t xml:space="preserve"> </w:t>
      </w:r>
      <w:r>
        <w:t>trowe</w:t>
      </w:r>
      <w:r>
        <w:t xml:space="preserve"> </w:t>
      </w:r>
      <w:r>
        <w:t>he</w:t>
      </w:r>
      <w:r>
        <w:t xml:space="preserve"> </w:t>
      </w:r>
      <w:r>
        <w:t>hadde</w:t>
      </w:r>
      <w:r>
        <w:t xml:space="preserve"> </w:t>
      </w:r>
      <w:r>
        <w:t>wyves</w:t>
      </w:r>
      <w:r>
        <w:t xml:space="preserve"> </w:t>
      </w:r>
      <w:r>
        <w:rPr>
          <w:i/>
        </w:rPr>
        <w:t>mo</w:t>
      </w:r>
      <w:r>
        <w:t xml:space="preserve"> </w:t>
      </w:r>
      <w:r>
        <w:t>than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Plural without -e: mo</w:t>
      </w:r>
      <w:r>
        <w:br/>
        <w:t>Line The Wife of Bath's Prologue 57 (data/riverside_cats/WBPro_riv.cat)</w:t>
        <w:br/>
      </w:r>
      <w:r>
        <w:t>And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hadde</w:t>
      </w:r>
      <w:r>
        <w:t xml:space="preserve"> </w:t>
      </w:r>
      <w:r>
        <w:t>wyves</w:t>
      </w:r>
      <w:r>
        <w:t xml:space="preserve"> </w:t>
      </w:r>
      <w:r>
        <w:rPr>
          <w:i/>
        </w:rPr>
        <w:t>mo</w:t>
      </w:r>
      <w:r>
        <w:t xml:space="preserve"> </w:t>
      </w:r>
      <w:r>
        <w:t>than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Plural without -e: mo</w:t>
      </w:r>
      <w:r>
        <w:br/>
        <w:t>Line The Wife of Bath's Prologue 179 (data/riverside_cats/WBPro_riv.cat)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telle</w:t>
      </w:r>
      <w:r>
        <w:t xml:space="preserve"> </w:t>
      </w:r>
      <w:r>
        <w:t>ensamples</w:t>
      </w:r>
      <w:r>
        <w:t xml:space="preserve"> </w:t>
      </w:r>
      <w:r>
        <w:rPr>
          <w:i/>
        </w:rPr>
        <w:t>mo</w:t>
      </w:r>
      <w:r>
        <w:t xml:space="preserve"> </w:t>
      </w:r>
      <w:r>
        <w:t>than</w:t>
      </w:r>
      <w:r>
        <w:t xml:space="preserve"> </w:t>
      </w:r>
      <w:r>
        <w:t>ten</w:t>
      </w:r>
      <w:r>
        <w:br/>
        <w:br/>
      </w:r>
    </w:p>
    <w:p>
      <w:r>
        <w:rPr>
          <w:b/>
        </w:rPr>
        <w:t>Plural without -e: mo</w:t>
      </w:r>
      <w:r>
        <w:br/>
        <w:t>Line The Wife of Bath's Prologue 686 (data/riverside_cats/WBPro_riv.cat)</w:t>
        <w:br/>
      </w:r>
      <w:r>
        <w:t>He</w:t>
      </w:r>
      <w:r>
        <w:t xml:space="preserve"> </w:t>
      </w:r>
      <w:r>
        <w:t>knew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mo</w:t>
      </w:r>
      <w:r>
        <w:t xml:space="preserve"> </w:t>
      </w:r>
      <w:r>
        <w:t>legendes</w:t>
      </w:r>
      <w:r>
        <w:t xml:space="preserve"> </w:t>
      </w:r>
      <w:r>
        <w:t>and</w:t>
      </w:r>
      <w:r>
        <w:t xml:space="preserve"> </w:t>
      </w:r>
      <w:r>
        <w:t>lyves</w:t>
      </w:r>
      <w:r>
        <w:br/>
        <w:br/>
      </w:r>
    </w:p>
    <w:p>
      <w:r>
        <w:rPr>
          <w:b/>
        </w:rPr>
        <w:t>Plural without -e: mo</w:t>
      </w:r>
      <w:r>
        <w:br/>
        <w:t>Line The Wife of Bath's Prologue 773 (data/riverside_cats/WBPro_riv.cat)</w:t>
        <w:br/>
      </w:r>
      <w:r>
        <w:t>And</w:t>
      </w:r>
      <w:r>
        <w:t xml:space="preserve"> </w:t>
      </w:r>
      <w:r>
        <w:t>therwithal</w:t>
      </w:r>
      <w:r>
        <w:t xml:space="preserve"> </w:t>
      </w:r>
      <w:r>
        <w:t>he</w:t>
      </w:r>
      <w:r>
        <w:t xml:space="preserve"> </w:t>
      </w:r>
      <w:r>
        <w:t>knew</w:t>
      </w:r>
      <w:r>
        <w:t xml:space="preserve"> </w:t>
      </w:r>
      <w:r>
        <w:t>of</w:t>
      </w:r>
      <w:r>
        <w:t xml:space="preserve"> </w:t>
      </w:r>
      <w:r>
        <w:rPr>
          <w:i/>
        </w:rPr>
        <w:t>mo</w:t>
      </w:r>
      <w:r>
        <w:t xml:space="preserve"> </w:t>
      </w:r>
      <w:r>
        <w:t>proverbes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