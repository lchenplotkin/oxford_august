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Adjective Declension Exceptions in the Riverside Chaucer</w:t>
      </w:r>
    </w:p>
    <w:p>
      <w:r>
        <w:rPr>
          <w:b/>
        </w:rPr>
        <w:t>Plural without -e: moo</w:t>
      </w:r>
      <w:r>
        <w:br/>
        <w:t>Line Book of the Duchess 266 (data/riverside_cats/BD_riv.cat) - Riverside</w:t>
        <w:br/>
      </w:r>
      <w:r>
        <w:t>May</w:t>
      </w:r>
      <w:r>
        <w:t xml:space="preserve"> </w:t>
      </w:r>
      <w:r>
        <w:t>wynne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moo</w:t>
      </w:r>
      <w:r>
        <w:t xml:space="preserve"> </w:t>
      </w:r>
      <w:r>
        <w:t>fees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Plural without -e: moo</w:t>
      </w:r>
      <w:r>
        <w:br/>
        <w:t>Line Book of the Duchess 408 (data/riverside_cats/BD_riv.cat) - Riverside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rPr>
          <w:i/>
        </w:rPr>
        <w:t>moo</w:t>
      </w:r>
      <w:r>
        <w:t xml:space="preserve"> </w:t>
      </w:r>
      <w:r>
        <w:t>floures,</w:t>
      </w:r>
      <w:r>
        <w:t xml:space="preserve"> </w:t>
      </w:r>
      <w:r>
        <w:t>swiche</w:t>
      </w:r>
      <w:r>
        <w:t xml:space="preserve"> </w:t>
      </w:r>
      <w:r>
        <w:t>seven</w:t>
      </w:r>
      <w:r>
        <w:br/>
        <w:br/>
      </w:r>
    </w:p>
    <w:p>
      <w:r>
        <w:rPr>
          <w:b/>
        </w:rPr>
        <w:t>Weak without -e: last</w:t>
      </w:r>
      <w:r>
        <w:br/>
        <w:t>Line Book of the Duchess 514 (data/riverside_cats/BD_riv.cat) - Riverside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(data/riverside_cats/BD_riv.cat) - Riverside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fayrest</w:t>
      </w:r>
      <w:r>
        <w:br/>
        <w:t>Line Book of the Duchess 807 (data/riverside_cats/BD_riv.cat) - Riverside</w:t>
        <w:br/>
      </w:r>
      <w:r>
        <w:t>Trewly</w:t>
      </w:r>
      <w:r>
        <w:t xml:space="preserve"> </w:t>
      </w:r>
      <w:r>
        <w:t>the</w:t>
      </w:r>
      <w:r>
        <w:t xml:space="preserve"> </w:t>
      </w:r>
      <w:r>
        <w:rPr>
          <w:i/>
        </w:rPr>
        <w:t>fayrest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(data/riverside_cats/BD_riv.cat) - Riverside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chef</w:t>
      </w:r>
      <w:r>
        <w:br/>
        <w:t>Line Book of the Duchess 910 (data/riverside_cats/BD_riv.cat) - Riverside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chef</w:t>
      </w:r>
      <w:r>
        <w:t xml:space="preserve"> </w:t>
      </w:r>
      <w:r>
        <w:t>patron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(data/riverside_cats/ClT_riv.cat) - Riverside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syde</w:t>
      </w:r>
      <w:r>
        <w:t xml:space="preserve"> </w:t>
      </w:r>
      <w:r>
        <w:t>of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last</w:t>
      </w:r>
      <w:r>
        <w:br/>
        <w:t>Line The Clerk's Tale 266 (data/riverside_cats/ClT_riv.cat) - Riverside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Ytaille.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(data/riverside_cats/ClT_riv.cat) - Riverside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Lumbardye.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(data/riverside_cats/ClT_riv.cat) - Riverside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lynage.</w:t>
      </w:r>
      <w:r>
        <w:br/>
        <w:br/>
      </w:r>
    </w:p>
    <w:p>
      <w:r>
        <w:rPr>
          <w:b/>
        </w:rPr>
        <w:t>Plural without -e: good</w:t>
      </w:r>
      <w:r>
        <w:br/>
        <w:t>Line The Canon's Yeoman's Tale 1283 (data/riverside_cats/CYT_riv.cat) - Riverside</w:t>
        <w:br/>
      </w:r>
      <w:r>
        <w:t>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sires,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</w:t>
      </w:r>
      <w:r>
        <w:br/>
        <w:br/>
      </w:r>
    </w:p>
    <w:p>
      <w:r>
        <w:rPr>
          <w:b/>
        </w:rPr>
        <w:t>Weak without -e: soory</w:t>
      </w:r>
      <w:r>
        <w:br/>
        <w:t>Line The Canon's Yeoman's Tale 1349 (data/riverside_cats/CYT_riv.cat) - Riverside</w:t>
        <w:br/>
      </w:r>
      <w:r>
        <w:t>Than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rPr>
          <w:i/>
        </w:rP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leere.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(data/riverside_cats/CYT_riv.cat) - Riverside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""and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</w:t>
      </w:r>
      <w:r>
        <w:br/>
        <w:br/>
      </w:r>
    </w:p>
    <w:p>
      <w:r>
        <w:rPr>
          <w:b/>
        </w:rPr>
        <w:t>Weak without -e: hevy</w:t>
      </w:r>
      <w:r>
        <w:br/>
        <w:t>Line The Franklin's Tale 822 (data/riverside_cats/FranT_riv.cat) - Riverside</w:t>
        <w:br/>
      </w:r>
      <w:r>
        <w:t>Hire</w:t>
      </w:r>
      <w:r>
        <w:t xml:space="preserve"> </w:t>
      </w:r>
      <w:r>
        <w:t>freendes,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knewe</w:t>
      </w:r>
      <w:r>
        <w:t xml:space="preserve"> </w:t>
      </w:r>
      <w:r>
        <w:t>hir</w:t>
      </w:r>
      <w:r>
        <w:t xml:space="preserve"> </w:t>
      </w:r>
      <w:r>
        <w:rPr>
          <w:i/>
        </w:rPr>
        <w:t>hevy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without -e: wys</w:t>
      </w:r>
      <w:r>
        <w:br/>
        <w:t>Line The Franklin's Tale 871 (data/riverside_cats/FranT_riv.cat) - Riverside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wys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(data/riverside_cats/FranT_riv.cat) - Riverside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quykkest</w:t>
      </w:r>
      <w:r>
        <w:br/>
        <w:t>Line The Franklin's Tale 1502 (data/riverside_cats/FranT_riv.cat) - Riverside</w:t>
        <w:br/>
      </w:r>
      <w:r>
        <w:t>Amydde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quykkest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(data/riverside_cats/FriT_riv.cat) - Riverside</w:t>
        <w:br/>
      </w:r>
      <w:r>
        <w:t>Brother,""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""fer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half</w:t>
      </w:r>
      <w:r>
        <w:br/>
        <w:t>Line The General Prologue 8 (data/riverside_cats/GP_riv.cat) - Riverside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(data/riverside_cats/GP_riv.cat) - Riverside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hyer</w:t>
      </w:r>
      <w:r>
        <w:br/>
        <w:t>Line The General Prologue 399 (data/riverside_cats/GP_riv.cat) - Riverside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t>hadde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moo</w:t>
      </w:r>
      <w:r>
        <w:br/>
        <w:t>Line House of Fame 121 (data/riverside_cats/HF_riv.cat) - Riverside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t>were</w:t>
      </w:r>
      <w:r>
        <w:t xml:space="preserve"> </w:t>
      </w:r>
      <w:r>
        <w:rPr>
          <w:i/>
        </w:rPr>
        <w:t>moo</w:t>
      </w:r>
      <w:r>
        <w:t xml:space="preserve"> </w:t>
      </w:r>
      <w:r>
        <w:t>ymages</w:t>
      </w:r>
      <w:r>
        <w:br/>
        <w:br/>
      </w:r>
    </w:p>
    <w:p>
      <w:r>
        <w:rPr>
          <w:b/>
        </w:rPr>
        <w:t>Plural without -e: moo</w:t>
      </w:r>
      <w:r>
        <w:br/>
        <w:t>Line House of Fame 124 (data/riverside_cats/HF_riv.cat) - Riverside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perre</w:t>
      </w:r>
      <w:r>
        <w:t xml:space="preserve"> </w:t>
      </w:r>
      <w:r>
        <w:rPr>
          <w:i/>
        </w:rPr>
        <w:t>moo</w:t>
      </w:r>
      <w:r>
        <w:t xml:space="preserve"> </w:t>
      </w:r>
      <w:r>
        <w:t>pynacles</w:t>
      </w:r>
      <w:r>
        <w:br/>
        <w:br/>
      </w:r>
    </w:p>
    <w:p>
      <w:r>
        <w:rPr>
          <w:b/>
        </w:rPr>
        <w:t>Weak without -e: troian</w:t>
      </w:r>
      <w:r>
        <w:br/>
        <w:t>Line House of Fame 207 (data/riverside_cats/HF_riv.cat) - Riverside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nacion</w:t>
      </w:r>
      <w:r>
        <w:br/>
        <w:br/>
      </w:r>
    </w:p>
    <w:p>
      <w:r>
        <w:rPr>
          <w:b/>
        </w:rPr>
        <w:t>Weak without -e: soth</w:t>
      </w:r>
      <w:r>
        <w:br/>
        <w:t>Line House of Fame 351 (data/riverside_cats/HF_riv.cat) - Riverside</w:t>
        <w:br/>
      </w:r>
      <w:r>
        <w:t>O,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ys,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Plural without -e: moo</w:t>
      </w:r>
      <w:r>
        <w:br/>
        <w:t>Line House of Fame 677 (data/riverside_cats/HF_riv.cat) - Riverside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loves</w:t>
      </w:r>
      <w:r>
        <w:t xml:space="preserve"> </w:t>
      </w:r>
      <w:r>
        <w:t>newe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Plural without -e: moo</w:t>
      </w:r>
      <w:r>
        <w:br/>
        <w:t>Line House of Fame 679 (data/riverside_cats/HF_riv.cat) - Riverside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loves</w:t>
      </w:r>
      <w:r>
        <w:t xml:space="preserve"> </w:t>
      </w:r>
      <w:r>
        <w:t>casuelly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(data/riverside_cats/HF_riv.cat) - Riverside</w:t>
        <w:br/>
      </w:r>
      <w:r>
        <w:rPr>
          <w:i/>
        </w:rPr>
        <w:t>Mo</w:t>
      </w:r>
      <w:r>
        <w:t xml:space="preserve"> </w:t>
      </w:r>
      <w:r>
        <w:t>discordes,</w:t>
      </w:r>
      <w:r>
        <w:t xml:space="preserve"> </w:t>
      </w:r>
      <w:r>
        <w:t>moo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moo</w:t>
      </w:r>
      <w:r>
        <w:br/>
        <w:t>Line House of Fame 685 (data/riverside_cats/HF_riv.cat) - Riverside</w:t>
        <w:br/>
      </w:r>
      <w:r>
        <w:t>Mo</w:t>
      </w:r>
      <w:r>
        <w:t xml:space="preserve"> </w:t>
      </w:r>
      <w:r>
        <w:t>discordes,</w:t>
      </w:r>
      <w:r>
        <w:t xml:space="preserve"> </w:t>
      </w:r>
      <w:r>
        <w:rPr>
          <w:i/>
        </w:rPr>
        <w:t>moo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(data/riverside_cats/HF_riv.cat) - Riverside</w:t>
        <w:br/>
      </w:r>
      <w:r>
        <w:rPr>
          <w:i/>
        </w:rPr>
        <w:t>Mo</w:t>
      </w:r>
      <w:r>
        <w:t xml:space="preserve"> </w:t>
      </w:r>
      <w:r>
        <w:t>murmures</w:t>
      </w:r>
      <w:r>
        <w:t xml:space="preserve"> </w:t>
      </w:r>
      <w:r>
        <w:t>and</w:t>
      </w:r>
      <w:r>
        <w:t xml:space="preserve"> </w:t>
      </w:r>
      <w:r>
        <w:t>moo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moo</w:t>
      </w:r>
      <w:r>
        <w:br/>
        <w:t>Line House of Fame 686 (data/riverside_cats/HF_riv.cat) - Riverside</w:t>
        <w:br/>
      </w:r>
      <w:r>
        <w:t>Mo</w:t>
      </w:r>
      <w:r>
        <w:t xml:space="preserve"> </w:t>
      </w:r>
      <w:r>
        <w:t>murmures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moo</w:t>
      </w:r>
      <w:r>
        <w:br/>
        <w:t>Line House of Fame 687 (data/riverside_cats/HF_riv.cat) - Riverside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dissymulacions</w:t>
      </w:r>
      <w:r>
        <w:br/>
        <w:br/>
      </w:r>
    </w:p>
    <w:p>
      <w:r>
        <w:rPr>
          <w:b/>
        </w:rPr>
        <w:t>Plural without -e: moo</w:t>
      </w:r>
      <w:r>
        <w:br/>
        <w:t>Line House of Fame 689 (data/riverside_cats/HF_riv.cat) - Riverside</w:t>
        <w:br/>
      </w:r>
      <w:r>
        <w:t>And</w:t>
      </w:r>
      <w:r>
        <w:t xml:space="preserve"> </w:t>
      </w:r>
      <w:r>
        <w:rPr>
          <w:i/>
        </w:rPr>
        <w:t>moo</w:t>
      </w:r>
      <w:r>
        <w:t xml:space="preserve"> </w:t>
      </w:r>
      <w:r>
        <w:t>berdys</w:t>
      </w:r>
      <w:r>
        <w:t xml:space="preserve"> </w:t>
      </w:r>
      <w:r>
        <w:t>in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Plural without -e: moo</w:t>
      </w:r>
      <w:r>
        <w:br/>
        <w:t>Line House of Fame 693 (data/riverside_cats/HF_riv.cat) - Riverside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rPr>
          <w:i/>
        </w:rPr>
        <w:t>moo</w:t>
      </w:r>
      <w:r>
        <w:t xml:space="preserve"> </w:t>
      </w:r>
      <w:r>
        <w:t>renovelaunces</w:t>
      </w:r>
      <w:r>
        <w:br/>
        <w:br/>
      </w:r>
    </w:p>
    <w:p>
      <w:r>
        <w:rPr>
          <w:b/>
        </w:rPr>
        <w:t>Plural without -e: mo</w:t>
      </w:r>
      <w:r>
        <w:br/>
        <w:t>Line House of Fame 695 (data/riverside_cats/HF_riv.cat) - Riverside</w:t>
        <w:br/>
      </w:r>
      <w:r>
        <w:rPr>
          <w:i/>
        </w:rPr>
        <w:t>Mo</w:t>
      </w:r>
      <w:r>
        <w:t xml:space="preserve"> </w:t>
      </w:r>
      <w:r>
        <w:t>love-dayes</w:t>
      </w:r>
      <w:r>
        <w:t xml:space="preserve"> </w:t>
      </w:r>
      <w:r>
        <w:t>and</w:t>
      </w:r>
      <w:r>
        <w:t xml:space="preserve"> </w:t>
      </w:r>
      <w:r>
        <w:t>acordes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(data/riverside_cats/HF_riv.cat) - Riverside</w:t>
        <w:br/>
      </w:r>
      <w:r>
        <w:t>Seynt</w:t>
      </w:r>
      <w:r>
        <w:t xml:space="preserve"> </w:t>
      </w:r>
      <w:r>
        <w:t>Julyan,</w:t>
      </w:r>
      <w:r>
        <w:t xml:space="preserve"> </w:t>
      </w:r>
      <w:r>
        <w:t>loo,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</w:t>
      </w:r>
      <w:r>
        <w:br/>
        <w:br/>
      </w:r>
    </w:p>
    <w:p>
      <w:r>
        <w:rPr>
          <w:b/>
        </w:rPr>
        <w:t>Weak without -e: ryght</w:t>
      </w:r>
      <w:r>
        <w:br/>
        <w:t>Line House of Fame 1294 (data/riverside_cats/HF_riv.cat) - Riverside</w:t>
        <w:br/>
      </w:r>
      <w:r>
        <w:t>The</w:t>
      </w:r>
      <w:r>
        <w:t xml:space="preserve"> </w:t>
      </w:r>
      <w:r>
        <w:t>castel-yate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ryght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fynest</w:t>
      </w:r>
      <w:r>
        <w:br/>
        <w:t>Line House of Fame 1351 (data/riverside_cats/HF_riv.cat) - Riverside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fynest</w:t>
      </w:r>
      <w:r>
        <w:t xml:space="preserve"> </w:t>
      </w:r>
      <w:r>
        <w:t>stones</w:t>
      </w:r>
      <w:r>
        <w:t xml:space="preserve"> </w:t>
      </w:r>
      <w:r>
        <w:t>faire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(data/riverside_cats/HF_riv.cat) - Riverside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Plural without -e: sory</w:t>
      </w:r>
      <w:r>
        <w:br/>
        <w:t>Line House of Fame 1632 (data/riverside_cats/HF_riv.cat) - Riverside</w:t>
        <w:br/>
      </w:r>
      <w:r>
        <w:t>Han</w:t>
      </w:r>
      <w:r>
        <w:t xml:space="preserve"> </w:t>
      </w:r>
      <w:r>
        <w:t>these</w:t>
      </w:r>
      <w:r>
        <w:t xml:space="preserve"> </w:t>
      </w:r>
      <w:r>
        <w:rPr>
          <w:i/>
        </w:rP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Weak without -e: grettest</w:t>
      </w:r>
      <w:r>
        <w:br/>
        <w:t>Line House of Fame 1813 (data/riverside_cats/HF_riv.cat) - Riverside</w:t>
        <w:br/>
      </w:r>
      <w:r>
        <w:t>The</w:t>
      </w:r>
      <w:r>
        <w:t xml:space="preserve"> </w:t>
      </w:r>
      <w:r>
        <w:t>harm,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Plural without -e: most</w:t>
      </w:r>
      <w:r>
        <w:br/>
        <w:t>Line House of Fame 2025 (data/riverside_cats/HF_riv.cat) - Riverside</w:t>
        <w:br/>
      </w:r>
      <w:r>
        <w:t>Where</w:t>
      </w:r>
      <w:r>
        <w:t xml:space="preserve"> </w:t>
      </w:r>
      <w:r>
        <w:t>thou</w:t>
      </w:r>
      <w:r>
        <w:t xml:space="preserve"> </w:t>
      </w:r>
      <w:r>
        <w:t>maist</w:t>
      </w:r>
      <w:r>
        <w:t xml:space="preserve"> </w:t>
      </w:r>
      <w:r>
        <w:rPr>
          <w:i/>
        </w:rPr>
        <w:t>most</w:t>
      </w:r>
      <w:r>
        <w:t xml:space="preserve"> </w:t>
      </w:r>
      <w:r>
        <w:t>tidynges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(data/riverside_cats/KnT_riv.cat) - Riverside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</w:t>
      </w:r>
      <w:r>
        <w:br/>
        <w:br/>
      </w:r>
    </w:p>
    <w:p>
      <w:r>
        <w:rPr>
          <w:b/>
        </w:rPr>
        <w:t>Weak without -e: yonder</w:t>
      </w:r>
      <w:r>
        <w:br/>
        <w:t>Line The Knight's Tale 1119 (data/riverside_cats/KnT_riv.cat) - Riverside</w:t>
        <w:br/>
      </w:r>
      <w:r>
        <w:t>Of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rometh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(data/riverside_cats/KnT_riv.cat) - Riverside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hym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(data/riverside_cats/KnT_riv.cat) - Riverside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sory</w:t>
      </w:r>
      <w:r>
        <w:br/>
        <w:t>Line The Knight's Tale 2004 (data/riverside_cats/KnT_riv.cat) - Riverside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chirkyng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Plural without -e: fairest</w:t>
      </w:r>
      <w:r>
        <w:br/>
        <w:t>Line The Knight's Tale 2201 (data/riverside_cats/KnT_riv.cat) - Riverside</w:t>
        <w:br/>
      </w:r>
      <w:r>
        <w:t>What</w:t>
      </w:r>
      <w:r>
        <w:t xml:space="preserve"> </w:t>
      </w:r>
      <w:r>
        <w:t>ladyes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been</w:t>
      </w:r>
      <w:r>
        <w:t xml:space="preserve"> </w:t>
      </w:r>
      <w:r>
        <w:t>or</w:t>
      </w:r>
      <w:r>
        <w:t xml:space="preserve"> </w:t>
      </w:r>
      <w:r>
        <w:t>best</w:t>
      </w:r>
      <w:r>
        <w:t xml:space="preserve"> </w:t>
      </w:r>
      <w:r>
        <w:t>daunsynge</w:t>
      </w:r>
      <w:r>
        <w:br/>
        <w:br/>
      </w:r>
    </w:p>
    <w:p>
      <w:r>
        <w:rPr>
          <w:b/>
        </w:rPr>
        <w:t>Weak without -e: payen</w:t>
      </w:r>
      <w:r>
        <w:br/>
        <w:t>Line The Knight's Tale 2370 (data/riverside_cats/KnT_riv.cat) - Riverside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rytes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payen</w:t>
      </w:r>
      <w:r>
        <w:t xml:space="preserve"> </w:t>
      </w:r>
      <w:r>
        <w:t>wyse.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(data/riverside_cats/KnT_riv.cat) - Riverside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(data/riverside_cats/KnT_riv.cat) - Riverside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olde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(data/riverside_cats/KnT_riv.cat) - Riverside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shoutynge</w:t>
      </w:r>
      <w:r>
        <w:br/>
        <w:br/>
      </w:r>
    </w:p>
    <w:p>
      <w:r>
        <w:rPr>
          <w:b/>
        </w:rPr>
        <w:t>Plural without -e: wyser</w:t>
      </w:r>
      <w:r>
        <w:br/>
        <w:t>Line The Merchant's Tale 1569 (data/riverside_cats/MerT_riv.cat) - Riverside</w:t>
        <w:br/>
      </w:r>
      <w:r>
        <w:t>Of</w:t>
      </w:r>
      <w:r>
        <w:t xml:space="preserve"> </w:t>
      </w:r>
      <w:r>
        <w:t>scole-termes.</w:t>
      </w:r>
      <w:r>
        <w:t xml:space="preserve"> </w:t>
      </w:r>
      <w:r>
        <w:rPr>
          <w:i/>
        </w:rPr>
        <w:t>Wyser</w:t>
      </w:r>
      <w:r>
        <w:t xml:space="preserve"> </w:t>
      </w:r>
      <w:r>
        <w:t>men</w:t>
      </w:r>
      <w:r>
        <w:t xml:space="preserve"> </w:t>
      </w:r>
      <w:r>
        <w:t>than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Plural without -e: mo</w:t>
      </w:r>
      <w:r>
        <w:br/>
        <w:t>Line The Miller's Tale 3650 (data/riverside_cats/MilT_riv.cat) - Riverside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they</w:t>
      </w:r>
      <w:r>
        <w:t xml:space="preserve"> </w:t>
      </w:r>
      <w: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(data/riverside_cats/MkT_riv.cat) - Riverside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(data/riverside_cats/MkT_riv.cat) - Riverside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kynges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elaat;</w:t>
      </w:r>
      <w:r>
        <w:br/>
        <w:br/>
      </w:r>
    </w:p>
    <w:p>
      <w:r>
        <w:rPr>
          <w:b/>
        </w:rPr>
        <w:t>Weak without -e: fyn</w:t>
      </w:r>
      <w:r>
        <w:br/>
        <w:t>Line The Nun's Priest's Tale 2859 (data/riverside_cats/NPT_riv.cat) - Riverside</w:t>
        <w:br/>
      </w:r>
      <w:r>
        <w:t>His</w:t>
      </w:r>
      <w:r>
        <w:t xml:space="preserve"> </w:t>
      </w:r>
      <w:r>
        <w:t>coomb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Plural without -e: whitter</w:t>
      </w:r>
      <w:r>
        <w:br/>
        <w:t>Line The Nun's Priest's Tale 2863 (data/riverside_cats/NPT_riv.cat) - Riverside</w:t>
        <w:br/>
      </w:r>
      <w:r>
        <w:t>His</w:t>
      </w:r>
      <w:r>
        <w:t xml:space="preserve"> </w:t>
      </w:r>
      <w:r>
        <w:t>nayles</w:t>
      </w:r>
      <w:r>
        <w:t xml:space="preserve"> </w:t>
      </w:r>
      <w:r>
        <w:rPr>
          <w:i/>
        </w:rPr>
        <w:t>whitter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lylye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(data/riverside_cats/NPT_riv.cat) - Riverside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toun,'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(data/riverside_cats/NPT_riv.cat) - Riverside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(data/riverside_cats/NPT_riv.cat) - Riverside</w:t>
        <w:br/>
      </w:r>
      <w:r>
        <w:t>False</w:t>
      </w:r>
      <w:r>
        <w:t xml:space="preserve"> </w:t>
      </w:r>
      <w:r>
        <w:t>dissymulour,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(data/riverside_cats/PardT_riv.cat) - Riverside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assoille,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Plural without -e: mo</w:t>
      </w:r>
      <w:r>
        <w:br/>
        <w:t>Line Parliament of Fowls 595 (data/riverside_cats/PF_riv.cat) - Riverside</w:t>
        <w:br/>
      </w:r>
      <w:r>
        <w:t>There</w:t>
      </w:r>
      <w:r>
        <w:t xml:space="preserve"> </w:t>
      </w:r>
      <w:r>
        <w:t>been</w:t>
      </w:r>
      <w:r>
        <w:t xml:space="preserve"> </w:t>
      </w:r>
      <w:r>
        <w:rPr>
          <w:i/>
        </w:rPr>
        <w:t>mo</w:t>
      </w:r>
      <w:r>
        <w:t xml:space="preserve"> </w:t>
      </w:r>
      <w:r>
        <w:t>sterres,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payre!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(data/riverside_cats/RvT_riv.cat) - Riverside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</w:t>
      </w:r>
      <w:r>
        <w:t xml:space="preserve"> </w:t>
      </w:r>
      <w:r>
        <w:t>God</w:t>
      </w:r>
      <w:r>
        <w:t xml:space="preserve"> </w:t>
      </w:r>
      <w:r>
        <w:t>waat,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raa;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(data/riverside_cats/RvT_riv.cat) - Riverside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thyn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seel!</w:t>
      </w:r>
      <w:r>
        <w:br/>
        <w:br/>
      </w:r>
    </w:p>
    <w:p>
      <w:r>
        <w:rPr>
          <w:b/>
        </w:rPr>
        <w:t>Weak without -e: sory</w:t>
      </w:r>
      <w:r>
        <w:br/>
        <w:t>Line The Shipman's Tale 117 (data/riverside_cats/ShipT_riv.cat) - Riverside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</w:t>
      </w:r>
      <w:r>
        <w:t xml:space="preserve"> </w:t>
      </w:r>
      <w: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pley.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(data/riverside_cats/SNT_riv.cat) - Riverside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Plural without -e: mo</w:t>
      </w:r>
      <w:r>
        <w:br/>
        <w:t>Line The Squire's Tale 301 (data/riverside_cats/SqT_riv.cat) - Riverside</w:t>
        <w:br/>
      </w:r>
      <w:r>
        <w:t>And</w:t>
      </w:r>
      <w:r>
        <w:t xml:space="preserve"> </w:t>
      </w:r>
      <w:r>
        <w:t>deyntees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knowyng.</w:t>
      </w:r>
      <w:r>
        <w:br/>
        <w:br/>
      </w:r>
    </w:p>
    <w:p>
      <w:r>
        <w:rPr>
          <w:b/>
        </w:rPr>
        <w:t>Weak without -e: troian</w:t>
      </w:r>
      <w:r>
        <w:br/>
        <w:t>Line Troilus and Criseyde; Book I 145 (data/riverside_cats/TC1_riv.cat) - Riverside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407 (data/riverside_cats/TC1_riv.cat) - Riverside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509 (data/riverside_cats/TC1_riv.cat) - Riverside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hent,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cheyne!</w:t>
      </w:r>
      <w:r>
        <w:br/>
        <w:br/>
      </w:r>
    </w:p>
    <w:p>
      <w:r>
        <w:rPr>
          <w:b/>
        </w:rPr>
        <w:t>Weak without -e: hevy</w:t>
      </w:r>
      <w:r>
        <w:br/>
        <w:t>Line Troilus and Criseyde; Book I 651 (data/riverside_cats/TC1_riv.cat) - Riverside</w:t>
        <w:br/>
      </w:r>
      <w:r>
        <w:t>Thyn</w:t>
      </w:r>
      <w:r>
        <w:t xml:space="preserve"> </w:t>
      </w:r>
      <w:r>
        <w:rPr>
          <w:i/>
        </w:rPr>
        <w:t>hevy</w:t>
      </w:r>
      <w:r>
        <w:t xml:space="preserve"> </w:t>
      </w:r>
      <w:r>
        <w:t>charge;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(data/riverside_cats/TC1_riv.cat) - Riverside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 128 (data/riverside_cats/TC2_riv.cat) - Riverside</w:t>
        <w:br/>
      </w:r>
      <w:r>
        <w:t>What!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swyche</w:t>
      </w:r>
      <w:r>
        <w:t xml:space="preserve"> </w:t>
      </w:r>
      <w:r>
        <w:t>fyve?</w:t>
      </w:r>
      <w:r>
        <w:t xml:space="preserve"> </w:t>
      </w:r>
      <w:r>
        <w:t>I!</w:t>
      </w:r>
      <w:r>
        <w:t xml:space="preserve"> </w:t>
      </w:r>
      <w:r>
        <w:t>Nay,</w:t>
      </w:r>
      <w:r>
        <w:t xml:space="preserve"> </w:t>
      </w:r>
      <w:r>
        <w:t>ywys!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445 (data/riverside_cats/TC2_riv.cat) - Riverside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II 464 (data/riverside_cats/TC2_riv.cat) - Riverside</w:t>
        <w:br/>
      </w:r>
      <w:r>
        <w:t>A,</w:t>
      </w:r>
      <w:r>
        <w:t xml:space="preserve"> </w:t>
      </w:r>
      <w:r>
        <w:t>Lord!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rPr>
          <w:i/>
        </w:rPr>
        <w:t>sory</w:t>
      </w:r>
      <w:r>
        <w:t xml:space="preserve"> </w:t>
      </w:r>
      <w:r>
        <w:t>chaunce!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474 (data/riverside_cats/TC2_riv.cat) - Riverside</w:t>
        <w:br/>
      </w:r>
      <w:r>
        <w:t>No,</w:t>
      </w:r>
      <w:r>
        <w:t xml:space="preserve"> </w:t>
      </w:r>
      <w:r>
        <w:t>wis,""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""myn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652 (data/riverside_cats/TC2_riv.cat) - Riverside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-e: wers</w:t>
      </w:r>
      <w:r>
        <w:br/>
        <w:t>Line Troilus and Criseyde; Book II 865 (data/riverside_cats/TC2_riv.cat) - Riverside</w:t>
        <w:br/>
      </w:r>
      <w:r>
        <w:t>Or</w:t>
      </w:r>
      <w:r>
        <w:t xml:space="preserve"> </w:t>
      </w:r>
      <w:r>
        <w:t>love</w:t>
      </w:r>
      <w:r>
        <w:t xml:space="preserve"> </w:t>
      </w:r>
      <w:r>
        <w:t>the</w:t>
      </w:r>
      <w:r>
        <w:t xml:space="preserve"> </w:t>
      </w:r>
      <w:r>
        <w:t>wers,</w:t>
      </w:r>
      <w:r>
        <w:t xml:space="preserve"> </w:t>
      </w:r>
      <w:r>
        <w:t>though</w:t>
      </w:r>
      <w:r>
        <w:t xml:space="preserve"> </w:t>
      </w:r>
      <w:r>
        <w:t>wrecches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crien?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871 (data/riverside_cats/TC2_riv.cat) - Riverside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grettest</w:t>
      </w:r>
      <w:r>
        <w:br/>
        <w:t>Line Troilus and Criseyde; Book II 1143 (data/riverside_cats/TC2_riv.cat) - Riverside</w:t>
        <w:br/>
      </w:r>
      <w:r>
        <w:t>And</w:t>
      </w:r>
      <w:r>
        <w:t xml:space="preserve"> </w:t>
      </w:r>
      <w:r>
        <w:t>seyde,</w:t>
      </w:r>
      <w:r>
        <w:t xml:space="preserve"> </w:t>
      </w:r>
      <w:r>
        <w:t>""Now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wondre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II 1188 (data/riverside_cats/TC2_riv.cat) - Riverside</w:t>
        <w:br/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hous,</w:t>
      </w:r>
      <w:r>
        <w:t xml:space="preserve"> </w:t>
      </w:r>
      <w:r>
        <w:t>that</w:t>
      </w:r>
      <w:r>
        <w:t xml:space="preserve"> </w:t>
      </w:r>
      <w:r>
        <w:t>stant</w:t>
      </w:r>
      <w:r>
        <w:t xml:space="preserve"> </w:t>
      </w:r>
      <w:r>
        <w:t>aforyeyn</w:t>
      </w:r>
      <w:r>
        <w:t xml:space="preserve"> </w:t>
      </w:r>
      <w:r>
        <w:t>us?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(data/riverside_cats/TC2_riv.cat) - Riverside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wille,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deye.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1486 (data/riverside_cats/TC2_riv.cat) - Riverside</w:t>
        <w:br/>
      </w:r>
      <w:r>
        <w:t>Deiphebus,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108 (data/riverside_cats/TC3_riv.cat) - Riverside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147 (data/riverside_cats/TC3_riv.cat) - Riverside</w:t>
        <w:br/>
      </w:r>
      <w:r>
        <w:t>Lo,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I,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218 (data/riverside_cats/TC3_riv.cat) - Riverside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424 (data/riverside_cats/TC3_riv.cat) - Riverside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596 (data/riverside_cats/TC3_riv.cat) - Riverside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1101 (data/riverside_cats/TC3_riv.cat) - Riverside</w:t>
        <w:br/>
      </w:r>
      <w:r>
        <w:t>Allas,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lorn!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III 1223 (data/riverside_cats/TC3_riv.cat) - Riverside</w:t>
        <w:br/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1303 (data/riverside_cats/TC3_riv.cat) - Riverside</w:t>
        <w:br/>
      </w:r>
      <w:r>
        <w:t>Iwys,""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""myn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(data/riverside_cats/TC3_riv.cat) - Riverside</w:t>
        <w:br/>
      </w:r>
      <w:r>
        <w:t>But</w:t>
      </w:r>
      <w:r>
        <w:t xml:space="preserve"> </w:t>
      </w:r>
      <w:r>
        <w:t>natheles,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(data/riverside_cats/TC3_riv.cat) - Riverside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paleys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1820 (data/riverside_cats/TC3_riv.cat) - Riverside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Criseyde,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swete.</w:t>
      </w:r>
      <w:r>
        <w:br/>
        <w:br/>
      </w:r>
    </w:p>
    <w:p>
      <w:r>
        <w:rPr>
          <w:b/>
        </w:rPr>
        <w:t>Plural without -e: hotter</w:t>
      </w:r>
      <w:r>
        <w:br/>
        <w:t>Line Troilus and Criseyde; Book IV 337 (data/riverside_cats/TC4_riv.cat) - Riverside</w:t>
        <w:br/>
      </w:r>
      <w:r>
        <w:t>A</w:t>
      </w:r>
      <w:r>
        <w:t xml:space="preserve"> </w:t>
      </w:r>
      <w:r>
        <w:t>thousand</w:t>
      </w:r>
      <w:r>
        <w:t xml:space="preserve"> </w:t>
      </w:r>
      <w:r>
        <w:t>sikes,</w:t>
      </w:r>
      <w:r>
        <w:t xml:space="preserve"> </w:t>
      </w:r>
      <w:r>
        <w:rPr>
          <w:i/>
        </w:rPr>
        <w:t>hotter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gleede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405 (data/riverside_cats/TC4_riv.cat) - Riverside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glad,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1089 (data/riverside_cats/TC4_riv.cat) - Riverside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fo?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1449 (data/riverside_cats/TC4_riv.cat) - Riverside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here,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49 (data/riverside_cats/TC5_riv.cat) - Riverside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cure?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63 (data/riverside_cats/TC5_riv.cat) - Riverside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herte?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521 (data/riverside_cats/TC5_riv.cat) - Riverside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Pandare,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575 (data/riverside_cats/TC5_riv.cat) - Riverside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that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580 (data/riverside_cats/TC5_riv.cat) - Riverside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sown;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588 (data/riverside_cats/TC5_riv.cat) - Riverside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spille?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610 (data/riverside_cats/TC5_riv.cat) - Riverside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hille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V 627 (data/riverside_cats/TC5_riv.cat) - Riverside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rPr>
          <w:i/>
        </w:rPr>
        <w:t>sory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deye.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865 (data/riverside_cats/TC5_riv.cat) - Riverside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Troilus,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(data/riverside_cats/TC5_riv.cat) - Riverside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lyven</w:t>
      </w:r>
      <w:r>
        <w:t xml:space="preserve"> </w:t>
      </w:r>
      <w:r>
        <w:t>evere.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1241 (data/riverside_cats/TC5_riv.cat) - Riverside</w:t>
        <w:br/>
      </w:r>
      <w:r>
        <w:t>Lay,</w:t>
      </w:r>
      <w:r>
        <w:t xml:space="preserve"> </w:t>
      </w:r>
      <w:r>
        <w:t>kyssyng</w:t>
      </w:r>
      <w:r>
        <w:t xml:space="preserve"> </w:t>
      </w:r>
      <w:r>
        <w:t>ay,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bryght,</w:t>
      </w:r>
      <w:r>
        <w:t xml:space="preserve"> </w:t>
      </w:r>
      <w:r>
        <w:t>Criseyde.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1247 (data/riverside_cats/TC5_riv.cat) - Riverside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t>bryght,</w:t>
      </w:r>
      <w:r>
        <w:t xml:space="preserve"> </w:t>
      </w:r>
      <w:r>
        <w:t>Criseyde,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(data/riverside_cats/TC5_riv.cat) - Riverside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1315 (data/riverside_cats/TC5_riv.cat) - Riverside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Criseyde,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1344 (data/riverside_cats/TC5_riv.cat) - Riverside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herte!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(data/riverside_cats/Thop_riv.cat) - Riverside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berynge.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36 (data/riverside_cats/WBPro_riv.cat) - Riverside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wyves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57 (data/riverside_cats/WBPro_riv.cat) - Riverside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hadde</w:t>
      </w:r>
      <w:r>
        <w:t xml:space="preserve"> </w:t>
      </w:r>
      <w:r>
        <w:t>wyves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179 (data/riverside_cats/WBPro_riv.cat) - Riverside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ten.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686 (data/riverside_cats/WBPro_riv.cat) - Riverside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mo</w:t>
      </w:r>
      <w:r>
        <w:t xml:space="preserve"> </w:t>
      </w:r>
      <w:r>
        <w:t>legendes</w:t>
      </w:r>
      <w:r>
        <w:t xml:space="preserve"> </w:t>
      </w:r>
      <w:r>
        <w:t>and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773 (data/riverside_cats/WBPro_riv.cat) - Riverside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rPr>
          <w:i/>
        </w:rPr>
        <w:t>mo</w:t>
      </w:r>
      <w:r>
        <w:t xml:space="preserve"> </w:t>
      </w:r>
      <w:r>
        <w:t>proverbes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