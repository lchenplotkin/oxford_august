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Exceptions in the Oxford Chaucer</w:t>
      </w:r>
    </w:p>
    <w:p>
      <w:r>
        <w:rPr>
          <w:b/>
        </w:rPr>
        <w:t>Weak without -e: derk</w:t>
      </w:r>
      <w:r>
        <w:br/>
        <w:t>Line Book of the Duchess 155 (data/oxford_txts/BD_oxford.txt) - Oxford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209 (data/oxford_txts/BD_oxford.txt) - Oxford</w:t>
        <w:br/>
      </w:r>
      <w:r>
        <w:t>And</w:t>
      </w:r>
      <w:r>
        <w:t xml:space="preserve"> </w:t>
      </w:r>
      <w:r>
        <w:t>farwel,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worldes</w:t>
      </w:r>
      <w:r>
        <w:t xml:space="preserve"> </w:t>
      </w:r>
      <w:r>
        <w:t>blisse!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266 (data/oxford_txts/BD_oxford.txt) - Oxford</w:t>
        <w:br/>
      </w:r>
      <w:r>
        <w:t>May</w:t>
      </w:r>
      <w:r>
        <w:t xml:space="preserve"> </w:t>
      </w:r>
      <w:r>
        <w:t>winne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mo</w:t>
      </w:r>
      <w:r>
        <w:t xml:space="preserve"> </w:t>
      </w:r>
      <w:r>
        <w:t>fees°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408 (data/oxford_txts/BD_oxford.txt) - Oxford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rPr>
          <w:i/>
        </w:rPr>
        <w:t>mo</w:t>
      </w:r>
      <w:r>
        <w:t xml:space="preserve"> </w:t>
      </w:r>
      <w:r>
        <w:t>floures,</w:t>
      </w:r>
      <w:r>
        <w:t xml:space="preserve"> </w:t>
      </w:r>
      <w:r>
        <w:t>swiche</w:t>
      </w:r>
      <w:r>
        <w:t xml:space="preserve"> </w:t>
      </w:r>
      <w:r>
        <w:t>seven°</w:t>
      </w:r>
      <w:r>
        <w:br/>
        <w:br/>
      </w:r>
    </w:p>
    <w:p>
      <w:r>
        <w:rPr>
          <w:b/>
        </w:rPr>
        <w:t>Weak without -e: most</w:t>
      </w:r>
      <w:r>
        <w:br/>
        <w:t>Line Book of the Duchess 465 (data/oxford_txts/BD_oxford.txt) - Oxford</w:t>
        <w:br/>
      </w:r>
      <w:r>
        <w:t>The</w:t>
      </w:r>
      <w:r>
        <w:t xml:space="preserve"> </w:t>
      </w:r>
      <w:r>
        <w:rPr>
          <w:i/>
        </w:rPr>
        <w:t>most</w:t>
      </w:r>
      <w:r>
        <w:t xml:space="preserve"> </w:t>
      </w:r>
      <w:r>
        <w:t>pitee,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routhe,°</w:t>
      </w:r>
      <w:r>
        <w:br/>
        <w:br/>
      </w:r>
    </w:p>
    <w:p>
      <w:r>
        <w:rPr>
          <w:b/>
        </w:rPr>
        <w:t>Weak without -e: last</w:t>
      </w:r>
      <w:r>
        <w:br/>
        <w:t>Line Book of the Duchess 514 (data/oxford_txts/BD_oxford.txt) - Oxford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 - Oxford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 - Oxford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fairest</w:t>
      </w:r>
      <w:r>
        <w:br/>
        <w:t>Line Book of the Duchess 807 (data/oxford_txts/BD_oxford.txt) - Oxford</w:t>
        <w:br/>
      </w:r>
      <w:r>
        <w:t>Trewly,</w:t>
      </w:r>
      <w:r>
        <w:t xml:space="preserve"> </w:t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Plural without -e: moor</w:t>
      </w:r>
      <w:r>
        <w:br/>
        <w:t>Line Book of the Duchess 881 (data/oxford_txts/BD_oxford.txt) - Oxford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thinges</w:t>
      </w:r>
      <w:r>
        <w:t xml:space="preserve"> </w:t>
      </w:r>
      <w:r>
        <w:rPr>
          <w:i/>
        </w:rPr>
        <w:t>moor</w:t>
      </w:r>
      <w:r>
        <w:t xml:space="preserve"> </w:t>
      </w:r>
      <w:r>
        <w:t>mesure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 - Oxford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 - Oxford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920 (data/oxford_txts/BD_oxford.txt) - Oxford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lives</w:t>
      </w:r>
      <w:r>
        <w:t xml:space="preserve"> </w:t>
      </w:r>
      <w:r>
        <w:t>leche!°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940 (data/oxford_txts/BD_oxford.txt) - Oxford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that</w:t>
      </w:r>
      <w:r>
        <w:t xml:space="preserve"> </w:t>
      </w:r>
      <w:r>
        <w:t>boon</w:t>
      </w:r>
      <w:r>
        <w:t xml:space="preserve"> </w:t>
      </w:r>
      <w:r>
        <w:t>nor</w:t>
      </w:r>
      <w:r>
        <w:t xml:space="preserve"> </w:t>
      </w:r>
      <w:r>
        <w:t>brekke°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 - Oxford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 - Oxford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 - Oxford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 - Oxford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 - Oxford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wisest</w:t>
      </w:r>
      <w:r>
        <w:br/>
        <w:t>Line The Canon's Yeoman's Tale 967 (data/oxford_txts/CYT_oxford.txt) - Oxford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semeth</w:t>
      </w:r>
      <w:r>
        <w:t xml:space="preserve"> </w:t>
      </w:r>
      <w:r>
        <w:t>the</w:t>
      </w:r>
      <w:r>
        <w:t xml:space="preserve"> </w:t>
      </w:r>
      <w:r>
        <w:t>wisest,</w:t>
      </w:r>
      <w:r>
        <w:t xml:space="preserve"> </w:t>
      </w:r>
      <w:r>
        <w:t>by</w:t>
      </w:r>
      <w:r>
        <w:t xml:space="preserve"> </w:t>
      </w:r>
      <w:r>
        <w:t>Jhesus!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 - Oxford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 - Oxford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sory</w:t>
      </w:r>
      <w:r>
        <w:br/>
        <w:t>Line The Canon's Yeoman's Tale 1349 (data/oxford_txts/CYT_oxford.txt) - Oxford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sory°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lere;°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 - Oxford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Plural without -e: hevy</w:t>
      </w:r>
      <w:r>
        <w:br/>
        <w:t>Line The Canon's Yeoman's Tale 1404 (data/oxford_txts/CYT_oxford.txt) - Oxford</w:t>
        <w:br/>
      </w:r>
      <w:r>
        <w:t>And</w:t>
      </w:r>
      <w:r>
        <w:t xml:space="preserve"> </w:t>
      </w:r>
      <w:r>
        <w:t>empten°</w:t>
      </w:r>
      <w:r>
        <w:t xml:space="preserve"> </w:t>
      </w:r>
      <w:r>
        <w:t>also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hevy</w:t>
      </w:r>
      <w:r>
        <w:t xml:space="preserve"> </w:t>
      </w:r>
      <w:r>
        <w:t>purses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 - Oxford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hevy</w:t>
      </w:r>
      <w:r>
        <w:br/>
        <w:t>Line The Franklin's Tale 822 (data/oxford_txts/FranT_oxford.txt) - Oxford</w:t>
        <w:br/>
      </w:r>
      <w:r>
        <w:t>Hir</w:t>
      </w:r>
      <w:r>
        <w:t xml:space="preserve"> </w:t>
      </w:r>
      <w:r>
        <w:t>frendes,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t>knewe</w:t>
      </w:r>
      <w:r>
        <w:t xml:space="preserve"> </w:t>
      </w:r>
      <w:r>
        <w:t>hir</w:t>
      </w:r>
      <w:r>
        <w:t xml:space="preserve"> </w:t>
      </w:r>
      <w:r>
        <w:t>hevy°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 - Oxford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 - Oxford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 - Oxford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 - Oxford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 - Oxford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grettest</w:t>
      </w:r>
      <w:r>
        <w:br/>
        <w:t>Line The Franklin's Tale 1192 (data/oxford_txts/FranT_oxford.txt) - Oxford</w:t>
        <w:br/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were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eye.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 - Oxford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 - Oxford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1479 (data/oxford_txts/FranT_oxford.txt) - Oxford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 - Oxford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 - Oxford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 - Oxford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 - Oxford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hyer</w:t>
      </w:r>
      <w:r>
        <w:br/>
        <w:t>Line The General Prologue 399 (data/oxford_txts/GP_oxford.txt) - Oxford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faught,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shortest</w:t>
      </w:r>
      <w:r>
        <w:br/>
        <w:t>Line The General Prologue 836 (data/oxford_txts/GP_oxford.txt) - Oxford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rPr>
          <w:i/>
        </w:rPr>
        <w:t>shortest</w:t>
      </w:r>
      <w:r>
        <w:t xml:space="preserve"> </w:t>
      </w:r>
      <w: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Plural without -e: mo</w:t>
      </w:r>
      <w:r>
        <w:br/>
        <w:t>Line House of Fame 124 (data/oxford_txts/HF_oxford.txt) - Oxford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perre°</w:t>
      </w:r>
      <w:r>
        <w:t xml:space="preserve"> </w:t>
      </w:r>
      <w:r>
        <w:rPr>
          <w:i/>
        </w:rPr>
        <w:t>mo</w:t>
      </w:r>
      <w:r>
        <w:t xml:space="preserve"> </w:t>
      </w:r>
      <w:r>
        <w:t>pinacles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 - Oxford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 - Oxford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Plural without -e: mo</w:t>
      </w:r>
      <w:r>
        <w:br/>
        <w:t>Line House of Fame 677 (data/oxford_txts/HF_oxford.txt) - Oxford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new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Plural without -e: mo</w:t>
      </w:r>
      <w:r>
        <w:br/>
        <w:t>Line House of Fame 679 (data/oxford_txts/HF_oxford.txt) - Oxford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casuelly°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 - Oxford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 - Oxford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 - Oxford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 - Oxford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687 (data/oxford_txts/HF_oxford.txt) - Oxford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dissimulacions;</w:t>
      </w:r>
      <w:r>
        <w:br/>
        <w:br/>
      </w:r>
    </w:p>
    <w:p>
      <w:r>
        <w:rPr>
          <w:b/>
        </w:rPr>
        <w:t>Plural without -e: mo</w:t>
      </w:r>
      <w:r>
        <w:br/>
        <w:t>Line House of Fame 689 (data/oxford_txts/HF_oxford.txt) - Oxford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berdes°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Plural without -e: mo</w:t>
      </w:r>
      <w:r>
        <w:br/>
        <w:t>Line House of Fame 693 (data/oxford_txts/HF_oxford.txt) - Oxford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rPr>
          <w:i/>
        </w:rPr>
        <w:t>mo</w:t>
      </w:r>
      <w:r>
        <w:t xml:space="preserve"> </w:t>
      </w:r>
      <w:r>
        <w:t>renovelaunces°</w:t>
      </w:r>
      <w:r>
        <w:br/>
        <w:br/>
      </w:r>
    </w:p>
    <w:p>
      <w:r>
        <w:rPr>
          <w:b/>
        </w:rPr>
        <w:t>Plural without -e: mo</w:t>
      </w:r>
      <w:r>
        <w:br/>
        <w:t>Line House of Fame 695 (data/oxford_txts/HF_oxford.txt) - Oxford</w:t>
        <w:br/>
      </w:r>
      <w:r>
        <w:rPr>
          <w:i/>
        </w:rPr>
        <w:t>Mo</w:t>
      </w:r>
      <w:r>
        <w:t xml:space="preserve"> </w:t>
      </w:r>
      <w:r>
        <w:t>love-dayes°</w:t>
      </w:r>
      <w:r>
        <w:t xml:space="preserve"> </w:t>
      </w:r>
      <w:r>
        <w:t>and</w:t>
      </w:r>
      <w:r>
        <w:t xml:space="preserve"> </w:t>
      </w:r>
      <w:r>
        <w:t>acordes°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 - Oxford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 - Oxford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finest</w:t>
      </w:r>
      <w:r>
        <w:br/>
        <w:t>Line House of Fame 1351 (data/oxford_txts/HF_oxford.txt) - Oxford</w:t>
        <w:br/>
      </w:r>
      <w:r>
        <w:t>Fulle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finest</w:t>
      </w:r>
      <w:r>
        <w:t xml:space="preserve"> </w:t>
      </w:r>
      <w:r>
        <w:t>stones°</w:t>
      </w:r>
      <w:r>
        <w:t xml:space="preserve"> </w:t>
      </w:r>
      <w:r>
        <w:t>faire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 - Oxford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Plural without -e: sory</w:t>
      </w:r>
      <w:r>
        <w:br/>
        <w:t>Line House of Fame 1632 (data/oxford_txts/HF_oxford.txt) - Oxford</w:t>
        <w:br/>
      </w:r>
      <w:r>
        <w:t>Han</w:t>
      </w:r>
      <w:r>
        <w:t xml:space="preserve"> </w:t>
      </w:r>
      <w:r>
        <w:t>these</w:t>
      </w:r>
      <w:r>
        <w:t xml:space="preserve"> </w:t>
      </w:r>
      <w:r>
        <w:rPr>
          <w:i/>
        </w:rP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Weak without -e: gretest</w:t>
      </w:r>
      <w:r>
        <w:br/>
        <w:t>Line House of Fame 1813 (data/oxford_txts/HF_oxford.txt) - Oxford</w:t>
        <w:br/>
      </w:r>
      <w:r>
        <w:t>The</w:t>
      </w:r>
      <w:r>
        <w:t xml:space="preserve"> </w:t>
      </w:r>
      <w:r>
        <w:t>harm,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gretest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Plural without -e: most</w:t>
      </w:r>
      <w:r>
        <w:br/>
        <w:t>Line House of Fame 2025 (data/oxford_txts/HF_oxford.txt) - Oxford</w:t>
        <w:br/>
      </w:r>
      <w:r>
        <w:t>Wher</w:t>
      </w:r>
      <w:r>
        <w:t xml:space="preserve"> </w:t>
      </w:r>
      <w:r>
        <w:t>thou</w:t>
      </w:r>
      <w:r>
        <w:t xml:space="preserve"> </w:t>
      </w:r>
      <w:r>
        <w:t>maist</w:t>
      </w:r>
      <w:r>
        <w:t xml:space="preserve"> </w:t>
      </w:r>
      <w:r>
        <w:rPr>
          <w:i/>
        </w:rPr>
        <w:t>most</w:t>
      </w:r>
      <w:r>
        <w:t xml:space="preserve"> </w:t>
      </w:r>
      <w:r>
        <w:t>tidinges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Weak without -e: eldest</w:t>
      </w:r>
      <w:r>
        <w:br/>
        <w:t>Line The Knight's Tale 912 (data/oxford_txts/KnT_oxford.txt) - Oxford</w:t>
        <w:br/>
      </w:r>
      <w:r>
        <w:t>The</w:t>
      </w:r>
      <w:r>
        <w:t xml:space="preserve"> </w:t>
      </w:r>
      <w:r>
        <w:rPr>
          <w:i/>
        </w:rPr>
        <w:t>eldest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spak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 - Oxford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yonder</w:t>
      </w:r>
      <w:r>
        <w:br/>
        <w:t>Line The Knight's Tale 1119 (data/oxford_txts/KnT_oxford.txt) - Oxford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rometh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 - Oxford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 - Oxford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 - Oxford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sory</w:t>
      </w:r>
      <w:r>
        <w:br/>
        <w:t>Line The Knight's Tale 2004 (data/oxford_txts/KnT_oxford.txt) - Oxford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chirking°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Plural without -e: fairest</w:t>
      </w:r>
      <w:r>
        <w:br/>
        <w:t>Line The Knight's Tale 2201 (data/oxford_txts/KnT_oxford.txt) - Oxford</w:t>
        <w:br/>
      </w:r>
      <w:r>
        <w:t>What</w:t>
      </w:r>
      <w:r>
        <w:t xml:space="preserve"> </w:t>
      </w:r>
      <w:r>
        <w:t>ladies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been</w:t>
      </w:r>
      <w:r>
        <w:t xml:space="preserve"> </w:t>
      </w:r>
      <w:r>
        <w:t>or</w:t>
      </w:r>
      <w:r>
        <w:t xml:space="preserve"> </w:t>
      </w:r>
      <w:r>
        <w:t>best</w:t>
      </w:r>
      <w:r>
        <w:t xml:space="preserve"> </w:t>
      </w:r>
      <w:r>
        <w:t>daunsinge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 - Oxford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 - Oxford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richest</w:t>
      </w:r>
      <w:r>
        <w:br/>
        <w:t>Line The Knight's Tale 2872 (data/oxford_txts/KnT_oxford.txt) - Oxford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rPr>
          <w:i/>
        </w:rP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 - Oxford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 - Oxford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Plural without -e: lever</w:t>
      </w:r>
      <w:r>
        <w:br/>
        <w:t>Line The Merchant's Tale 1438 (data/oxford_txts/MerT_oxford.txt) - Oxford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Weak without -e: yongest</w:t>
      </w:r>
      <w:r>
        <w:br/>
        <w:t>Line The Merchant's Tale 1559 (data/oxford_txts/MerT_oxford.txt) - Oxford</w:t>
        <w:br/>
      </w:r>
      <w:r>
        <w:t>The</w:t>
      </w:r>
      <w:r>
        <w:t xml:space="preserve"> </w:t>
      </w:r>
      <w:r>
        <w:rPr>
          <w:i/>
        </w:rPr>
        <w:t>yongest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Plural without -e: wiser</w:t>
      </w:r>
      <w:r>
        <w:br/>
        <w:t>Line The Merchant's Tale 1569 (data/oxford_txts/MerT_oxford.txt) - Oxford</w:t>
        <w:br/>
      </w:r>
      <w:r>
        <w:t>Of</w:t>
      </w:r>
      <w:r>
        <w:t xml:space="preserve"> </w:t>
      </w:r>
      <w:r>
        <w:t>scole-termes;°</w:t>
      </w:r>
      <w:r>
        <w:t xml:space="preserve"> </w:t>
      </w:r>
      <w:r>
        <w:rPr>
          <w:i/>
        </w:rPr>
        <w:t>wiser</w:t>
      </w:r>
      <w:r>
        <w:t xml:space="preserve"> </w:t>
      </w:r>
      <w:r>
        <w:t>men</w:t>
      </w:r>
      <w:r>
        <w:t xml:space="preserve"> </w:t>
      </w:r>
      <w:r>
        <w:t>than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 - Oxford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Plural without -e: mo</w:t>
      </w:r>
      <w:r>
        <w:br/>
        <w:t>Line The Miller's Tale 3650 (data/oxford_txts/MilT_oxford.txt) - Oxford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 - Oxford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Weak without -e: fairest</w:t>
      </w:r>
      <w:r>
        <w:br/>
        <w:t>Line The Monk's Tale 2151 (data/oxford_txts/MkT_oxford.txt) - Oxford</w:t>
        <w:br/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children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royal</w:t>
      </w:r>
      <w:r>
        <w:br/>
        <w:br/>
      </w:r>
    </w:p>
    <w:p>
      <w:r>
        <w:rPr>
          <w:b/>
        </w:rPr>
        <w:t>Weak without -e: wisest</w:t>
      </w:r>
      <w:r>
        <w:br/>
        <w:t>Line The Monk's Tale 2155 (data/oxford_txts/MkT_oxford.txt) - Oxford</w:t>
        <w:br/>
      </w:r>
      <w:r>
        <w:t>That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wisest</w:t>
      </w:r>
      <w:r>
        <w:t xml:space="preserve"> </w:t>
      </w:r>
      <w:r>
        <w:t>child</w:t>
      </w:r>
      <w:r>
        <w:t xml:space="preserve"> </w:t>
      </w:r>
      <w:r>
        <w:t>of</w:t>
      </w:r>
      <w:r>
        <w:t xml:space="preserve"> </w:t>
      </w:r>
      <w:r>
        <w:t>everichoon;°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 - Oxford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 - Oxford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Plural without -e: whitter</w:t>
      </w:r>
      <w:r>
        <w:br/>
        <w:t>Line The Nun's Priest's Tale 2863 (data/oxford_txts/NPT_oxford.txt) - Oxford</w:t>
        <w:br/>
      </w:r>
      <w:r>
        <w:t>His</w:t>
      </w:r>
      <w:r>
        <w:t xml:space="preserve"> </w:t>
      </w:r>
      <w:r>
        <w:t>nailes</w:t>
      </w:r>
      <w:r>
        <w:t xml:space="preserve"> </w:t>
      </w:r>
      <w:r>
        <w:rPr>
          <w:i/>
        </w:rPr>
        <w:t>whitter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lilie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 - Oxford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 - Oxford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 - Oxford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 - Oxford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 - Oxford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grettest</w:t>
      </w:r>
      <w:r>
        <w:br/>
        <w:t>Line The Pardoner's Tale 607 (data/oxford_txts/PardT_oxford.txt) - Oxford</w:t>
        <w:br/>
      </w:r>
      <w:r>
        <w:t>That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 - Oxford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 - Oxford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 - Oxford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 - Oxford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trewest</w:t>
      </w:r>
      <w:r>
        <w:br/>
        <w:t>Line Parliament of Fowls 479 (data/oxford_txts/PF_oxford.txt) - Oxford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trewest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Plural without -e: mo</w:t>
      </w:r>
      <w:r>
        <w:br/>
        <w:t>Line Parliament of Fowls 595 (data/oxford_txts/PF_oxford.txt) - Oxford</w:t>
        <w:br/>
      </w:r>
      <w:r>
        <w:t>“There</w:t>
      </w:r>
      <w:r>
        <w:t xml:space="preserve"> </w:t>
      </w:r>
      <w:r>
        <w:t>been</w:t>
      </w:r>
      <w:r>
        <w:t xml:space="preserve"> </w:t>
      </w:r>
      <w:r>
        <w:rPr>
          <w:i/>
        </w:rPr>
        <w:t>mo</w:t>
      </w:r>
      <w:r>
        <w:t xml:space="preserve"> </w:t>
      </w:r>
      <w:r>
        <w:t>sterres,°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paire!”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 - Oxford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 - Oxford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sory</w:t>
      </w:r>
      <w:r>
        <w:br/>
        <w:t>Line The Shipman's Tale 117 (data/oxford_txts/ShipT_oxford.txt) - Oxford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lust°</w:t>
      </w:r>
      <w:r>
        <w:t xml:space="preserve"> </w:t>
      </w:r>
      <w: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pley.°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 - Oxford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Plural without -e: mo</w:t>
      </w:r>
      <w:r>
        <w:br/>
        <w:t>Line The Squire's Tale 301 (data/oxford_txts/SqT_oxford.txt) - Oxford</w:t>
        <w:br/>
      </w:r>
      <w:r>
        <w:t>And</w:t>
      </w:r>
      <w:r>
        <w:t xml:space="preserve"> </w:t>
      </w:r>
      <w:r>
        <w:t>deintees°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knowing.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 - Oxford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hevy</w:t>
      </w:r>
      <w:r>
        <w:br/>
        <w:t>Line Troilus and Criseyde; Book I 651 (data/oxford_txts/TC1_oxford.txt) - Oxford</w:t>
        <w:br/>
      </w:r>
      <w:r>
        <w:t>Thin</w:t>
      </w:r>
      <w:r>
        <w:t xml:space="preserve"> </w:t>
      </w:r>
      <w:r>
        <w:rPr>
          <w:i/>
        </w:rP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 - Oxford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 128 (data/oxford_txts/TC2_oxford.txt) - Oxford</w:t>
        <w:br/>
      </w:r>
      <w:r>
        <w:t>What?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swiche</w:t>
      </w:r>
      <w:r>
        <w:t xml:space="preserve"> </w:t>
      </w:r>
      <w:r>
        <w:t>five?</w:t>
      </w:r>
      <w:r>
        <w:t xml:space="preserve"> </w:t>
      </w:r>
      <w:r>
        <w:t>Ey,</w:t>
      </w:r>
      <w:r>
        <w:t xml:space="preserve"> </w:t>
      </w:r>
      <w:r>
        <w:t>nay,</w:t>
      </w:r>
      <w:r>
        <w:t xml:space="preserve"> </w:t>
      </w:r>
      <w:r>
        <w:t>ywis!</w:t>
      </w:r>
      <w:r>
        <w:br/>
        <w:br/>
      </w:r>
    </w:p>
    <w:p>
      <w:r>
        <w:rPr>
          <w:b/>
        </w:rPr>
        <w:t>Plural without -e: good</w:t>
      </w:r>
      <w:r>
        <w:br/>
        <w:t>Line Troilus and Criseyde; Book II 166 (data/oxford_txts/TC2_oxford.txt) - Oxford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II 464 (data/oxford_txts/TC2_oxford.txt) - Oxford</w:t>
        <w:br/>
      </w:r>
      <w:r>
        <w:t>“A!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rPr>
          <w:i/>
        </w:rP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Weak without -e: wers</w:t>
      </w:r>
      <w:r>
        <w:br/>
        <w:t>Line Troilus and Criseyde; Book II 865 (data/oxford_txts/TC2_oxford.txt) - Oxford</w:t>
        <w:br/>
      </w:r>
      <w:r>
        <w:t>Or</w:t>
      </w:r>
      <w:r>
        <w:t xml:space="preserve"> </w:t>
      </w:r>
      <w:r>
        <w:t>love</w:t>
      </w:r>
      <w:r>
        <w:t xml:space="preserve"> </w:t>
      </w:r>
      <w:r>
        <w:t>the</w:t>
      </w:r>
      <w:r>
        <w:t xml:space="preserve"> </w:t>
      </w:r>
      <w:r>
        <w:t>wers,</w:t>
      </w:r>
      <w:r>
        <w:t xml:space="preserve"> </w:t>
      </w:r>
      <w:r>
        <w:t>though</w:t>
      </w:r>
      <w:r>
        <w:t xml:space="preserve"> </w:t>
      </w:r>
      <w:r>
        <w:t>wrecches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cryen?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II 924 (data/oxford_txts/TC2_oxford.txt) - Oxford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 - Oxford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grettest</w:t>
      </w:r>
      <w:r>
        <w:br/>
        <w:t>Line Troilus and Criseyde; Book II 1143 (data/oxford_txts/TC2_oxford.txt) - Oxford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II 1188 (data/oxford_txts/TC2_oxford.txt) - Oxford</w:t>
        <w:br/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hous,</w:t>
      </w:r>
      <w:r>
        <w:t xml:space="preserve"> </w:t>
      </w:r>
      <w:r>
        <w:t>that</w:t>
      </w:r>
      <w:r>
        <w:t xml:space="preserve"> </w:t>
      </w:r>
      <w:r>
        <w:t>stant</w:t>
      </w:r>
      <w:r>
        <w:t xml:space="preserve"> </w:t>
      </w:r>
      <w:r>
        <w:t>aforyein</w:t>
      </w:r>
      <w:r>
        <w:t xml:space="preserve"> </w:t>
      </w:r>
      <w:r>
        <w:t>us?”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 - Oxford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 - Oxford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 - Oxford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III 1223 (data/oxford_txts/TC3_oxford.txt) - Oxford</w:t>
        <w:br/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bet,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 - Oxford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 - Oxford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 - Oxford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worst</w:t>
      </w:r>
      <w:r>
        <w:br/>
        <w:t>Line Troilus and Criseyde; Book III 1626 (data/oxford_txts/TC3_oxford.txt) - Oxford</w:t>
        <w:br/>
      </w:r>
      <w:r>
        <w:t>The</w:t>
      </w:r>
      <w:r>
        <w:t xml:space="preserve"> </w:t>
      </w:r>
      <w:r>
        <w:rPr>
          <w:i/>
        </w:rPr>
        <w:t>worst</w:t>
      </w:r>
      <w:r>
        <w:t xml:space="preserve"> </w:t>
      </w:r>
      <w:r>
        <w:t>kinde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 - Oxford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IV 1252 (data/oxford_txts/TC4_oxford.txt) - Oxford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wight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575 (data/oxford_txts/TC5_oxford.txt) - Oxford</w:t>
        <w:br/>
      </w:r>
      <w:r>
        <w:t>“And</w:t>
      </w:r>
      <w:r>
        <w:t xml:space="preserve"> </w:t>
      </w:r>
      <w:r>
        <w:t>at</w:t>
      </w:r>
      <w:r>
        <w:t xml:space="preserve"> </w:t>
      </w:r>
      <w:r>
        <w:t>that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580 (data/oxford_txts/TC5_oxford.txt) - Oxford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soun;</w:t>
      </w:r>
      <w:r>
        <w:t xml:space="preserve"> </w:t>
      </w:r>
      <w:r>
        <w:t>and,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610 (data/oxford_txts/TC5_oxford.txt) - Oxford</w:t>
        <w:br/>
      </w:r>
      <w:r>
        <w:t>“And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hille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V 627 (data/oxford_txts/TC5_oxford.txt) - Oxford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rPr>
          <w:i/>
        </w:rPr>
        <w:t>sory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deie.”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 - Oxford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 - Oxford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 - Oxford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 - Oxford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 - Oxford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 - Oxford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36 (data/oxford_txts/WBPro_oxford.txt) - Oxford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57 (data/oxford_txts/WBPro_oxford.txt) - Oxford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had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179 (data/oxford_txts/WBPro_oxford.txt) - Oxford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 - Oxford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 - Oxford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686 (data/oxford_txts/WBPro_oxford.txt) - Oxford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mo</w:t>
      </w:r>
      <w:r>
        <w:t xml:space="preserve"> </w:t>
      </w:r>
      <w:r>
        <w:t>legendes</w:t>
      </w:r>
      <w:r>
        <w:t xml:space="preserve"> </w:t>
      </w:r>
      <w:r>
        <w:t>and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773 (data/oxford_txts/WBPro_oxford.txt) - Oxford</w:t>
        <w:br/>
      </w:r>
      <w:r>
        <w:t>And</w:t>
      </w:r>
      <w:r>
        <w:t xml:space="preserve"> </w:t>
      </w:r>
      <w:r>
        <w:t>therwithal,</w:t>
      </w:r>
      <w:r>
        <w:t xml:space="preserve"> </w:t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rPr>
          <w:i/>
        </w:rPr>
        <w:t>mo</w:t>
      </w:r>
      <w:r>
        <w:t xml:space="preserve"> </w:t>
      </w:r>
      <w:r>
        <w:t>proverbes</w:t>
      </w:r>
      <w:r>
        <w:br/>
        <w:br/>
      </w:r>
    </w:p>
    <w:p>
      <w:r>
        <w:rPr>
          <w:b/>
        </w:rPr>
        <w:t>Weak without -e: derkest</w:t>
      </w:r>
      <w:r>
        <w:br/>
        <w:t>Line The Wife of Bath's Tale 1139 (data/oxford_txts/WBT_oxford.txt) - Oxford</w:t>
        <w:br/>
      </w:r>
      <w:r>
        <w:t>¶“</w:t>
      </w:r>
      <w:r>
        <w:t xml:space="preserve"> </w:t>
      </w:r>
      <w:r>
        <w:t>‘Taak</w:t>
      </w:r>
      <w:r>
        <w:t xml:space="preserve"> </w:t>
      </w:r>
      <w:r>
        <w:t>fir,°</w:t>
      </w:r>
      <w:r>
        <w:t xml:space="preserve"> </w:t>
      </w:r>
      <w:r>
        <w:t>and</w:t>
      </w:r>
      <w:r>
        <w:t xml:space="preserve"> </w:t>
      </w:r>
      <w:r>
        <w:t>ber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derkest</w:t>
      </w:r>
      <w:r>
        <w:t xml:space="preserve"> </w:t>
      </w:r>
      <w:r>
        <w:t>hous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