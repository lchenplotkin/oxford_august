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Verb Rules Analysis in the Oxford Chaucer</w:t>
      </w:r>
    </w:p>
    <w:p>
      <w:r>
        <w:rPr>
          <w:b/>
        </w:rPr>
        <w:t>v%pt_pl: lerned - preterite plural should end in -e or -en</w:t>
      </w:r>
      <w:r>
        <w:br/>
        <w:t>The Prioress' Tale 498 (data/oxford_txts/PrT_oxford.txt)</w:t>
        <w:br/>
      </w:r>
      <w:r>
        <w:t>That</w:t>
      </w:r>
      <w:r>
        <w:t xml:space="preserve"> </w:t>
      </w:r>
      <w:r>
        <w:rPr>
          <w:i/>
        </w:rPr>
        <w:t>lerned</w:t>
      </w:r>
      <w:r>
        <w:t xml:space="preserve"> </w:t>
      </w:r>
      <w:r>
        <w:t>in</w:t>
      </w:r>
      <w:r>
        <w:t xml:space="preserve"> </w:t>
      </w:r>
      <w:r>
        <w:t>that</w:t>
      </w:r>
      <w:r>
        <w:t xml:space="preserve"> </w:t>
      </w:r>
      <w:r>
        <w:t>scole</w:t>
      </w:r>
      <w:r>
        <w:t xml:space="preserve"> </w:t>
      </w:r>
      <w:r>
        <w:t>yeer</w:t>
      </w:r>
      <w:r>
        <w:t xml:space="preserve"> </w:t>
      </w:r>
      <w:r>
        <w:t>by</w:t>
      </w:r>
      <w:r>
        <w:t xml:space="preserve"> </w:t>
      </w:r>
      <w:r>
        <w:t>yere</w:t>
      </w:r>
    </w:p>
    <w:p>
      <w:r>
        <w:rPr>
          <w:b/>
        </w:rPr>
        <w:t>v%pt_pl: used - preterite plural should end in -e or -en</w:t>
      </w:r>
      <w:r>
        <w:br/>
        <w:t>The Prioress' Tale 499 (data/oxford_txts/PrT_oxford.txt)</w:t>
        <w:br/>
      </w:r>
      <w:r>
        <w:t>Swich</w:t>
      </w:r>
      <w:r>
        <w:t xml:space="preserve"> </w:t>
      </w:r>
      <w:r>
        <w:t>maner</w:t>
      </w:r>
      <w:r>
        <w:t xml:space="preserve"> </w:t>
      </w:r>
      <w:r>
        <w:t>doctrine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used</w:t>
      </w:r>
      <w:r>
        <w:t xml:space="preserve"> </w:t>
      </w:r>
      <w:r>
        <w:t>there</w:t>
      </w:r>
    </w:p>
    <w:p>
      <w:r>
        <w:rPr>
          <w:b/>
        </w:rPr>
        <w:t>v%pt_pl: lerned - preterite plural should end in -e or -en</w:t>
      </w:r>
      <w:r>
        <w:br/>
        <w:t>The Prioress' Tale 519 (data/oxford_txts/PrT_oxford.txt)</w:t>
        <w:br/>
      </w:r>
      <w:r>
        <w:t>As</w:t>
      </w:r>
      <w:r>
        <w:t xml:space="preserve"> </w:t>
      </w:r>
      <w:r>
        <w:t>children</w:t>
      </w:r>
      <w:r>
        <w:t xml:space="preserve"> </w:t>
      </w:r>
      <w:r>
        <w:rPr>
          <w:i/>
        </w:rPr>
        <w:t>lerned</w:t>
      </w:r>
      <w:r>
        <w:t xml:space="preserve"> </w:t>
      </w:r>
      <w:r>
        <w:t>hire</w:t>
      </w:r>
      <w:r>
        <w:t xml:space="preserve"> </w:t>
      </w:r>
      <w:r>
        <w:t>antiphoner</w:t>
      </w:r>
    </w:p>
    <w:p>
      <w:r>
        <w:rPr>
          <w:b/>
        </w:rPr>
        <w:t>ger: singing - present participles (gerunds) should end in -e</w:t>
      </w:r>
      <w:r>
        <w:br/>
        <w:t>The Prioress' Tale 557 (data/oxford_txts/PrT_oxford.txt)</w:t>
        <w:br/>
      </w:r>
      <w:r>
        <w:t>He</w:t>
      </w:r>
      <w:r>
        <w:t xml:space="preserve"> </w:t>
      </w:r>
      <w:r>
        <w:t>can</w:t>
      </w:r>
      <w:r>
        <w:t xml:space="preserve"> </w:t>
      </w:r>
      <w:r>
        <w:t>nat</w:t>
      </w:r>
      <w:r>
        <w:t xml:space="preserve"> </w:t>
      </w:r>
      <w:r>
        <w:t>stinte</w:t>
      </w:r>
      <w:r>
        <w:t xml:space="preserve"> </w:t>
      </w:r>
      <w:r>
        <w:t>of</w:t>
      </w:r>
      <w:r>
        <w:t xml:space="preserve"> </w:t>
      </w:r>
      <w:r>
        <w:rPr>
          <w:i/>
        </w:rPr>
        <w:t>singing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weye</w:t>
      </w:r>
    </w:p>
    <w:p>
      <w:r>
        <w:rPr>
          <w:b/>
        </w:rPr>
        <w:t>v%pr_pl: han - present plural should end in -e or -en</w:t>
      </w:r>
      <w:r>
        <w:br/>
        <w:t>The Prioress' Tale 567 (data/oxford_txts/PrT_oxford.txt)</w:t>
        <w:br/>
      </w:r>
      <w:r>
        <w:t>An</w:t>
      </w:r>
      <w:r>
        <w:t xml:space="preserve"> </w:t>
      </w:r>
      <w:r>
        <w:t>homicide</w:t>
      </w:r>
      <w:r>
        <w:t xml:space="preserve"> </w:t>
      </w:r>
      <w:r>
        <w:t>therto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they</w:t>
      </w:r>
      <w:r>
        <w:t xml:space="preserve"> </w:t>
      </w:r>
      <w:r>
        <w:t>hired</w:t>
      </w:r>
    </w:p>
    <w:p>
      <w:r>
        <w:rPr>
          <w:b/>
        </w:rPr>
        <w:t>v%pr_pl: goon - present plural should end in -e or -en</w:t>
      </w:r>
      <w:r>
        <w:br/>
        <w:t>The Prioress' Tale 583 (data/oxford_txts/PrT_oxford.txt)</w:t>
        <w:br/>
      </w:r>
      <w:r>
        <w:t>In</w:t>
      </w:r>
      <w:r>
        <w:t xml:space="preserve"> </w:t>
      </w:r>
      <w:r>
        <w:t>Pathmos</w:t>
      </w:r>
      <w:r>
        <w:t xml:space="preserve"> </w:t>
      </w:r>
      <w:r>
        <w:t>wroot</w:t>
      </w:r>
      <w:r>
        <w:t xml:space="preserve"> </w:t>
      </w:r>
      <w:r>
        <w:t>which</w:t>
      </w:r>
      <w:r>
        <w:t xml:space="preserve"> </w:t>
      </w:r>
      <w:r>
        <w:t>seith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t>that</w:t>
      </w:r>
      <w:r>
        <w:t xml:space="preserve"> </w:t>
      </w:r>
      <w:r>
        <w:rPr>
          <w:i/>
        </w:rPr>
        <w:t>goon</w:t>
      </w:r>
    </w:p>
    <w:p>
      <w:r>
        <w:rPr>
          <w:b/>
        </w:rPr>
        <w:t>v%pr_pl: han - present plural should end in -e or -en</w:t>
      </w:r>
      <w:r>
        <w:br/>
        <w:t>The Prioress' Tale 661 (data/oxford_txts/PrT_oxford.txt)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had</w:t>
      </w:r>
      <w:r>
        <w:t xml:space="preserve"> </w:t>
      </w:r>
      <w:r>
        <w:t>songe</w:t>
      </w:r>
    </w:p>
    <w:p>
      <w:r>
        <w:rPr>
          <w:b/>
        </w:rPr>
        <w:t>v%pt_pl: trikled - preterite plural should end in -e or -en</w:t>
      </w:r>
      <w:r>
        <w:br/>
        <w:t>The Prioress' Tale 674 (data/oxford_txts/PrT_oxford.txt)</w:t>
        <w:br/>
      </w:r>
      <w:r>
        <w:t>His</w:t>
      </w:r>
      <w:r>
        <w:t xml:space="preserve"> </w:t>
      </w:r>
      <w:r>
        <w:t>salte</w:t>
      </w:r>
      <w:r>
        <w:t xml:space="preserve"> </w:t>
      </w:r>
      <w:r>
        <w:t>teres</w:t>
      </w:r>
      <w:r>
        <w:t xml:space="preserve"> </w:t>
      </w:r>
      <w:r>
        <w:rPr>
          <w:i/>
        </w:rPr>
        <w:t>trikled</w:t>
      </w:r>
      <w:r>
        <w:t xml:space="preserve"> </w:t>
      </w:r>
      <w:r>
        <w:t>doun</w:t>
      </w:r>
      <w:r>
        <w:t xml:space="preserve"> </w:t>
      </w:r>
      <w:r>
        <w:t>as</w:t>
      </w:r>
      <w:r>
        <w:t xml:space="preserve"> </w:t>
      </w:r>
      <w:r>
        <w:t>rein</w:t>
      </w:r>
    </w:p>
    <w:p>
      <w:r>
        <w:rPr>
          <w:b/>
        </w:rPr>
        <w:t>ger: conning - present participles (gerunds) should end in -e</w:t>
      </w:r>
      <w:r>
        <w:br/>
        <w:t>Troilus and Criseyde; Book II 4 (data/oxford_txts/TC2_oxford.txt)</w:t>
        <w:br/>
      </w:r>
      <w:r>
        <w:t>Of</w:t>
      </w:r>
      <w:r>
        <w:t xml:space="preserve"> </w:t>
      </w:r>
      <w:r>
        <w:t>my</w:t>
      </w:r>
      <w:r>
        <w:t xml:space="preserve"> </w:t>
      </w:r>
      <w:r>
        <w:rPr>
          <w:i/>
        </w:rPr>
        <w:t>conning</w:t>
      </w:r>
      <w:r>
        <w:t xml:space="preserve"> </w:t>
      </w:r>
      <w:r>
        <w:t>that</w:t>
      </w:r>
      <w:r>
        <w:t xml:space="preserve"> </w:t>
      </w:r>
      <w:r>
        <w:t>unnethe</w:t>
      </w:r>
      <w:r>
        <w:t xml:space="preserve"> </w:t>
      </w:r>
      <w:r>
        <w:t>I</w:t>
      </w:r>
      <w:r>
        <w:t xml:space="preserve"> </w:t>
      </w:r>
      <w:r>
        <w:t>it</w:t>
      </w:r>
      <w:r>
        <w:t xml:space="preserve"> </w:t>
      </w:r>
      <w:r>
        <w:t>stere</w:t>
      </w:r>
    </w:p>
    <w:p>
      <w:r>
        <w:rPr>
          <w:b/>
        </w:rPr>
        <w:t>ger: doing - present participles (gerunds) should end in -e</w:t>
      </w:r>
      <w:r>
        <w:br/>
        <w:t>Troilus and Criseyde; Book II 40 (data/oxford_txts/TC2_oxford.txt)</w:t>
        <w:br/>
      </w:r>
      <w:r>
        <w:t>As</w:t>
      </w:r>
      <w:r>
        <w:t xml:space="preserve"> </w:t>
      </w:r>
      <w:r>
        <w:t>thus</w:t>
      </w:r>
      <w:r>
        <w:t xml:space="preserve"> </w:t>
      </w:r>
      <w:r>
        <w:t>in</w:t>
      </w:r>
      <w:r>
        <w:t xml:space="preserve"> </w:t>
      </w:r>
      <w:r>
        <w:t>open</w:t>
      </w:r>
      <w:r>
        <w:t xml:space="preserve"> </w:t>
      </w:r>
      <w:r>
        <w:rPr>
          <w:i/>
        </w:rPr>
        <w:t>doing</w:t>
      </w:r>
      <w:r>
        <w:t xml:space="preserve"> </w:t>
      </w:r>
      <w:r>
        <w:t>or</w:t>
      </w:r>
      <w:r>
        <w:t xml:space="preserve"> </w:t>
      </w:r>
      <w:r>
        <w:t>in</w:t>
      </w:r>
      <w:r>
        <w:t xml:space="preserve"> </w:t>
      </w:r>
      <w:r>
        <w:t>chere</w:t>
      </w:r>
    </w:p>
    <w:p>
      <w:r>
        <w:rPr>
          <w:b/>
        </w:rPr>
        <w:t>v%pr_pl: han - present plural should end in -e or -en</w:t>
      </w:r>
      <w:r>
        <w:br/>
        <w:t>Troilus and Criseyde; Book II 101 (data/oxford_txts/TC2_oxford.txt)</w:t>
        <w:br/>
      </w:r>
      <w:r>
        <w:t>And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king</w:t>
      </w:r>
      <w:r>
        <w:t xml:space="preserve"> </w:t>
      </w:r>
      <w:r>
        <w:t>Laius</w:t>
      </w:r>
      <w:r>
        <w:t xml:space="preserve"> </w:t>
      </w:r>
      <w:r>
        <w:t>deide</w:t>
      </w:r>
    </w:p>
    <w:p>
      <w:r>
        <w:rPr>
          <w:b/>
        </w:rPr>
        <w:t>v%inf: gon - infinitive should end in -e, -en, or vowel</w:t>
      </w:r>
      <w:r>
        <w:br/>
        <w:t>Troilus and Criseyde; Book II 119 (data/oxford_txts/TC2_oxford.txt)</w:t>
        <w:br/>
      </w:r>
      <w:r>
        <w:t>Lat</w:t>
      </w:r>
      <w:r>
        <w:t xml:space="preserve"> </w:t>
      </w:r>
      <w:r>
        <w:t>maidens</w:t>
      </w:r>
      <w:r>
        <w:t xml:space="preserve"> </w:t>
      </w:r>
      <w:r>
        <w:rPr>
          <w:i/>
        </w:rPr>
        <w:t>gon</w:t>
      </w:r>
      <w:r>
        <w:t xml:space="preserve"> </w:t>
      </w:r>
      <w:r>
        <w:t>to</w:t>
      </w:r>
      <w:r>
        <w:t xml:space="preserve"> </w:t>
      </w:r>
      <w:r>
        <w:t>daunce</w:t>
      </w:r>
      <w:r>
        <w:t xml:space="preserve"> </w:t>
      </w:r>
      <w:r>
        <w:t>and</w:t>
      </w:r>
      <w:r>
        <w:t xml:space="preserve"> </w:t>
      </w:r>
      <w:r>
        <w:t>yonge</w:t>
      </w:r>
      <w:r>
        <w:t xml:space="preserve"> </w:t>
      </w:r>
      <w:r>
        <w:t>wives</w:t>
      </w:r>
    </w:p>
    <w:p>
      <w:r>
        <w:rPr>
          <w:b/>
        </w:rPr>
        <w:t>v%inf: han - infinitive should end in -e, -en, or vowel</w:t>
      </w:r>
      <w:r>
        <w:br/>
        <w:t>Troilus and Criseyde; Book II 192 (data/oxford_txts/TC2_oxford.txt)</w:t>
        <w:br/>
      </w:r>
      <w:r>
        <w:t>He</w:t>
      </w:r>
      <w:r>
        <w:t xml:space="preserve"> </w:t>
      </w:r>
      <w:r>
        <w:t>might</w:t>
      </w:r>
      <w:r>
        <w:t xml:space="preserve"> </w:t>
      </w:r>
      <w:r>
        <w:rPr>
          <w:i/>
        </w:rPr>
        <w:t>han</w:t>
      </w:r>
      <w:r>
        <w:t xml:space="preserve"> </w:t>
      </w:r>
      <w:r>
        <w:t>wondred</w:t>
      </w:r>
      <w:r>
        <w:t xml:space="preserve"> </w:t>
      </w:r>
      <w:r>
        <w:t>upon</w:t>
      </w:r>
      <w:r>
        <w:t xml:space="preserve"> </w:t>
      </w:r>
      <w:r>
        <w:t>Troilus</w:t>
      </w:r>
    </w:p>
    <w:p>
      <w:r>
        <w:rPr>
          <w:b/>
        </w:rPr>
        <w:t>v%pr_pl: wol - present plural should end in -e or -en</w:t>
      </w:r>
      <w:r>
        <w:br/>
        <w:t>Troilus and Criseyde; Book II 212 (data/oxford_txts/TC2_oxford.txt)</w:t>
        <w:br/>
      </w:r>
      <w:r>
        <w:t>And</w:t>
      </w:r>
      <w:r>
        <w:t xml:space="preserve"> </w:t>
      </w:r>
      <w:r>
        <w:t>namelich</w:t>
      </w:r>
      <w:r>
        <w:t xml:space="preserve"> </w:t>
      </w:r>
      <w:r>
        <w:t>of</w:t>
      </w:r>
      <w:r>
        <w:t xml:space="preserve"> </w:t>
      </w:r>
      <w:r>
        <w:t>wommen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so</w:t>
      </w:r>
    </w:p>
    <w:p>
      <w:r>
        <w:rPr>
          <w:b/>
        </w:rPr>
        <w:t>v%pr_pl: go - present plural should end in -e or -en</w:t>
      </w:r>
      <w:r>
        <w:br/>
        <w:t>Troilus and Criseyde; Book II 214 (data/oxford_txts/TC2_oxford.txt)</w:t>
        <w:br/>
      </w:r>
      <w:r>
        <w:t>With</w:t>
      </w:r>
      <w:r>
        <w:t xml:space="preserve"> </w:t>
      </w:r>
      <w:r>
        <w:t>yow</w:t>
      </w:r>
      <w:r>
        <w:t xml:space="preserve"> </w:t>
      </w:r>
      <w:r>
        <w:t>to</w:t>
      </w:r>
      <w:r>
        <w:t xml:space="preserve"> </w:t>
      </w:r>
      <w:r>
        <w:t>speke</w:t>
      </w:r>
      <w:r>
        <w:t xml:space="preserve"> </w:t>
      </w:r>
      <w:r>
        <w:t>of</w:t>
      </w:r>
      <w:r>
        <w:t xml:space="preserve"> </w:t>
      </w:r>
      <w:r>
        <w:t>wisdom</w:t>
      </w:r>
      <w:r>
        <w:t xml:space="preserve"> </w:t>
      </w:r>
      <w:r>
        <w:t>er</w:t>
      </w:r>
      <w:r>
        <w:t xml:space="preserve"> </w:t>
      </w:r>
      <w:r>
        <w:t>ye</w:t>
      </w:r>
      <w:r>
        <w:t xml:space="preserve"> </w:t>
      </w:r>
      <w:r>
        <w:rPr>
          <w:i/>
        </w:rPr>
        <w:t>go</w:t>
      </w:r>
    </w:p>
    <w:p>
      <w:r>
        <w:rPr>
          <w:b/>
        </w:rPr>
        <w:t>v%pr_pl: wol - present plural should end in -e or -en</w:t>
      </w:r>
      <w:r>
        <w:br/>
        <w:t>Troilus and Criseyde; Book II 311 (data/oxford_txts/TC2_oxford.txt)</w:t>
        <w:br/>
      </w:r>
      <w:r>
        <w:t>For</w:t>
      </w:r>
      <w:r>
        <w:t xml:space="preserve"> </w:t>
      </w:r>
      <w:r>
        <w:t>bothe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agast</w:t>
      </w:r>
      <w:r>
        <w:t xml:space="preserve"> </w:t>
      </w:r>
      <w:r>
        <w:t>what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seye</w:t>
      </w:r>
    </w:p>
    <w:p>
      <w:r>
        <w:rPr>
          <w:b/>
        </w:rPr>
        <w:t>v%pr_pl: han - present plural should end in -e or -en</w:t>
      </w:r>
      <w:r>
        <w:br/>
        <w:t>Troilus and Criseyde; Book II 361 (data/oxford_txts/TC2_oxford.txt)</w:t>
        <w:br/>
      </w:r>
      <w:r>
        <w:t>Than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doon</w:t>
      </w:r>
      <w:r>
        <w:t xml:space="preserve"> </w:t>
      </w:r>
      <w:r>
        <w:t>er</w:t>
      </w:r>
      <w:r>
        <w:t xml:space="preserve"> </w:t>
      </w:r>
      <w:r>
        <w:t>this</w:t>
      </w:r>
      <w:r>
        <w:t xml:space="preserve"> </w:t>
      </w:r>
      <w:r>
        <w:t>and</w:t>
      </w:r>
      <w:r>
        <w:t xml:space="preserve"> </w:t>
      </w:r>
      <w:r>
        <w:t>more</w:t>
      </w:r>
      <w:r>
        <w:t xml:space="preserve"> </w:t>
      </w:r>
      <w:r>
        <w:t>feste</w:t>
      </w:r>
    </w:p>
    <w:p>
      <w:r>
        <w:rPr>
          <w:b/>
        </w:rPr>
        <w:t>v%inf: han - infinitive should end in -e, -en, or vowel</w:t>
      </w:r>
      <w:r>
        <w:br/>
        <w:t>Troilus and Criseyde; Book II 414 (data/oxford_txts/TC2_oxford.txt)</w:t>
        <w:br/>
      </w:r>
      <w:r>
        <w:t>Allas</w:t>
      </w:r>
      <w:r>
        <w:t xml:space="preserve"> </w:t>
      </w:r>
      <w:r>
        <w:t>I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trusted</w:t>
      </w:r>
      <w:r>
        <w:t xml:space="preserve"> </w:t>
      </w:r>
      <w:r>
        <w:t>doutelees</w:t>
      </w:r>
    </w:p>
    <w:p>
      <w:r>
        <w:rPr>
          <w:b/>
        </w:rPr>
        <w:t>v%inf: han - infinitive should end in -e, -en, or vowel</w:t>
      </w:r>
      <w:r>
        <w:br/>
        <w:t>Troilus and Criseyde; Book II 418 (data/oxford_txts/TC2_oxford.txt)</w:t>
        <w:br/>
      </w:r>
      <w:r>
        <w:t>Ye</w:t>
      </w:r>
      <w:r>
        <w:t xml:space="preserve"> </w:t>
      </w:r>
      <w:r>
        <w:t>nolde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had</w:t>
      </w:r>
      <w:r>
        <w:t xml:space="preserve"> </w:t>
      </w:r>
      <w:r>
        <w:t>no</w:t>
      </w:r>
      <w:r>
        <w:t xml:space="preserve"> </w:t>
      </w:r>
      <w:r>
        <w:t>mercy</w:t>
      </w:r>
      <w:r>
        <w:t xml:space="preserve"> </w:t>
      </w:r>
      <w:r>
        <w:t>ne</w:t>
      </w:r>
      <w:r>
        <w:t xml:space="preserve"> </w:t>
      </w:r>
      <w:r>
        <w:t>mesure</w:t>
      </w:r>
    </w:p>
    <w:p>
      <w:r>
        <w:rPr>
          <w:b/>
        </w:rPr>
        <w:t>v%inf: com - infinitive should end in -e, -en, or vowel</w:t>
      </w:r>
      <w:r>
        <w:br/>
        <w:t>Troilus and Criseyde; Book II 430 (data/oxford_txts/TC2_oxford.txt)</w:t>
        <w:br/>
      </w:r>
      <w:r>
        <w:t>By</w:t>
      </w:r>
      <w:r>
        <w:t xml:space="preserve"> </w:t>
      </w:r>
      <w:r>
        <w:t>God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nomore</w:t>
      </w:r>
      <w:r>
        <w:t xml:space="preserve"> </w:t>
      </w:r>
      <w:r>
        <w:rPr>
          <w:i/>
        </w:rPr>
        <w:t>com</w:t>
      </w:r>
      <w:r>
        <w:t xml:space="preserve"> </w:t>
      </w:r>
      <w:r>
        <w:t>here</w:t>
      </w:r>
      <w:r>
        <w:t xml:space="preserve"> </w:t>
      </w:r>
      <w:r>
        <w:t>this</w:t>
      </w:r>
      <w:r>
        <w:t xml:space="preserve"> </w:t>
      </w:r>
      <w:r>
        <w:t>wike</w:t>
      </w:r>
    </w:p>
    <w:p>
      <w:r>
        <w:rPr>
          <w:b/>
        </w:rPr>
        <w:t>v%pr_pl: go - present plural should end in -e or -en</w:t>
      </w:r>
      <w:r>
        <w:br/>
        <w:t>Troilus and Criseyde; Book II 485 (data/oxford_txts/TC2_oxford.txt)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proces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t>depper</w:t>
      </w:r>
      <w:r>
        <w:t xml:space="preserve"> </w:t>
      </w:r>
      <w:r>
        <w:rPr>
          <w:i/>
        </w:rPr>
        <w:t>go</w:t>
      </w:r>
    </w:p>
    <w:p>
      <w:r>
        <w:rPr>
          <w:b/>
        </w:rPr>
        <w:t>v%pr_pl: han - present plural should end in -e or -en</w:t>
      </w:r>
      <w:r>
        <w:br/>
        <w:t>Troilus and Criseyde; Book II 492 (data/oxford_txts/TC2_oxford.txt)</w:t>
        <w:br/>
      </w:r>
      <w:r>
        <w:t>That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thing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hight</w:t>
      </w:r>
      <w:r>
        <w:t xml:space="preserve"> </w:t>
      </w:r>
      <w:r>
        <w:t>me</w:t>
      </w:r>
      <w:r>
        <w:t xml:space="preserve"> </w:t>
      </w:r>
      <w:r>
        <w:t>here</w:t>
      </w:r>
    </w:p>
    <w:p>
      <w:r>
        <w:rPr>
          <w:b/>
        </w:rPr>
        <w:t>v%pr_pl: wol - present plural should end in -e or -en</w:t>
      </w:r>
      <w:r>
        <w:br/>
        <w:t>Troilus and Criseyde; Book II 493 (data/oxford_txts/TC2_oxford.txt)</w:t>
        <w:br/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it</w:t>
      </w:r>
      <w:r>
        <w:t xml:space="preserve"> </w:t>
      </w:r>
      <w:r>
        <w:t>holden</w:t>
      </w:r>
      <w:r>
        <w:t xml:space="preserve"> </w:t>
      </w:r>
      <w:r>
        <w:t>trewly</w:t>
      </w:r>
      <w:r>
        <w:t xml:space="preserve"> </w:t>
      </w:r>
      <w:r>
        <w:t>unto</w:t>
      </w:r>
      <w:r>
        <w:t xml:space="preserve"> </w:t>
      </w:r>
      <w:r>
        <w:t>me</w:t>
      </w:r>
    </w:p>
    <w:p>
      <w:r>
        <w:rPr>
          <w:b/>
        </w:rPr>
        <w:t>v%inf: han - infinitive should end in -e, -en, or vowel</w:t>
      </w:r>
      <w:r>
        <w:br/>
        <w:t>Troilus and Criseyde; Book II 495 (data/oxford_txts/TC2_oxford.txt)</w:t>
        <w:br/>
      </w:r>
      <w:r>
        <w:t>Ne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han</w:t>
      </w:r>
      <w:r>
        <w:t xml:space="preserve"> </w:t>
      </w:r>
      <w:r>
        <w:t>cause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matere</w:t>
      </w:r>
    </w:p>
    <w:p>
      <w:r>
        <w:rPr>
          <w:b/>
        </w:rPr>
        <w:t>ger: loking - present participles (gerunds) should end in -e</w:t>
      </w:r>
      <w:r>
        <w:br/>
        <w:t>Troilus and Criseyde; Book II 534 (data/oxford_txts/TC2_oxford.txt)</w:t>
        <w:br/>
      </w:r>
      <w:r>
        <w:t>That</w:t>
      </w:r>
      <w:r>
        <w:t xml:space="preserve"> </w:t>
      </w:r>
      <w:r>
        <w:t>stod</w:t>
      </w:r>
      <w:r>
        <w:t xml:space="preserve"> </w:t>
      </w:r>
      <w:r>
        <w:t>in</w:t>
      </w:r>
      <w:r>
        <w:t xml:space="preserve"> </w:t>
      </w:r>
      <w:r>
        <w:t>blak</w:t>
      </w:r>
      <w:r>
        <w:t xml:space="preserve"> </w:t>
      </w:r>
      <w:r>
        <w:t>with</w:t>
      </w:r>
      <w:r>
        <w:t xml:space="preserve"> </w:t>
      </w:r>
      <w:r>
        <w:rPr>
          <w:i/>
        </w:rPr>
        <w:t>loking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t>yn</w:t>
      </w:r>
    </w:p>
    <w:p>
      <w:r>
        <w:rPr>
          <w:b/>
        </w:rPr>
        <w:t>v%inf: goon - infinitive should end in -e, -en, or vowel</w:t>
      </w:r>
      <w:r>
        <w:br/>
        <w:t>Troilus and Criseyde; Book II 542 (data/oxford_txts/TC2_oxford.txt)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gan</w:t>
      </w:r>
      <w:r>
        <w:t xml:space="preserve"> </w:t>
      </w:r>
      <w:r>
        <w:t>stille</w:t>
      </w:r>
      <w:r>
        <w:t xml:space="preserve"> </w:t>
      </w:r>
      <w:r>
        <w:t>awey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</w:p>
    <w:p>
      <w:r>
        <w:rPr>
          <w:b/>
        </w:rPr>
        <w:t>v%pr_pl: go - present plural should end in -e or -en</w:t>
      </w:r>
      <w:r>
        <w:br/>
        <w:t>Troilus and Criseyde; Book II 615 (data/oxford_txts/TC2_oxford.txt)</w:t>
        <w:br/>
      </w:r>
      <w:r>
        <w:t>A</w:t>
      </w:r>
      <w:r>
        <w:t xml:space="preserve"> </w:t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see</w:t>
      </w:r>
      <w:r>
        <w:t xml:space="preserve"> </w:t>
      </w:r>
      <w:r>
        <w:t>caste</w:t>
      </w:r>
      <w:r>
        <w:t xml:space="preserve"> </w:t>
      </w:r>
      <w:r>
        <w:t>up</w:t>
      </w:r>
      <w:r>
        <w:t xml:space="preserve"> </w:t>
      </w:r>
      <w:r>
        <w:t>the</w:t>
      </w:r>
      <w:r>
        <w:t xml:space="preserve"> </w:t>
      </w:r>
      <w:r>
        <w:t>yates</w:t>
      </w:r>
      <w:r>
        <w:t xml:space="preserve"> </w:t>
      </w:r>
      <w:r>
        <w:t>wide</w:t>
      </w:r>
    </w:p>
    <w:p>
      <w:r>
        <w:rPr>
          <w:b/>
        </w:rPr>
        <w:t>ger: ginning - present participles (gerunds) should end in -e</w:t>
      </w:r>
      <w:r>
        <w:br/>
        <w:t>Troilus and Criseyde; Book II 671 (data/oxford_txts/TC2_oxford.txt)</w:t>
        <w:br/>
      </w:r>
      <w:r>
        <w:t>For</w:t>
      </w:r>
      <w:r>
        <w:t xml:space="preserve"> </w:t>
      </w:r>
      <w:r>
        <w:t>every</w:t>
      </w:r>
      <w:r>
        <w:t xml:space="preserve"> </w:t>
      </w:r>
      <w:r>
        <w:t>thing</w:t>
      </w:r>
      <w:r>
        <w:t xml:space="preserve"> </w:t>
      </w:r>
      <w:r>
        <w:t>a</w:t>
      </w:r>
      <w:r>
        <w:t xml:space="preserve"> </w:t>
      </w:r>
      <w:r>
        <w:rPr>
          <w:i/>
        </w:rPr>
        <w:t>ginning</w:t>
      </w:r>
      <w:r>
        <w:t xml:space="preserve"> </w:t>
      </w:r>
      <w:r>
        <w:t>hath</w:t>
      </w:r>
      <w:r>
        <w:t xml:space="preserve"> </w:t>
      </w:r>
      <w:r>
        <w:t>it</w:t>
      </w:r>
      <w:r>
        <w:t xml:space="preserve"> </w:t>
      </w:r>
      <w:r>
        <w:t>nede</w:t>
      </w:r>
    </w:p>
    <w:p>
      <w:r>
        <w:rPr>
          <w:b/>
        </w:rPr>
        <w:t>ger: biginning - present participles (gerunds) should end in -e</w:t>
      </w:r>
      <w:r>
        <w:br/>
        <w:t>Troilus and Criseyde; Book II 791 (data/oxford_txts/TC2_oxford.txt)</w:t>
        <w:br/>
      </w:r>
      <w:r>
        <w:t>Ful</w:t>
      </w:r>
      <w:r>
        <w:t xml:space="preserve"> </w:t>
      </w:r>
      <w:r>
        <w:t>sharp</w:t>
      </w:r>
      <w:r>
        <w:t xml:space="preserve"> </w:t>
      </w:r>
      <w:r>
        <w:rPr>
          <w:i/>
        </w:rPr>
        <w:t>biginning</w:t>
      </w:r>
      <w:r>
        <w:t xml:space="preserve"> </w:t>
      </w:r>
      <w:r>
        <w:t>breketh</w:t>
      </w:r>
      <w:r>
        <w:t xml:space="preserve"> </w:t>
      </w:r>
      <w:r>
        <w:t>ofte</w:t>
      </w:r>
      <w:r>
        <w:t xml:space="preserve"> </w:t>
      </w:r>
      <w:r>
        <w:t>at</w:t>
      </w:r>
      <w:r>
        <w:t xml:space="preserve"> </w:t>
      </w:r>
      <w:r>
        <w:t>ende</w:t>
      </w:r>
    </w:p>
    <w:p>
      <w:r>
        <w:rPr>
          <w:b/>
        </w:rPr>
        <w:t>v%pr_pl: han - present plural should end in -e or -en</w:t>
      </w:r>
      <w:r>
        <w:br/>
        <w:t>Troilus and Criseyde; Book II 834 (data/oxford_txts/TC2_oxford.txt)</w:t>
        <w:br/>
      </w:r>
      <w:r>
        <w:t>Ye</w:t>
      </w:r>
      <w:r>
        <w:t xml:space="preserve"> </w:t>
      </w:r>
      <w:r>
        <w:t>blisful</w:t>
      </w:r>
      <w:r>
        <w:t xml:space="preserve"> </w:t>
      </w:r>
      <w:r>
        <w:t>God</w:t>
      </w:r>
      <w:r>
        <w:t xml:space="preserve"> </w:t>
      </w:r>
      <w:r>
        <w:rPr>
          <w:i/>
        </w:rPr>
        <w:t>han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wel</w:t>
      </w:r>
      <w:r>
        <w:t xml:space="preserve"> </w:t>
      </w:r>
      <w:r>
        <w:t>beset</w:t>
      </w:r>
    </w:p>
    <w:p>
      <w:r>
        <w:rPr>
          <w:b/>
        </w:rPr>
        <w:t>v%pr_pl: han - present plural should end in -e or -en</w:t>
      </w:r>
      <w:r>
        <w:br/>
        <w:t>Troilus and Criseyde; Book II 888 (data/oxford_txts/TC2_oxford.txt)</w:t>
        <w:br/>
      </w:r>
      <w:r>
        <w:t>For</w:t>
      </w:r>
      <w:r>
        <w:t xml:space="preserve"> </w:t>
      </w:r>
      <w:r>
        <w:t>alle</w:t>
      </w:r>
      <w:r>
        <w:t xml:space="preserve"> </w:t>
      </w:r>
      <w:r>
        <w:t>the</w:t>
      </w:r>
      <w:r>
        <w:t xml:space="preserve"> </w:t>
      </w:r>
      <w:r>
        <w:t>folk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or</w:t>
      </w:r>
      <w:r>
        <w:t xml:space="preserve"> </w:t>
      </w:r>
      <w:r>
        <w:t>been</w:t>
      </w:r>
      <w:r>
        <w:t xml:space="preserve"> </w:t>
      </w:r>
      <w:r>
        <w:t>on</w:t>
      </w:r>
      <w:r>
        <w:t xml:space="preserve"> </w:t>
      </w:r>
      <w:r>
        <w:t>live</w:t>
      </w:r>
    </w:p>
    <w:p>
      <w:r>
        <w:rPr>
          <w:b/>
        </w:rPr>
        <w:t>v%inf: goon - infinitive should end in -e, -en, or vowel</w:t>
      </w:r>
      <w:r>
        <w:br/>
        <w:t>Troilus and Criseyde; Book II 929 (data/oxford_txts/TC2_oxford.txt)</w:t>
        <w:br/>
      </w:r>
      <w:r>
        <w:t>And</w:t>
      </w:r>
      <w:r>
        <w:t xml:space="preserve"> </w:t>
      </w:r>
      <w:r>
        <w:t>dide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t>into</w:t>
      </w:r>
      <w:r>
        <w:t xml:space="preserve"> </w:t>
      </w:r>
      <w:r>
        <w:t>hir</w:t>
      </w:r>
      <w:r>
        <w:t xml:space="preserve"> </w:t>
      </w:r>
      <w:r>
        <w:t>brest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</w:p>
    <w:p>
      <w:r>
        <w:rPr>
          <w:b/>
        </w:rPr>
        <w:t>v%pr_pl: han - present plural should end in -e or -en</w:t>
      </w:r>
      <w:r>
        <w:br/>
        <w:t>Troilus and Criseyde; Book II 966 (data/oxford_txts/TC2_oxford.txt)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bifore</w:t>
      </w:r>
      <w:r>
        <w:t xml:space="preserve"> </w:t>
      </w:r>
      <w:r>
        <w:t>al</w:t>
      </w:r>
      <w:r>
        <w:t xml:space="preserve"> </w:t>
      </w:r>
      <w:r>
        <w:t>he</w:t>
      </w:r>
      <w:r>
        <w:t xml:space="preserve"> </w:t>
      </w:r>
      <w:r>
        <w:t>him</w:t>
      </w:r>
      <w:r>
        <w:t xml:space="preserve"> </w:t>
      </w:r>
      <w:r>
        <w:t>tolde</w:t>
      </w:r>
    </w:p>
    <w:p>
      <w:r>
        <w:rPr>
          <w:b/>
        </w:rPr>
        <w:t>v%inf: gon - infinitive should end in -e, -en, or vowel</w:t>
      </w:r>
      <w:r>
        <w:br/>
        <w:t>Troilus and Criseyde; Book II 1052 (data/oxford_txts/TC2_oxford.txt)</w:t>
        <w:br/>
      </w:r>
      <w:r>
        <w:t>Do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seye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me</w:t>
      </w:r>
      <w:r>
        <w:t xml:space="preserve"> </w:t>
      </w:r>
      <w:r>
        <w:t>therwith</w:t>
      </w:r>
      <w:r>
        <w:t xml:space="preserve"> </w:t>
      </w:r>
      <w:r>
        <w:rPr>
          <w:i/>
        </w:rPr>
        <w:t>gon</w:t>
      </w:r>
    </w:p>
    <w:p>
      <w:r>
        <w:rPr>
          <w:b/>
        </w:rPr>
        <w:t>v%inf: han - infinitive should end in -e, -en, or vowel</w:t>
      </w:r>
      <w:r>
        <w:br/>
        <w:t>Troilus and Criseyde; Book II 1079 (data/oxford_txts/TC2_oxford.txt)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his</w:t>
      </w:r>
      <w:r>
        <w:t xml:space="preserve"> </w:t>
      </w:r>
      <w:r>
        <w:t>conning</w:t>
      </w:r>
      <w:r>
        <w:t xml:space="preserve"> </w:t>
      </w:r>
      <w:r>
        <w:t>excused</w:t>
      </w:r>
    </w:p>
    <w:p>
      <w:r>
        <w:rPr>
          <w:b/>
        </w:rPr>
        <w:t>ger: conning - present participles (gerunds) should end in -e</w:t>
      </w:r>
      <w:r>
        <w:br/>
        <w:t>Troilus and Criseyde; Book II 1079 (data/oxford_txts/TC2_oxford.txt)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sholde</w:t>
      </w:r>
      <w:r>
        <w:t xml:space="preserve"> </w:t>
      </w:r>
      <w:r>
        <w:t>han</w:t>
      </w:r>
      <w:r>
        <w:t xml:space="preserve"> </w:t>
      </w:r>
      <w:r>
        <w:t>his</w:t>
      </w:r>
      <w:r>
        <w:t xml:space="preserve"> </w:t>
      </w:r>
      <w:r>
        <w:rPr>
          <w:i/>
        </w:rPr>
        <w:t>conning</w:t>
      </w:r>
      <w:r>
        <w:t xml:space="preserve"> </w:t>
      </w:r>
      <w:r>
        <w:t>excused</w:t>
      </w:r>
    </w:p>
    <w:p>
      <w:r>
        <w:rPr>
          <w:b/>
        </w:rPr>
        <w:t>v%inf: laugh - infinitive should end in -e, -en, or vowel</w:t>
      </w:r>
      <w:r>
        <w:br/>
        <w:t>Troilus and Criseyde; Book II 1108 (data/oxford_txts/TC2_oxford.txt)</w:t>
        <w:br/>
      </w:r>
      <w:r>
        <w:t>And</w:t>
      </w:r>
      <w:r>
        <w:t xml:space="preserve"> </w:t>
      </w:r>
      <w:r>
        <w:t>she</w:t>
      </w:r>
      <w:r>
        <w:t xml:space="preserve"> </w:t>
      </w:r>
      <w:r>
        <w:t>to</w:t>
      </w:r>
      <w:r>
        <w:t xml:space="preserve"> </w:t>
      </w:r>
      <w:r>
        <w:rPr>
          <w:i/>
        </w:rPr>
        <w:t>laugh</w:t>
      </w:r>
      <w:r>
        <w:t xml:space="preserve"> </w:t>
      </w:r>
      <w:r>
        <w:t>it</w:t>
      </w:r>
      <w:r>
        <w:t xml:space="preserve"> </w:t>
      </w:r>
      <w:r>
        <w:t>thoughte</w:t>
      </w:r>
      <w:r>
        <w:t xml:space="preserve"> </w:t>
      </w:r>
      <w:r>
        <w:t>hir</w:t>
      </w:r>
      <w:r>
        <w:t xml:space="preserve"> </w:t>
      </w:r>
      <w:r>
        <w:t>herte</w:t>
      </w:r>
      <w:r>
        <w:t xml:space="preserve"> </w:t>
      </w:r>
      <w:r>
        <w:t>breste</w:t>
      </w:r>
    </w:p>
    <w:p>
      <w:r>
        <w:rPr>
          <w:b/>
        </w:rPr>
        <w:t>v%pr_pl: go - present plural should end in -e or -en</w:t>
      </w:r>
      <w:r>
        <w:br/>
        <w:t>Troilus and Criseyde; Book II 1114 (data/oxford_txts/TC2_oxford.txt)</w:t>
        <w:br/>
      </w:r>
      <w:r>
        <w:t>Into</w:t>
      </w:r>
      <w:r>
        <w:t xml:space="preserve"> </w:t>
      </w:r>
      <w:r>
        <w:t>the</w:t>
      </w:r>
      <w:r>
        <w:t xml:space="preserve"> </w:t>
      </w:r>
      <w:r>
        <w:t>gardin</w:t>
      </w:r>
      <w:r>
        <w:t xml:space="preserve"> </w:t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and</w:t>
      </w:r>
      <w:r>
        <w:t xml:space="preserve"> </w:t>
      </w:r>
      <w:r>
        <w:t>ye</w:t>
      </w:r>
      <w:r>
        <w:t xml:space="preserve"> </w:t>
      </w:r>
      <w:r>
        <w:t>shal</w:t>
      </w:r>
      <w:r>
        <w:t xml:space="preserve"> </w:t>
      </w:r>
      <w:r>
        <w:t>here</w:t>
      </w:r>
    </w:p>
    <w:p>
      <w:r>
        <w:rPr>
          <w:b/>
        </w:rPr>
        <w:t>v%pr_pl: han - present plural should end in -e or -en</w:t>
      </w:r>
      <w:r>
        <w:br/>
        <w:t>Troilus and Criseyde; Book II 1124 (data/oxford_txts/TC2_oxford.txt)</w:t>
        <w:br/>
      </w:r>
      <w:r>
        <w:t>Aviseth</w:t>
      </w:r>
      <w:r>
        <w:t xml:space="preserve"> </w:t>
      </w:r>
      <w:r>
        <w:t>you</w:t>
      </w:r>
      <w:r>
        <w:t xml:space="preserve"> </w:t>
      </w:r>
      <w:r>
        <w:t>on</w:t>
      </w:r>
      <w:r>
        <w:t xml:space="preserve"> </w:t>
      </w:r>
      <w:r>
        <w:t>it</w:t>
      </w:r>
      <w:r>
        <w:t xml:space="preserve"> </w:t>
      </w:r>
      <w:r>
        <w:t>whan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space</w:t>
      </w:r>
    </w:p>
    <w:p>
      <w:r>
        <w:rPr>
          <w:b/>
        </w:rPr>
        <w:t>v%inf: han - infinitive should end in -e, -en, or vowel</w:t>
      </w:r>
      <w:r>
        <w:br/>
        <w:t>Troilus and Criseyde; Book II 1139 (data/oxford_txts/TC2_oxford.txt)</w:t>
        <w:br/>
      </w:r>
      <w:r>
        <w:t>To</w:t>
      </w:r>
      <w:r>
        <w:t xml:space="preserve"> </w:t>
      </w:r>
      <w:r>
        <w:t>taken</w:t>
      </w:r>
      <w:r>
        <w:t xml:space="preserve"> </w:t>
      </w:r>
      <w:r>
        <w:t>it</w:t>
      </w:r>
      <w:r>
        <w:t xml:space="preserve"> </w:t>
      </w:r>
      <w:r>
        <w:t>or</w:t>
      </w:r>
      <w:r>
        <w:t xml:space="preserve"> </w:t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of</w:t>
      </w:r>
      <w:r>
        <w:t xml:space="preserve"> </w:t>
      </w:r>
      <w:r>
        <w:t>him</w:t>
      </w:r>
      <w:r>
        <w:t xml:space="preserve"> </w:t>
      </w:r>
      <w:r>
        <w:t>routhe</w:t>
      </w:r>
    </w:p>
    <w:p>
      <w:r>
        <w:rPr>
          <w:b/>
        </w:rPr>
        <w:t>ger: harming - present participles (gerunds) should end in -e</w:t>
      </w:r>
      <w:r>
        <w:br/>
        <w:t>Troilus and Criseyde; Book II 1140 (data/oxford_txts/TC2_oxford.txt)</w:t>
        <w:br/>
      </w:r>
      <w:r>
        <w:t>In</w:t>
      </w:r>
      <w:r>
        <w:t xml:space="preserve"> </w:t>
      </w:r>
      <w:r>
        <w:rPr>
          <w:i/>
        </w:rPr>
        <w:t>harming</w:t>
      </w:r>
      <w:r>
        <w:t xml:space="preserve"> </w:t>
      </w:r>
      <w:r>
        <w:t>of</w:t>
      </w:r>
      <w:r>
        <w:t xml:space="preserve"> </w:t>
      </w:r>
      <w:r>
        <w:t>myself</w:t>
      </w:r>
      <w:r>
        <w:t xml:space="preserve"> </w:t>
      </w:r>
      <w:r>
        <w:t>or</w:t>
      </w:r>
      <w:r>
        <w:t xml:space="preserve"> </w:t>
      </w:r>
      <w:r>
        <w:t>in</w:t>
      </w:r>
      <w:r>
        <w:t xml:space="preserve"> </w:t>
      </w:r>
      <w:r>
        <w:t>repreve</w:t>
      </w:r>
    </w:p>
    <w:p>
      <w:r>
        <w:rPr>
          <w:b/>
        </w:rPr>
        <w:t>v%pr_pl: go - present plural should end in -e or -en</w:t>
      </w:r>
      <w:r>
        <w:br/>
        <w:t>Troilus and Criseyde; Book II 1163 (data/oxford_txts/TC2_oxford.txt)</w:t>
        <w:br/>
      </w:r>
      <w:r>
        <w:t>Therwith</w:t>
      </w:r>
      <w:r>
        <w:t xml:space="preserve"> </w:t>
      </w:r>
      <w:r>
        <w:t>she</w:t>
      </w:r>
      <w:r>
        <w:t xml:space="preserve"> </w:t>
      </w:r>
      <w:r>
        <w:t>lough</w:t>
      </w:r>
      <w:r>
        <w:t xml:space="preserve"> </w:t>
      </w:r>
      <w:r>
        <w:t>and</w:t>
      </w:r>
      <w:r>
        <w:t xml:space="preserve"> </w:t>
      </w:r>
      <w:r>
        <w:t>seide</w:t>
      </w:r>
      <w:r>
        <w:t xml:space="preserve"> </w:t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dine</w:t>
      </w:r>
    </w:p>
    <w:p>
      <w:r>
        <w:rPr>
          <w:b/>
        </w:rPr>
        <w:t>v%pr_pl: wol - present plural should end in -e or -en</w:t>
      </w:r>
      <w:r>
        <w:br/>
        <w:t>Troilus and Criseyde; Book II 1171 (data/oxford_txts/TC2_oxford.txt)</w:t>
        <w:br/>
      </w:r>
      <w:r>
        <w:t>Now</w:t>
      </w:r>
      <w:r>
        <w:t xml:space="preserve"> </w:t>
      </w:r>
      <w:r>
        <w:t>em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we</w:t>
      </w:r>
      <w:r>
        <w:t xml:space="preserve"> </w:t>
      </w:r>
      <w:r>
        <w:rPr>
          <w:i/>
        </w:rPr>
        <w:t>wol</w:t>
      </w:r>
      <w:r>
        <w:t xml:space="preserve"> </w:t>
      </w:r>
      <w:r>
        <w:t>go</w:t>
      </w:r>
      <w:r>
        <w:t xml:space="preserve"> </w:t>
      </w:r>
      <w:r>
        <w:t>dine</w:t>
      </w:r>
      <w:r>
        <w:t xml:space="preserve"> </w:t>
      </w:r>
      <w:r>
        <w:t>anoon</w:t>
      </w:r>
    </w:p>
    <w:p>
      <w:r>
        <w:rPr>
          <w:b/>
        </w:rPr>
        <w:t>v%inf: goon - infinitive should end in -e, -en, or vowel</w:t>
      </w:r>
      <w:r>
        <w:br/>
        <w:t>Troilus and Criseyde; Book II 1173 (data/oxford_txts/TC2_oxford.txt)</w:t>
        <w:br/>
      </w:r>
      <w:r>
        <w:t>And</w:t>
      </w:r>
      <w:r>
        <w:t xml:space="preserve"> </w:t>
      </w:r>
      <w:r>
        <w:t>streight</w:t>
      </w:r>
      <w:r>
        <w:t xml:space="preserve"> </w:t>
      </w:r>
      <w:r>
        <w:t>into</w:t>
      </w:r>
      <w:r>
        <w:t xml:space="preserve"> </w:t>
      </w:r>
      <w:r>
        <w:t>hir</w:t>
      </w:r>
      <w:r>
        <w:t xml:space="preserve"> </w:t>
      </w:r>
      <w:r>
        <w:t>chaumbre</w:t>
      </w:r>
      <w:r>
        <w:t xml:space="preserve"> </w:t>
      </w:r>
      <w:r>
        <w:t>gan</w:t>
      </w:r>
      <w:r>
        <w:t xml:space="preserve"> </w:t>
      </w:r>
      <w:r>
        <w:t>she</w:t>
      </w:r>
      <w:r>
        <w:t xml:space="preserve"> </w:t>
      </w:r>
      <w:r>
        <w:rPr>
          <w:i/>
        </w:rPr>
        <w:t>goon</w:t>
      </w:r>
    </w:p>
    <w:p>
      <w:r>
        <w:rPr>
          <w:b/>
        </w:rPr>
        <w:t>v%pr_pl: han - present plural should end in -e or -en</w:t>
      </w:r>
      <w:r>
        <w:br/>
        <w:t>Troilus and Criseyde; Book II 1240 (data/oxford_txts/TC2_oxford.txt)</w:t>
        <w:br/>
      </w:r>
      <w:r>
        <w:t>But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pleyed</w:t>
      </w:r>
      <w:r>
        <w:t xml:space="preserve"> </w:t>
      </w:r>
      <w:r>
        <w:t>tiraunt</w:t>
      </w:r>
      <w:r>
        <w:t xml:space="preserve"> </w:t>
      </w:r>
      <w:r>
        <w:t>neigh</w:t>
      </w:r>
      <w:r>
        <w:t xml:space="preserve"> </w:t>
      </w:r>
      <w:r>
        <w:t>to</w:t>
      </w:r>
      <w:r>
        <w:t xml:space="preserve"> </w:t>
      </w:r>
      <w:r>
        <w:t>longe</w:t>
      </w:r>
    </w:p>
    <w:p>
      <w:r>
        <w:rPr>
          <w:b/>
        </w:rPr>
        <w:t>v%pt_pl: declamed - preterite plural should end in -e or -en</w:t>
      </w:r>
      <w:r>
        <w:br/>
        <w:t>Troilus and Criseyde; Book II 1247 (data/oxford_txts/TC2_oxford.txt)</w:t>
        <w:br/>
      </w:r>
      <w:r>
        <w:t>And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rPr>
          <w:i/>
        </w:rPr>
        <w:t>declamed</w:t>
      </w:r>
      <w:r>
        <w:t xml:space="preserve"> </w:t>
      </w:r>
      <w:r>
        <w:t>this</w:t>
      </w:r>
      <w:r>
        <w:t xml:space="preserve"> </w:t>
      </w:r>
      <w:r>
        <w:t>matere</w:t>
      </w:r>
    </w:p>
    <w:p>
      <w:r>
        <w:rPr>
          <w:b/>
        </w:rPr>
        <w:t>ger: esing - present participles (gerunds) should end in -e</w:t>
      </w:r>
      <w:r>
        <w:br/>
        <w:t>Troilus and Criseyde; Book II 1287 (data/oxford_txts/TC2_oxford.txt)</w:t>
        <w:br/>
      </w:r>
      <w:r>
        <w:t>And</w:t>
      </w:r>
      <w:r>
        <w:t xml:space="preserve"> </w:t>
      </w:r>
      <w:r>
        <w:t>spek</w:t>
      </w:r>
      <w:r>
        <w:t xml:space="preserve"> </w:t>
      </w:r>
      <w:r>
        <w:t>with</w:t>
      </w:r>
      <w:r>
        <w:t xml:space="preserve"> </w:t>
      </w:r>
      <w:r>
        <w:t>him</w:t>
      </w:r>
      <w:r>
        <w:t xml:space="preserve"> </w:t>
      </w:r>
      <w:r>
        <w:t>in</w:t>
      </w:r>
      <w:r>
        <w:t xml:space="preserve"> </w:t>
      </w:r>
      <w:r>
        <w:rPr>
          <w:i/>
        </w:rPr>
        <w:t>esing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herte</w:t>
      </w:r>
    </w:p>
    <w:p>
      <w:r>
        <w:rPr>
          <w:b/>
        </w:rPr>
        <w:t>v%pr_pl: han - present plural should end in -e or -en</w:t>
      </w:r>
      <w:r>
        <w:br/>
        <w:t>Troilus and Criseyde; Book II 1393 (data/oxford_txts/TC2_oxford.txt)</w:t>
        <w:br/>
      </w:r>
      <w:r>
        <w:t>Al</w:t>
      </w:r>
      <w:r>
        <w:t xml:space="preserve"> </w:t>
      </w:r>
      <w:r>
        <w:rPr>
          <w:i/>
        </w:rPr>
        <w:t>han</w:t>
      </w:r>
      <w:r>
        <w:t xml:space="preserve"> </w:t>
      </w:r>
      <w:r>
        <w:t>men</w:t>
      </w:r>
      <w:r>
        <w:t xml:space="preserve"> </w:t>
      </w:r>
      <w:r>
        <w:t>been</w:t>
      </w:r>
      <w:r>
        <w:t xml:space="preserve"> </w:t>
      </w:r>
      <w:r>
        <w:t>the</w:t>
      </w:r>
      <w:r>
        <w:t xml:space="preserve"> </w:t>
      </w:r>
      <w:r>
        <w:t>lenger</w:t>
      </w:r>
      <w:r>
        <w:t xml:space="preserve"> </w:t>
      </w:r>
      <w:r>
        <w:t>theraboute</w:t>
      </w:r>
    </w:p>
    <w:p>
      <w:r>
        <w:rPr>
          <w:b/>
        </w:rPr>
        <w:t>v%inf: han - infinitive should end in -e, -en, or vowel</w:t>
      </w:r>
      <w:r>
        <w:br/>
        <w:t>Troilus and Criseyde; Book II 1438 (data/oxford_txts/TC2_oxford.txt)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som</w:t>
      </w:r>
      <w:r>
        <w:t xml:space="preserve"> </w:t>
      </w:r>
      <w:r>
        <w:t>of</w:t>
      </w:r>
      <w:r>
        <w:t xml:space="preserve"> </w:t>
      </w:r>
      <w:r>
        <w:t>your</w:t>
      </w:r>
      <w:r>
        <w:t xml:space="preserve"> </w:t>
      </w:r>
      <w:r>
        <w:t>bretheren</w:t>
      </w:r>
      <w:r>
        <w:t xml:space="preserve"> </w:t>
      </w:r>
      <w:r>
        <w:t>here</w:t>
      </w:r>
      <w:r>
        <w:t xml:space="preserve"> </w:t>
      </w:r>
      <w:r>
        <w:t>with</w:t>
      </w:r>
      <w:r>
        <w:t xml:space="preserve"> </w:t>
      </w:r>
      <w:r>
        <w:t>yow</w:t>
      </w:r>
    </w:p>
    <w:p>
      <w:r>
        <w:rPr>
          <w:b/>
        </w:rPr>
        <w:t>v%inf: han - infinitive should end in -e, -en, or vowel</w:t>
      </w:r>
      <w:r>
        <w:br/>
        <w:t>Troilus and Criseyde; Book II 1502 (data/oxford_txts/TC2_oxford.txt)</w:t>
        <w:br/>
      </w:r>
      <w:r>
        <w:t>Bileve</w:t>
      </w:r>
      <w:r>
        <w:t xml:space="preserve"> </w:t>
      </w:r>
      <w:r>
        <w:t>it</w:t>
      </w:r>
      <w:r>
        <w:t xml:space="preserve"> </w:t>
      </w:r>
      <w:r>
        <w:t>and</w:t>
      </w:r>
      <w:r>
        <w:t xml:space="preserve"> </w:t>
      </w:r>
      <w:r>
        <w:t>she</w:t>
      </w:r>
      <w:r>
        <w:t xml:space="preserve"> </w:t>
      </w:r>
      <w:r>
        <w:t>shal</w:t>
      </w:r>
      <w:r>
        <w:t xml:space="preserve"> </w:t>
      </w:r>
      <w:r>
        <w:rPr>
          <w:i/>
        </w:rPr>
        <w:t>han</w:t>
      </w:r>
      <w:r>
        <w:t xml:space="preserve"> </w:t>
      </w:r>
      <w:r>
        <w:t>on</w:t>
      </w:r>
      <w:r>
        <w:t xml:space="preserve"> </w:t>
      </w:r>
      <w:r>
        <w:t>thee</w:t>
      </w:r>
      <w:r>
        <w:t xml:space="preserve"> </w:t>
      </w:r>
      <w:r>
        <w:t>routhe</w:t>
      </w:r>
    </w:p>
    <w:p>
      <w:r>
        <w:rPr>
          <w:b/>
        </w:rPr>
        <w:t>v%pt_pl: gan - preterite plural should end in -e or -en</w:t>
      </w:r>
      <w:r>
        <w:br/>
        <w:t>Troilus and Criseyde; Book II 1544 (data/oxford_txts/TC2_oxford.txt)</w:t>
        <w:br/>
      </w:r>
      <w:r>
        <w:t>How</w:t>
      </w:r>
      <w:r>
        <w:t xml:space="preserve"> </w:t>
      </w:r>
      <w:r>
        <w:t>men</w:t>
      </w:r>
      <w:r>
        <w:t xml:space="preserve"> </w:t>
      </w:r>
      <w:r>
        <w:rPr>
          <w:i/>
        </w:rPr>
        <w:t>gan</w:t>
      </w:r>
      <w:r>
        <w:t xml:space="preserve"> </w:t>
      </w:r>
      <w:r>
        <w:t>him</w:t>
      </w:r>
      <w:r>
        <w:t xml:space="preserve"> </w:t>
      </w:r>
      <w:r>
        <w:t>with</w:t>
      </w:r>
      <w:r>
        <w:t xml:space="preserve"> </w:t>
      </w:r>
      <w:r>
        <w:t>clothes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lade</w:t>
      </w:r>
    </w:p>
    <w:p>
      <w:r>
        <w:rPr>
          <w:b/>
        </w:rPr>
        <w:t>v%pr_pl: han - present plural should end in -e or -en</w:t>
      </w:r>
      <w:r>
        <w:br/>
        <w:t>Troilus and Criseyde; Book II 1547 (data/oxford_txts/TC2_oxford.txt)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Pandare</w:t>
      </w:r>
      <w:r>
        <w:t xml:space="preserve"> </w:t>
      </w:r>
      <w:r>
        <w:t>er</w:t>
      </w:r>
      <w:r>
        <w:t xml:space="preserve"> </w:t>
      </w:r>
      <w:r>
        <w:t>this</w:t>
      </w:r>
      <w:r>
        <w:t xml:space="preserve"> </w:t>
      </w:r>
      <w:r>
        <w:t>devise</w:t>
      </w:r>
    </w:p>
    <w:p>
      <w:r>
        <w:rPr>
          <w:b/>
        </w:rPr>
        <w:t>ger: helping - present participles (gerunds) should end in -e</w:t>
      </w:r>
      <w:r>
        <w:br/>
        <w:t>Troilus and Criseyde; Book II 1550 (data/oxford_txts/TC2_oxford.txt)</w:t>
        <w:br/>
      </w:r>
      <w:r>
        <w:t>To</w:t>
      </w:r>
      <w:r>
        <w:t xml:space="preserve"> </w:t>
      </w:r>
      <w:r>
        <w:t>been</w:t>
      </w:r>
      <w:r>
        <w:t xml:space="preserve"> </w:t>
      </w:r>
      <w:r>
        <w:t>a</w:t>
      </w:r>
      <w:r>
        <w:t xml:space="preserve"> </w:t>
      </w:r>
      <w:r>
        <w:t>freend</w:t>
      </w:r>
      <w:r>
        <w:t xml:space="preserve"> </w:t>
      </w:r>
      <w:r>
        <w:t>and</w:t>
      </w:r>
      <w:r>
        <w:t xml:space="preserve"> </w:t>
      </w:r>
      <w:r>
        <w:rPr>
          <w:i/>
        </w:rPr>
        <w:t>helping</w:t>
      </w:r>
      <w:r>
        <w:t xml:space="preserve"> </w:t>
      </w:r>
      <w:r>
        <w:t>to</w:t>
      </w:r>
      <w:r>
        <w:t xml:space="preserve"> </w:t>
      </w:r>
      <w:r>
        <w:t>Criseyde</w:t>
      </w:r>
    </w:p>
    <w:p>
      <w:r>
        <w:rPr>
          <w:b/>
        </w:rPr>
        <w:t>v%pr_pl: wol - present plural should end in -e or -en</w:t>
      </w:r>
      <w:r>
        <w:br/>
        <w:t>Troilus and Criseyde; Book II 1601 (data/oxford_txts/TC2_oxford.txt)</w:t>
        <w:br/>
      </w:r>
      <w:r>
        <w:t>And</w:t>
      </w:r>
      <w:r>
        <w:t xml:space="preserve"> </w:t>
      </w:r>
      <w:r>
        <w:t>seide</w:t>
      </w:r>
      <w:r>
        <w:t xml:space="preserve"> </w:t>
      </w:r>
      <w:r>
        <w:t>to</w:t>
      </w:r>
      <w:r>
        <w:t xml:space="preserve"> </w:t>
      </w:r>
      <w:r>
        <w:t>Deiphebus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goon</w:t>
      </w:r>
    </w:p>
    <w:p>
      <w:r>
        <w:rPr>
          <w:b/>
        </w:rPr>
        <w:t>v%inf: goon - infinitive should end in -e, -en, or vowel</w:t>
      </w:r>
      <w:r>
        <w:br/>
        <w:t>Troilus and Criseyde; Book II 1601 (data/oxford_txts/TC2_oxford.txt)</w:t>
        <w:br/>
      </w:r>
      <w:r>
        <w:t>And</w:t>
      </w:r>
      <w:r>
        <w:t xml:space="preserve"> </w:t>
      </w:r>
      <w:r>
        <w:t>seide</w:t>
      </w:r>
      <w:r>
        <w:t xml:space="preserve"> </w:t>
      </w:r>
      <w:r>
        <w:t>to</w:t>
      </w:r>
      <w:r>
        <w:t xml:space="preserve"> </w:t>
      </w:r>
      <w:r>
        <w:t>Deiphebus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rPr>
          <w:i/>
        </w:rPr>
        <w:t>goon</w:t>
      </w:r>
    </w:p>
    <w:p>
      <w:r>
        <w:rPr>
          <w:b/>
        </w:rPr>
        <w:t>v%pr_pl: go - present plural should end in -e or -en</w:t>
      </w:r>
      <w:r>
        <w:br/>
        <w:t>Troilus and Criseyde; Book II 1605 (data/oxford_txts/TC2_oxford.txt)</w:t>
        <w:br/>
      </w:r>
      <w:r>
        <w:t>Took</w:t>
      </w:r>
      <w:r>
        <w:t xml:space="preserve"> </w:t>
      </w:r>
      <w:r>
        <w:t>first</w:t>
      </w:r>
      <w:r>
        <w:t xml:space="preserve"> </w:t>
      </w:r>
      <w:r>
        <w:t>the</w:t>
      </w:r>
      <w:r>
        <w:t xml:space="preserve"> </w:t>
      </w:r>
      <w:r>
        <w:t>tale</w:t>
      </w:r>
      <w:r>
        <w:t xml:space="preserve"> </w:t>
      </w:r>
      <w:r>
        <w:t>and</w:t>
      </w:r>
      <w:r>
        <w:t xml:space="preserve"> </w:t>
      </w:r>
      <w:r>
        <w:t>seide</w:t>
      </w:r>
      <w:r>
        <w:t xml:space="preserve"> </w:t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blive</w:t>
      </w:r>
    </w:p>
    <w:p>
      <w:r>
        <w:rPr>
          <w:b/>
        </w:rPr>
        <w:t>v%pr_pl: wol - present plural should end in -e or -en</w:t>
      </w:r>
      <w:r>
        <w:br/>
        <w:t>Troilus and Criseyde; Book II 1628 (data/oxford_txts/TC2_oxford.txt)</w:t>
        <w:br/>
      </w:r>
      <w:r>
        <w:t>He</w:t>
      </w:r>
      <w:r>
        <w:t xml:space="preserve"> </w:t>
      </w:r>
      <w:r>
        <w:t>seide</w:t>
      </w:r>
      <w:r>
        <w:t xml:space="preserve"> </w:t>
      </w:r>
      <w:r>
        <w:t>Ye</w:t>
      </w:r>
      <w:r>
        <w:t xml:space="preserve"> </w:t>
      </w:r>
      <w:r>
        <w:t>but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now</w:t>
      </w:r>
      <w:r>
        <w:t xml:space="preserve"> </w:t>
      </w:r>
      <w:r>
        <w:t>me</w:t>
      </w:r>
      <w:r>
        <w:t xml:space="preserve"> </w:t>
      </w:r>
      <w:r>
        <w:t>here</w:t>
      </w:r>
    </w:p>
    <w:p>
      <w:r>
        <w:rPr>
          <w:b/>
        </w:rPr>
        <w:t>v%inf: goon - infinitive should end in -e, -en, or vowel</w:t>
      </w:r>
      <w:r>
        <w:br/>
        <w:t>Troilus and Criseyde; Book II 1684 (data/oxford_txts/TC2_oxford.txt)</w:t>
        <w:br/>
      </w:r>
      <w:r>
        <w:t>Quod</w:t>
      </w:r>
      <w:r>
        <w:t xml:space="preserve"> </w:t>
      </w:r>
      <w:r>
        <w:t>Troilus</w:t>
      </w:r>
      <w:r>
        <w:t xml:space="preserve"> </w:t>
      </w:r>
      <w:r>
        <w:t>As</w:t>
      </w:r>
      <w:r>
        <w:t xml:space="preserve"> </w:t>
      </w:r>
      <w:r>
        <w:t>sone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rPr>
          <w:i/>
        </w:rPr>
        <w:t>goon</w:t>
      </w:r>
    </w:p>
    <w:p>
      <w:r>
        <w:rPr>
          <w:b/>
        </w:rPr>
        <w:t>v%inf: goon - infinitive should end in -e, -en, or vowel</w:t>
      </w:r>
      <w:r>
        <w:br/>
        <w:t>Troilus and Criseyde; Book II 1711 (data/oxford_txts/TC2_oxford.txt)</w:t>
        <w:br/>
      </w:r>
      <w:r>
        <w:t>That</w:t>
      </w:r>
      <w:r>
        <w:t xml:space="preserve"> </w:t>
      </w:r>
      <w:r>
        <w:t>al</w:t>
      </w:r>
      <w:r>
        <w:t xml:space="preserve"> </w:t>
      </w:r>
      <w:r>
        <w:t>was</w:t>
      </w:r>
      <w:r>
        <w:t xml:space="preserve"> </w:t>
      </w:r>
      <w:r>
        <w:t>wel</w:t>
      </w:r>
      <w:r>
        <w:t xml:space="preserve"> </w:t>
      </w:r>
      <w:r>
        <w:t>and</w:t>
      </w:r>
      <w:r>
        <w:t xml:space="preserve"> </w:t>
      </w:r>
      <w:r>
        <w:t>out</w:t>
      </w:r>
      <w:r>
        <w:t xml:space="preserve"> </w:t>
      </w:r>
      <w:r>
        <w:t>he</w:t>
      </w:r>
      <w:r>
        <w:t xml:space="preserve"> </w:t>
      </w:r>
      <w:r>
        <w:t>gan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</w:p>
    <w:p>
      <w:r>
        <w:rPr>
          <w:b/>
        </w:rPr>
        <w:t>v%pr_pl: go - present plural should end in -e or -en</w:t>
      </w:r>
      <w:r>
        <w:br/>
        <w:t>Troilus and Criseyde; Book II 1724 (data/oxford_txts/TC2_oxford.txt)</w:t>
        <w:br/>
      </w:r>
      <w:r>
        <w:t>Quod</w:t>
      </w:r>
      <w:r>
        <w:t xml:space="preserve"> </w:t>
      </w:r>
      <w:r>
        <w:t>tho</w:t>
      </w:r>
      <w:r>
        <w:t xml:space="preserve"> </w:t>
      </w:r>
      <w:r>
        <w:t>Criseyde</w:t>
      </w:r>
      <w:r>
        <w:t xml:space="preserve"> </w:t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uncle</w:t>
      </w:r>
      <w:r>
        <w:t xml:space="preserve"> </w:t>
      </w:r>
      <w:r>
        <w:t>dere</w:t>
      </w:r>
    </w:p>
    <w:p>
      <w:r>
        <w:rPr>
          <w:b/>
        </w:rPr>
        <w:t>v%pr_pl: wol - present plural should end in -e or -en</w:t>
      </w:r>
      <w:r>
        <w:br/>
        <w:t>Troilus and Criseyde; Book II 1740 (data/oxford_txts/TC2_oxford.txt)</w:t>
        <w:br/>
      </w:r>
      <w:r>
        <w:t>That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bothe</w:t>
      </w:r>
      <w:r>
        <w:t xml:space="preserve"> </w:t>
      </w:r>
      <w:r>
        <w:t>seyn</w:t>
      </w:r>
      <w:r>
        <w:t xml:space="preserve"> </w:t>
      </w:r>
      <w:r>
        <w:t>whan</w:t>
      </w:r>
      <w:r>
        <w:t xml:space="preserve"> </w:t>
      </w:r>
      <w:r>
        <w:t>ye</w:t>
      </w:r>
      <w:r>
        <w:t xml:space="preserve"> </w:t>
      </w:r>
      <w:r>
        <w:t>ben</w:t>
      </w:r>
      <w:r>
        <w:t xml:space="preserve"> </w:t>
      </w:r>
      <w:r>
        <w:t>oon</w:t>
      </w:r>
    </w:p>
    <w:p>
      <w:r>
        <w:rPr>
          <w:b/>
        </w:rPr>
        <w:t>ger: titering - present participles (gerunds) should end in -e</w:t>
      </w:r>
      <w:r>
        <w:br/>
        <w:t>Troilus and Criseyde; Book II 1744 (data/oxford_txts/TC2_oxford.txt)</w:t>
        <w:br/>
      </w:r>
      <w:r>
        <w:t>In</w:t>
      </w:r>
      <w:r>
        <w:t xml:space="preserve"> </w:t>
      </w:r>
      <w:r>
        <w:rPr>
          <w:i/>
        </w:rPr>
        <w:t>titering</w:t>
      </w:r>
      <w:r>
        <w:t xml:space="preserve"> </w:t>
      </w:r>
      <w:r>
        <w:t>and</w:t>
      </w:r>
      <w:r>
        <w:t xml:space="preserve"> </w:t>
      </w:r>
      <w:r>
        <w:t>pursuite</w:t>
      </w:r>
      <w:r>
        <w:t xml:space="preserve"> </w:t>
      </w:r>
      <w:r>
        <w:t>and</w:t>
      </w:r>
      <w:r>
        <w:t xml:space="preserve"> </w:t>
      </w:r>
      <w:r>
        <w:t>delayes</w:t>
      </w:r>
    </w:p>
    <w:p>
      <w:r>
        <w:rPr>
          <w:b/>
        </w:rPr>
        <w:t>v%inf: han - infinitive should end in -e, -en, or vowel</w:t>
      </w:r>
      <w:r>
        <w:br/>
        <w:t>Troilus and Criseyde; Book II 1746 (data/oxford_txts/TC2_oxford.txt)</w:t>
        <w:br/>
      </w:r>
      <w:r>
        <w:t>And</w:t>
      </w:r>
      <w:r>
        <w:t xml:space="preserve"> </w:t>
      </w:r>
      <w:r>
        <w:t>though</w:t>
      </w:r>
      <w:r>
        <w:t xml:space="preserve"> </w:t>
      </w:r>
      <w:r>
        <w:t>ye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after</w:t>
      </w:r>
      <w:r>
        <w:t xml:space="preserve"> </w:t>
      </w:r>
      <w:r>
        <w:t>merie</w:t>
      </w:r>
      <w:r>
        <w:t xml:space="preserve"> </w:t>
      </w:r>
      <w:r>
        <w:t>dayes</w:t>
      </w:r>
    </w:p>
    <w:p>
      <w:r>
        <w:rPr>
          <w:b/>
        </w:rPr>
        <w:t>v%pr_pl: dar - present plural should end in -e or -en</w:t>
      </w:r>
      <w:r>
        <w:br/>
        <w:t>Troilus and Criseyde; Book II 1747 (data/oxford_txts/TC2_oxford.txt)</w:t>
        <w:br/>
      </w:r>
      <w:r>
        <w:t>Than</w:t>
      </w:r>
      <w:r>
        <w:t xml:space="preserve"> </w:t>
      </w:r>
      <w:r>
        <w:rPr>
          <w:i/>
        </w:rPr>
        <w:t>dar</w:t>
      </w:r>
      <w:r>
        <w:t xml:space="preserve"> </w:t>
      </w:r>
      <w:r>
        <w:t>ye</w:t>
      </w:r>
      <w:r>
        <w:t xml:space="preserve"> </w:t>
      </w:r>
      <w:r>
        <w:t>nought</w:t>
      </w:r>
      <w:r>
        <w:t xml:space="preserve"> </w:t>
      </w:r>
      <w:r>
        <w:t>and</w:t>
      </w:r>
      <w:r>
        <w:t xml:space="preserve"> </w:t>
      </w:r>
      <w:r>
        <w:t>why</w:t>
      </w:r>
      <w:r>
        <w:t xml:space="preserve"> </w:t>
      </w:r>
      <w:r>
        <w:t>for</w:t>
      </w:r>
      <w:r>
        <w:t xml:space="preserve"> </w:t>
      </w:r>
      <w:r>
        <w:t>she</w:t>
      </w:r>
      <w:r>
        <w:t xml:space="preserve"> </w:t>
      </w:r>
      <w:r>
        <w:t>and</w:t>
      </w:r>
      <w:r>
        <w:t xml:space="preserve"> </w:t>
      </w:r>
      <w:r>
        <w:t>she</w:t>
      </w:r>
    </w:p>
    <w:p>
      <w:r>
        <w:rPr>
          <w:b/>
        </w:rPr>
        <w:t>v%inf: han - infinitive should end in -e, -en, or vowel</w:t>
      </w:r>
      <w:r>
        <w:br/>
        <w:t>Troilus and Criseyde; Book II 1755 (data/oxford_txts/TC2_oxford.txt)</w:t>
        <w:br/>
      </w:r>
      <w:r>
        <w:t>Fully</w:t>
      </w:r>
      <w:r>
        <w:t xml:space="preserve"> </w:t>
      </w:r>
      <w:r>
        <w:t>to</w:t>
      </w:r>
      <w:r>
        <w:t xml:space="preserve"> </w:t>
      </w:r>
      <w:r>
        <w:t>die</w:t>
      </w:r>
      <w:r>
        <w:t xml:space="preserve"> </w:t>
      </w:r>
      <w:r>
        <w:t>or</w:t>
      </w:r>
      <w:r>
        <w:t xml:space="preserve"> </w:t>
      </w:r>
      <w:r>
        <w:rPr>
          <w:i/>
        </w:rPr>
        <w:t>han</w:t>
      </w:r>
      <w:r>
        <w:t xml:space="preserve"> </w:t>
      </w:r>
      <w:r>
        <w:t>anoon</w:t>
      </w:r>
      <w:r>
        <w:t xml:space="preserve"> </w:t>
      </w:r>
      <w:r>
        <w:t>comfort</w:t>
      </w:r>
    </w:p>
    <w:p>
      <w:r>
        <w:rPr>
          <w:b/>
        </w:rPr>
        <w:t>ger: preching - present participles (gerunds) should end in -e</w:t>
      </w:r>
      <w:r>
        <w:br/>
        <w:t>The Summoner's Tale 1716 (data/oxford_txts/SumT_oxford.txt)</w:t>
        <w:br/>
      </w:r>
      <w:r>
        <w:t>Excited</w:t>
      </w:r>
      <w:r>
        <w:t xml:space="preserve"> </w:t>
      </w:r>
      <w:r>
        <w:t>he</w:t>
      </w:r>
      <w:r>
        <w:t xml:space="preserve"> </w:t>
      </w:r>
      <w:r>
        <w:t>the</w:t>
      </w:r>
      <w:r>
        <w:t xml:space="preserve"> </w:t>
      </w:r>
      <w:r>
        <w:t>peple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rPr>
          <w:i/>
        </w:rPr>
        <w:t>preching</w:t>
      </w:r>
    </w:p>
    <w:p>
      <w:r>
        <w:rPr>
          <w:b/>
        </w:rPr>
        <w:t>v%pt_pl: yaf - preterite plural should end in -e or -en</w:t>
      </w:r>
      <w:r>
        <w:br/>
        <w:t>The Summoner's Tale 1756 (data/oxford_txts/SumT_oxford.txt)</w:t>
        <w:br/>
      </w:r>
      <w:r>
        <w:t>And</w:t>
      </w:r>
      <w:r>
        <w:t xml:space="preserve"> </w:t>
      </w:r>
      <w:r>
        <w:t>what</w:t>
      </w:r>
      <w:r>
        <w:t xml:space="preserve"> </w:t>
      </w:r>
      <w:r>
        <w:t>men</w:t>
      </w:r>
      <w:r>
        <w:t xml:space="preserve"> </w:t>
      </w:r>
      <w:r>
        <w:rPr>
          <w:i/>
        </w:rPr>
        <w:t>yaf</w:t>
      </w:r>
      <w:r>
        <w:t xml:space="preserve"> </w:t>
      </w:r>
      <w:r>
        <w:t>hem</w:t>
      </w:r>
      <w:r>
        <w:t xml:space="preserve"> </w:t>
      </w:r>
      <w:r>
        <w:t>leide</w:t>
      </w:r>
      <w:r>
        <w:t xml:space="preserve"> </w:t>
      </w:r>
      <w:r>
        <w:t>it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bak</w:t>
      </w:r>
    </w:p>
    <w:p>
      <w:r>
        <w:rPr>
          <w:b/>
        </w:rPr>
        <w:t>v%pr_pl: han - present plural should end in -e or -en</w:t>
      </w:r>
      <w:r>
        <w:br/>
        <w:t>The Summoner's Tale 1782 (data/oxford_txts/SumT_oxford.txt)</w:t>
        <w:br/>
      </w:r>
      <w:r>
        <w:t>How</w:t>
      </w:r>
      <w:r>
        <w:t xml:space="preserve"> </w:t>
      </w:r>
      <w:r>
        <w:rPr>
          <w:i/>
        </w:rPr>
        <w:t>han</w:t>
      </w:r>
      <w:r>
        <w:t xml:space="preserve"> </w:t>
      </w:r>
      <w:r>
        <w:t>ye</w:t>
      </w:r>
      <w:r>
        <w:t xml:space="preserve"> </w:t>
      </w:r>
      <w:r>
        <w:t>fare</w:t>
      </w:r>
      <w:r>
        <w:t xml:space="preserve"> </w:t>
      </w:r>
      <w:r>
        <w:t>sith</w:t>
      </w:r>
      <w:r>
        <w:t xml:space="preserve"> </w:t>
      </w:r>
      <w:r>
        <w:t>that</w:t>
      </w:r>
      <w:r>
        <w:t xml:space="preserve"> </w:t>
      </w:r>
      <w:r>
        <w:t>March</w:t>
      </w:r>
      <w:r>
        <w:t xml:space="preserve"> </w:t>
      </w:r>
      <w:r>
        <w:t>bigan</w:t>
      </w:r>
    </w:p>
    <w:p>
      <w:r>
        <w:rPr>
          <w:b/>
        </w:rPr>
        <w:t>ger: preching - present participles (gerunds) should end in -e</w:t>
      </w:r>
      <w:r>
        <w:br/>
        <w:t>The Summoner's Tale 1818 (data/oxford_txts/SumT_oxford.txt)</w:t>
        <w:br/>
      </w:r>
      <w:r>
        <w:t>In</w:t>
      </w:r>
      <w:r>
        <w:t xml:space="preserve"> </w:t>
      </w:r>
      <w:r>
        <w:t>shrift</w:t>
      </w:r>
      <w:r>
        <w:t xml:space="preserve"> </w:t>
      </w:r>
      <w:r>
        <w:t>in</w:t>
      </w:r>
      <w:r>
        <w:t xml:space="preserve"> </w:t>
      </w:r>
      <w:r>
        <w:rPr>
          <w:i/>
        </w:rPr>
        <w:t>preching</w:t>
      </w:r>
      <w:r>
        <w:t xml:space="preserve"> </w:t>
      </w:r>
      <w:r>
        <w:t>is</w:t>
      </w:r>
      <w:r>
        <w:t xml:space="preserve"> </w:t>
      </w:r>
      <w:r>
        <w:t>my</w:t>
      </w:r>
      <w:r>
        <w:t xml:space="preserve"> </w:t>
      </w:r>
      <w:r>
        <w:t>diligence</w:t>
      </w:r>
    </w:p>
    <w:p>
      <w:r>
        <w:rPr>
          <w:b/>
        </w:rPr>
        <w:t>v%pr_pl: wol - present plural should end in -e or -en</w:t>
      </w:r>
      <w:r>
        <w:br/>
        <w:t>The Summoner's Tale 1837 (data/oxford_txts/SumT_oxford.txt)</w:t>
        <w:br/>
      </w:r>
      <w:r>
        <w:t>What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dine</w:t>
      </w:r>
      <w:r>
        <w:t xml:space="preserve"> </w:t>
      </w:r>
      <w:r>
        <w:t>I</w:t>
      </w:r>
      <w:r>
        <w:t xml:space="preserve"> </w:t>
      </w:r>
      <w:r>
        <w:rPr>
          <w:i/>
        </w:rPr>
        <w:t>wol</w:t>
      </w:r>
      <w:r>
        <w:t xml:space="preserve"> </w:t>
      </w:r>
      <w:r>
        <w:t>go</w:t>
      </w:r>
      <w:r>
        <w:t xml:space="preserve"> </w:t>
      </w:r>
      <w:r>
        <w:t>theraboute</w:t>
      </w:r>
    </w:p>
    <w:p>
      <w:r>
        <w:rPr>
          <w:b/>
        </w:rPr>
        <w:t>ger: fostring - present participles (gerunds) should end in -e</w:t>
      </w:r>
      <w:r>
        <w:br/>
        <w:t>The Summoner's Tale 1845 (data/oxford_txts/SumT_oxford.txt)</w:t>
        <w:br/>
      </w:r>
      <w:r>
        <w:t>My</w:t>
      </w:r>
      <w:r>
        <w:t xml:space="preserve"> </w:t>
      </w:r>
      <w:r>
        <w:t>spirit</w:t>
      </w:r>
      <w:r>
        <w:t xml:space="preserve"> </w:t>
      </w:r>
      <w:r>
        <w:t>hath</w:t>
      </w:r>
      <w:r>
        <w:t xml:space="preserve"> </w:t>
      </w:r>
      <w:r>
        <w:t>his</w:t>
      </w:r>
      <w:r>
        <w:t xml:space="preserve"> </w:t>
      </w:r>
      <w:r>
        <w:rPr>
          <w:i/>
        </w:rPr>
        <w:t>fostring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Bible</w:t>
      </w:r>
    </w:p>
    <w:p>
      <w:r>
        <w:rPr>
          <w:b/>
        </w:rPr>
        <w:t>v%pr_pl: han - present plural should end in -e or -en</w:t>
      </w:r>
      <w:r>
        <w:br/>
        <w:t>The Summoner's Tale 1860 (data/oxford_txts/SumT_oxford.txt)</w:t>
        <w:br/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been</w:t>
      </w:r>
      <w:r>
        <w:t xml:space="preserve"> </w:t>
      </w:r>
      <w:r>
        <w:t>trewe</w:t>
      </w:r>
      <w:r>
        <w:t xml:space="preserve"> </w:t>
      </w:r>
      <w:r>
        <w:t>freres</w:t>
      </w:r>
      <w:r>
        <w:t xml:space="preserve"> </w:t>
      </w:r>
      <w:r>
        <w:t>fifty</w:t>
      </w:r>
      <w:r>
        <w:t xml:space="preserve"> </w:t>
      </w:r>
      <w:r>
        <w:t>yeer</w:t>
      </w:r>
    </w:p>
    <w:p>
      <w:r>
        <w:rPr>
          <w:b/>
        </w:rPr>
        <w:t>v%pr_pl: han - present plural should end in -e or -en</w:t>
      </w:r>
      <w:r>
        <w:br/>
        <w:t>The Summoner's Tale 1876 (data/oxford_txts/SumT_oxford.txt)</w:t>
        <w:br/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this</w:t>
      </w:r>
      <w:r>
        <w:t xml:space="preserve"> </w:t>
      </w:r>
      <w:r>
        <w:t>worldes</w:t>
      </w:r>
      <w:r>
        <w:t xml:space="preserve"> </w:t>
      </w:r>
      <w:r>
        <w:t>lust</w:t>
      </w:r>
      <w:r>
        <w:t xml:space="preserve"> </w:t>
      </w:r>
      <w:r>
        <w:t>al</w:t>
      </w:r>
      <w:r>
        <w:t xml:space="preserve"> </w:t>
      </w:r>
      <w:r>
        <w:t>in</w:t>
      </w:r>
      <w:r>
        <w:t xml:space="preserve"> </w:t>
      </w:r>
      <w:r>
        <w:t>despit</w:t>
      </w:r>
    </w:p>
    <w:p>
      <w:r>
        <w:rPr>
          <w:b/>
        </w:rPr>
        <w:t>v%inf: gon - infinitive should end in -e, -en, or vowel</w:t>
      </w:r>
      <w:r>
        <w:br/>
        <w:t>The Summoner's Tale 1896 (data/oxford_txts/SumT_oxford.txt)</w:t>
        <w:br/>
      </w:r>
      <w:r>
        <w:t>Into</w:t>
      </w:r>
      <w:r>
        <w:t xml:space="preserve"> </w:t>
      </w:r>
      <w:r>
        <w:t>the</w:t>
      </w:r>
      <w:r>
        <w:t xml:space="preserve"> </w:t>
      </w:r>
      <w:r>
        <w:t>temple</w:t>
      </w:r>
      <w:r>
        <w:t xml:space="preserve"> </w:t>
      </w:r>
      <w:r>
        <w:t>whan</w:t>
      </w:r>
      <w:r>
        <w:t xml:space="preserve"> </w:t>
      </w:r>
      <w:r>
        <w:t>they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gon</w:t>
      </w:r>
    </w:p>
    <w:p>
      <w:r>
        <w:rPr>
          <w:b/>
        </w:rPr>
        <w:t>ger: weping - present participles (gerunds) should end in -e</w:t>
      </w:r>
      <w:r>
        <w:br/>
        <w:t>The Summoner's Tale 1910 (data/oxford_txts/SumT_oxford.txt)</w:t>
        <w:br/>
      </w:r>
      <w:r>
        <w:t>To</w:t>
      </w:r>
      <w:r>
        <w:t xml:space="preserve"> </w:t>
      </w:r>
      <w:r>
        <w:rPr>
          <w:i/>
        </w:rPr>
        <w:t>weping</w:t>
      </w:r>
      <w:r>
        <w:t xml:space="preserve"> </w:t>
      </w:r>
      <w:r>
        <w:t>misericorde</w:t>
      </w:r>
      <w:r>
        <w:t xml:space="preserve"> </w:t>
      </w:r>
      <w:r>
        <w:t>and</w:t>
      </w:r>
      <w:r>
        <w:t xml:space="preserve"> </w:t>
      </w:r>
      <w:r>
        <w:t>clennesse</w:t>
      </w:r>
    </w:p>
    <w:p>
      <w:r>
        <w:rPr>
          <w:b/>
        </w:rPr>
        <w:t>v%pr_pl: han - present plural should end in -e or -en</w:t>
      </w:r>
      <w:r>
        <w:br/>
        <w:t>The Summoner's Tale 1962 (data/oxford_txts/SumT_oxford.txt)</w:t>
        <w:br/>
      </w:r>
      <w:r>
        <w:t>Your</w:t>
      </w:r>
      <w:r>
        <w:t xml:space="preserve"> </w:t>
      </w:r>
      <w:r>
        <w:t>maladie</w:t>
      </w:r>
      <w:r>
        <w:t xml:space="preserve"> </w:t>
      </w:r>
      <w:r>
        <w:t>is</w:t>
      </w:r>
      <w:r>
        <w:t xml:space="preserve"> </w:t>
      </w:r>
      <w:r>
        <w:t>for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to</w:t>
      </w:r>
      <w:r>
        <w:t xml:space="preserve"> </w:t>
      </w:r>
      <w:r>
        <w:t>lite</w:t>
      </w:r>
    </w:p>
    <w:p>
      <w:r>
        <w:rPr>
          <w:b/>
        </w:rPr>
        <w:t>v%inf: han - infinitive should end in -e, -en, or vowel</w:t>
      </w:r>
      <w:r>
        <w:br/>
        <w:t>The Summoner's Tale 1971 (data/oxford_txts/SumT_oxford.txt)</w:t>
        <w:br/>
      </w:r>
      <w:r>
        <w:t>Thou</w:t>
      </w:r>
      <w:r>
        <w:t xml:space="preserve"> </w:t>
      </w:r>
      <w:r>
        <w:t>woldest</w:t>
      </w:r>
      <w:r>
        <w:t xml:space="preserve"> </w:t>
      </w:r>
      <w:r>
        <w:rPr>
          <w:i/>
        </w:rPr>
        <w:t>han</w:t>
      </w:r>
      <w:r>
        <w:t xml:space="preserve"> </w:t>
      </w:r>
      <w:r>
        <w:t>our</w:t>
      </w:r>
      <w:r>
        <w:t xml:space="preserve"> </w:t>
      </w:r>
      <w:r>
        <w:t>labour</w:t>
      </w:r>
      <w:r>
        <w:t xml:space="preserve"> </w:t>
      </w:r>
      <w:r>
        <w:t>al</w:t>
      </w:r>
      <w:r>
        <w:t xml:space="preserve"> </w:t>
      </w:r>
      <w:r>
        <w:t>for</w:t>
      </w:r>
      <w:r>
        <w:t xml:space="preserve"> </w:t>
      </w:r>
      <w:r>
        <w:t>noght</w:t>
      </w:r>
    </w:p>
    <w:p>
      <w:r>
        <w:rPr>
          <w:b/>
        </w:rPr>
        <w:t>v%pr_pl: wol - present plural should end in -e or -en</w:t>
      </w:r>
      <w:r>
        <w:br/>
        <w:t>The Summoner's Tale 1978 (data/oxford_txts/SumT_oxford.txt)</w:t>
        <w:br/>
      </w:r>
      <w:r>
        <w:t>Thomas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lernen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wirche</w:t>
      </w:r>
    </w:p>
    <w:p>
      <w:r>
        <w:rPr>
          <w:b/>
        </w:rPr>
        <w:t>v%pr_pl: han - present plural should end in -e or -en</w:t>
      </w:r>
      <w:r>
        <w:br/>
        <w:t>The Summoner's Tale 1997 (data/oxford_txts/SumT_oxford.txt)</w:t>
        <w:br/>
      </w:r>
      <w:r>
        <w:t>That</w:t>
      </w:r>
      <w:r>
        <w:t xml:space="preserve"> </w:t>
      </w:r>
      <w:r>
        <w:t>twenty</w:t>
      </w:r>
      <w:r>
        <w:t xml:space="preserve"> </w:t>
      </w:r>
      <w:r>
        <w:t>thousand</w:t>
      </w:r>
      <w:r>
        <w:t xml:space="preserve"> </w:t>
      </w:r>
      <w:r>
        <w:t>men</w:t>
      </w:r>
      <w:r>
        <w:t xml:space="preserve"> </w:t>
      </w:r>
      <w:r>
        <w:rPr>
          <w:i/>
        </w:rPr>
        <w:t>han</w:t>
      </w:r>
      <w:r>
        <w:t xml:space="preserve"> </w:t>
      </w:r>
      <w:r>
        <w:t>lost</w:t>
      </w:r>
      <w:r>
        <w:t xml:space="preserve"> </w:t>
      </w:r>
      <w:r>
        <w:t>hir</w:t>
      </w:r>
      <w:r>
        <w:t xml:space="preserve"> </w:t>
      </w:r>
      <w:r>
        <w:t>lives</w:t>
      </w:r>
    </w:p>
    <w:p>
      <w:r>
        <w:rPr>
          <w:b/>
        </w:rPr>
        <w:t>ger: striving - present participles (gerunds) should end in -e</w:t>
      </w:r>
      <w:r>
        <w:br/>
        <w:t>The Summoner's Tale 1998 (data/oxford_txts/SumT_oxford.txt)</w:t>
        <w:br/>
      </w:r>
      <w:r>
        <w:t>For</w:t>
      </w:r>
      <w:r>
        <w:t xml:space="preserve"> </w:t>
      </w:r>
      <w:r>
        <w:rPr>
          <w:i/>
        </w:rPr>
        <w:t>striving</w:t>
      </w:r>
      <w:r>
        <w:t xml:space="preserve"> </w:t>
      </w:r>
      <w:r>
        <w:t>with</w:t>
      </w:r>
      <w:r>
        <w:t xml:space="preserve"> </w:t>
      </w:r>
      <w:r>
        <w:t>hir</w:t>
      </w:r>
      <w:r>
        <w:t xml:space="preserve"> </w:t>
      </w:r>
      <w:r>
        <w:t>lemmans</w:t>
      </w:r>
      <w:r>
        <w:t xml:space="preserve"> </w:t>
      </w:r>
      <w:r>
        <w:t>and</w:t>
      </w:r>
      <w:r>
        <w:t xml:space="preserve"> </w:t>
      </w:r>
      <w:r>
        <w:t>hir</w:t>
      </w:r>
      <w:r>
        <w:t xml:space="preserve"> </w:t>
      </w:r>
      <w:r>
        <w:t>wives</w:t>
      </w:r>
    </w:p>
    <w:p>
      <w:r>
        <w:rPr>
          <w:b/>
        </w:rPr>
        <w:t>v%pr_pl: han - present plural should end in -e or -en</w:t>
      </w:r>
      <w:r>
        <w:br/>
        <w:t>The Summoner's Tale 2101 (data/oxford_txts/SumT_oxford.txt)</w:t>
        <w:br/>
      </w:r>
      <w:r>
        <w:t>Whan</w:t>
      </w:r>
      <w:r>
        <w:t xml:space="preserve"> </w:t>
      </w:r>
      <w:r>
        <w:t>other</w:t>
      </w:r>
      <w:r>
        <w:t xml:space="preserve"> </w:t>
      </w:r>
      <w:r>
        <w:t>men</w:t>
      </w:r>
      <w:r>
        <w:t xml:space="preserve"> </w:t>
      </w:r>
      <w:r>
        <w:rPr>
          <w:i/>
        </w:rPr>
        <w:t>han</w:t>
      </w:r>
      <w:r>
        <w:t xml:space="preserve"> </w:t>
      </w:r>
      <w:r>
        <w:t>ben</w:t>
      </w:r>
      <w:r>
        <w:t xml:space="preserve"> </w:t>
      </w:r>
      <w:r>
        <w:t>ful</w:t>
      </w:r>
      <w:r>
        <w:t xml:space="preserve"> </w:t>
      </w:r>
      <w:r>
        <w:t>wel</w:t>
      </w:r>
      <w:r>
        <w:t xml:space="preserve"> </w:t>
      </w:r>
      <w:r>
        <w:t>at</w:t>
      </w:r>
      <w:r>
        <w:t xml:space="preserve"> </w:t>
      </w:r>
      <w:r>
        <w:t>eise</w:t>
      </w:r>
    </w:p>
    <w:p>
      <w:r>
        <w:rPr>
          <w:b/>
        </w:rPr>
        <w:t>v%pr_pl: han - present plural should end in -e or -en</w:t>
      </w:r>
      <w:r>
        <w:br/>
        <w:t>The Summoner's Tale 2117 (data/oxford_txts/SumT_oxford.txt)</w:t>
        <w:br/>
      </w:r>
      <w:r>
        <w:rPr>
          <w:i/>
        </w:rPr>
        <w:t>Han</w:t>
      </w:r>
      <w:r>
        <w:t xml:space="preserve"> </w:t>
      </w:r>
      <w:r>
        <w:t>freres</w:t>
      </w:r>
      <w:r>
        <w:t xml:space="preserve"> </w:t>
      </w:r>
      <w:r>
        <w:t>been</w:t>
      </w:r>
      <w:r>
        <w:t xml:space="preserve"> </w:t>
      </w:r>
      <w:r>
        <w:t>that</w:t>
      </w:r>
      <w:r>
        <w:t xml:space="preserve"> </w:t>
      </w:r>
      <w:r>
        <w:t>finde</w:t>
      </w:r>
      <w:r>
        <w:t xml:space="preserve"> </w:t>
      </w:r>
      <w:r>
        <w:t>I</w:t>
      </w:r>
      <w:r>
        <w:t xml:space="preserve"> </w:t>
      </w:r>
      <w:r>
        <w:t>of</w:t>
      </w:r>
      <w:r>
        <w:t xml:space="preserve"> </w:t>
      </w:r>
      <w:r>
        <w:t>record</w:t>
      </w:r>
    </w:p>
    <w:p>
      <w:r>
        <w:rPr>
          <w:b/>
        </w:rPr>
        <w:t>v%pt_pl: cam - preterite plural should end in -e or -en</w:t>
      </w:r>
      <w:r>
        <w:br/>
        <w:t>The Summoner's Tale 2157 (data/oxford_txts/SumT_oxford.txt)</w:t>
        <w:br/>
      </w:r>
      <w:r>
        <w:rPr>
          <w:i/>
        </w:rPr>
        <w:t>Cam</w:t>
      </w:r>
      <w:r>
        <w:t xml:space="preserve"> </w:t>
      </w:r>
      <w:r>
        <w:t>lepinge</w:t>
      </w:r>
      <w:r>
        <w:t xml:space="preserve"> </w:t>
      </w:r>
      <w:r>
        <w:t>in</w:t>
      </w:r>
      <w:r>
        <w:t xml:space="preserve"> </w:t>
      </w:r>
      <w:r>
        <w:t>and</w:t>
      </w:r>
      <w:r>
        <w:t xml:space="preserve"> </w:t>
      </w:r>
      <w:r>
        <w:t>chaced</w:t>
      </w:r>
      <w:r>
        <w:t xml:space="preserve"> </w:t>
      </w:r>
      <w:r>
        <w:t>out</w:t>
      </w:r>
      <w:r>
        <w:t xml:space="preserve"> </w:t>
      </w:r>
      <w:r>
        <w:t>the</w:t>
      </w:r>
      <w:r>
        <w:t xml:space="preserve"> </w:t>
      </w:r>
      <w:r>
        <w:t>frere</w:t>
      </w:r>
    </w:p>
    <w:p>
      <w:r>
        <w:rPr>
          <w:b/>
        </w:rPr>
        <w:t>v%pt_pl: chaced - preterite plural should end in -e or -en</w:t>
      </w:r>
      <w:r>
        <w:br/>
        <w:t>The Summoner's Tale 2157 (data/oxford_txts/SumT_oxford.txt)</w:t>
        <w:br/>
      </w:r>
      <w:r>
        <w:t>Cam</w:t>
      </w:r>
      <w:r>
        <w:t xml:space="preserve"> </w:t>
      </w:r>
      <w:r>
        <w:t>lepinge</w:t>
      </w:r>
      <w:r>
        <w:t xml:space="preserve"> </w:t>
      </w:r>
      <w:r>
        <w:t>in</w:t>
      </w:r>
      <w:r>
        <w:t xml:space="preserve"> </w:t>
      </w:r>
      <w:r>
        <w:t>and</w:t>
      </w:r>
      <w:r>
        <w:t xml:space="preserve"> </w:t>
      </w:r>
      <w:r>
        <w:rPr>
          <w:i/>
        </w:rPr>
        <w:t>chaced</w:t>
      </w:r>
      <w:r>
        <w:t xml:space="preserve"> </w:t>
      </w:r>
      <w:r>
        <w:t>out</w:t>
      </w:r>
      <w:r>
        <w:t xml:space="preserve"> </w:t>
      </w:r>
      <w:r>
        <w:t>the</w:t>
      </w:r>
      <w:r>
        <w:t xml:space="preserve"> </w:t>
      </w:r>
      <w:r>
        <w:t>frere</w:t>
      </w:r>
    </w:p>
    <w:p>
      <w:r>
        <w:rPr>
          <w:b/>
        </w:rPr>
        <w:t>v%pr_pl: han - present plural should end in -e or -en</w:t>
      </w:r>
      <w:r>
        <w:br/>
        <w:t>The Summoner's Tale 2199 (data/oxford_txts/SumT_oxford.txt)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biforn</w:t>
      </w:r>
      <w:r>
        <w:t xml:space="preserve"> </w:t>
      </w:r>
      <w:r>
        <w:t>ye</w:t>
      </w:r>
      <w:r>
        <w:t xml:space="preserve"> </w:t>
      </w:r>
      <w:r>
        <w:t>woot</w:t>
      </w:r>
      <w:r>
        <w:t xml:space="preserve"> </w:t>
      </w:r>
      <w:r>
        <w:t>wel</w:t>
      </w:r>
      <w:r>
        <w:t xml:space="preserve"> </w:t>
      </w:r>
      <w:r>
        <w:t>what</w:t>
      </w:r>
    </w:p>
    <w:p>
      <w:r>
        <w:rPr>
          <w:b/>
        </w:rPr>
        <w:t>ger: preching - present participles (gerunds) should end in -e</w:t>
      </w:r>
      <w:r>
        <w:br/>
        <w:t>The Summoner's Tale 2282 (data/oxford_txts/SumT_oxford.txt)</w:t>
        <w:br/>
      </w:r>
      <w:r>
        <w:t>With</w:t>
      </w:r>
      <w:r>
        <w:t xml:space="preserve"> </w:t>
      </w:r>
      <w:r>
        <w:rPr>
          <w:i/>
        </w:rPr>
        <w:t>preching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pulpit</w:t>
      </w:r>
      <w:r>
        <w:t xml:space="preserve"> </w:t>
      </w:r>
      <w:r>
        <w:t>ther</w:t>
      </w:r>
      <w:r>
        <w:t xml:space="preserve"> </w:t>
      </w:r>
      <w:r>
        <w:t>he</w:t>
      </w:r>
      <w:r>
        <w:t xml:space="preserve"> </w:t>
      </w:r>
      <w:r>
        <w:t>stood</w:t>
      </w:r>
    </w:p>
    <w:p>
      <w:r>
        <w:rPr>
          <w:b/>
        </w:rPr>
        <w:t>v%pr_pl: han - present plural should end in -e or -en</w:t>
      </w:r>
      <w:r>
        <w:br/>
        <w:t>The Clerk's Tale 102 (data/oxford_txts/ClT_oxford.txt)</w:t>
        <w:br/>
      </w:r>
      <w:r>
        <w:rPr>
          <w:i/>
        </w:rPr>
        <w:t>Han</w:t>
      </w:r>
      <w:r>
        <w:t xml:space="preserve"> </w:t>
      </w:r>
      <w:r>
        <w:t>alwey</w:t>
      </w:r>
      <w:r>
        <w:t xml:space="preserve"> </w:t>
      </w:r>
      <w:r>
        <w:t>shewed</w:t>
      </w:r>
      <w:r>
        <w:t xml:space="preserve"> </w:t>
      </w:r>
      <w:r>
        <w:t>me</w:t>
      </w:r>
      <w:r>
        <w:t xml:space="preserve"> </w:t>
      </w:r>
      <w:r>
        <w:t>favour</w:t>
      </w:r>
      <w:r>
        <w:t xml:space="preserve"> </w:t>
      </w:r>
      <w:r>
        <w:t>and</w:t>
      </w:r>
      <w:r>
        <w:t xml:space="preserve"> </w:t>
      </w:r>
      <w:r>
        <w:t>grace</w:t>
      </w:r>
    </w:p>
    <w:p>
      <w:r>
        <w:rPr>
          <w:b/>
        </w:rPr>
        <w:t>v%pr_pl: han - present plural should end in -e or -en</w:t>
      </w:r>
      <w:r>
        <w:br/>
        <w:t>The Clerk's Tale 107 (data/oxford_txts/ClT_oxford.txt)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your</w:t>
      </w:r>
      <w:r>
        <w:t xml:space="preserve"> </w:t>
      </w:r>
      <w:r>
        <w:t>werk</w:t>
      </w:r>
      <w:r>
        <w:t xml:space="preserve"> </w:t>
      </w:r>
      <w:r>
        <w:t>and</w:t>
      </w:r>
      <w:r>
        <w:t xml:space="preserve"> </w:t>
      </w:r>
      <w:r>
        <w:t>ever</w:t>
      </w:r>
      <w:r>
        <w:t xml:space="preserve"> </w:t>
      </w:r>
      <w:r>
        <w:rPr>
          <w:i/>
        </w:rPr>
        <w:t>han</w:t>
      </w:r>
      <w:r>
        <w:t xml:space="preserve"> </w:t>
      </w:r>
      <w:r>
        <w:t>doon</w:t>
      </w:r>
      <w:r>
        <w:t xml:space="preserve"> </w:t>
      </w:r>
      <w:r>
        <w:t>that</w:t>
      </w:r>
      <w:r>
        <w:t xml:space="preserve"> </w:t>
      </w:r>
      <w:r>
        <w:t>we</w:t>
      </w:r>
    </w:p>
    <w:p>
      <w:r>
        <w:rPr>
          <w:b/>
        </w:rPr>
        <w:t>v%pr_pl: wol - present plural should end in -e or -en</w:t>
      </w:r>
      <w:r>
        <w:br/>
        <w:t>The Clerk's Tale 129 (data/oxford_txts/ClT_oxford.txt)</w:t>
        <w:br/>
      </w:r>
      <w:r>
        <w:t>And</w:t>
      </w:r>
      <w:r>
        <w:t xml:space="preserve"> </w:t>
      </w:r>
      <w:r>
        <w:t>we</w:t>
      </w:r>
      <w:r>
        <w:t xml:space="preserve"> </w:t>
      </w:r>
      <w:r>
        <w:rPr>
          <w:i/>
        </w:rPr>
        <w:t>wol</w:t>
      </w:r>
      <w:r>
        <w:t xml:space="preserve"> </w:t>
      </w:r>
      <w:r>
        <w:t>lord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assente</w:t>
      </w:r>
    </w:p>
    <w:p>
      <w:r>
        <w:rPr>
          <w:b/>
        </w:rPr>
        <w:t>v%pr_pl: wol - present plural should end in -e or -en</w:t>
      </w:r>
      <w:r>
        <w:br/>
        <w:t>The Clerk's Tale 129 (data/oxford_txts/ClT_oxford.txt)</w:t>
        <w:br/>
      </w:r>
      <w:r>
        <w:t>And</w:t>
      </w:r>
      <w:r>
        <w:t xml:space="preserve"> </w:t>
      </w:r>
      <w:r>
        <w:t>we</w:t>
      </w:r>
      <w:r>
        <w:t xml:space="preserve"> </w:t>
      </w:r>
      <w:r>
        <w:rPr>
          <w:i/>
        </w:rPr>
        <w:t>wol</w:t>
      </w:r>
      <w:r>
        <w:t xml:space="preserve"> </w:t>
      </w:r>
      <w:r>
        <w:t>lord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assente</w:t>
      </w:r>
    </w:p>
    <w:p>
      <w:r>
        <w:rPr>
          <w:b/>
        </w:rPr>
        <w:t>v%pr_pl: can - present plural should end in -e or -en</w:t>
      </w:r>
      <w:r>
        <w:br/>
        <w:t>The Clerk's Tale 133 (data/oxford_txts/ClT_oxford.txt)</w:t>
        <w:br/>
      </w:r>
      <w:r>
        <w:t>Honour</w:t>
      </w:r>
      <w:r>
        <w:t xml:space="preserve"> </w:t>
      </w:r>
      <w:r>
        <w:t>to</w:t>
      </w:r>
      <w:r>
        <w:t xml:space="preserve"> </w:t>
      </w:r>
      <w:r>
        <w:t>God</w:t>
      </w:r>
      <w:r>
        <w:t xml:space="preserve"> </w:t>
      </w:r>
      <w:r>
        <w:t>and</w:t>
      </w:r>
      <w:r>
        <w:t xml:space="preserve"> </w:t>
      </w:r>
      <w:r>
        <w:t>yow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rPr>
          <w:i/>
        </w:rPr>
        <w:t>can</w:t>
      </w:r>
      <w:r>
        <w:t xml:space="preserve"> </w:t>
      </w:r>
      <w:r>
        <w:t>deme</w:t>
      </w:r>
    </w:p>
    <w:p>
      <w:r>
        <w:rPr>
          <w:b/>
        </w:rPr>
        <w:t>v%inf: han - infinitive should end in -e, -en, or vowel</w:t>
      </w:r>
      <w:r>
        <w:br/>
        <w:t>The Clerk's Tale 142 (data/oxford_txts/ClT_oxford.txt)</w:t>
        <w:br/>
      </w:r>
      <w:r>
        <w:t>Made</w:t>
      </w:r>
      <w:r>
        <w:t xml:space="preserve"> </w:t>
      </w:r>
      <w:r>
        <w:t>the</w:t>
      </w:r>
      <w:r>
        <w:t xml:space="preserve"> </w:t>
      </w:r>
      <w:r>
        <w:t>markis</w:t>
      </w:r>
      <w:r>
        <w:t xml:space="preserve"> </w:t>
      </w:r>
      <w:r>
        <w:t>herte</w:t>
      </w:r>
      <w:r>
        <w:t xml:space="preserve"> </w:t>
      </w:r>
      <w:r>
        <w:rPr>
          <w:i/>
        </w:rPr>
        <w:t>han</w:t>
      </w:r>
      <w:r>
        <w:t xml:space="preserve"> </w:t>
      </w:r>
      <w:r>
        <w:t>pitee</w:t>
      </w:r>
    </w:p>
    <w:p>
      <w:r>
        <w:rPr>
          <w:b/>
        </w:rPr>
        <w:t>v%pr_pl: wol - present plural should end in -e or -en</w:t>
      </w:r>
      <w:r>
        <w:br/>
        <w:t>The Clerk's Tale 143 (data/oxford_txts/ClT_oxford.txt)</w:t>
        <w:br/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min</w:t>
      </w:r>
      <w:r>
        <w:t xml:space="preserve"> </w:t>
      </w:r>
      <w:r>
        <w:t>owene</w:t>
      </w:r>
      <w:r>
        <w:t xml:space="preserve"> </w:t>
      </w:r>
      <w:r>
        <w:t>peple</w:t>
      </w:r>
      <w:r>
        <w:t xml:space="preserve"> </w:t>
      </w:r>
      <w:r>
        <w:t>dere</w:t>
      </w:r>
    </w:p>
    <w:p>
      <w:r>
        <w:rPr>
          <w:b/>
        </w:rPr>
        <w:t>v%inf: forgoon - infinitive should end in -e, -en, or vowel</w:t>
      </w:r>
      <w:r>
        <w:br/>
        <w:t>The Clerk's Tale 171 (data/oxford_txts/ClT_oxford.txt)</w:t>
        <w:br/>
      </w:r>
      <w:r>
        <w:t>For</w:t>
      </w:r>
      <w:r>
        <w:t xml:space="preserve"> </w:t>
      </w:r>
      <w:r>
        <w:t>sith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forgoon</w:t>
      </w:r>
      <w:r>
        <w:t xml:space="preserve"> </w:t>
      </w:r>
      <w:r>
        <w:t>my</w:t>
      </w:r>
      <w:r>
        <w:t xml:space="preserve"> </w:t>
      </w:r>
      <w:r>
        <w:t>libertee</w:t>
      </w:r>
    </w:p>
    <w:p>
      <w:r>
        <w:rPr>
          <w:b/>
        </w:rPr>
        <w:t>v%pr_pl: han - present plural should end in -e or -en</w:t>
      </w:r>
      <w:r>
        <w:br/>
        <w:t>The Clerk's Tale 188 (data/oxford_txts/ClT_oxford.txt)</w:t>
        <w:br/>
      </w:r>
      <w:r>
        <w:t>Him</w:t>
      </w:r>
      <w:r>
        <w:t xml:space="preserve"> </w:t>
      </w:r>
      <w:r>
        <w:t>thanken</w:t>
      </w:r>
      <w:r>
        <w:t xml:space="preserve"> </w:t>
      </w:r>
      <w:r>
        <w:t>alle</w:t>
      </w:r>
      <w:r>
        <w:t xml:space="preserve"> </w:t>
      </w:r>
      <w:r>
        <w:t>and</w:t>
      </w:r>
      <w:r>
        <w:t xml:space="preserve"> </w:t>
      </w:r>
      <w:r>
        <w:t>thus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an</w:t>
      </w:r>
      <w:r>
        <w:t xml:space="preserve"> </w:t>
      </w:r>
      <w:r>
        <w:t>ende</w:t>
      </w:r>
    </w:p>
    <w:p>
      <w:r>
        <w:rPr>
          <w:b/>
        </w:rPr>
        <w:t>v%pt_pl: took - preterite plural should end in -e or -en</w:t>
      </w:r>
      <w:r>
        <w:br/>
        <w:t>The Clerk's Tale 202 (data/oxford_txts/ClT_oxford.txt)</w:t>
        <w:br/>
      </w:r>
      <w:r>
        <w:t>And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t>labour</w:t>
      </w:r>
      <w:r>
        <w:t xml:space="preserve"> </w:t>
      </w:r>
      <w:r>
        <w:rPr>
          <w:i/>
        </w:rPr>
        <w:t>took</w:t>
      </w:r>
      <w:r>
        <w:t xml:space="preserve"> </w:t>
      </w:r>
      <w:r>
        <w:t>hir</w:t>
      </w:r>
      <w:r>
        <w:t xml:space="preserve"> </w:t>
      </w:r>
      <w:r>
        <w:t>sustenance</w:t>
      </w:r>
    </w:p>
    <w:p>
      <w:r>
        <w:rPr>
          <w:b/>
        </w:rPr>
        <w:t>ger: hunting - present participles (gerunds) should end in -e</w:t>
      </w:r>
      <w:r>
        <w:br/>
        <w:t>The Clerk's Tale 234 (data/oxford_txts/ClT_oxford.txt)</w:t>
        <w:br/>
      </w:r>
      <w:r>
        <w:t>As</w:t>
      </w:r>
      <w:r>
        <w:t xml:space="preserve"> </w:t>
      </w:r>
      <w:r>
        <w:t>he</w:t>
      </w:r>
      <w:r>
        <w:t xml:space="preserve"> </w:t>
      </w:r>
      <w:r>
        <w:t>on</w:t>
      </w:r>
      <w:r>
        <w:t xml:space="preserve"> </w:t>
      </w:r>
      <w:r>
        <w:rPr>
          <w:i/>
        </w:rPr>
        <w:t>hunting</w:t>
      </w:r>
      <w:r>
        <w:t xml:space="preserve"> </w:t>
      </w:r>
      <w:r>
        <w:t>rood</w:t>
      </w:r>
      <w:r>
        <w:t xml:space="preserve"> </w:t>
      </w:r>
      <w:r>
        <w:t>paraventure</w:t>
      </w:r>
    </w:p>
    <w:p>
      <w:r>
        <w:rPr>
          <w:b/>
        </w:rPr>
        <w:t>ger: loking - present participles (gerunds) should end in -e</w:t>
      </w:r>
      <w:r>
        <w:br/>
        <w:t>The Clerk's Tale 236 (data/oxford_txts/ClT_oxford.txt)</w:t>
        <w:br/>
      </w:r>
      <w:r>
        <w:t>He</w:t>
      </w:r>
      <w:r>
        <w:t xml:space="preserve"> </w:t>
      </w:r>
      <w:r>
        <w:t>noght</w:t>
      </w:r>
      <w:r>
        <w:t xml:space="preserve"> </w:t>
      </w:r>
      <w:r>
        <w:t>with</w:t>
      </w:r>
      <w:r>
        <w:t xml:space="preserve"> </w:t>
      </w:r>
      <w:r>
        <w:t>wantoun</w:t>
      </w:r>
      <w:r>
        <w:t xml:space="preserve"> </w:t>
      </w:r>
      <w:r>
        <w:rPr>
          <w:i/>
        </w:rPr>
        <w:t>loking</w:t>
      </w:r>
      <w:r>
        <w:t xml:space="preserve"> </w:t>
      </w:r>
      <w:r>
        <w:t>of</w:t>
      </w:r>
      <w:r>
        <w:t xml:space="preserve"> </w:t>
      </w:r>
      <w:r>
        <w:t>folie</w:t>
      </w:r>
    </w:p>
    <w:p>
      <w:r>
        <w:rPr>
          <w:b/>
        </w:rPr>
        <w:t>ger: wedding - present participles (gerunds) should end in -e</w:t>
      </w:r>
      <w:r>
        <w:br/>
        <w:t>The Clerk's Tale 246 (data/oxford_txts/ClT_oxford.txt)</w:t>
        <w:br/>
      </w:r>
      <w:r>
        <w:t>The</w:t>
      </w:r>
      <w:r>
        <w:t xml:space="preserve"> </w:t>
      </w:r>
      <w:r>
        <w:t>day</w:t>
      </w:r>
      <w:r>
        <w:t xml:space="preserve"> </w:t>
      </w:r>
      <w:r>
        <w:t>of</w:t>
      </w:r>
      <w:r>
        <w:t xml:space="preserve"> </w:t>
      </w:r>
      <w:r>
        <w:rPr>
          <w:i/>
        </w:rPr>
        <w:t>wedding</w:t>
      </w:r>
      <w:r>
        <w:t xml:space="preserve"> </w:t>
      </w:r>
      <w:r>
        <w:t>cam</w:t>
      </w:r>
      <w:r>
        <w:t xml:space="preserve"> </w:t>
      </w:r>
      <w:r>
        <w:t>but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can</w:t>
      </w:r>
    </w:p>
    <w:p>
      <w:r>
        <w:rPr>
          <w:b/>
        </w:rPr>
        <w:t>v%pt_pl: wondred - preterite plural should end in -e or -en</w:t>
      </w:r>
      <w:r>
        <w:br/>
        <w:t>The Clerk's Tale 248 (data/oxford_txts/ClT_oxford.txt)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merveille</w:t>
      </w:r>
      <w:r>
        <w:t xml:space="preserve"> </w:t>
      </w:r>
      <w:r>
        <w:rPr>
          <w:i/>
        </w:rPr>
        <w:t>wondred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man</w:t>
      </w:r>
    </w:p>
    <w:p>
      <w:r>
        <w:rPr>
          <w:b/>
        </w:rPr>
        <w:t>ger: clothing - present participles (gerunds) should end in -e</w:t>
      </w:r>
      <w:r>
        <w:br/>
        <w:t>The Clerk's Tale 256 (data/oxford_txts/ClT_oxford.txt)</w:t>
        <w:br/>
      </w:r>
      <w:r>
        <w:t>And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rPr>
          <w:i/>
        </w:rPr>
        <w:t>clothing</w:t>
      </w:r>
      <w:r>
        <w:t xml:space="preserve"> </w:t>
      </w:r>
      <w:r>
        <w:t>took</w:t>
      </w:r>
      <w:r>
        <w:t xml:space="preserve"> </w:t>
      </w:r>
      <w:r>
        <w:t>he</w:t>
      </w:r>
      <w:r>
        <w:t xml:space="preserve"> </w:t>
      </w:r>
      <w:r>
        <w:t>the</w:t>
      </w:r>
      <w:r>
        <w:t xml:space="preserve"> </w:t>
      </w:r>
      <w:r>
        <w:t>mesure</w:t>
      </w:r>
    </w:p>
    <w:p>
      <w:r>
        <w:rPr>
          <w:b/>
        </w:rPr>
        <w:t>ger: wedding - present participles (gerunds) should end in -e</w:t>
      </w:r>
      <w:r>
        <w:br/>
        <w:t>The Clerk's Tale 259 (data/oxford_txts/ClT_oxford.txt)</w:t>
        <w:br/>
      </w:r>
      <w:r>
        <w:t>That</w:t>
      </w:r>
      <w:r>
        <w:t xml:space="preserve"> </w:t>
      </w:r>
      <w:r>
        <w:t>unto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rPr>
          <w:i/>
        </w:rPr>
        <w:t>wedding</w:t>
      </w:r>
      <w:r>
        <w:t xml:space="preserve"> </w:t>
      </w:r>
      <w:r>
        <w:t>sholde</w:t>
      </w:r>
      <w:r>
        <w:t xml:space="preserve"> </w:t>
      </w:r>
      <w:r>
        <w:t>falle</w:t>
      </w:r>
    </w:p>
    <w:p>
      <w:r>
        <w:rPr>
          <w:b/>
        </w:rPr>
        <w:t>ger: wedding - present participles (gerunds) should end in -e</w:t>
      </w:r>
      <w:r>
        <w:br/>
        <w:t>The Clerk's Tale 261 (data/oxford_txts/ClT_oxford.txt)</w:t>
        <w:br/>
      </w:r>
      <w:r>
        <w:t>Approcheth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rPr>
          <w:i/>
        </w:rPr>
        <w:t>wedding</w:t>
      </w:r>
      <w:r>
        <w:t xml:space="preserve"> </w:t>
      </w:r>
      <w:r>
        <w:t>sholde</w:t>
      </w:r>
      <w:r>
        <w:t xml:space="preserve"> </w:t>
      </w:r>
      <w:r>
        <w:t>be</w:t>
      </w:r>
    </w:p>
    <w:p>
      <w:r>
        <w:rPr>
          <w:b/>
        </w:rPr>
        <w:t>v%pr_pl: han - present plural should end in -e or -en</w:t>
      </w:r>
      <w:r>
        <w:br/>
        <w:t>The Clerk's Tale 273 (data/oxford_txts/ClT_oxford.txt)</w:t>
        <w:br/>
      </w:r>
      <w:r>
        <w:t>In</w:t>
      </w:r>
      <w:r>
        <w:t xml:space="preserve"> </w:t>
      </w:r>
      <w:r>
        <w:t>this</w:t>
      </w:r>
      <w:r>
        <w:t xml:space="preserve"> </w:t>
      </w:r>
      <w:r>
        <w:t>array</w:t>
      </w:r>
      <w:r>
        <w:t xml:space="preserve"> </w:t>
      </w:r>
      <w:r>
        <w:t>the</w:t>
      </w:r>
      <w:r>
        <w:t xml:space="preserve"> </w:t>
      </w:r>
      <w:r>
        <w:t>righte</w:t>
      </w:r>
      <w:r>
        <w:t xml:space="preserve"> </w:t>
      </w:r>
      <w:r>
        <w:t>wey</w:t>
      </w:r>
      <w:r>
        <w:t xml:space="preserve"> </w:t>
      </w:r>
      <w:r>
        <w:rPr>
          <w:i/>
        </w:rPr>
        <w:t>han</w:t>
      </w:r>
      <w:r>
        <w:t xml:space="preserve"> </w:t>
      </w:r>
      <w:r>
        <w:t>holde</w:t>
      </w:r>
    </w:p>
    <w:p>
      <w:r>
        <w:rPr>
          <w:b/>
        </w:rPr>
        <w:t>v%inf: han - infinitive should end in -e, -en, or vowel</w:t>
      </w:r>
      <w:r>
        <w:br/>
        <w:t>The Clerk's Tale 280 (data/oxford_txts/ClT_oxford.txt)</w:t>
        <w:br/>
      </w:r>
      <w:r>
        <w:t>She</w:t>
      </w:r>
      <w:r>
        <w:t xml:space="preserve"> </w:t>
      </w:r>
      <w:r>
        <w:t>wolde</w:t>
      </w:r>
      <w:r>
        <w:t xml:space="preserve"> </w:t>
      </w:r>
      <w:r>
        <w:t>fain</w:t>
      </w:r>
      <w:r>
        <w:t xml:space="preserve"> </w:t>
      </w:r>
      <w:r>
        <w:rPr>
          <w:i/>
        </w:rPr>
        <w:t>han</w:t>
      </w:r>
      <w:r>
        <w:t xml:space="preserve"> </w:t>
      </w:r>
      <w:r>
        <w:t>sein</w:t>
      </w:r>
      <w:r>
        <w:t xml:space="preserve"> </w:t>
      </w:r>
      <w:r>
        <w:t>som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sighte</w:t>
      </w:r>
    </w:p>
    <w:p>
      <w:r>
        <w:rPr>
          <w:b/>
        </w:rPr>
        <w:t>v%inf: goon - infinitive should end in -e, -en, or vowel</w:t>
      </w:r>
      <w:r>
        <w:br/>
        <w:t>The Clerk's Tale 288 (data/oxford_txts/ClT_oxford.txt)</w:t>
        <w:br/>
      </w:r>
      <w:r>
        <w:t>And</w:t>
      </w:r>
      <w:r>
        <w:t xml:space="preserve"> </w:t>
      </w:r>
      <w:r>
        <w:t>as</w:t>
      </w:r>
      <w:r>
        <w:t xml:space="preserve"> </w:t>
      </w:r>
      <w:r>
        <w:t>she</w:t>
      </w:r>
      <w:r>
        <w:t xml:space="preserve"> </w:t>
      </w:r>
      <w:r>
        <w:t>wolde</w:t>
      </w:r>
      <w:r>
        <w:t xml:space="preserve"> </w:t>
      </w:r>
      <w:r>
        <w:t>over</w:t>
      </w:r>
      <w:r>
        <w:t xml:space="preserve"> </w:t>
      </w:r>
      <w:r>
        <w:t>hir</w:t>
      </w:r>
      <w:r>
        <w:t xml:space="preserve"> </w:t>
      </w:r>
      <w:r>
        <w:t>threshfold</w:t>
      </w:r>
      <w:r>
        <w:t xml:space="preserve"> </w:t>
      </w:r>
      <w:r>
        <w:rPr>
          <w:i/>
        </w:rPr>
        <w:t>goon</w:t>
      </w:r>
    </w:p>
    <w:p>
      <w:r>
        <w:rPr>
          <w:b/>
        </w:rPr>
        <w:t>ger: willing - present participles (gerunds) should end in -e</w:t>
      </w:r>
      <w:r>
        <w:br/>
        <w:t>The Clerk's Tale 319 (data/oxford_txts/ClT_oxford.txt)</w:t>
        <w:br/>
      </w:r>
      <w:r>
        <w:t>But</w:t>
      </w:r>
      <w:r>
        <w:t xml:space="preserve"> </w:t>
      </w:r>
      <w:r>
        <w:t>only</w:t>
      </w:r>
      <w:r>
        <w:t xml:space="preserve"> </w:t>
      </w:r>
      <w:r>
        <w:t>thus</w:t>
      </w:r>
      <w:r>
        <w:t xml:space="preserve"> </w:t>
      </w:r>
      <w:r>
        <w:t>Lord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my</w:t>
      </w:r>
      <w:r>
        <w:t xml:space="preserve"> </w:t>
      </w:r>
      <w:r>
        <w:rPr>
          <w:i/>
        </w:rPr>
        <w:t>willing</w:t>
      </w:r>
    </w:p>
    <w:p>
      <w:r>
        <w:rPr>
          <w:b/>
        </w:rPr>
        <w:t>v%pr_pl: arn - present plural should end in -e or -en</w:t>
      </w:r>
      <w:r>
        <w:br/>
        <w:t>The Clerk's Tale 342 (data/oxford_txts/ClT_oxford.txt)</w:t>
        <w:br/>
      </w:r>
      <w:r>
        <w:t>Thise</w:t>
      </w:r>
      <w:r>
        <w:t xml:space="preserve"> </w:t>
      </w:r>
      <w:r>
        <w:rPr>
          <w:i/>
        </w:rPr>
        <w:t>arn</w:t>
      </w:r>
      <w:r>
        <w:t xml:space="preserve"> </w:t>
      </w:r>
      <w:r>
        <w:t>the</w:t>
      </w:r>
      <w:r>
        <w:t xml:space="preserve"> </w:t>
      </w:r>
      <w:r>
        <w:t>wordes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markis</w:t>
      </w:r>
      <w:r>
        <w:t xml:space="preserve"> </w:t>
      </w:r>
      <w:r>
        <w:t>sayde</w:t>
      </w:r>
    </w:p>
    <w:p>
      <w:r>
        <w:rPr>
          <w:b/>
        </w:rPr>
        <w:t>v%pr_pl: wol - present plural should end in -e or -en</w:t>
      </w:r>
      <w:r>
        <w:br/>
        <w:t>The Clerk's Tale 347 (data/oxford_txts/ClT_oxford.txt)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suppose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t>be</w:t>
      </w:r>
    </w:p>
    <w:p>
      <w:r>
        <w:rPr>
          <w:b/>
        </w:rPr>
        <w:t>v%pr_pl: wol - present plural should end in -e or -en</w:t>
      </w:r>
      <w:r>
        <w:br/>
        <w:t>The Clerk's Tale 350 (data/oxford_txts/ClT_oxford.txt)</w:t>
        <w:br/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assente</w:t>
      </w:r>
      <w:r>
        <w:t xml:space="preserve"> </w:t>
      </w:r>
      <w:r>
        <w:t>or</w:t>
      </w:r>
      <w:r>
        <w:t xml:space="preserve"> </w:t>
      </w:r>
      <w:r>
        <w:t>elles</w:t>
      </w:r>
      <w:r>
        <w:t xml:space="preserve"> </w:t>
      </w:r>
      <w:r>
        <w:t>yow</w:t>
      </w:r>
      <w:r>
        <w:t xml:space="preserve"> </w:t>
      </w:r>
      <w:r>
        <w:t>avise</w:t>
      </w:r>
    </w:p>
    <w:p>
      <w:r>
        <w:rPr>
          <w:b/>
        </w:rPr>
        <w:t>v%pr_pl: wol - present plural should end in -e or -en</w:t>
      </w:r>
      <w:r>
        <w:br/>
        <w:t>The Clerk's Tale 361 (data/oxford_txts/ClT_oxford.txt)</w:t>
        <w:br/>
      </w:r>
      <w:r>
        <w:t>But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yourself</w:t>
      </w:r>
      <w:r>
        <w:t xml:space="preserve"> </w:t>
      </w:r>
      <w:r>
        <w:t>right</w:t>
      </w:r>
      <w:r>
        <w:t xml:space="preserve"> </w:t>
      </w:r>
      <w:r>
        <w:t>so</w:t>
      </w:r>
      <w:r>
        <w:t xml:space="preserve"> </w:t>
      </w:r>
      <w:r>
        <w:rPr>
          <w:i/>
        </w:rPr>
        <w:t>wol</w:t>
      </w:r>
      <w:r>
        <w:t xml:space="preserve"> </w:t>
      </w:r>
      <w:r>
        <w:t>I</w:t>
      </w:r>
    </w:p>
    <w:p>
      <w:r>
        <w:rPr>
          <w:b/>
        </w:rPr>
        <w:t>v%pr_pl: han - present plural should end in -e or -en</w:t>
      </w:r>
      <w:r>
        <w:br/>
        <w:t>The Clerk's Tale 378 (data/oxford_txts/ClT_oxford.txt)</w:t>
        <w:br/>
      </w:r>
      <w:r>
        <w:t>Fro</w:t>
      </w:r>
      <w:r>
        <w:t xml:space="preserve"> </w:t>
      </w:r>
      <w:r>
        <w:t>foot</w:t>
      </w:r>
      <w:r>
        <w:t xml:space="preserve"> </w:t>
      </w:r>
      <w:r>
        <w:t>to</w:t>
      </w:r>
      <w:r>
        <w:t xml:space="preserve"> </w:t>
      </w:r>
      <w:r>
        <w:t>heed</w:t>
      </w:r>
      <w:r>
        <w:t xml:space="preserve"> </w:t>
      </w:r>
      <w:r>
        <w:t>they</w:t>
      </w:r>
      <w:r>
        <w:t xml:space="preserve"> </w:t>
      </w:r>
      <w:r>
        <w:t>clothed</w:t>
      </w:r>
      <w:r>
        <w:t xml:space="preserve"> </w:t>
      </w:r>
      <w:r>
        <w:rPr>
          <w:i/>
        </w:rPr>
        <w:t>han</w:t>
      </w:r>
      <w:r>
        <w:t xml:space="preserve"> </w:t>
      </w:r>
      <w:r>
        <w:t>al</w:t>
      </w:r>
      <w:r>
        <w:t xml:space="preserve"> </w:t>
      </w:r>
      <w:r>
        <w:t>newe</w:t>
      </w:r>
    </w:p>
    <w:p>
      <w:r>
        <w:rPr>
          <w:b/>
        </w:rPr>
        <w:t>v%pr_pl: han - present plural should end in -e or -en</w:t>
      </w:r>
      <w:r>
        <w:br/>
        <w:t>The Clerk's Tale 379 (data/oxford_txts/ClT_oxford.txt)</w:t>
        <w:br/>
      </w:r>
      <w:r>
        <w:t>Hir</w:t>
      </w:r>
      <w:r>
        <w:t xml:space="preserve"> </w:t>
      </w:r>
      <w:r>
        <w:t>heres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they</w:t>
      </w:r>
      <w:r>
        <w:t xml:space="preserve"> </w:t>
      </w:r>
      <w:r>
        <w:t>kembd</w:t>
      </w:r>
      <w:r>
        <w:t xml:space="preserve"> </w:t>
      </w:r>
      <w:r>
        <w:t>that</w:t>
      </w:r>
      <w:r>
        <w:t xml:space="preserve"> </w:t>
      </w:r>
      <w:r>
        <w:t>lay</w:t>
      </w:r>
      <w:r>
        <w:t xml:space="preserve"> </w:t>
      </w:r>
      <w:r>
        <w:t>untressed</w:t>
      </w:r>
    </w:p>
    <w:p>
      <w:r>
        <w:rPr>
          <w:b/>
        </w:rPr>
        <w:t>v%pr_pl: han - present plural should end in -e or -en</w:t>
      </w:r>
      <w:r>
        <w:br/>
        <w:t>The Clerk's Tale 381 (data/oxford_txts/ClT_oxford.txt)</w:t>
        <w:br/>
      </w:r>
      <w:r>
        <w:t>A</w:t>
      </w:r>
      <w:r>
        <w:t xml:space="preserve"> </w:t>
      </w:r>
      <w:r>
        <w:t>corone</w:t>
      </w:r>
      <w:r>
        <w:t xml:space="preserve"> </w:t>
      </w:r>
      <w:r>
        <w:t>on</w:t>
      </w:r>
      <w:r>
        <w:t xml:space="preserve"> </w:t>
      </w:r>
      <w:r>
        <w:t>hir</w:t>
      </w:r>
      <w:r>
        <w:t xml:space="preserve"> </w:t>
      </w:r>
      <w:r>
        <w:t>heed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ydressed</w:t>
      </w:r>
    </w:p>
    <w:p>
      <w:r>
        <w:rPr>
          <w:b/>
        </w:rPr>
        <w:t>v%pt_pl: trowed - preterite plural should end in -e or -en</w:t>
      </w:r>
      <w:r>
        <w:br/>
        <w:t>The Clerk's Tale 403 (data/oxford_txts/ClT_oxford.txt)</w:t>
        <w:br/>
      </w:r>
      <w:r>
        <w:t>Unnethe</w:t>
      </w:r>
      <w:r>
        <w:t xml:space="preserve"> </w:t>
      </w:r>
      <w:r>
        <w:rPr>
          <w:i/>
        </w:rPr>
        <w:t>trowed</w:t>
      </w:r>
      <w:r>
        <w:t xml:space="preserve"> </w:t>
      </w:r>
      <w:r>
        <w:t>they</w:t>
      </w:r>
      <w:r>
        <w:t xml:space="preserve"> </w:t>
      </w:r>
      <w:r>
        <w:t>but</w:t>
      </w:r>
      <w:r>
        <w:t xml:space="preserve"> </w:t>
      </w:r>
      <w:r>
        <w:t>dorste</w:t>
      </w:r>
      <w:r>
        <w:t xml:space="preserve"> </w:t>
      </w:r>
      <w:r>
        <w:t>han</w:t>
      </w:r>
      <w:r>
        <w:t xml:space="preserve"> </w:t>
      </w:r>
      <w:r>
        <w:t>swore</w:t>
      </w:r>
    </w:p>
    <w:p>
      <w:r>
        <w:rPr>
          <w:b/>
        </w:rPr>
        <w:t>v%inf: han - infinitive should end in -e, -en, or vowel</w:t>
      </w:r>
      <w:r>
        <w:br/>
        <w:t>The Clerk's Tale 403 (data/oxford_txts/ClT_oxford.txt)</w:t>
        <w:br/>
      </w:r>
      <w:r>
        <w:t>Unnethe</w:t>
      </w:r>
      <w:r>
        <w:t xml:space="preserve"> </w:t>
      </w:r>
      <w:r>
        <w:t>trowed</w:t>
      </w:r>
      <w:r>
        <w:t xml:space="preserve"> </w:t>
      </w:r>
      <w:r>
        <w:t>they</w:t>
      </w:r>
      <w:r>
        <w:t xml:space="preserve"> </w:t>
      </w:r>
      <w:r>
        <w:t>but</w:t>
      </w:r>
      <w:r>
        <w:t xml:space="preserve"> </w:t>
      </w:r>
      <w:r>
        <w:t>dorste</w:t>
      </w:r>
      <w:r>
        <w:t xml:space="preserve"> </w:t>
      </w:r>
      <w:r>
        <w:rPr>
          <w:i/>
        </w:rPr>
        <w:t>han</w:t>
      </w:r>
      <w:r>
        <w:t xml:space="preserve"> </w:t>
      </w:r>
      <w:r>
        <w:t>swore</w:t>
      </w:r>
    </w:p>
    <w:p>
      <w:r>
        <w:rPr>
          <w:b/>
        </w:rPr>
        <w:t>v%pr_pl: gon - present plural should end in -e or -en</w:t>
      </w:r>
      <w:r>
        <w:br/>
        <w:t>The Clerk's Tale 420 (data/oxford_txts/ClT_oxford.txt)</w:t>
        <w:br/>
      </w:r>
      <w:r>
        <w:rPr>
          <w:i/>
        </w:rPr>
        <w:t>Gon</w:t>
      </w:r>
      <w:r>
        <w:t xml:space="preserve"> </w:t>
      </w:r>
      <w:r>
        <w:t>to</w:t>
      </w:r>
      <w:r>
        <w:t xml:space="preserve"> </w:t>
      </w:r>
      <w:r>
        <w:t>Saluce</w:t>
      </w:r>
      <w:r>
        <w:t xml:space="preserve"> </w:t>
      </w:r>
      <w:r>
        <w:t>upon</w:t>
      </w:r>
      <w:r>
        <w:t xml:space="preserve"> </w:t>
      </w:r>
      <w:r>
        <w:t>hir</w:t>
      </w:r>
      <w:r>
        <w:t xml:space="preserve"> </w:t>
      </w:r>
      <w:r>
        <w:t>to</w:t>
      </w:r>
      <w:r>
        <w:t xml:space="preserve"> </w:t>
      </w:r>
      <w:r>
        <w:t>biholde</w:t>
      </w:r>
    </w:p>
    <w:p>
      <w:r>
        <w:rPr>
          <w:b/>
        </w:rPr>
        <w:t>v%pt_pl: cam - preterite plural should end in -e or -en</w:t>
      </w:r>
      <w:r>
        <w:br/>
        <w:t>The Clerk's Tale 477 (data/oxford_txts/ClT_oxford.txt)</w:t>
        <w:br/>
      </w:r>
      <w:r>
        <w:t>Ye</w:t>
      </w:r>
      <w:r>
        <w:t xml:space="preserve"> </w:t>
      </w:r>
      <w:r>
        <w:t>woot</w:t>
      </w:r>
      <w:r>
        <w:t xml:space="preserve"> </w:t>
      </w:r>
      <w:r>
        <w:t>yourself</w:t>
      </w:r>
      <w:r>
        <w:t xml:space="preserve"> </w:t>
      </w:r>
      <w:r>
        <w:t>wel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cam</w:t>
      </w:r>
      <w:r>
        <w:t xml:space="preserve"> </w:t>
      </w:r>
      <w:r>
        <w:t>here</w:t>
      </w:r>
    </w:p>
    <w:p>
      <w:r>
        <w:rPr>
          <w:b/>
        </w:rPr>
        <w:t>v%pr_pl: han - present plural should end in -e or -en</w:t>
      </w:r>
      <w:r>
        <w:br/>
        <w:t>The Clerk's Tale 485 (data/oxford_txts/ClT_oxford.txt)</w:t>
        <w:br/>
      </w:r>
      <w:r>
        <w:t>Thise</w:t>
      </w:r>
      <w:r>
        <w:t xml:space="preserve"> </w:t>
      </w:r>
      <w:r>
        <w:t>wordes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they</w:t>
      </w:r>
      <w:r>
        <w:t xml:space="preserve"> </w:t>
      </w:r>
      <w:r>
        <w:t>spoken</w:t>
      </w:r>
      <w:r>
        <w:t xml:space="preserve"> </w:t>
      </w:r>
      <w:r>
        <w:t>doutelees</w:t>
      </w:r>
    </w:p>
    <w:p>
      <w:r>
        <w:rPr>
          <w:b/>
        </w:rPr>
        <w:t>ger: werking - present participles (gerunds) should end in -e</w:t>
      </w:r>
      <w:r>
        <w:br/>
        <w:t>The Clerk's Tale 495 (data/oxford_txts/ClT_oxford.txt)</w:t>
        <w:br/>
      </w:r>
      <w:r>
        <w:t>Shew</w:t>
      </w:r>
      <w:r>
        <w:t xml:space="preserve"> </w:t>
      </w:r>
      <w:r>
        <w:t>now</w:t>
      </w:r>
      <w:r>
        <w:t xml:space="preserve"> </w:t>
      </w:r>
      <w:r>
        <w:t>your</w:t>
      </w:r>
      <w:r>
        <w:t xml:space="preserve"> </w:t>
      </w:r>
      <w:r>
        <w:t>pacience</w:t>
      </w:r>
      <w:r>
        <w:t xml:space="preserve"> </w:t>
      </w:r>
      <w:r>
        <w:t>in</w:t>
      </w:r>
      <w:r>
        <w:t xml:space="preserve"> </w:t>
      </w:r>
      <w:r>
        <w:t>your</w:t>
      </w:r>
      <w:r>
        <w:t xml:space="preserve"> </w:t>
      </w:r>
      <w:r>
        <w:rPr>
          <w:i/>
        </w:rPr>
        <w:t>werking</w:t>
      </w:r>
    </w:p>
    <w:p>
      <w:r>
        <w:rPr>
          <w:b/>
        </w:rPr>
        <w:t>ger: answering - present participles (gerunds) should end in -e</w:t>
      </w:r>
      <w:r>
        <w:br/>
        <w:t>The Clerk's Tale 512 (data/oxford_txts/ClT_oxford.txt)</w:t>
        <w:br/>
      </w:r>
      <w:r>
        <w:t>Glad</w:t>
      </w:r>
      <w:r>
        <w:t xml:space="preserve"> </w:t>
      </w:r>
      <w:r>
        <w:t>was</w:t>
      </w:r>
      <w:r>
        <w:t xml:space="preserve"> </w:t>
      </w:r>
      <w:r>
        <w:t>this</w:t>
      </w:r>
      <w:r>
        <w:t xml:space="preserve"> </w:t>
      </w:r>
      <w:r>
        <w:t>markis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rPr>
          <w:i/>
        </w:rPr>
        <w:t>answering</w:t>
      </w:r>
    </w:p>
    <w:p>
      <w:r>
        <w:rPr>
          <w:b/>
        </w:rPr>
        <w:t>ger: loking - present participles (gerunds) should end in -e</w:t>
      </w:r>
      <w:r>
        <w:br/>
        <w:t>The Clerk's Tale 514 (data/oxford_txts/ClT_oxford.txt)</w:t>
        <w:br/>
      </w:r>
      <w:r>
        <w:t>Al</w:t>
      </w:r>
      <w:r>
        <w:t xml:space="preserve"> </w:t>
      </w:r>
      <w:r>
        <w:t>drery</w:t>
      </w:r>
      <w:r>
        <w:t xml:space="preserve"> </w:t>
      </w:r>
      <w:r>
        <w:t>was</w:t>
      </w:r>
      <w:r>
        <w:t xml:space="preserve"> </w:t>
      </w:r>
      <w:r>
        <w:t>his</w:t>
      </w:r>
      <w:r>
        <w:t xml:space="preserve"> </w:t>
      </w:r>
      <w:r>
        <w:t>chere</w:t>
      </w:r>
      <w:r>
        <w:t xml:space="preserve"> </w:t>
      </w:r>
      <w:r>
        <w:t>and</w:t>
      </w:r>
      <w:r>
        <w:t xml:space="preserve"> </w:t>
      </w:r>
      <w:r>
        <w:t>his</w:t>
      </w:r>
      <w:r>
        <w:t xml:space="preserve"> </w:t>
      </w:r>
      <w:r>
        <w:rPr>
          <w:i/>
        </w:rPr>
        <w:t>loking</w:t>
      </w:r>
    </w:p>
    <w:p>
      <w:r>
        <w:rPr>
          <w:b/>
        </w:rPr>
        <w:t>v%inf: han - infinitive should end in -e, -en, or vowel</w:t>
      </w:r>
      <w:r>
        <w:br/>
        <w:t>The Clerk's Tale 536 (data/oxford_txts/ClT_oxford.txt)</w:t>
        <w:br/>
      </w:r>
      <w:r>
        <w:t>As</w:t>
      </w:r>
      <w:r>
        <w:t xml:space="preserve"> </w:t>
      </w:r>
      <w:r>
        <w:t>though</w:t>
      </w:r>
      <w:r>
        <w:t xml:space="preserve"> </w:t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slain</w:t>
      </w:r>
      <w:r>
        <w:t xml:space="preserve"> </w:t>
      </w:r>
      <w:r>
        <w:t>it</w:t>
      </w:r>
      <w:r>
        <w:t xml:space="preserve"> </w:t>
      </w:r>
      <w:r>
        <w:t>er</w:t>
      </w:r>
      <w:r>
        <w:t xml:space="preserve"> </w:t>
      </w:r>
      <w:r>
        <w:t>he</w:t>
      </w:r>
      <w:r>
        <w:t xml:space="preserve"> </w:t>
      </w:r>
      <w:r>
        <w:t>wente</w:t>
      </w:r>
    </w:p>
    <w:p>
      <w:r>
        <w:rPr>
          <w:b/>
        </w:rPr>
        <w:t>v%inf: han - infinitive should end in -e, -en, or vowel</w:t>
      </w:r>
      <w:r>
        <w:br/>
        <w:t>The Clerk's Tale 544 (data/oxford_txts/ClT_oxford.txt)</w:t>
        <w:br/>
      </w:r>
      <w:r>
        <w:t>She</w:t>
      </w:r>
      <w:r>
        <w:t xml:space="preserve"> </w:t>
      </w:r>
      <w:r>
        <w:t>wende</w:t>
      </w:r>
      <w:r>
        <w:t xml:space="preserve"> </w:t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slawen</w:t>
      </w:r>
      <w:r>
        <w:t xml:space="preserve"> </w:t>
      </w:r>
      <w:r>
        <w:t>it</w:t>
      </w:r>
      <w:r>
        <w:t xml:space="preserve"> </w:t>
      </w:r>
      <w:r>
        <w:t>right</w:t>
      </w:r>
      <w:r>
        <w:t xml:space="preserve"> </w:t>
      </w:r>
      <w:r>
        <w:t>tho</w:t>
      </w:r>
    </w:p>
    <w:p>
      <w:r>
        <w:rPr>
          <w:b/>
        </w:rPr>
        <w:t>v%inf: han - infinitive should end in -e, -en, or vowel</w:t>
      </w:r>
      <w:r>
        <w:br/>
        <w:t>The Clerk's Tale 563 (data/oxford_txts/ClT_oxford.txt)</w:t>
        <w:br/>
      </w:r>
      <w:r>
        <w:t>Wel</w:t>
      </w:r>
      <w:r>
        <w:t xml:space="preserve"> </w:t>
      </w:r>
      <w:r>
        <w:t>mighte</w:t>
      </w:r>
      <w:r>
        <w:t xml:space="preserve"> </w:t>
      </w:r>
      <w:r>
        <w:t>a</w:t>
      </w:r>
      <w:r>
        <w:t xml:space="preserve"> </w:t>
      </w:r>
      <w:r>
        <w:t>mooder</w:t>
      </w:r>
      <w:r>
        <w:t xml:space="preserve"> </w:t>
      </w:r>
      <w:r>
        <w:t>than</w:t>
      </w:r>
      <w:r>
        <w:t xml:space="preserve"> </w:t>
      </w:r>
      <w:r>
        <w:rPr>
          <w:i/>
        </w:rPr>
        <w:t>han</w:t>
      </w:r>
      <w:r>
        <w:t xml:space="preserve"> </w:t>
      </w:r>
      <w:r>
        <w:t>cried</w:t>
      </w:r>
      <w:r>
        <w:t xml:space="preserve"> </w:t>
      </w:r>
      <w:r>
        <w:t>Allas</w:t>
      </w:r>
    </w:p>
    <w:p>
      <w:r>
        <w:rPr>
          <w:b/>
        </w:rPr>
        <w:t>v%pr_pl: wol - present plural should end in -e or -en</w:t>
      </w:r>
      <w:r>
        <w:br/>
        <w:t>The Clerk's Tale 581 (data/oxford_txts/ClT_oxford.txt)</w:t>
        <w:br/>
      </w:r>
      <w:r>
        <w:t>As</w:t>
      </w:r>
      <w:r>
        <w:t xml:space="preserve"> </w:t>
      </w:r>
      <w:r>
        <w:t>lordes</w:t>
      </w:r>
      <w:r>
        <w:t xml:space="preserve"> </w:t>
      </w:r>
      <w:r>
        <w:t>doon</w:t>
      </w:r>
      <w:r>
        <w:t xml:space="preserve"> </w:t>
      </w:r>
      <w:r>
        <w:t>whan</w:t>
      </w:r>
      <w:r>
        <w:t xml:space="preserve"> </w:t>
      </w:r>
      <w:r>
        <w:t>they</w:t>
      </w:r>
      <w:r>
        <w:t xml:space="preserve"> </w:t>
      </w:r>
      <w:r>
        <w:rPr>
          <w:i/>
        </w:rPr>
        <w:t>wol</w:t>
      </w:r>
      <w:r>
        <w:t xml:space="preserve"> </w:t>
      </w:r>
      <w:r>
        <w:t>han</w:t>
      </w:r>
      <w:r>
        <w:t xml:space="preserve"> </w:t>
      </w:r>
      <w:r>
        <w:t>hir</w:t>
      </w:r>
      <w:r>
        <w:t xml:space="preserve"> </w:t>
      </w:r>
      <w:r>
        <w:t>wille</w:t>
      </w:r>
    </w:p>
    <w:p>
      <w:r>
        <w:rPr>
          <w:b/>
        </w:rPr>
        <w:t>v%inf: han - infinitive should end in -e, -en, or vowel</w:t>
      </w:r>
      <w:r>
        <w:br/>
        <w:t>The Clerk's Tale 581 (data/oxford_txts/ClT_oxford.txt)</w:t>
        <w:br/>
      </w:r>
      <w:r>
        <w:t>As</w:t>
      </w:r>
      <w:r>
        <w:t xml:space="preserve"> </w:t>
      </w:r>
      <w:r>
        <w:t>lordes</w:t>
      </w:r>
      <w:r>
        <w:t xml:space="preserve"> </w:t>
      </w:r>
      <w:r>
        <w:t>doon</w:t>
      </w:r>
      <w:r>
        <w:t xml:space="preserve"> </w:t>
      </w:r>
      <w:r>
        <w:t>whan</w:t>
      </w:r>
      <w:r>
        <w:t xml:space="preserve"> </w:t>
      </w:r>
      <w:r>
        <w:t>they</w:t>
      </w:r>
      <w:r>
        <w:t xml:space="preserve"> </w:t>
      </w:r>
      <w:r>
        <w:t>wol</w:t>
      </w:r>
      <w:r>
        <w:t xml:space="preserve"> </w:t>
      </w:r>
      <w:r>
        <w:rPr>
          <w:i/>
        </w:rPr>
        <w:t>han</w:t>
      </w:r>
      <w:r>
        <w:t xml:space="preserve"> </w:t>
      </w:r>
      <w:r>
        <w:t>hir</w:t>
      </w:r>
      <w:r>
        <w:t xml:space="preserve"> </w:t>
      </w:r>
      <w:r>
        <w:t>wille</w:t>
      </w:r>
    </w:p>
    <w:p>
      <w:r>
        <w:rPr>
          <w:b/>
        </w:rPr>
        <w:t>v%pr_pl: han - present plural should end in -e or -en</w:t>
      </w:r>
      <w:r>
        <w:br/>
        <w:t>The Clerk's Tale 624 (data/oxford_txts/ClT_oxford.txt)</w:t>
        <w:br/>
      </w:r>
      <w:r>
        <w:t>Wif</w:t>
      </w:r>
      <w:r>
        <w:t xml:space="preserve"> </w:t>
      </w:r>
      <w:r>
        <w:t>quod</w:t>
      </w:r>
      <w:r>
        <w:t xml:space="preserve"> </w:t>
      </w:r>
      <w:r>
        <w:t>this</w:t>
      </w:r>
      <w:r>
        <w:t xml:space="preserve"> </w:t>
      </w:r>
      <w:r>
        <w:t>markis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er</w:t>
      </w:r>
      <w:r>
        <w:t xml:space="preserve"> </w:t>
      </w:r>
      <w:r>
        <w:t>this</w:t>
      </w:r>
    </w:p>
    <w:p>
      <w:r>
        <w:rPr>
          <w:b/>
        </w:rPr>
        <w:t>ger: clothing - present participles (gerunds) should end in -e</w:t>
      </w:r>
      <w:r>
        <w:br/>
        <w:t>The Clerk's Tale 654 (data/oxford_txts/ClT_oxford.txt)</w:t>
        <w:br/>
      </w:r>
      <w:r>
        <w:t>For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lefte</w:t>
      </w:r>
      <w:r>
        <w:t xml:space="preserve"> </w:t>
      </w:r>
      <w:r>
        <w:t>at</w:t>
      </w:r>
      <w:r>
        <w:t xml:space="preserve"> </w:t>
      </w:r>
      <w:r>
        <w:t>hoom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rPr>
          <w:i/>
        </w:rPr>
        <w:t>clothing</w:t>
      </w:r>
    </w:p>
    <w:p>
      <w:r>
        <w:rPr>
          <w:b/>
        </w:rPr>
        <w:t>ger: clothing - present participles (gerunds) should end in -e</w:t>
      </w:r>
      <w:r>
        <w:br/>
        <w:t>The Clerk's Tale 657 (data/oxford_txts/ClT_oxford.txt)</w:t>
        <w:br/>
      </w:r>
      <w:r>
        <w:t>And</w:t>
      </w:r>
      <w:r>
        <w:t xml:space="preserve"> </w:t>
      </w:r>
      <w:r>
        <w:t>took</w:t>
      </w:r>
      <w:r>
        <w:t xml:space="preserve"> </w:t>
      </w:r>
      <w:r>
        <w:t>your</w:t>
      </w:r>
      <w:r>
        <w:t xml:space="preserve"> </w:t>
      </w:r>
      <w:r>
        <w:rPr>
          <w:i/>
        </w:rPr>
        <w:t>clothing</w:t>
      </w:r>
      <w:r>
        <w:t xml:space="preserve"> </w:t>
      </w:r>
      <w:r>
        <w:t>wherfor</w:t>
      </w:r>
      <w:r>
        <w:t xml:space="preserve"> </w:t>
      </w:r>
      <w:r>
        <w:t>I</w:t>
      </w:r>
      <w:r>
        <w:t xml:space="preserve"> </w:t>
      </w:r>
      <w:r>
        <w:t>yow</w:t>
      </w:r>
      <w:r>
        <w:t xml:space="preserve"> </w:t>
      </w:r>
      <w:r>
        <w:t>preye</w:t>
      </w:r>
    </w:p>
    <w:p>
      <w:r>
        <w:rPr>
          <w:b/>
        </w:rPr>
        <w:t>v%pr_pl: can - present plural should end in -e or -en</w:t>
      </w:r>
      <w:r>
        <w:br/>
        <w:t>The Clerk's Tale 703 (data/oxford_txts/ClT_oxford.txt)</w:t>
        <w:br/>
      </w:r>
      <w:r>
        <w:t>They</w:t>
      </w:r>
      <w:r>
        <w:t xml:space="preserve"> </w:t>
      </w:r>
      <w:r>
        <w:rPr>
          <w:i/>
        </w:rPr>
        <w:t>can</w:t>
      </w:r>
      <w:r>
        <w:t xml:space="preserve"> </w:t>
      </w:r>
      <w:r>
        <w:t>nat</w:t>
      </w:r>
      <w:r>
        <w:t xml:space="preserve"> </w:t>
      </w:r>
      <w:r>
        <w:t>stinte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t>entencioun</w:t>
      </w:r>
    </w:p>
    <w:p>
      <w:r>
        <w:rPr>
          <w:b/>
        </w:rPr>
        <w:t>v%pr_pl: wol - present plural should end in -e or -en</w:t>
      </w:r>
      <w:r>
        <w:br/>
        <w:t>The Clerk's Tale 705 (data/oxford_txts/ClT_oxford.txt)</w:t>
        <w:br/>
      </w:r>
      <w:r>
        <w:t>They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firste</w:t>
      </w:r>
      <w:r>
        <w:t xml:space="preserve"> </w:t>
      </w:r>
      <w:r>
        <w:t>purpos</w:t>
      </w:r>
      <w:r>
        <w:t xml:space="preserve"> </w:t>
      </w:r>
      <w:r>
        <w:t>slake</w:t>
      </w:r>
    </w:p>
    <w:p>
      <w:r>
        <w:rPr>
          <w:b/>
        </w:rPr>
        <w:t>v%pr_pl: han - present plural should end in -e or -en</w:t>
      </w:r>
      <w:r>
        <w:br/>
        <w:t>The Clerk's Tale 749 (data/oxford_txts/ClT_oxford.txt)</w:t>
        <w:br/>
      </w:r>
      <w:r>
        <w:t>The</w:t>
      </w:r>
      <w:r>
        <w:t xml:space="preserve"> </w:t>
      </w:r>
      <w:r>
        <w:t>which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publiced</w:t>
      </w:r>
      <w:r>
        <w:t xml:space="preserve"> </w:t>
      </w:r>
      <w:r>
        <w:t>atte</w:t>
      </w:r>
      <w:r>
        <w:t xml:space="preserve"> </w:t>
      </w:r>
      <w:r>
        <w:t>fulle</w:t>
      </w:r>
    </w:p>
    <w:p>
      <w:r>
        <w:rPr>
          <w:b/>
        </w:rPr>
        <w:t>v%pt_pl: cam - preterite plural should end in -e or -en</w:t>
      </w:r>
      <w:r>
        <w:br/>
        <w:t>The Clerk's Tale 752 (data/oxford_txts/ClT_oxford.txt)</w:t>
        <w:br/>
      </w:r>
      <w:r>
        <w:t>But</w:t>
      </w:r>
      <w:r>
        <w:t xml:space="preserve"> </w:t>
      </w:r>
      <w:r>
        <w:t>whan</w:t>
      </w:r>
      <w:r>
        <w:t xml:space="preserve"> </w:t>
      </w:r>
      <w:r>
        <w:t>thise</w:t>
      </w:r>
      <w:r>
        <w:t xml:space="preserve"> </w:t>
      </w:r>
      <w:r>
        <w:t>tidinges</w:t>
      </w:r>
      <w:r>
        <w:t xml:space="preserve"> </w:t>
      </w:r>
      <w:r>
        <w:rPr>
          <w:i/>
        </w:rPr>
        <w:t>cam</w:t>
      </w:r>
      <w:r>
        <w:t xml:space="preserve"> </w:t>
      </w:r>
      <w:r>
        <w:t>to</w:t>
      </w:r>
      <w:r>
        <w:t xml:space="preserve"> </w:t>
      </w:r>
      <w:r>
        <w:t>Grisildis</w:t>
      </w:r>
    </w:p>
    <w:p>
      <w:r>
        <w:rPr>
          <w:b/>
        </w:rPr>
        <w:t>v%inf: han - infinitive should end in -e, -en, or vowel</w:t>
      </w:r>
      <w:r>
        <w:br/>
        <w:t>The Clerk's Tale 788 (data/oxford_txts/ClT_oxford.txt)</w:t>
        <w:br/>
      </w:r>
      <w:r>
        <w:t>Fully</w:t>
      </w:r>
      <w:r>
        <w:t xml:space="preserve"> </w:t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experience</w:t>
      </w:r>
      <w:r>
        <w:t xml:space="preserve"> </w:t>
      </w:r>
      <w:r>
        <w:t>and</w:t>
      </w:r>
      <w:r>
        <w:t xml:space="preserve"> </w:t>
      </w:r>
      <w:r>
        <w:t>lore</w:t>
      </w:r>
    </w:p>
    <w:p>
      <w:r>
        <w:rPr>
          <w:b/>
        </w:rPr>
        <w:t>v%inf: han - infinitive should end in -e, -en, or vowel</w:t>
      </w:r>
      <w:r>
        <w:br/>
        <w:t>The Clerk's Tale 793 (data/oxford_txts/ClT_oxford.txt)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yow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wif</w:t>
      </w:r>
      <w:r>
        <w:t xml:space="preserve"> </w:t>
      </w:r>
      <w:r>
        <w:t>for</w:t>
      </w:r>
      <w:r>
        <w:t xml:space="preserve"> </w:t>
      </w:r>
      <w:r>
        <w:t>your</w:t>
      </w:r>
      <w:r>
        <w:t xml:space="preserve"> </w:t>
      </w:r>
      <w:r>
        <w:t>goodnesse</w:t>
      </w:r>
    </w:p>
    <w:p>
      <w:r>
        <w:rPr>
          <w:b/>
        </w:rPr>
        <w:t>v%inf: han - infinitive should end in -e, -en, or vowel</w:t>
      </w:r>
      <w:r>
        <w:br/>
        <w:t>The Clerk's Tale 810 (data/oxford_txts/ClT_oxford.txt)</w:t>
        <w:br/>
      </w:r>
      <w:r>
        <w:t>No</w:t>
      </w:r>
      <w:r>
        <w:t xml:space="preserve"> </w:t>
      </w:r>
      <w:r>
        <w:t>man</w:t>
      </w:r>
      <w:r>
        <w:t xml:space="preserve"> </w:t>
      </w:r>
      <w:r>
        <w:t>may</w:t>
      </w:r>
      <w:r>
        <w:t xml:space="preserve"> </w:t>
      </w:r>
      <w:r>
        <w:t>alwey</w:t>
      </w:r>
      <w:r>
        <w:t xml:space="preserve"> </w:t>
      </w:r>
      <w:r>
        <w:rPr>
          <w:i/>
        </w:rPr>
        <w:t>han</w:t>
      </w:r>
      <w:r>
        <w:t xml:space="preserve"> </w:t>
      </w:r>
      <w:r>
        <w:t>prosperitee</w:t>
      </w:r>
    </w:p>
    <w:p>
      <w:r>
        <w:rPr>
          <w:b/>
        </w:rPr>
        <w:t>v%pr_pl: han - present plural should end in -e or -en</w:t>
      </w:r>
      <w:r>
        <w:br/>
        <w:t>The Clerk's Tale 828 (data/oxford_txts/ClT_oxford.txt)</w:t>
        <w:br/>
      </w:r>
      <w:r>
        <w:rPr>
          <w:i/>
        </w:rPr>
        <w:t>Han</w:t>
      </w:r>
      <w:r>
        <w:t xml:space="preserve"> </w:t>
      </w:r>
      <w:r>
        <w:t>holden</w:t>
      </w:r>
      <w:r>
        <w:t xml:space="preserve"> </w:t>
      </w:r>
      <w:r>
        <w:t>me</w:t>
      </w:r>
      <w:r>
        <w:t xml:space="preserve"> </w:t>
      </w:r>
      <w:r>
        <w:t>in</w:t>
      </w:r>
      <w:r>
        <w:t xml:space="preserve"> </w:t>
      </w:r>
      <w:r>
        <w:t>honour</w:t>
      </w:r>
      <w:r>
        <w:t xml:space="preserve"> </w:t>
      </w:r>
      <w:r>
        <w:t>and</w:t>
      </w:r>
      <w:r>
        <w:t xml:space="preserve"> </w:t>
      </w:r>
      <w:r>
        <w:t>nobleie</w:t>
      </w:r>
    </w:p>
    <w:p>
      <w:r>
        <w:rPr>
          <w:b/>
        </w:rPr>
        <w:t>v%inf: goon - infinitive should end in -e, -en, or vowel</w:t>
      </w:r>
      <w:r>
        <w:br/>
        <w:t>The Clerk's Tale 847 (data/oxford_txts/ClT_oxford.txt)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goon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gon</w:t>
      </w:r>
      <w:r>
        <w:t xml:space="preserve"> </w:t>
      </w:r>
      <w:r>
        <w:t>whan</w:t>
      </w:r>
      <w:r>
        <w:t xml:space="preserve"> </w:t>
      </w:r>
      <w:r>
        <w:t>yow</w:t>
      </w:r>
      <w:r>
        <w:t xml:space="preserve"> </w:t>
      </w:r>
      <w:r>
        <w:t>leste</w:t>
      </w:r>
    </w:p>
    <w:p>
      <w:r>
        <w:rPr>
          <w:b/>
        </w:rPr>
        <w:t>v%inf: gon - infinitive should end in -e, -en, or vowel</w:t>
      </w:r>
      <w:r>
        <w:br/>
        <w:t>The Clerk's Tale 847 (data/oxford_txts/ClT_oxford.txt)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goon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gon</w:t>
      </w:r>
      <w:r>
        <w:t xml:space="preserve"> </w:t>
      </w:r>
      <w:r>
        <w:t>whan</w:t>
      </w:r>
      <w:r>
        <w:t xml:space="preserve"> </w:t>
      </w:r>
      <w:r>
        <w:t>yow</w:t>
      </w:r>
      <w:r>
        <w:t xml:space="preserve"> </w:t>
      </w:r>
      <w:r>
        <w:t>leste</w:t>
      </w:r>
    </w:p>
    <w:p>
      <w:r>
        <w:rPr>
          <w:b/>
        </w:rPr>
        <w:t>ger: walking - present participles (gerunds) should end in -e</w:t>
      </w:r>
      <w:r>
        <w:br/>
        <w:t>The Clerk's Tale 878 (data/oxford_txts/ClT_oxford.txt)</w:t>
        <w:br/>
      </w:r>
      <w:r>
        <w:t>Shold</w:t>
      </w:r>
      <w:r>
        <w:t xml:space="preserve"> </w:t>
      </w:r>
      <w:r>
        <w:t>biforn</w:t>
      </w:r>
      <w:r>
        <w:t xml:space="preserve"> </w:t>
      </w:r>
      <w:r>
        <w:t>the</w:t>
      </w:r>
      <w:r>
        <w:t xml:space="preserve"> </w:t>
      </w:r>
      <w:r>
        <w:t>peple</w:t>
      </w:r>
      <w:r>
        <w:t xml:space="preserve"> </w:t>
      </w:r>
      <w:r>
        <w:t>in</w:t>
      </w:r>
      <w:r>
        <w:t xml:space="preserve"> </w:t>
      </w:r>
      <w:r>
        <w:t>my</w:t>
      </w:r>
      <w:r>
        <w:t xml:space="preserve"> </w:t>
      </w:r>
      <w:r>
        <w:rPr>
          <w:i/>
        </w:rPr>
        <w:t>walking</w:t>
      </w:r>
    </w:p>
    <w:p>
      <w:r>
        <w:rPr>
          <w:b/>
        </w:rPr>
        <w:t>v%pr_pl: goon - present plural should end in -e or -en</w:t>
      </w:r>
      <w:r>
        <w:br/>
        <w:t>The Clerk's Tale 898 (data/oxford_txts/ClT_oxford.txt)</w:t>
        <w:br/>
      </w:r>
      <w:r>
        <w:t>And</w:t>
      </w:r>
      <w:r>
        <w:t xml:space="preserve"> </w:t>
      </w:r>
      <w:r>
        <w:t>fortune</w:t>
      </w:r>
      <w:r>
        <w:t xml:space="preserve"> </w:t>
      </w:r>
      <w:r>
        <w:t>ay</w:t>
      </w:r>
      <w:r>
        <w:t xml:space="preserve"> </w:t>
      </w:r>
      <w:r>
        <w:t>they</w:t>
      </w:r>
      <w:r>
        <w:t xml:space="preserve"> </w:t>
      </w:r>
      <w:r>
        <w:t>cursen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rPr>
          <w:i/>
        </w:rPr>
        <w:t>goon</w:t>
      </w:r>
    </w:p>
    <w:p>
      <w:r>
        <w:rPr>
          <w:b/>
        </w:rPr>
        <w:t>ger: weping - present participles (gerunds) should end in -e</w:t>
      </w:r>
      <w:r>
        <w:br/>
        <w:t>The Clerk's Tale 899 (data/oxford_txts/ClT_oxford.txt)</w:t>
        <w:br/>
      </w:r>
      <w:r>
        <w:t>But</w:t>
      </w:r>
      <w:r>
        <w:t xml:space="preserve"> </w:t>
      </w:r>
      <w:r>
        <w:t>she</w:t>
      </w:r>
      <w:r>
        <w:t xml:space="preserve"> </w:t>
      </w:r>
      <w:r>
        <w:t>fro</w:t>
      </w:r>
      <w:r>
        <w:t xml:space="preserve"> </w:t>
      </w:r>
      <w:r>
        <w:rPr>
          <w:i/>
        </w:rPr>
        <w:t>weping</w:t>
      </w:r>
      <w:r>
        <w:t xml:space="preserve"> </w:t>
      </w:r>
      <w:r>
        <w:t>kepte</w:t>
      </w:r>
      <w:r>
        <w:t xml:space="preserve"> </w:t>
      </w:r>
      <w:r>
        <w:t>hir</w:t>
      </w:r>
      <w:r>
        <w:t xml:space="preserve"> </w:t>
      </w:r>
      <w:r>
        <w:t>eyen</w:t>
      </w:r>
      <w:r>
        <w:t xml:space="preserve"> </w:t>
      </w:r>
      <w:r>
        <w:t>dreie</w:t>
      </w:r>
    </w:p>
    <w:p>
      <w:r>
        <w:rPr>
          <w:b/>
        </w:rPr>
        <w:t>v%pr_pl: can - present plural should end in -e or -en</w:t>
      </w:r>
      <w:r>
        <w:br/>
        <w:t>The Clerk's Tale 933 (data/oxford_txts/ClT_oxford.txt)</w:t>
        <w:br/>
      </w:r>
      <w:r>
        <w:t>As</w:t>
      </w:r>
      <w:r>
        <w:t xml:space="preserve"> </w:t>
      </w:r>
      <w:r>
        <w:t>clerkes</w:t>
      </w:r>
      <w:r>
        <w:t xml:space="preserve"> </w:t>
      </w:r>
      <w:r>
        <w:t>whan</w:t>
      </w:r>
      <w:r>
        <w:t xml:space="preserve"> </w:t>
      </w:r>
      <w:r>
        <w:t>hem</w:t>
      </w:r>
      <w:r>
        <w:t xml:space="preserve"> </w:t>
      </w:r>
      <w:r>
        <w:t>list</w:t>
      </w:r>
      <w:r>
        <w:t xml:space="preserve"> </w:t>
      </w:r>
      <w:r>
        <w:rPr>
          <w:i/>
        </w:rPr>
        <w:t>can</w:t>
      </w:r>
      <w:r>
        <w:t xml:space="preserve"> </w:t>
      </w:r>
      <w:r>
        <w:t>wel</w:t>
      </w:r>
      <w:r>
        <w:t xml:space="preserve"> </w:t>
      </w:r>
      <w:r>
        <w:t>endite</w:t>
      </w:r>
    </w:p>
    <w:p>
      <w:r>
        <w:rPr>
          <w:b/>
        </w:rPr>
        <w:t>ger: sitting - present participles (gerunds) should end in -e</w:t>
      </w:r>
      <w:r>
        <w:br/>
        <w:t>The Clerk's Tale 958 (data/oxford_txts/ClT_oxford.txt)</w:t>
        <w:br/>
      </w:r>
      <w:r>
        <w:t>Have</w:t>
      </w:r>
      <w:r>
        <w:t xml:space="preserve"> </w:t>
      </w:r>
      <w:r>
        <w:t>his</w:t>
      </w:r>
      <w:r>
        <w:t xml:space="preserve"> </w:t>
      </w:r>
      <w:r>
        <w:t>estaat</w:t>
      </w:r>
      <w:r>
        <w:t xml:space="preserve"> </w:t>
      </w:r>
      <w:r>
        <w:t>in</w:t>
      </w:r>
      <w:r>
        <w:t xml:space="preserve"> </w:t>
      </w:r>
      <w:r>
        <w:rPr>
          <w:i/>
        </w:rPr>
        <w:t>sitting</w:t>
      </w:r>
      <w:r>
        <w:t xml:space="preserve"> </w:t>
      </w:r>
      <w:r>
        <w:t>and</w:t>
      </w:r>
      <w:r>
        <w:t xml:space="preserve"> </w:t>
      </w:r>
      <w:r>
        <w:t>servise</w:t>
      </w:r>
    </w:p>
    <w:p>
      <w:r>
        <w:rPr>
          <w:b/>
        </w:rPr>
        <w:t>ger: feinting - present participles (gerunds) should end in -e</w:t>
      </w:r>
      <w:r>
        <w:br/>
        <w:t>The Clerk's Tale 970 (data/oxford_txts/ClT_oxford.txt)</w:t>
        <w:br/>
      </w:r>
      <w:r>
        <w:t>Withouten</w:t>
      </w:r>
      <w:r>
        <w:t xml:space="preserve"> </w:t>
      </w:r>
      <w:r>
        <w:rPr>
          <w:i/>
        </w:rPr>
        <w:t>feinting</w:t>
      </w:r>
      <w:r>
        <w:t xml:space="preserve"> </w:t>
      </w:r>
      <w:r>
        <w:t>and</w:t>
      </w:r>
      <w:r>
        <w:t xml:space="preserve"> </w:t>
      </w:r>
      <w:r>
        <w:t>shal</w:t>
      </w:r>
      <w:r>
        <w:t xml:space="preserve"> </w:t>
      </w:r>
      <w:r>
        <w:t>evermo</w:t>
      </w:r>
    </w:p>
    <w:p>
      <w:r>
        <w:rPr>
          <w:b/>
        </w:rPr>
        <w:t>ger: clapping - present participles (gerunds) should end in -e</w:t>
      </w:r>
      <w:r>
        <w:br/>
        <w:t>The Clerk's Tale 999 (data/oxford_txts/ClT_oxford.txt)</w:t>
        <w:br/>
      </w:r>
      <w:r>
        <w:t>Ay</w:t>
      </w:r>
      <w:r>
        <w:t xml:space="preserve"> </w:t>
      </w:r>
      <w:r>
        <w:t>ful</w:t>
      </w:r>
      <w:r>
        <w:t xml:space="preserve"> </w:t>
      </w:r>
      <w:r>
        <w:t>of</w:t>
      </w:r>
      <w:r>
        <w:t xml:space="preserve"> </w:t>
      </w:r>
      <w:r>
        <w:rPr>
          <w:i/>
        </w:rPr>
        <w:t>clapping</w:t>
      </w:r>
      <w:r>
        <w:t xml:space="preserve"> </w:t>
      </w:r>
      <w:r>
        <w:t>dere</w:t>
      </w:r>
      <w:r>
        <w:t xml:space="preserve"> </w:t>
      </w:r>
      <w:r>
        <w:t>ynogh</w:t>
      </w:r>
      <w:r>
        <w:t xml:space="preserve"> </w:t>
      </w:r>
      <w:r>
        <w:t>a</w:t>
      </w:r>
      <w:r>
        <w:t xml:space="preserve"> </w:t>
      </w:r>
      <w:r>
        <w:t>jane</w:t>
      </w:r>
    </w:p>
    <w:p>
      <w:r>
        <w:rPr>
          <w:b/>
        </w:rPr>
        <w:t>v%inf: han - infinitive should end in -e, -en, or vowel</w:t>
      </w:r>
      <w:r>
        <w:br/>
        <w:t>The Clerk's Tale 1005 (data/oxford_txts/ClT_oxford.txt)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a</w:t>
      </w:r>
      <w:r>
        <w:t xml:space="preserve"> </w:t>
      </w:r>
      <w:r>
        <w:t>newe</w:t>
      </w:r>
      <w:r>
        <w:t xml:space="preserve"> </w:t>
      </w:r>
      <w:r>
        <w:t>lady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t>toun</w:t>
      </w:r>
    </w:p>
    <w:p>
      <w:r>
        <w:rPr>
          <w:b/>
        </w:rPr>
        <w:t>ger: clothing - present participles (gerunds) should end in -e</w:t>
      </w:r>
      <w:r>
        <w:br/>
        <w:t>The Clerk's Tale 1011 (data/oxford_txts/ClT_oxford.txt)</w:t>
        <w:br/>
      </w:r>
      <w:r>
        <w:t>Right</w:t>
      </w:r>
      <w:r>
        <w:t xml:space="preserve"> </w:t>
      </w:r>
      <w:r>
        <w:t>noght</w:t>
      </w:r>
      <w:r>
        <w:t xml:space="preserve"> </w:t>
      </w:r>
      <w:r>
        <w:t>was</w:t>
      </w:r>
      <w:r>
        <w:t xml:space="preserve"> </w:t>
      </w:r>
      <w:r>
        <w:t>she</w:t>
      </w:r>
      <w:r>
        <w:t xml:space="preserve"> </w:t>
      </w:r>
      <w:r>
        <w:t>abaist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rPr>
          <w:i/>
        </w:rPr>
        <w:t>clothing</w:t>
      </w:r>
    </w:p>
    <w:p>
      <w:r>
        <w:rPr>
          <w:b/>
        </w:rPr>
        <w:t>v%pr_pl: han - present plural should end in -e or -en</w:t>
      </w:r>
      <w:r>
        <w:br/>
        <w:t>The Clerk's Tale 1039 (data/oxford_txts/ClT_oxford.txt)</w:t>
        <w:br/>
      </w:r>
      <w:r>
        <w:t>This</w:t>
      </w:r>
      <w:r>
        <w:t xml:space="preserve"> </w:t>
      </w:r>
      <w:r>
        <w:t>tendre</w:t>
      </w:r>
      <w:r>
        <w:t xml:space="preserve"> </w:t>
      </w:r>
      <w:r>
        <w:t>maiden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don</w:t>
      </w:r>
      <w:r>
        <w:t xml:space="preserve"> </w:t>
      </w:r>
      <w:r>
        <w:t>mo</w:t>
      </w:r>
    </w:p>
    <w:p>
      <w:r>
        <w:rPr>
          <w:b/>
        </w:rPr>
        <w:t>v%pr_pl: han - present plural should end in -e or -en</w:t>
      </w:r>
      <w:r>
        <w:br/>
        <w:t>The Clerk's Tale 1072 (data/oxford_txts/ClT_oxford.txt)</w:t>
        <w:br/>
      </w:r>
      <w:r>
        <w:t>And</w:t>
      </w:r>
      <w:r>
        <w:t xml:space="preserve"> </w:t>
      </w:r>
      <w:r>
        <w:t>folk</w:t>
      </w:r>
      <w:r>
        <w:t xml:space="preserve"> </w:t>
      </w:r>
      <w:r>
        <w:t>that</w:t>
      </w:r>
      <w:r>
        <w:t xml:space="preserve"> </w:t>
      </w:r>
      <w:r>
        <w:t>otherweyes</w:t>
      </w:r>
      <w:r>
        <w:t xml:space="preserve"> </w:t>
      </w:r>
      <w:r>
        <w:rPr>
          <w:i/>
        </w:rPr>
        <w:t>han</w:t>
      </w:r>
      <w:r>
        <w:t xml:space="preserve"> </w:t>
      </w:r>
      <w:r>
        <w:t>seid</w:t>
      </w:r>
      <w:r>
        <w:t xml:space="preserve"> </w:t>
      </w:r>
      <w:r>
        <w:t>of</w:t>
      </w:r>
      <w:r>
        <w:t xml:space="preserve"> </w:t>
      </w:r>
      <w:r>
        <w:t>me</w:t>
      </w:r>
    </w:p>
    <w:p>
      <w:r>
        <w:rPr>
          <w:b/>
        </w:rPr>
        <w:t>ger: swowning - present participles (gerunds) should end in -e</w:t>
      </w:r>
      <w:r>
        <w:br/>
        <w:t>The Clerk's Tale 1087 (data/oxford_txts/ClT_oxford.txt)</w:t>
        <w:br/>
      </w:r>
      <w:r>
        <w:t>Hir</w:t>
      </w:r>
      <w:r>
        <w:t xml:space="preserve"> </w:t>
      </w:r>
      <w:r>
        <w:rPr>
          <w:i/>
        </w:rPr>
        <w:t>swowning</w:t>
      </w:r>
      <w:r>
        <w:t xml:space="preserve"> </w:t>
      </w:r>
      <w:r>
        <w:t>and</w:t>
      </w:r>
      <w:r>
        <w:t xml:space="preserve"> </w:t>
      </w:r>
      <w:r>
        <w:t>hir</w:t>
      </w:r>
      <w:r>
        <w:t xml:space="preserve"> </w:t>
      </w:r>
      <w:r>
        <w:t>humble</w:t>
      </w:r>
      <w:r>
        <w:t xml:space="preserve"> </w:t>
      </w:r>
      <w:r>
        <w:t>vois</w:t>
      </w:r>
      <w:r>
        <w:t xml:space="preserve"> </w:t>
      </w:r>
      <w:r>
        <w:t>to</w:t>
      </w:r>
      <w:r>
        <w:t xml:space="preserve"> </w:t>
      </w:r>
      <w:r>
        <w:t>here</w:t>
      </w:r>
    </w:p>
    <w:p>
      <w:r>
        <w:rPr>
          <w:b/>
        </w:rPr>
        <w:t>v%pr_pl: han - present plural should end in -e or -en</w:t>
      </w:r>
      <w:r>
        <w:br/>
        <w:t>The Clerk's Tale 1089 (data/oxford_txts/ClT_oxford.txt)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saved</w:t>
      </w:r>
      <w:r>
        <w:t xml:space="preserve"> </w:t>
      </w:r>
      <w:r>
        <w:t>me</w:t>
      </w:r>
      <w:r>
        <w:t xml:space="preserve"> </w:t>
      </w:r>
      <w:r>
        <w:t>my</w:t>
      </w:r>
      <w:r>
        <w:t xml:space="preserve"> </w:t>
      </w:r>
      <w:r>
        <w:t>children</w:t>
      </w:r>
      <w:r>
        <w:t xml:space="preserve"> </w:t>
      </w:r>
      <w:r>
        <w:t>dere</w:t>
      </w:r>
    </w:p>
    <w:p>
      <w:r>
        <w:rPr>
          <w:b/>
        </w:rPr>
        <w:t>v%pr_pl: han - present plural should end in -e or -en</w:t>
      </w:r>
      <w:r>
        <w:br/>
        <w:t>The Clerk's Tale 1115 (data/oxford_txts/ClT_oxford.txt)</w:t>
        <w:br/>
      </w:r>
      <w:r>
        <w:rPr>
          <w:i/>
        </w:rPr>
        <w:t>Han</w:t>
      </w:r>
      <w:r>
        <w:t xml:space="preserve"> </w:t>
      </w:r>
      <w:r>
        <w:t>taken</w:t>
      </w:r>
      <w:r>
        <w:t xml:space="preserve"> </w:t>
      </w:r>
      <w:r>
        <w:t>hir</w:t>
      </w:r>
      <w:r>
        <w:t xml:space="preserve"> </w:t>
      </w:r>
      <w:r>
        <w:t>and</w:t>
      </w:r>
      <w:r>
        <w:t xml:space="preserve"> </w:t>
      </w:r>
      <w:r>
        <w:t>into</w:t>
      </w:r>
      <w:r>
        <w:t xml:space="preserve"> </w:t>
      </w:r>
      <w:r>
        <w:t>chambre</w:t>
      </w:r>
      <w:r>
        <w:t xml:space="preserve"> </w:t>
      </w:r>
      <w:r>
        <w:t>goon</w:t>
      </w:r>
    </w:p>
    <w:p>
      <w:r>
        <w:rPr>
          <w:b/>
        </w:rPr>
        <w:t>ger: ginning - present participles (gerunds) should end in -e</w:t>
      </w:r>
      <w:r>
        <w:br/>
        <w:t>House of Fame 66 (data/oxford_txts/HF_oxford.txt)</w:t>
        <w:br/>
      </w:r>
      <w:r>
        <w:t>But</w:t>
      </w:r>
      <w:r>
        <w:t xml:space="preserve"> </w:t>
      </w:r>
      <w:r>
        <w:t>at</w:t>
      </w:r>
      <w:r>
        <w:t xml:space="preserve"> </w:t>
      </w:r>
      <w:r>
        <w:t>my</w:t>
      </w:r>
      <w:r>
        <w:t xml:space="preserve"> </w:t>
      </w:r>
      <w:r>
        <w:rPr>
          <w:i/>
        </w:rPr>
        <w:t>ginning</w:t>
      </w:r>
      <w:r>
        <w:t xml:space="preserve"> </w:t>
      </w:r>
      <w:r>
        <w:t>trusteth</w:t>
      </w:r>
      <w:r>
        <w:t xml:space="preserve"> </w:t>
      </w:r>
      <w:r>
        <w:t>wel</w:t>
      </w:r>
    </w:p>
    <w:p>
      <w:r>
        <w:rPr>
          <w:b/>
        </w:rPr>
        <w:t>ger: wedding - present participles (gerunds) should end in -e</w:t>
      </w:r>
      <w:r>
        <w:br/>
        <w:t>House of Fame 244 (data/oxford_txts/HF_oxford.txt)</w:t>
        <w:br/>
      </w:r>
      <w:r>
        <w:t>Al</w:t>
      </w:r>
      <w:r>
        <w:t xml:space="preserve"> </w:t>
      </w:r>
      <w:r>
        <w:t>that</w:t>
      </w:r>
      <w:r>
        <w:t xml:space="preserve"> </w:t>
      </w:r>
      <w:r>
        <w:rPr>
          <w:i/>
        </w:rPr>
        <w:t>wedding</w:t>
      </w:r>
      <w:r>
        <w:t xml:space="preserve"> </w:t>
      </w:r>
      <w:r>
        <w:t>longeth</w:t>
      </w:r>
      <w:r>
        <w:t xml:space="preserve"> </w:t>
      </w:r>
      <w:r>
        <w:t>to</w:t>
      </w:r>
    </w:p>
    <w:p>
      <w:r>
        <w:rPr>
          <w:b/>
        </w:rPr>
        <w:t>ger: magnifying - present participles (gerunds) should end in -e</w:t>
      </w:r>
      <w:r>
        <w:br/>
        <w:t>House of Fame 306 (data/oxford_txts/HF_oxford.txt)</w:t>
        <w:br/>
      </w:r>
      <w:r>
        <w:t>In</w:t>
      </w:r>
      <w:r>
        <w:t xml:space="preserve"> </w:t>
      </w:r>
      <w:r>
        <w:rPr>
          <w:i/>
        </w:rPr>
        <w:t>magnifying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name</w:t>
      </w:r>
    </w:p>
    <w:p>
      <w:r>
        <w:rPr>
          <w:b/>
        </w:rPr>
        <w:t>v%pr_pl: wil - present plural should end in -e or -en</w:t>
      </w:r>
      <w:r>
        <w:br/>
        <w:t>House of Fame 320 (data/oxford_txts/HF_oxford.txt)</w:t>
        <w:br/>
      </w:r>
      <w:r>
        <w:t>O</w:t>
      </w:r>
      <w:r>
        <w:t xml:space="preserve"> </w:t>
      </w:r>
      <w:r>
        <w:t>Eneas</w:t>
      </w:r>
      <w:r>
        <w:t xml:space="preserve"> </w:t>
      </w:r>
      <w:r>
        <w:t>what</w:t>
      </w:r>
      <w:r>
        <w:t xml:space="preserve"> </w:t>
      </w:r>
      <w:r>
        <w:rPr>
          <w:i/>
        </w:rPr>
        <w:t>wil</w:t>
      </w:r>
      <w:r>
        <w:t xml:space="preserve"> </w:t>
      </w:r>
      <w:r>
        <w:t>ye</w:t>
      </w:r>
      <w:r>
        <w:t xml:space="preserve"> </w:t>
      </w:r>
      <w:r>
        <w:t>do</w:t>
      </w:r>
    </w:p>
    <w:p>
      <w:r>
        <w:rPr>
          <w:b/>
        </w:rPr>
        <w:t>v%pr_pl: kon - present plural should end in -e or -en</w:t>
      </w:r>
      <w:r>
        <w:br/>
        <w:t>House of Fame 338 (data/oxford_txts/HF_oxford.txt)</w:t>
        <w:br/>
      </w:r>
      <w:r>
        <w:t>How</w:t>
      </w:r>
      <w:r>
        <w:t xml:space="preserve"> </w:t>
      </w:r>
      <w:r>
        <w:t>sore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men</w:t>
      </w:r>
      <w:r>
        <w:t xml:space="preserve"> </w:t>
      </w:r>
      <w:r>
        <w:rPr>
          <w:i/>
        </w:rPr>
        <w:t>kon</w:t>
      </w:r>
      <w:r>
        <w:t xml:space="preserve"> </w:t>
      </w:r>
      <w:r>
        <w:t>grone</w:t>
      </w:r>
    </w:p>
    <w:p>
      <w:r>
        <w:rPr>
          <w:b/>
        </w:rPr>
        <w:t>v%pt_pl: shoon - preterite plural should end in -e or -en</w:t>
      </w:r>
      <w:r>
        <w:br/>
        <w:t>House of Fame 507 (data/oxford_txts/HF_oxford.txt)</w:t>
        <w:br/>
      </w:r>
      <w:r>
        <w:t>So</w:t>
      </w:r>
      <w:r>
        <w:t xml:space="preserve"> </w:t>
      </w:r>
      <w:r>
        <w:rPr>
          <w:i/>
        </w:rPr>
        <w:t>shoon</w:t>
      </w:r>
      <w:r>
        <w:t xml:space="preserve"> </w:t>
      </w:r>
      <w:r>
        <w:t>the</w:t>
      </w:r>
      <w:r>
        <w:t xml:space="preserve"> </w:t>
      </w:r>
      <w:r>
        <w:t>egles</w:t>
      </w:r>
      <w:r>
        <w:t xml:space="preserve"> </w:t>
      </w:r>
      <w:r>
        <w:t>fethres</w:t>
      </w:r>
      <w:r>
        <w:t xml:space="preserve"> </w:t>
      </w:r>
      <w:r>
        <w:t>brighte</w:t>
      </w:r>
    </w:p>
    <w:p>
      <w:r>
        <w:rPr>
          <w:b/>
        </w:rPr>
        <w:t>ger: coming - present participles (gerunds) should end in -e</w:t>
      </w:r>
      <w:r>
        <w:br/>
        <w:t>House of Fame 537 (data/oxford_txts/HF_oxford.txt)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swifte</w:t>
      </w:r>
      <w:r>
        <w:t xml:space="preserve"> </w:t>
      </w:r>
      <w:r>
        <w:rPr>
          <w:i/>
        </w:rPr>
        <w:t>coming</w:t>
      </w:r>
      <w:r>
        <w:t xml:space="preserve"> </w:t>
      </w:r>
      <w:r>
        <w:t>brende</w:t>
      </w:r>
    </w:p>
    <w:p>
      <w:r>
        <w:rPr>
          <w:b/>
        </w:rPr>
        <w:t>v%inf: put - infinitive should end in -e, -en, or vowel</w:t>
      </w:r>
      <w:r>
        <w:br/>
        <w:t>House of Fame 598 (data/oxford_txts/HF_oxford.txt)</w:t>
        <w:br/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put</w:t>
      </w:r>
      <w:r>
        <w:t xml:space="preserve"> </w:t>
      </w:r>
      <w:r>
        <w:t>thee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doute</w:t>
      </w:r>
    </w:p>
    <w:p>
      <w:r>
        <w:rPr>
          <w:b/>
        </w:rPr>
        <w:t>ger: enclining - present participles (gerunds) should end in -e</w:t>
      </w:r>
      <w:r>
        <w:br/>
        <w:t>House of Fame 734 (data/oxford_txts/HF_oxford.txt)</w:t>
        <w:br/>
      </w:r>
      <w:r>
        <w:t>Through</w:t>
      </w:r>
      <w:r>
        <w:t xml:space="preserve"> </w:t>
      </w:r>
      <w:r>
        <w:t>his</w:t>
      </w:r>
      <w:r>
        <w:t xml:space="preserve"> </w:t>
      </w:r>
      <w:r>
        <w:t>kindly</w:t>
      </w:r>
      <w:r>
        <w:t xml:space="preserve"> </w:t>
      </w:r>
      <w:r>
        <w:rPr>
          <w:i/>
        </w:rPr>
        <w:t>enclining</w:t>
      </w:r>
    </w:p>
    <w:p>
      <w:r>
        <w:rPr>
          <w:b/>
        </w:rPr>
        <w:t>ger: moving - present participles (gerunds) should end in -e</w:t>
      </w:r>
      <w:r>
        <w:br/>
        <w:t>House of Fame 812 (data/oxford_txts/HF_oxford.txt)</w:t>
        <w:br/>
      </w:r>
      <w:r>
        <w:t>And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rPr>
          <w:i/>
        </w:rPr>
        <w:t>moving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doute</w:t>
      </w:r>
    </w:p>
    <w:p>
      <w:r>
        <w:rPr>
          <w:b/>
        </w:rPr>
        <w:t>v%pr_pl: wil - present plural should end in -e or -en</w:t>
      </w:r>
      <w:r>
        <w:br/>
        <w:t>House of Fame 886 (data/oxford_txts/HF_oxford.txt)</w:t>
        <w:br/>
      </w:r>
      <w:r>
        <w:t>Now</w:t>
      </w:r>
      <w:r>
        <w:t xml:space="preserve"> </w:t>
      </w:r>
      <w:r>
        <w:rPr>
          <w:i/>
        </w:rPr>
        <w:t>wil</w:t>
      </w:r>
      <w:r>
        <w:t xml:space="preserve"> </w:t>
      </w:r>
      <w:r>
        <w:t>we</w:t>
      </w:r>
      <w:r>
        <w:t xml:space="preserve"> </w:t>
      </w:r>
      <w:r>
        <w:t>speken</w:t>
      </w:r>
      <w:r>
        <w:t xml:space="preserve"> </w:t>
      </w:r>
      <w:r>
        <w:t>al</w:t>
      </w:r>
      <w:r>
        <w:t xml:space="preserve"> </w:t>
      </w:r>
      <w:r>
        <w:t>of</w:t>
      </w:r>
      <w:r>
        <w:t xml:space="preserve"> </w:t>
      </w:r>
      <w:r>
        <w:t>game</w:t>
      </w:r>
    </w:p>
    <w:p>
      <w:r>
        <w:rPr>
          <w:b/>
        </w:rPr>
        <w:t>ger: knowing - present participles (gerunds) should end in -e</w:t>
      </w:r>
      <w:r>
        <w:br/>
        <w:t>House of Fame 892 (data/oxford_txts/HF_oxford.txt)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thou</w:t>
      </w:r>
      <w:r>
        <w:t xml:space="preserve"> </w:t>
      </w:r>
      <w:r>
        <w:t>hast</w:t>
      </w:r>
      <w:r>
        <w:t xml:space="preserve"> </w:t>
      </w:r>
      <w:r>
        <w:t>of</w:t>
      </w:r>
      <w:r>
        <w:t xml:space="preserve"> </w:t>
      </w:r>
      <w:r>
        <w:t>ought</w:t>
      </w:r>
      <w:r>
        <w:t xml:space="preserve"> </w:t>
      </w:r>
      <w:r>
        <w:rPr>
          <w:i/>
        </w:rPr>
        <w:t>knowing</w:t>
      </w:r>
    </w:p>
    <w:p>
      <w:r>
        <w:rPr>
          <w:b/>
        </w:rPr>
        <w:t>v%inf: goon - infinitive should end in -e, -en, or vowel</w:t>
      </w:r>
      <w:r>
        <w:br/>
        <w:t>House of Fame 934 (data/oxford_txts/HF_oxford.txt)</w:t>
        <w:br/>
      </w:r>
      <w:r>
        <w:t>Bothe</w:t>
      </w:r>
      <w:r>
        <w:t xml:space="preserve"> </w:t>
      </w:r>
      <w:r>
        <w:rPr>
          <w:i/>
        </w:rPr>
        <w:t>goon</w:t>
      </w:r>
      <w:r>
        <w:t xml:space="preserve"> </w:t>
      </w:r>
      <w:r>
        <w:t>and</w:t>
      </w:r>
      <w:r>
        <w:t xml:space="preserve"> </w:t>
      </w:r>
      <w:r>
        <w:t>also</w:t>
      </w:r>
      <w:r>
        <w:t xml:space="preserve"> </w:t>
      </w:r>
      <w:r>
        <w:t>flee</w:t>
      </w:r>
    </w:p>
    <w:p>
      <w:r>
        <w:rPr>
          <w:b/>
        </w:rPr>
        <w:t>v%inf: goon - infinitive should end in -e, -en, or vowel</w:t>
      </w:r>
      <w:r>
        <w:br/>
        <w:t>House of Fame 951 (data/oxford_txts/HF_oxford.txt)</w:t>
        <w:br/>
      </w:r>
      <w:r>
        <w:t>Of</w:t>
      </w:r>
      <w:r>
        <w:t xml:space="preserve"> </w:t>
      </w:r>
      <w:r>
        <w:t>that</w:t>
      </w:r>
      <w:r>
        <w:t xml:space="preserve"> </w:t>
      </w:r>
      <w:r>
        <w:t>and</w:t>
      </w:r>
      <w:r>
        <w:t xml:space="preserve"> </w:t>
      </w:r>
      <w:r>
        <w:t>leet</w:t>
      </w:r>
      <w:r>
        <w:t xml:space="preserve"> </w:t>
      </w:r>
      <w:r>
        <w:t>the</w:t>
      </w:r>
      <w:r>
        <w:t xml:space="preserve"> </w:t>
      </w:r>
      <w:r>
        <w:t>reines</w:t>
      </w:r>
      <w:r>
        <w:t xml:space="preserve"> </w:t>
      </w:r>
      <w:r>
        <w:rPr>
          <w:i/>
        </w:rPr>
        <w:t>goon</w:t>
      </w:r>
    </w:p>
    <w:p>
      <w:r>
        <w:rPr>
          <w:b/>
        </w:rPr>
        <w:t>v%inf: han - infinitive should end in -e, -en, or vowel</w:t>
      </w:r>
      <w:r>
        <w:br/>
        <w:t>House of Fame 958 (data/oxford_txts/HF_oxford.txt)</w:t>
        <w:br/>
      </w:r>
      <w:r>
        <w:t>To</w:t>
      </w:r>
      <w:r>
        <w:t xml:space="preserve"> </w:t>
      </w:r>
      <w:r>
        <w:t>lete</w:t>
      </w:r>
      <w:r>
        <w:t xml:space="preserve"> </w:t>
      </w:r>
      <w:r>
        <w:t>a</w:t>
      </w:r>
      <w:r>
        <w:t xml:space="preserve"> </w:t>
      </w:r>
      <w:r>
        <w:t>fole</w:t>
      </w:r>
      <w:r>
        <w:t xml:space="preserve"> </w:t>
      </w:r>
      <w:r>
        <w:rPr>
          <w:i/>
        </w:rPr>
        <w:t>han</w:t>
      </w:r>
      <w:r>
        <w:t xml:space="preserve"> </w:t>
      </w:r>
      <w:r>
        <w:t>governaunce</w:t>
      </w:r>
    </w:p>
    <w:p>
      <w:r>
        <w:rPr>
          <w:b/>
        </w:rPr>
        <w:t>v%pr_pl: arn - present plural should end in -e or -en</w:t>
      </w:r>
      <w:r>
        <w:br/>
        <w:t>House of Fame 1008 (data/oxford_txts/HF_oxford.txt)</w:t>
        <w:br/>
      </w:r>
      <w:r>
        <w:t>How</w:t>
      </w:r>
      <w:r>
        <w:t xml:space="preserve"> </w:t>
      </w:r>
      <w:r>
        <w:t>alle</w:t>
      </w:r>
      <w:r>
        <w:t xml:space="preserve"> </w:t>
      </w:r>
      <w:r>
        <w:t>these</w:t>
      </w:r>
      <w:r>
        <w:t xml:space="preserve"> </w:t>
      </w:r>
      <w:r>
        <w:rPr>
          <w:i/>
        </w:rPr>
        <w:t>arn</w:t>
      </w:r>
      <w:r>
        <w:t xml:space="preserve"> </w:t>
      </w:r>
      <w:r>
        <w:t>set</w:t>
      </w:r>
      <w:r>
        <w:t xml:space="preserve"> </w:t>
      </w:r>
      <w:r>
        <w:t>in</w:t>
      </w:r>
      <w:r>
        <w:t xml:space="preserve"> </w:t>
      </w:r>
      <w:r>
        <w:t>hevene</w:t>
      </w:r>
    </w:p>
    <w:p>
      <w:r>
        <w:rPr>
          <w:b/>
        </w:rPr>
        <w:t>v%pr_pl: han - present plural should end in -e or -en</w:t>
      </w:r>
      <w:r>
        <w:br/>
        <w:t>House of Fame 1054 (data/oxford_txts/HF_oxford.txt)</w:t>
        <w:br/>
      </w:r>
      <w:r>
        <w:t>Now</w:t>
      </w:r>
      <w:r>
        <w:t xml:space="preserve"> </w:t>
      </w:r>
      <w:r>
        <w:t>quod</w:t>
      </w:r>
      <w:r>
        <w:t xml:space="preserve"> </w:t>
      </w:r>
      <w:r>
        <w:t>I</w:t>
      </w:r>
      <w:r>
        <w:t xml:space="preserve"> </w:t>
      </w:r>
      <w:r>
        <w:t>whil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space</w:t>
      </w:r>
    </w:p>
    <w:p>
      <w:r>
        <w:rPr>
          <w:b/>
        </w:rPr>
        <w:t>v%inf: goon - infinitive should end in -e, -en, or vowel</w:t>
      </w:r>
      <w:r>
        <w:br/>
        <w:t>House of Fame 1090 (data/oxford_txts/HF_oxford.txt)</w:t>
        <w:br/>
      </w:r>
      <w:r>
        <w:t>And</w:t>
      </w:r>
      <w:r>
        <w:t xml:space="preserve"> </w:t>
      </w:r>
      <w:r>
        <w:t>gan</w:t>
      </w:r>
      <w:r>
        <w:t xml:space="preserve"> </w:t>
      </w:r>
      <w:r>
        <w:t>forth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paleis</w:t>
      </w:r>
      <w:r>
        <w:t xml:space="preserve"> </w:t>
      </w:r>
      <w:r>
        <w:rPr>
          <w:i/>
        </w:rPr>
        <w:t>goon</w:t>
      </w:r>
    </w:p>
    <w:p>
      <w:r>
        <w:rPr>
          <w:b/>
        </w:rPr>
        <w:t>v%pt_pl: had - preterite plural should end in -e or -en</w:t>
      </w:r>
      <w:r>
        <w:br/>
        <w:t>House of Fame 1138 (data/oxford_txts/HF_oxford.txt)</w:t>
        <w:br/>
      </w:r>
      <w:r>
        <w:t>That</w:t>
      </w:r>
      <w:r>
        <w:t xml:space="preserve"> </w:t>
      </w:r>
      <w:r>
        <w:rPr>
          <w:i/>
        </w:rPr>
        <w:t>had</w:t>
      </w:r>
      <w:r>
        <w:t xml:space="preserve"> </w:t>
      </w:r>
      <w:r>
        <w:t>ybeen</w:t>
      </w:r>
      <w:r>
        <w:t xml:space="preserve"> </w:t>
      </w:r>
      <w:r>
        <w:t>in</w:t>
      </w:r>
      <w:r>
        <w:t xml:space="preserve"> </w:t>
      </w:r>
      <w:r>
        <w:t>mochel</w:t>
      </w:r>
      <w:r>
        <w:t xml:space="preserve"> </w:t>
      </w:r>
      <w:r>
        <w:t>wele</w:t>
      </w:r>
    </w:p>
    <w:p>
      <w:r>
        <w:rPr>
          <w:b/>
        </w:rPr>
        <w:t>v%inf: goon - infinitive should end in -e, -en, or vowel</w:t>
      </w:r>
      <w:r>
        <w:br/>
        <w:t>House of Fame 1165 (data/oxford_txts/HF_oxford.txt)</w:t>
        <w:br/>
      </w:r>
      <w:r>
        <w:t>Tho</w:t>
      </w:r>
      <w:r>
        <w:t xml:space="preserve"> </w:t>
      </w:r>
      <w:r>
        <w:t>gan</w:t>
      </w:r>
      <w:r>
        <w:t xml:space="preserve"> </w:t>
      </w:r>
      <w:r>
        <w:t>I</w:t>
      </w:r>
      <w:r>
        <w:t xml:space="preserve"> </w:t>
      </w:r>
      <w:r>
        <w:t>up</w:t>
      </w:r>
      <w:r>
        <w:t xml:space="preserve"> </w:t>
      </w:r>
      <w:r>
        <w:t>the</w:t>
      </w:r>
      <w:r>
        <w:t xml:space="preserve"> </w:t>
      </w:r>
      <w:r>
        <w:t>hill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</w:p>
    <w:p>
      <w:r>
        <w:rPr>
          <w:b/>
        </w:rPr>
        <w:t>v%pr_pl: han - present plural should end in -e or -en</w:t>
      </w:r>
      <w:r>
        <w:br/>
        <w:t>House of Fame 1168 (data/oxford_txts/HF_oxford.txt)</w:t>
        <w:br/>
      </w:r>
      <w:r>
        <w:t>Ne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cunning</w:t>
      </w:r>
      <w:r>
        <w:t xml:space="preserve"> </w:t>
      </w:r>
      <w:r>
        <w:t>to</w:t>
      </w:r>
      <w:r>
        <w:t xml:space="preserve"> </w:t>
      </w:r>
      <w:r>
        <w:t>descrive</w:t>
      </w:r>
    </w:p>
    <w:p>
      <w:r>
        <w:rPr>
          <w:b/>
        </w:rPr>
        <w:t>ger: cunning - present participles (gerunds) should end in -e</w:t>
      </w:r>
      <w:r>
        <w:br/>
        <w:t>House of Fame 1168 (data/oxford_txts/HF_oxford.txt)</w:t>
        <w:br/>
      </w:r>
      <w:r>
        <w:t>Ne</w:t>
      </w:r>
      <w:r>
        <w:t xml:space="preserve"> </w:t>
      </w:r>
      <w:r>
        <w:t>han</w:t>
      </w:r>
      <w:r>
        <w:t xml:space="preserve"> </w:t>
      </w:r>
      <w:r>
        <w:t>the</w:t>
      </w:r>
      <w:r>
        <w:t xml:space="preserve"> </w:t>
      </w:r>
      <w:r>
        <w:rPr>
          <w:i/>
        </w:rPr>
        <w:t>cunning</w:t>
      </w:r>
      <w:r>
        <w:t xml:space="preserve"> </w:t>
      </w:r>
      <w:r>
        <w:t>to</w:t>
      </w:r>
      <w:r>
        <w:t xml:space="preserve"> </w:t>
      </w:r>
      <w:r>
        <w:t>descrive</w:t>
      </w:r>
    </w:p>
    <w:p>
      <w:r>
        <w:rPr>
          <w:b/>
        </w:rPr>
        <w:t>ger: weping - present participles (gerunds) should end in -e</w:t>
      </w:r>
      <w:r>
        <w:br/>
        <w:t>House of Fame 1199 (data/oxford_txts/HF_oxford.txt)</w:t>
        <w:br/>
      </w:r>
      <w:r>
        <w:t>Bothe</w:t>
      </w:r>
      <w:r>
        <w:t xml:space="preserve"> </w:t>
      </w:r>
      <w:r>
        <w:t>of</w:t>
      </w:r>
      <w:r>
        <w:t xml:space="preserve"> </w:t>
      </w:r>
      <w:r>
        <w:rPr>
          <w:i/>
        </w:rPr>
        <w:t>weping</w:t>
      </w:r>
      <w:r>
        <w:t xml:space="preserve"> </w:t>
      </w:r>
      <w:r>
        <w:t>and</w:t>
      </w:r>
      <w:r>
        <w:t xml:space="preserve"> </w:t>
      </w:r>
      <w:r>
        <w:t>of</w:t>
      </w:r>
      <w:r>
        <w:t xml:space="preserve"> </w:t>
      </w:r>
      <w:r>
        <w:t>game</w:t>
      </w:r>
    </w:p>
    <w:p>
      <w:r>
        <w:rPr>
          <w:b/>
        </w:rPr>
        <w:t>v%pt_pl: began - preterite plural should end in -e or -en</w:t>
      </w:r>
      <w:r>
        <w:br/>
        <w:t>House of Fame 1220 (data/oxford_txts/HF_oxford.txt)</w:t>
        <w:br/>
      </w:r>
      <w:r>
        <w:t>That</w:t>
      </w:r>
      <w:r>
        <w:t xml:space="preserve"> </w:t>
      </w:r>
      <w:r>
        <w:t>craftely</w:t>
      </w:r>
      <w:r>
        <w:t xml:space="preserve"> </w:t>
      </w:r>
      <w:r>
        <w:rPr>
          <w:i/>
        </w:rPr>
        <w:t>began</w:t>
      </w:r>
      <w:r>
        <w:t xml:space="preserve"> </w:t>
      </w:r>
      <w:r>
        <w:t>to</w:t>
      </w:r>
      <w:r>
        <w:t xml:space="preserve"> </w:t>
      </w:r>
      <w:r>
        <w:t>pipe</w:t>
      </w:r>
    </w:p>
    <w:p>
      <w:r>
        <w:rPr>
          <w:b/>
        </w:rPr>
        <w:t>v%pr_pl: han - present plural should end in -e or -en</w:t>
      </w:r>
      <w:r>
        <w:br/>
        <w:t>House of Fame 1225 (data/oxford_txts/HF_oxford.txt)</w:t>
        <w:br/>
      </w:r>
      <w:r>
        <w:t>As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thise</w:t>
      </w:r>
      <w:r>
        <w:t xml:space="preserve"> </w:t>
      </w:r>
      <w:r>
        <w:t>litel</w:t>
      </w:r>
      <w:r>
        <w:t xml:space="preserve"> </w:t>
      </w:r>
      <w:r>
        <w:t>herdegromes</w:t>
      </w:r>
    </w:p>
    <w:p>
      <w:r>
        <w:rPr>
          <w:b/>
        </w:rPr>
        <w:t>v%pt_pl: used - preterite plural should end in -e or -en</w:t>
      </w:r>
      <w:r>
        <w:br/>
        <w:t>House of Fame 1247 (data/oxford_txts/HF_oxford.txt)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rPr>
          <w:i/>
        </w:rPr>
        <w:t>used</w:t>
      </w:r>
      <w:r>
        <w:t xml:space="preserve"> </w:t>
      </w:r>
      <w:r>
        <w:t>clarion</w:t>
      </w:r>
    </w:p>
    <w:p>
      <w:r>
        <w:rPr>
          <w:b/>
        </w:rPr>
        <w:t>v%inf: han - infinitive should end in -e, -en, or vowel</w:t>
      </w:r>
      <w:r>
        <w:br/>
        <w:t>House of Fame 1276 (data/oxford_txts/HF_oxford.txt)</w:t>
        <w:br/>
      </w:r>
      <w:r>
        <w:t>That</w:t>
      </w:r>
      <w:r>
        <w:t xml:space="preserve"> </w:t>
      </w:r>
      <w:r>
        <w:t>by</w:t>
      </w:r>
      <w:r>
        <w:t xml:space="preserve"> </w:t>
      </w:r>
      <w:r>
        <w:t>such</w:t>
      </w:r>
      <w:r>
        <w:t xml:space="preserve"> </w:t>
      </w:r>
      <w:r>
        <w:t>art</w:t>
      </w:r>
      <w:r>
        <w:t xml:space="preserve"> </w:t>
      </w:r>
      <w:r>
        <w:t>don</w:t>
      </w:r>
      <w:r>
        <w:t xml:space="preserve"> </w:t>
      </w:r>
      <w:r>
        <w:t>men</w:t>
      </w:r>
      <w:r>
        <w:t xml:space="preserve"> </w:t>
      </w:r>
      <w:r>
        <w:rPr>
          <w:i/>
        </w:rPr>
        <w:t>han</w:t>
      </w:r>
      <w:r>
        <w:t xml:space="preserve"> </w:t>
      </w:r>
      <w:r>
        <w:t>fame</w:t>
      </w:r>
    </w:p>
    <w:p>
      <w:r>
        <w:rPr>
          <w:b/>
        </w:rPr>
        <w:t>v%pt_pl: shoon - preterite plural should end in -e or -en</w:t>
      </w:r>
      <w:r>
        <w:br/>
        <w:t>House of Fame 1289 (data/oxford_txts/HF_oxford.txt)</w:t>
        <w:br/>
      </w:r>
      <w:r>
        <w:t>That</w:t>
      </w:r>
      <w:r>
        <w:t xml:space="preserve"> </w:t>
      </w:r>
      <w:r>
        <w:rPr>
          <w:i/>
        </w:rPr>
        <w:t>shoon</w:t>
      </w:r>
      <w:r>
        <w:t xml:space="preserve"> </w:t>
      </w:r>
      <w:r>
        <w:t>ful</w:t>
      </w:r>
      <w:r>
        <w:t xml:space="preserve"> </w:t>
      </w:r>
      <w:r>
        <w:t>lighter</w:t>
      </w:r>
      <w:r>
        <w:t xml:space="preserve"> </w:t>
      </w:r>
      <w:r>
        <w:t>than</w:t>
      </w:r>
      <w:r>
        <w:t xml:space="preserve"> </w:t>
      </w:r>
      <w:r>
        <w:t>a</w:t>
      </w:r>
      <w:r>
        <w:t xml:space="preserve"> </w:t>
      </w:r>
      <w:r>
        <w:t>glas</w:t>
      </w:r>
    </w:p>
    <w:p>
      <w:r>
        <w:rPr>
          <w:b/>
        </w:rPr>
        <w:t>v%pr_pl: han - present plural should end in -e or -en</w:t>
      </w:r>
      <w:r>
        <w:br/>
        <w:t>House of Fame 1338 (data/oxford_txts/HF_oxford.txt)</w:t>
        <w:br/>
      </w:r>
      <w:r>
        <w:t>Of</w:t>
      </w:r>
      <w:r>
        <w:t xml:space="preserve"> </w:t>
      </w:r>
      <w:r>
        <w:t>famous</w:t>
      </w:r>
      <w:r>
        <w:t xml:space="preserve"> </w:t>
      </w:r>
      <w:r>
        <w:t>folk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ybeen</w:t>
      </w:r>
    </w:p>
    <w:p>
      <w:r>
        <w:rPr>
          <w:b/>
        </w:rPr>
        <w:t>v%pt_pl: wer - preterite plural should end in -e or -en</w:t>
      </w:r>
      <w:r>
        <w:br/>
        <w:t>House of Fame 1350 (data/oxford_txts/HF_oxford.txt)</w:t>
        <w:br/>
      </w:r>
      <w:r>
        <w:t>And</w:t>
      </w:r>
      <w:r>
        <w:t xml:space="preserve"> </w:t>
      </w:r>
      <w:r>
        <w:t>they</w:t>
      </w:r>
      <w:r>
        <w:t xml:space="preserve"> </w:t>
      </w:r>
      <w:r>
        <w:rPr>
          <w:i/>
        </w:rPr>
        <w:t>wer</w:t>
      </w:r>
      <w:r>
        <w:t xml:space="preserve"> </w:t>
      </w:r>
      <w:r>
        <w:t>set</w:t>
      </w:r>
      <w:r>
        <w:t xml:space="preserve"> </w:t>
      </w:r>
      <w:r>
        <w:t>as</w:t>
      </w:r>
      <w:r>
        <w:t xml:space="preserve"> </w:t>
      </w:r>
      <w:r>
        <w:t>thikke</w:t>
      </w:r>
      <w:r>
        <w:t xml:space="preserve"> </w:t>
      </w:r>
      <w:r>
        <w:t>of</w:t>
      </w:r>
      <w:r>
        <w:t xml:space="preserve"> </w:t>
      </w:r>
      <w:r>
        <w:t>nouchis</w:t>
      </w:r>
    </w:p>
    <w:p>
      <w:r>
        <w:rPr>
          <w:b/>
        </w:rPr>
        <w:t>ger: axing - present participles (gerunds) should end in -e</w:t>
      </w:r>
      <w:r>
        <w:br/>
        <w:t>House of Fame 1541 (data/oxford_txts/HF_oxford.txt)</w:t>
        <w:br/>
      </w:r>
      <w:r>
        <w:t>Of</w:t>
      </w:r>
      <w:r>
        <w:t xml:space="preserve"> </w:t>
      </w:r>
      <w:r>
        <w:t>hir</w:t>
      </w:r>
      <w:r>
        <w:t xml:space="preserve"> </w:t>
      </w:r>
      <w:r>
        <w:rPr>
          <w:i/>
        </w:rPr>
        <w:t>axing</w:t>
      </w:r>
      <w:r>
        <w:t xml:space="preserve"> </w:t>
      </w:r>
      <w:r>
        <w:t>utterly</w:t>
      </w:r>
    </w:p>
    <w:p>
      <w:r>
        <w:rPr>
          <w:b/>
        </w:rPr>
        <w:t>v%inf: han - infinitive should end in -e, -en, or vowel</w:t>
      </w:r>
      <w:r>
        <w:br/>
        <w:t>House of Fame 1556 (data/oxford_txts/HF_oxford.txt)</w:t>
        <w:br/>
      </w:r>
      <w:r>
        <w:t>And</w:t>
      </w:r>
      <w:r>
        <w:t xml:space="preserve"> </w:t>
      </w:r>
      <w:r>
        <w:t>let</w:t>
      </w:r>
      <w:r>
        <w:t xml:space="preserve"> </w:t>
      </w:r>
      <w:r>
        <w:t>our</w:t>
      </w:r>
      <w:r>
        <w:t xml:space="preserve"> </w:t>
      </w:r>
      <w:r>
        <w:t>werkes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that</w:t>
      </w:r>
      <w:r>
        <w:t xml:space="preserve"> </w:t>
      </w:r>
      <w:r>
        <w:t>name</w:t>
      </w:r>
    </w:p>
    <w:p>
      <w:r>
        <w:rPr>
          <w:b/>
        </w:rPr>
        <w:t>v%pt_pl: quod - preterite plural should end in -e or -en</w:t>
      </w:r>
      <w:r>
        <w:br/>
        <w:t>House of Fame 1562 (data/oxford_txts/HF_oxford.txt)</w:t>
        <w:br/>
      </w:r>
      <w:r>
        <w:t>Alas</w:t>
      </w:r>
      <w:r>
        <w:t xml:space="preserve"> </w:t>
      </w:r>
      <w:r>
        <w:rPr>
          <w:i/>
        </w:rPr>
        <w:t>quod</w:t>
      </w:r>
      <w:r>
        <w:t xml:space="preserve"> </w:t>
      </w:r>
      <w:r>
        <w:t>they</w:t>
      </w:r>
      <w:r>
        <w:t xml:space="preserve"> </w:t>
      </w:r>
      <w:r>
        <w:t>and</w:t>
      </w:r>
      <w:r>
        <w:t xml:space="preserve"> </w:t>
      </w:r>
      <w:r>
        <w:t>welaway</w:t>
      </w:r>
    </w:p>
    <w:p>
      <w:r>
        <w:rPr>
          <w:b/>
        </w:rPr>
        <w:t>v%inf: goon - infinitive should end in -e, -en, or vowel</w:t>
      </w:r>
      <w:r>
        <w:br/>
        <w:t>House of Fame 1569 (data/oxford_txts/HF_oxford.txt)</w:t>
        <w:br/>
      </w:r>
      <w:r>
        <w:t>And</w:t>
      </w:r>
      <w:r>
        <w:t xml:space="preserve"> </w:t>
      </w:r>
      <w:r>
        <w:t>bad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shuld</w:t>
      </w:r>
      <w:r>
        <w:t xml:space="preserve"> </w:t>
      </w:r>
      <w:r>
        <w:t>faste</w:t>
      </w:r>
      <w:r>
        <w:t xml:space="preserve"> </w:t>
      </w:r>
      <w:r>
        <w:rPr>
          <w:i/>
        </w:rPr>
        <w:t>goon</w:t>
      </w:r>
    </w:p>
    <w:p>
      <w:r>
        <w:rPr>
          <w:b/>
        </w:rPr>
        <w:t>v%inf: han - infinitive should end in -e, -en, or vowel</w:t>
      </w:r>
      <w:r>
        <w:br/>
        <w:t>House of Fame 1610 (data/oxford_txts/HF_oxford.txt)</w:t>
        <w:br/>
      </w:r>
      <w:r>
        <w:t>And</w:t>
      </w:r>
      <w:r>
        <w:t xml:space="preserve"> </w:t>
      </w:r>
      <w:r>
        <w:t>lat</w:t>
      </w:r>
      <w:r>
        <w:t xml:space="preserve"> </w:t>
      </w:r>
      <w:r>
        <w:t>our</w:t>
      </w:r>
      <w:r>
        <w:t xml:space="preserve"> </w:t>
      </w:r>
      <w:r>
        <w:t>werkes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that</w:t>
      </w:r>
      <w:r>
        <w:t xml:space="preserve"> </w:t>
      </w:r>
      <w:r>
        <w:t>name</w:t>
      </w:r>
    </w:p>
    <w:p>
      <w:r>
        <w:rPr>
          <w:b/>
        </w:rPr>
        <w:t>v%pr_pl: han - present plural should end in -e or -en</w:t>
      </w:r>
      <w:r>
        <w:br/>
        <w:t>House of Fame 1630 (data/oxford_txts/HF_oxford.txt)</w:t>
        <w:br/>
      </w:r>
      <w:r>
        <w:t>Of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don</w:t>
      </w:r>
      <w:r>
        <w:t xml:space="preserve"> </w:t>
      </w:r>
      <w:r>
        <w:t>wel</w:t>
      </w:r>
      <w:r>
        <w:t xml:space="preserve"> </w:t>
      </w:r>
      <w:r>
        <w:t>or</w:t>
      </w:r>
      <w:r>
        <w:t xml:space="preserve"> </w:t>
      </w:r>
      <w:r>
        <w:t>faire</w:t>
      </w:r>
    </w:p>
    <w:p>
      <w:r>
        <w:rPr>
          <w:b/>
        </w:rPr>
        <w:t>v%pr_pl: han - present plural should end in -e or -en</w:t>
      </w:r>
      <w:r>
        <w:br/>
        <w:t>House of Fame 1632 (data/oxford_txts/HF_oxford.txt)</w:t>
        <w:br/>
      </w:r>
      <w:r>
        <w:rPr>
          <w:i/>
        </w:rPr>
        <w:t>Han</w:t>
      </w:r>
      <w:r>
        <w:t xml:space="preserve"> </w:t>
      </w:r>
      <w:r>
        <w:t>these</w:t>
      </w:r>
      <w:r>
        <w:t xml:space="preserve"> </w:t>
      </w:r>
      <w:r>
        <w:t>sory</w:t>
      </w:r>
      <w:r>
        <w:t xml:space="preserve"> </w:t>
      </w:r>
      <w:r>
        <w:t>creatures</w:t>
      </w:r>
    </w:p>
    <w:p>
      <w:r>
        <w:rPr>
          <w:b/>
        </w:rPr>
        <w:t>v%pr_pl: han - present plural should end in -e or -en</w:t>
      </w:r>
      <w:r>
        <w:br/>
        <w:t>House of Fame 1661 (data/oxford_txts/HF_oxford.txt)</w:t>
        <w:br/>
      </w:r>
      <w:r>
        <w:t>Folk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ful</w:t>
      </w:r>
      <w:r>
        <w:t xml:space="preserve"> </w:t>
      </w:r>
      <w:r>
        <w:t>trewely</w:t>
      </w:r>
    </w:p>
    <w:p>
      <w:r>
        <w:rPr>
          <w:b/>
        </w:rPr>
        <w:t>v%inf: han - infinitive should end in -e, -en, or vowel</w:t>
      </w:r>
      <w:r>
        <w:br/>
        <w:t>House of Fame 1667 (data/oxford_txts/HF_oxford.txt)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ye</w:t>
      </w:r>
      <w:r>
        <w:t xml:space="preserve"> </w:t>
      </w:r>
      <w:r>
        <w:t>shul</w:t>
      </w:r>
      <w:r>
        <w:t xml:space="preserve"> </w:t>
      </w:r>
      <w:r>
        <w:rPr>
          <w:i/>
        </w:rPr>
        <w:t>han</w:t>
      </w:r>
      <w:r>
        <w:t xml:space="preserve"> </w:t>
      </w:r>
      <w:r>
        <w:t>better</w:t>
      </w:r>
      <w:r>
        <w:t xml:space="preserve"> </w:t>
      </w:r>
      <w:r>
        <w:t>loos</w:t>
      </w:r>
    </w:p>
    <w:p>
      <w:r>
        <w:rPr>
          <w:b/>
        </w:rPr>
        <w:t>v%inf: goon - infinitive should end in -e, -en, or vowel</w:t>
      </w:r>
      <w:r>
        <w:br/>
        <w:t>House of Fame 1670 (data/oxford_txts/HF_oxford.txt)</w:t>
        <w:br/>
      </w:r>
      <w:r>
        <w:t>Lat</w:t>
      </w:r>
      <w:r>
        <w:t xml:space="preserve"> </w:t>
      </w:r>
      <w:r>
        <w:t>now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thy</w:t>
      </w:r>
      <w:r>
        <w:t xml:space="preserve"> </w:t>
      </w:r>
      <w:r>
        <w:t>trumpe</w:t>
      </w:r>
      <w:r>
        <w:t xml:space="preserve"> </w:t>
      </w:r>
      <w:r>
        <w:rPr>
          <w:i/>
        </w:rPr>
        <w:t>goon</w:t>
      </w:r>
    </w:p>
    <w:p>
      <w:r>
        <w:rPr>
          <w:b/>
        </w:rPr>
        <w:t>v%pr_pl: han - present plural should end in -e or -en</w:t>
      </w:r>
      <w:r>
        <w:br/>
        <w:t>House of Fame 1694 (data/oxford_txts/HF_oxford.txt)</w:t>
        <w:br/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don</w:t>
      </w:r>
      <w:r>
        <w:t xml:space="preserve"> </w:t>
      </w:r>
      <w:r>
        <w:t>wel</w:t>
      </w:r>
      <w:r>
        <w:t xml:space="preserve"> </w:t>
      </w:r>
      <w:r>
        <w:t>with</w:t>
      </w:r>
      <w:r>
        <w:t xml:space="preserve"> </w:t>
      </w:r>
      <w:r>
        <w:t>al</w:t>
      </w:r>
      <w:r>
        <w:t xml:space="preserve"> </w:t>
      </w:r>
      <w:r>
        <w:t>our</w:t>
      </w:r>
      <w:r>
        <w:t xml:space="preserve"> </w:t>
      </w:r>
      <w:r>
        <w:t>mighte</w:t>
      </w:r>
    </w:p>
    <w:p>
      <w:r>
        <w:rPr>
          <w:b/>
        </w:rPr>
        <w:t>v%pr_pl: han - present plural should end in -e or -en</w:t>
      </w:r>
      <w:r>
        <w:br/>
        <w:t>House of Fame 1732 (data/oxford_txts/HF_oxford.txt)</w:t>
        <w:br/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don</w:t>
      </w:r>
      <w:r>
        <w:t xml:space="preserve"> </w:t>
      </w:r>
      <w:r>
        <w:t>neither</w:t>
      </w:r>
      <w:r>
        <w:t xml:space="preserve"> </w:t>
      </w:r>
      <w:r>
        <w:t>that</w:t>
      </w:r>
      <w:r>
        <w:t xml:space="preserve"> </w:t>
      </w:r>
      <w:r>
        <w:t>ne</w:t>
      </w:r>
      <w:r>
        <w:t xml:space="preserve"> </w:t>
      </w:r>
      <w:r>
        <w:t>this</w:t>
      </w:r>
    </w:p>
    <w:p>
      <w:r>
        <w:rPr>
          <w:b/>
        </w:rPr>
        <w:t>v%pr_pl: han - present plural should end in -e or -en</w:t>
      </w:r>
      <w:r>
        <w:br/>
        <w:t>House of Fame 1737 (data/oxford_txts/HF_oxford.txt)</w:t>
        <w:br/>
      </w:r>
      <w:r>
        <w:t>As</w:t>
      </w:r>
      <w:r>
        <w:t xml:space="preserve"> </w:t>
      </w:r>
      <w:r>
        <w:t>they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don</w:t>
      </w:r>
      <w:r>
        <w:t xml:space="preserve"> </w:t>
      </w:r>
      <w:r>
        <w:t>noble</w:t>
      </w:r>
      <w:r>
        <w:t xml:space="preserve"> </w:t>
      </w:r>
      <w:r>
        <w:t>gestes</w:t>
      </w:r>
    </w:p>
    <w:p>
      <w:r>
        <w:rPr>
          <w:b/>
        </w:rPr>
        <w:t>v%pr_pl: han - present plural should end in -e or -en</w:t>
      </w:r>
      <w:r>
        <w:br/>
        <w:t>House of Fame 1762 (data/oxford_txts/HF_oxford.txt)</w:t>
        <w:br/>
      </w:r>
      <w:r>
        <w:t>Sufficeth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fame</w:t>
      </w:r>
    </w:p>
    <w:p>
      <w:r>
        <w:rPr>
          <w:b/>
        </w:rPr>
        <w:t>v%pr_pl: han - present plural should end in -e or -en</w:t>
      </w:r>
      <w:r>
        <w:br/>
        <w:t>House of Fame 1766 (data/oxford_txts/HF_oxford.txt)</w:t>
        <w:br/>
      </w:r>
      <w:r>
        <w:t>And</w:t>
      </w:r>
      <w:r>
        <w:t xml:space="preserve"> </w:t>
      </w:r>
      <w:r>
        <w:t>blow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axed</w:t>
      </w:r>
      <w:r>
        <w:t xml:space="preserve"> </w:t>
      </w:r>
      <w:r>
        <w:t>me</w:t>
      </w:r>
    </w:p>
    <w:p>
      <w:r>
        <w:rPr>
          <w:b/>
        </w:rPr>
        <w:t>v%pr_pl: gon - present plural should end in -e or -en</w:t>
      </w:r>
      <w:r>
        <w:br/>
        <w:t>House of Fame 1768 (data/oxford_txts/HF_oxford.txt)</w:t>
        <w:br/>
      </w:r>
      <w:r>
        <w:t>Though</w:t>
      </w:r>
      <w:r>
        <w:t xml:space="preserve"> </w:t>
      </w:r>
      <w:r>
        <w:t>they</w:t>
      </w:r>
      <w:r>
        <w:t xml:space="preserve"> </w:t>
      </w:r>
      <w:r>
        <w:rPr>
          <w:i/>
        </w:rPr>
        <w:t>gon</w:t>
      </w:r>
      <w:r>
        <w:t xml:space="preserve"> </w:t>
      </w:r>
      <w:r>
        <w:t>in</w:t>
      </w:r>
      <w:r>
        <w:t xml:space="preserve"> </w:t>
      </w:r>
      <w:r>
        <w:t>ful</w:t>
      </w:r>
      <w:r>
        <w:t xml:space="preserve"> </w:t>
      </w:r>
      <w:r>
        <w:t>badde</w:t>
      </w:r>
      <w:r>
        <w:t xml:space="preserve"> </w:t>
      </w:r>
      <w:r>
        <w:t>lese</w:t>
      </w:r>
    </w:p>
    <w:p>
      <w:r>
        <w:rPr>
          <w:b/>
        </w:rPr>
        <w:t>v%pr_pl: han - present plural should end in -e or -en</w:t>
      </w:r>
      <w:r>
        <w:br/>
        <w:t>House of Fame 1775 (data/oxford_txts/HF_oxford.txt)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t>this</w:t>
      </w:r>
      <w:r>
        <w:t xml:space="preserve"> </w:t>
      </w:r>
      <w:r>
        <w:t>nexte</w:t>
      </w:r>
      <w:r>
        <w:t xml:space="preserve"> </w:t>
      </w:r>
      <w:r>
        <w:t>folk</w:t>
      </w:r>
      <w:r>
        <w:t xml:space="preserve"> </w:t>
      </w:r>
      <w:r>
        <w:rPr>
          <w:i/>
        </w:rPr>
        <w:t>han</w:t>
      </w:r>
      <w:r>
        <w:t xml:space="preserve"> </w:t>
      </w:r>
      <w:r>
        <w:t>doon</w:t>
      </w:r>
    </w:p>
    <w:p>
      <w:r>
        <w:rPr>
          <w:b/>
        </w:rPr>
        <w:t>v%pt_pl: fond - preterite plural should end in -e or -en</w:t>
      </w:r>
      <w:r>
        <w:br/>
        <w:t>House of Fame 1810 (data/oxford_txts/HF_oxford.txt)</w:t>
        <w:br/>
      </w:r>
      <w:r>
        <w:t>Such</w:t>
      </w:r>
      <w:r>
        <w:t xml:space="preserve"> </w:t>
      </w:r>
      <w:r>
        <w:t>game</w:t>
      </w:r>
      <w:r>
        <w:t xml:space="preserve"> </w:t>
      </w:r>
      <w:r>
        <w:rPr>
          <w:i/>
        </w:rPr>
        <w:t>fond</w:t>
      </w:r>
      <w:r>
        <w:t xml:space="preserve"> </w:t>
      </w:r>
      <w:r>
        <w:t>they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hode</w:t>
      </w:r>
    </w:p>
    <w:p>
      <w:r>
        <w:rPr>
          <w:b/>
        </w:rPr>
        <w:t>v%inf: han - infinitive should end in -e, -en, or vowel</w:t>
      </w:r>
      <w:r>
        <w:br/>
        <w:t>House of Fame 1815 (data/oxford_txts/HF_oxford.txt)</w:t>
        <w:br/>
      </w:r>
      <w:r>
        <w:t>And</w:t>
      </w:r>
      <w:r>
        <w:t xml:space="preserve"> </w:t>
      </w:r>
      <w:r>
        <w:t>prayed</w:t>
      </w:r>
      <w:r>
        <w:t xml:space="preserve"> </w:t>
      </w:r>
      <w:r>
        <w:t>hir</w:t>
      </w:r>
      <w:r>
        <w:t xml:space="preserve"> </w:t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good</w:t>
      </w:r>
      <w:r>
        <w:t xml:space="preserve"> </w:t>
      </w:r>
      <w:r>
        <w:t>fame</w:t>
      </w:r>
    </w:p>
    <w:p>
      <w:r>
        <w:rPr>
          <w:b/>
        </w:rPr>
        <w:t>v%pr_pl: han - present plural should end in -e or -en</w:t>
      </w:r>
      <w:r>
        <w:br/>
        <w:t>House of Fame 1831 (data/oxford_txts/HF_oxford.txt)</w:t>
        <w:br/>
      </w:r>
      <w:r>
        <w:t>And</w:t>
      </w:r>
      <w:r>
        <w:t xml:space="preserve"> </w:t>
      </w:r>
      <w:r>
        <w:rPr>
          <w:i/>
        </w:rPr>
        <w:t>han</w:t>
      </w:r>
      <w:r>
        <w:t xml:space="preserve"> </w:t>
      </w:r>
      <w:r>
        <w:t>delit</w:t>
      </w:r>
      <w:r>
        <w:t xml:space="preserve"> </w:t>
      </w:r>
      <w:r>
        <w:t>in</w:t>
      </w:r>
      <w:r>
        <w:t xml:space="preserve"> </w:t>
      </w:r>
      <w:r>
        <w:t>wikkednes</w:t>
      </w:r>
    </w:p>
    <w:p>
      <w:r>
        <w:rPr>
          <w:b/>
        </w:rPr>
        <w:t>v%pr_pl: han - present plural should end in -e or -en</w:t>
      </w:r>
      <w:r>
        <w:br/>
        <w:t>House of Fame 1832 (data/oxford_txts/HF_oxford.txt)</w:t>
        <w:br/>
      </w:r>
      <w:r>
        <w:t>As</w:t>
      </w:r>
      <w:r>
        <w:t xml:space="preserve"> </w:t>
      </w:r>
      <w:r>
        <w:t>gode</w:t>
      </w:r>
      <w:r>
        <w:t xml:space="preserve"> </w:t>
      </w:r>
      <w:r>
        <w:t>folk</w:t>
      </w:r>
      <w:r>
        <w:t xml:space="preserve"> </w:t>
      </w:r>
      <w:r>
        <w:rPr>
          <w:i/>
        </w:rPr>
        <w:t>han</w:t>
      </w:r>
      <w:r>
        <w:t xml:space="preserve"> </w:t>
      </w:r>
      <w:r>
        <w:t>in</w:t>
      </w:r>
      <w:r>
        <w:t xml:space="preserve"> </w:t>
      </w:r>
      <w:r>
        <w:t>goodnes</w:t>
      </w:r>
    </w:p>
    <w:p>
      <w:r>
        <w:rPr>
          <w:b/>
        </w:rPr>
        <w:t>v%inf: han - infinitive should end in -e, -en, or vowel</w:t>
      </w:r>
      <w:r>
        <w:br/>
        <w:t>House of Fame 1848 (data/oxford_txts/HF_oxford.txt)</w:t>
        <w:br/>
      </w:r>
      <w:r>
        <w:t>I</w:t>
      </w:r>
      <w:r>
        <w:t xml:space="preserve"> </w:t>
      </w:r>
      <w:r>
        <w:t>wolde</w:t>
      </w:r>
      <w:r>
        <w:t xml:space="preserve"> </w:t>
      </w:r>
      <w:r>
        <w:t>fain</w:t>
      </w:r>
      <w:r>
        <w:t xml:space="preserve"> </w:t>
      </w:r>
      <w:r>
        <w:rPr>
          <w:i/>
        </w:rPr>
        <w:t>han</w:t>
      </w:r>
      <w:r>
        <w:t xml:space="preserve"> </w:t>
      </w:r>
      <w:r>
        <w:t>had</w:t>
      </w:r>
      <w:r>
        <w:t xml:space="preserve"> </w:t>
      </w:r>
      <w:r>
        <w:t>a</w:t>
      </w:r>
      <w:r>
        <w:t xml:space="preserve"> </w:t>
      </w:r>
      <w:r>
        <w:t>fame</w:t>
      </w:r>
    </w:p>
    <w:p>
      <w:r>
        <w:rPr>
          <w:b/>
        </w:rPr>
        <w:t>v%pr_pl: han - present plural should end in -e or -en</w:t>
      </w:r>
      <w:r>
        <w:br/>
        <w:t>House of Fame 1852 (data/oxford_txts/HF_oxford.txt)</w:t>
        <w:br/>
      </w:r>
      <w:r>
        <w:t>Thoughte</w:t>
      </w:r>
      <w:r>
        <w:t xml:space="preserve"> </w:t>
      </w:r>
      <w:r>
        <w:t>I</w:t>
      </w:r>
      <w:r>
        <w:t xml:space="preserve"> </w:t>
      </w:r>
      <w:r>
        <w:t>as</w:t>
      </w:r>
      <w:r>
        <w:t xml:space="preserve"> </w:t>
      </w:r>
      <w:r>
        <w:t>greet</w:t>
      </w:r>
      <w:r>
        <w:t xml:space="preserve"> </w:t>
      </w:r>
      <w:r>
        <w:t>a</w:t>
      </w:r>
      <w:r>
        <w:t xml:space="preserve"> </w:t>
      </w:r>
      <w:r>
        <w:t>fame</w:t>
      </w:r>
      <w:r>
        <w:t xml:space="preserve"> </w:t>
      </w:r>
      <w:r>
        <w:rPr>
          <w:i/>
        </w:rPr>
        <w:t>han</w:t>
      </w:r>
      <w:r>
        <w:t xml:space="preserve"> </w:t>
      </w:r>
      <w:r>
        <w:t>shrewes</w:t>
      </w:r>
    </w:p>
    <w:p>
      <w:r>
        <w:rPr>
          <w:b/>
        </w:rPr>
        <w:t>v%pr_pl: han - present plural should end in -e or -en</w:t>
      </w:r>
      <w:r>
        <w:br/>
        <w:t>House of Fame 1854 (data/oxford_txts/HF_oxford.txt)</w:t>
        <w:br/>
      </w:r>
      <w:r>
        <w:t>As</w:t>
      </w:r>
      <w:r>
        <w:t xml:space="preserve"> </w:t>
      </w:r>
      <w:r>
        <w:t>gode</w:t>
      </w:r>
      <w:r>
        <w:t xml:space="preserve"> </w:t>
      </w:r>
      <w:r>
        <w:t>folk</w:t>
      </w:r>
      <w:r>
        <w:t xml:space="preserve"> </w:t>
      </w:r>
      <w:r>
        <w:rPr>
          <w:i/>
        </w:rPr>
        <w:t>han</w:t>
      </w:r>
      <w:r>
        <w:t xml:space="preserve"> </w:t>
      </w:r>
      <w:r>
        <w:t>for</w:t>
      </w:r>
      <w:r>
        <w:t xml:space="preserve"> </w:t>
      </w:r>
      <w:r>
        <w:t>goodnesse</w:t>
      </w:r>
    </w:p>
    <w:p>
      <w:r>
        <w:rPr>
          <w:b/>
        </w:rPr>
        <w:t>v%inf: forgoon - infinitive should end in -e, -en, or vowel</w:t>
      </w:r>
      <w:r>
        <w:br/>
        <w:t>House of Fame 1856 (data/oxford_txts/HF_oxford.txt)</w:t>
        <w:br/>
      </w:r>
      <w:r>
        <w:t>That</w:t>
      </w:r>
      <w:r>
        <w:t xml:space="preserve"> </w:t>
      </w:r>
      <w:r>
        <w:t>other</w:t>
      </w:r>
      <w:r>
        <w:t xml:space="preserve"> </w:t>
      </w:r>
      <w:r>
        <w:t>nil</w:t>
      </w:r>
      <w:r>
        <w:t xml:space="preserve"> </w:t>
      </w:r>
      <w:r>
        <w:t>I</w:t>
      </w:r>
      <w:r>
        <w:t xml:space="preserve"> </w:t>
      </w:r>
      <w:r>
        <w:t>noght</w:t>
      </w:r>
      <w:r>
        <w:t xml:space="preserve"> </w:t>
      </w:r>
      <w:r>
        <w:rPr>
          <w:i/>
        </w:rPr>
        <w:t>forgoon</w:t>
      </w:r>
    </w:p>
    <w:p>
      <w:r>
        <w:rPr>
          <w:b/>
        </w:rPr>
        <w:t>v%inf: han - infinitive should end in -e, -en, or vowel</w:t>
      </w:r>
      <w:r>
        <w:br/>
        <w:t>House of Fame 1872 (data/oxford_txts/HF_oxford.txt)</w:t>
        <w:br/>
      </w:r>
      <w:r>
        <w:t>Artow</w:t>
      </w:r>
      <w:r>
        <w:t xml:space="preserve"> </w:t>
      </w:r>
      <w:r>
        <w:t>come</w:t>
      </w:r>
      <w:r>
        <w:t xml:space="preserve"> </w:t>
      </w:r>
      <w:r>
        <w:t>hider</w:t>
      </w:r>
      <w:r>
        <w:t xml:space="preserve"> </w:t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fame</w:t>
      </w:r>
    </w:p>
    <w:p>
      <w:r>
        <w:rPr>
          <w:b/>
        </w:rPr>
        <w:t>v%inf: goon - infinitive should end in -e, -en, or vowel</w:t>
      </w:r>
      <w:r>
        <w:br/>
        <w:t>House of Fame 1916 (data/oxford_txts/HF_oxford.txt)</w:t>
        <w:br/>
      </w:r>
      <w:r>
        <w:t>Tho</w:t>
      </w:r>
      <w:r>
        <w:t xml:space="preserve"> </w:t>
      </w:r>
      <w:r>
        <w:t>gan</w:t>
      </w:r>
      <w:r>
        <w:t xml:space="preserve"> </w:t>
      </w:r>
      <w:r>
        <w:t>I</w:t>
      </w:r>
      <w:r>
        <w:t xml:space="preserve"> </w:t>
      </w:r>
      <w:r>
        <w:t>forth</w:t>
      </w:r>
      <w:r>
        <w:t xml:space="preserve"> </w:t>
      </w:r>
      <w:r>
        <w:t>with</w:t>
      </w:r>
      <w:r>
        <w:t xml:space="preserve"> </w:t>
      </w:r>
      <w:r>
        <w:t>him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</w:p>
    <w:p>
      <w:r>
        <w:rPr>
          <w:b/>
        </w:rPr>
        <w:t>v%inf: let - infinitive should end in -e, -en, or vowel</w:t>
      </w:r>
      <w:r>
        <w:br/>
        <w:t>House of Fame 1954 (data/oxford_txts/HF_oxford.txt)</w:t>
        <w:br/>
      </w:r>
      <w:r>
        <w:t>Ne</w:t>
      </w:r>
      <w:r>
        <w:t xml:space="preserve"> </w:t>
      </w:r>
      <w:r>
        <w:t>porter</w:t>
      </w:r>
      <w:r>
        <w:t xml:space="preserve"> </w:t>
      </w:r>
      <w:r>
        <w:t>ther</w:t>
      </w:r>
      <w:r>
        <w:t xml:space="preserve"> </w:t>
      </w:r>
      <w:r>
        <w:t>is</w:t>
      </w:r>
      <w:r>
        <w:t xml:space="preserve"> </w:t>
      </w:r>
      <w:r>
        <w:t>non</w:t>
      </w:r>
      <w:r>
        <w:t xml:space="preserve"> </w:t>
      </w:r>
      <w:r>
        <w:t>to</w:t>
      </w:r>
      <w:r>
        <w:t xml:space="preserve"> </w:t>
      </w:r>
      <w:r>
        <w:rPr>
          <w:i/>
        </w:rPr>
        <w:t>let</w:t>
      </w:r>
    </w:p>
    <w:p>
      <w:r>
        <w:rPr>
          <w:b/>
        </w:rPr>
        <w:t>v%inf: goon - infinitive should end in -e, -en, or vowel</w:t>
      </w:r>
      <w:r>
        <w:br/>
        <w:t>House of Fame 1992 (data/oxford_txts/HF_oxford.txt)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gan</w:t>
      </w:r>
      <w:r>
        <w:t xml:space="preserve"> </w:t>
      </w:r>
      <w:r>
        <w:t>streighte</w:t>
      </w:r>
      <w:r>
        <w:t xml:space="preserve"> </w:t>
      </w:r>
      <w:r>
        <w:t>to</w:t>
      </w:r>
      <w:r>
        <w:t xml:space="preserve"> </w:t>
      </w:r>
      <w:r>
        <w:t>him</w:t>
      </w:r>
      <w:r>
        <w:t xml:space="preserve"> </w:t>
      </w:r>
      <w:r>
        <w:rPr>
          <w:i/>
        </w:rPr>
        <w:t>goon</w:t>
      </w:r>
    </w:p>
    <w:p>
      <w:r>
        <w:rPr>
          <w:b/>
        </w:rPr>
        <w:t>v%pr_pl: han - present plural should end in -e or -en</w:t>
      </w:r>
      <w:r>
        <w:br/>
        <w:t>House of Fame 2056 (data/oxford_txts/HF_oxford.txt)</w:t>
        <w:br/>
      </w:r>
      <w:r>
        <w:t>Ne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cunning</w:t>
      </w:r>
      <w:r>
        <w:t xml:space="preserve"> </w:t>
      </w:r>
      <w:r>
        <w:t>to</w:t>
      </w:r>
      <w:r>
        <w:t xml:space="preserve"> </w:t>
      </w:r>
      <w:r>
        <w:t>discrive</w:t>
      </w:r>
    </w:p>
    <w:p>
      <w:r>
        <w:rPr>
          <w:b/>
        </w:rPr>
        <w:t>ger: cunning - present participles (gerunds) should end in -e</w:t>
      </w:r>
      <w:r>
        <w:br/>
        <w:t>House of Fame 2056 (data/oxford_txts/HF_oxford.txt)</w:t>
        <w:br/>
      </w:r>
      <w:r>
        <w:t>Ne</w:t>
      </w:r>
      <w:r>
        <w:t xml:space="preserve"> </w:t>
      </w:r>
      <w:r>
        <w:t>han</w:t>
      </w:r>
      <w:r>
        <w:t xml:space="preserve"> </w:t>
      </w:r>
      <w:r>
        <w:t>the</w:t>
      </w:r>
      <w:r>
        <w:t xml:space="preserve"> </w:t>
      </w:r>
      <w:r>
        <w:rPr>
          <w:i/>
        </w:rPr>
        <w:t>cunning</w:t>
      </w:r>
      <w:r>
        <w:t xml:space="preserve"> </w:t>
      </w:r>
      <w:r>
        <w:t>to</w:t>
      </w:r>
      <w:r>
        <w:t xml:space="preserve"> </w:t>
      </w:r>
      <w:r>
        <w:t>discrive</w:t>
      </w:r>
    </w:p>
    <w:p>
      <w:r>
        <w:rPr>
          <w:b/>
        </w:rPr>
        <w:t>v%inf: goon - infinitive should end in -e, -en, or vowel</w:t>
      </w:r>
      <w:r>
        <w:br/>
        <w:t>House of Fame 2084 (data/oxford_txts/HF_oxford.txt)</w:t>
        <w:br/>
      </w:r>
      <w:r>
        <w:t>Up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windowe</w:t>
      </w:r>
      <w:r>
        <w:t xml:space="preserve"> </w:t>
      </w:r>
      <w:r>
        <w:t>out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</w:p>
    <w:p>
      <w:r>
        <w:rPr>
          <w:b/>
        </w:rPr>
        <w:t>v%pr_pl: wil - present plural should end in -e or -en</w:t>
      </w:r>
      <w:r>
        <w:br/>
        <w:t>House of Fame 2102 (data/oxford_txts/HF_oxford.txt)</w:t>
        <w:br/>
      </w:r>
      <w:r>
        <w:t>We</w:t>
      </w:r>
      <w:r>
        <w:t xml:space="preserve"> </w:t>
      </w:r>
      <w:r>
        <w:rPr>
          <w:i/>
        </w:rPr>
        <w:t>wil</w:t>
      </w:r>
      <w:r>
        <w:t xml:space="preserve"> </w:t>
      </w:r>
      <w:r>
        <w:t>medle</w:t>
      </w:r>
      <w:r>
        <w:t xml:space="preserve"> </w:t>
      </w:r>
      <w:r>
        <w:t>us</w:t>
      </w:r>
      <w:r>
        <w:t xml:space="preserve"> </w:t>
      </w:r>
      <w:r>
        <w:t>ech</w:t>
      </w:r>
      <w:r>
        <w:t xml:space="preserve"> </w:t>
      </w:r>
      <w:r>
        <w:t>with</w:t>
      </w:r>
      <w:r>
        <w:t xml:space="preserve"> </w:t>
      </w:r>
      <w:r>
        <w:t>other</w:t>
      </w:r>
    </w:p>
    <w:p>
      <w:r>
        <w:rPr>
          <w:b/>
        </w:rPr>
        <w:t>v%inf: gon - infinitive should end in -e, -en, or vowel</w:t>
      </w:r>
      <w:r>
        <w:br/>
        <w:t>House of Fame 2117 (data/oxford_txts/HF_oxford.txt)</w:t>
        <w:br/>
      </w:r>
      <w:r>
        <w:t>And</w:t>
      </w:r>
      <w:r>
        <w:t xml:space="preserve"> </w:t>
      </w:r>
      <w:r>
        <w:t>leet</w:t>
      </w:r>
      <w:r>
        <w:t xml:space="preserve"> </w:t>
      </w:r>
      <w:r>
        <w:t>hem</w:t>
      </w:r>
      <w:r>
        <w:t xml:space="preserve"> </w:t>
      </w:r>
      <w:r>
        <w:rPr>
          <w:i/>
        </w:rPr>
        <w:t>gon</w:t>
      </w:r>
      <w:r>
        <w:t xml:space="preserve"> </w:t>
      </w:r>
      <w:r>
        <w:t>Ther</w:t>
      </w:r>
      <w:r>
        <w:t xml:space="preserve"> </w:t>
      </w:r>
      <w:r>
        <w:t>might</w:t>
      </w:r>
      <w:r>
        <w:t xml:space="preserve"> </w:t>
      </w:r>
      <w:r>
        <w:t>I</w:t>
      </w:r>
      <w:r>
        <w:t xml:space="preserve"> </w:t>
      </w:r>
      <w:r>
        <w:t>seen</w:t>
      </w:r>
    </w:p>
    <w:p>
      <w:r>
        <w:rPr>
          <w:b/>
        </w:rPr>
        <w:t>v%pr_pl: wol - present plural should end in -e or -en</w:t>
      </w:r>
      <w:r>
        <w:br/>
        <w:t>Troilus and Criseyde; Book III 24 (data/oxford_txts/TC3_oxford.txt)</w:t>
        <w:br/>
      </w:r>
      <w:r>
        <w:t>Algates</w:t>
      </w:r>
      <w:r>
        <w:t xml:space="preserve"> </w:t>
      </w:r>
      <w:r>
        <w:t>hem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sette</w:t>
      </w:r>
      <w:r>
        <w:t xml:space="preserve"> </w:t>
      </w:r>
      <w:r>
        <w:t>afire</w:t>
      </w:r>
    </w:p>
    <w:p>
      <w:r>
        <w:rPr>
          <w:b/>
        </w:rPr>
        <w:t>v%pr_pl: han - present plural should end in -e or -en</w:t>
      </w:r>
      <w:r>
        <w:br/>
        <w:t>Troilus and Criseyde; Book III 36 (data/oxford_txts/TC3_oxford.txt)</w:t>
        <w:br/>
      </w:r>
      <w:r>
        <w:t>Ye</w:t>
      </w:r>
      <w:r>
        <w:t xml:space="preserve"> </w:t>
      </w:r>
      <w:r>
        <w:t>folk</w:t>
      </w:r>
      <w:r>
        <w:t xml:space="preserve"> </w:t>
      </w:r>
      <w:r>
        <w:t>a</w:t>
      </w:r>
      <w:r>
        <w:t xml:space="preserve"> </w:t>
      </w:r>
      <w:r>
        <w:t>lawe</w:t>
      </w:r>
      <w:r>
        <w:t xml:space="preserve"> </w:t>
      </w:r>
      <w:r>
        <w:rPr>
          <w:i/>
        </w:rPr>
        <w:t>han</w:t>
      </w:r>
      <w:r>
        <w:t xml:space="preserve"> </w:t>
      </w:r>
      <w:r>
        <w:t>set</w:t>
      </w:r>
      <w:r>
        <w:t xml:space="preserve"> </w:t>
      </w:r>
      <w:r>
        <w:t>in</w:t>
      </w:r>
      <w:r>
        <w:t xml:space="preserve"> </w:t>
      </w:r>
      <w:r>
        <w:t>universe</w:t>
      </w:r>
    </w:p>
    <w:p>
      <w:r>
        <w:rPr>
          <w:b/>
        </w:rPr>
        <w:t>v%pr_pl: han - present plural should end in -e or -en</w:t>
      </w:r>
      <w:r>
        <w:br/>
        <w:t>Troilus and Criseyde; Book III 111 (data/oxford_txts/TC3_oxford.txt)</w:t>
        <w:br/>
      </w:r>
      <w:r>
        <w:t>But</w:t>
      </w:r>
      <w:r>
        <w:t xml:space="preserve"> </w:t>
      </w:r>
      <w:r>
        <w:t>sin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me</w:t>
      </w:r>
      <w:r>
        <w:t xml:space="preserve"> </w:t>
      </w:r>
      <w:r>
        <w:t>somwhat</w:t>
      </w:r>
      <w:r>
        <w:t xml:space="preserve"> </w:t>
      </w:r>
      <w:r>
        <w:t>seye</w:t>
      </w:r>
    </w:p>
    <w:p>
      <w:r>
        <w:rPr>
          <w:b/>
        </w:rPr>
        <w:t>v%inf: han - infinitive should end in -e, -en, or vowel</w:t>
      </w:r>
      <w:r>
        <w:br/>
        <w:t>Troilus and Criseyde; Book III 114 (data/oxford_txts/TC3_oxford.txt)</w:t>
        <w:br/>
      </w:r>
      <w:r>
        <w:t>It</w:t>
      </w:r>
      <w:r>
        <w:t xml:space="preserve"> </w:t>
      </w:r>
      <w:r>
        <w:t>mighte</w:t>
      </w:r>
      <w:r>
        <w:t xml:space="preserve"> </w:t>
      </w:r>
      <w:r>
        <w:rPr>
          <w:i/>
        </w:rPr>
        <w:t>han</w:t>
      </w:r>
      <w:r>
        <w:t xml:space="preserve"> </w:t>
      </w:r>
      <w:r>
        <w:t>maad</w:t>
      </w:r>
      <w:r>
        <w:t xml:space="preserve"> </w:t>
      </w:r>
      <w:r>
        <w:t>an</w:t>
      </w:r>
      <w:r>
        <w:t xml:space="preserve"> </w:t>
      </w:r>
      <w:r>
        <w:t>herte</w:t>
      </w:r>
      <w:r>
        <w:t xml:space="preserve"> </w:t>
      </w:r>
      <w:r>
        <w:t>of</w:t>
      </w:r>
      <w:r>
        <w:t xml:space="preserve"> </w:t>
      </w:r>
      <w:r>
        <w:t>stoon</w:t>
      </w:r>
      <w:r>
        <w:t xml:space="preserve"> </w:t>
      </w:r>
      <w:r>
        <w:t>to</w:t>
      </w:r>
      <w:r>
        <w:t xml:space="preserve"> </w:t>
      </w:r>
      <w:r>
        <w:t>rewe</w:t>
      </w:r>
    </w:p>
    <w:p>
      <w:r>
        <w:rPr>
          <w:b/>
        </w:rPr>
        <w:t>v%pr_pl: han - present plural should end in -e or -en</w:t>
      </w:r>
      <w:r>
        <w:br/>
        <w:t>Troilus and Criseyde; Book III 122 (data/oxford_txts/TC3_oxford.txt)</w:t>
        <w:br/>
      </w:r>
      <w:r>
        <w:t>I</w:t>
      </w:r>
      <w:r>
        <w:t xml:space="preserve"> </w:t>
      </w:r>
      <w:r>
        <w:t>what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on</w:t>
      </w:r>
      <w:r>
        <w:t xml:space="preserve"> </w:t>
      </w:r>
      <w:r>
        <w:t>him</w:t>
      </w:r>
      <w:r>
        <w:t xml:space="preserve"> </w:t>
      </w:r>
      <w:r>
        <w:t>routhe</w:t>
      </w:r>
    </w:p>
    <w:p>
      <w:r>
        <w:rPr>
          <w:b/>
        </w:rPr>
        <w:t>v%inf: han - infinitive should end in -e, -en, or vowel</w:t>
      </w:r>
      <w:r>
        <w:br/>
        <w:t>Troilus and Criseyde; Book III 136 (data/oxford_txts/TC3_oxford.txt)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t>list</w:t>
      </w:r>
      <w:r>
        <w:t xml:space="preserve"> </w:t>
      </w:r>
      <w:r>
        <w:t>comfort</w:t>
      </w:r>
    </w:p>
    <w:p>
      <w:r>
        <w:rPr>
          <w:b/>
        </w:rPr>
        <w:t>v%pr_pl: wol - present plural should end in -e or -en</w:t>
      </w:r>
      <w:r>
        <w:br/>
        <w:t>Troilus and Criseyde; Book III 191 (data/oxford_txts/TC3_oxford.txt)</w:t>
        <w:br/>
      </w:r>
      <w:r>
        <w:t>Forwhy</w:t>
      </w:r>
      <w:r>
        <w:t xml:space="preserve"> </w:t>
      </w:r>
      <w:r>
        <w:t>this</w:t>
      </w:r>
      <w:r>
        <w:t xml:space="preserve"> </w:t>
      </w:r>
      <w:r>
        <w:t>folk</w:t>
      </w:r>
      <w:r>
        <w:t xml:space="preserve"> </w:t>
      </w:r>
      <w:r>
        <w:rPr>
          <w:i/>
        </w:rPr>
        <w:t>wol</w:t>
      </w:r>
      <w:r>
        <w:t xml:space="preserve"> </w:t>
      </w:r>
      <w:r>
        <w:t>comen</w:t>
      </w:r>
      <w:r>
        <w:t xml:space="preserve"> </w:t>
      </w:r>
      <w:r>
        <w:t>up</w:t>
      </w:r>
      <w:r>
        <w:t xml:space="preserve"> </w:t>
      </w:r>
      <w:r>
        <w:t>anoon</w:t>
      </w:r>
    </w:p>
    <w:p>
      <w:r>
        <w:rPr>
          <w:b/>
        </w:rPr>
        <w:t>v%pr_pl: han - present plural should end in -e or -en</w:t>
      </w:r>
      <w:r>
        <w:br/>
        <w:t>Troilus and Criseyde; Book III 192 (data/oxford_txts/TC3_oxford.txt)</w:t>
        <w:br/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lettre</w:t>
      </w:r>
      <w:r>
        <w:t xml:space="preserve"> </w:t>
      </w:r>
      <w:r>
        <w:t>red</w:t>
      </w:r>
      <w:r>
        <w:t xml:space="preserve"> </w:t>
      </w:r>
      <w:r>
        <w:t>lo</w:t>
      </w:r>
      <w:r>
        <w:t xml:space="preserve"> </w:t>
      </w:r>
      <w:r>
        <w:t>I</w:t>
      </w:r>
      <w:r>
        <w:t xml:space="preserve"> </w:t>
      </w:r>
      <w:r>
        <w:t>hem</w:t>
      </w:r>
      <w:r>
        <w:t xml:space="preserve"> </w:t>
      </w:r>
      <w:r>
        <w:t>here</w:t>
      </w:r>
    </w:p>
    <w:p>
      <w:r>
        <w:rPr>
          <w:b/>
        </w:rPr>
        <w:t>ger: preising - present participles (gerunds) should end in -e</w:t>
      </w:r>
      <w:r>
        <w:br/>
        <w:t>Troilus and Criseyde; Book III 215 (data/oxford_txts/TC3_oxford.txt)</w:t>
        <w:br/>
      </w:r>
      <w:r>
        <w:t>Of</w:t>
      </w:r>
      <w:r>
        <w:t xml:space="preserve"> </w:t>
      </w:r>
      <w:r>
        <w:t>hir</w:t>
      </w:r>
      <w:r>
        <w:t xml:space="preserve"> </w:t>
      </w:r>
      <w:r>
        <w:t>in</w:t>
      </w:r>
      <w:r>
        <w:t xml:space="preserve"> </w:t>
      </w:r>
      <w:r>
        <w:rPr>
          <w:i/>
        </w:rPr>
        <w:t>preising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t>excellence</w:t>
      </w:r>
    </w:p>
    <w:p>
      <w:r>
        <w:rPr>
          <w:b/>
        </w:rPr>
        <w:t>v%inf: goon - infinitive should end in -e, -en, or vowel</w:t>
      </w:r>
      <w:r>
        <w:br/>
        <w:t>Troilus and Criseyde; Book III 281 (data/oxford_txts/TC3_oxford.txt)</w:t>
        <w:br/>
      </w:r>
      <w:r>
        <w:t>Wherfore</w:t>
      </w:r>
      <w:r>
        <w:t xml:space="preserve"> </w:t>
      </w:r>
      <w:r>
        <w:t>er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ferther</w:t>
      </w:r>
      <w:r>
        <w:t xml:space="preserve"> </w:t>
      </w:r>
      <w:r>
        <w:rPr>
          <w:i/>
        </w:rPr>
        <w:t>goon</w:t>
      </w:r>
      <w:r>
        <w:t xml:space="preserve"> </w:t>
      </w:r>
      <w:r>
        <w:t>a</w:t>
      </w:r>
      <w:r>
        <w:t xml:space="preserve"> </w:t>
      </w:r>
      <w:r>
        <w:t>pas</w:t>
      </w:r>
    </w:p>
    <w:p>
      <w:r>
        <w:rPr>
          <w:b/>
        </w:rPr>
        <w:t>v%pr_pl: han - present plural should end in -e or -en</w:t>
      </w:r>
      <w:r>
        <w:br/>
        <w:t>Troilus and Criseyde; Book III 293 (data/oxford_txts/TC3_oxford.txt)</w:t>
        <w:br/>
      </w:r>
      <w:r>
        <w:rPr>
          <w:i/>
        </w:rPr>
        <w:t>Han</w:t>
      </w:r>
      <w:r>
        <w:t xml:space="preserve"> </w:t>
      </w:r>
      <w:r>
        <w:t>ever</w:t>
      </w:r>
      <w:r>
        <w:t xml:space="preserve"> </w:t>
      </w:r>
      <w:r>
        <w:t>yet</w:t>
      </w:r>
      <w:r>
        <w:t xml:space="preserve"> </w:t>
      </w:r>
      <w:r>
        <w:t>proverbed</w:t>
      </w:r>
      <w:r>
        <w:t xml:space="preserve"> </w:t>
      </w:r>
      <w:r>
        <w:t>to</w:t>
      </w:r>
      <w:r>
        <w:t xml:space="preserve"> </w:t>
      </w:r>
      <w:r>
        <w:t>us</w:t>
      </w:r>
      <w:r>
        <w:t xml:space="preserve"> </w:t>
      </w:r>
      <w:r>
        <w:t>yonge</w:t>
      </w:r>
    </w:p>
    <w:p>
      <w:r>
        <w:rPr>
          <w:b/>
        </w:rPr>
        <w:t>v%pr_pl: han - present plural should end in -e or -en</w:t>
      </w:r>
      <w:r>
        <w:br/>
        <w:t>Troilus and Criseyde; Book III 352 (data/oxford_txts/TC3_oxford.txt)</w:t>
        <w:br/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in</w:t>
      </w:r>
      <w:r>
        <w:t xml:space="preserve"> </w:t>
      </w:r>
      <w:r>
        <w:t>winter</w:t>
      </w:r>
      <w:r>
        <w:t xml:space="preserve"> </w:t>
      </w:r>
      <w:r>
        <w:t>dede</w:t>
      </w:r>
      <w:r>
        <w:t xml:space="preserve"> </w:t>
      </w:r>
      <w:r>
        <w:t>been</w:t>
      </w:r>
      <w:r>
        <w:t xml:space="preserve"> </w:t>
      </w:r>
      <w:r>
        <w:t>and</w:t>
      </w:r>
      <w:r>
        <w:t xml:space="preserve"> </w:t>
      </w:r>
      <w:r>
        <w:t>dreie</w:t>
      </w:r>
    </w:p>
    <w:p>
      <w:r>
        <w:rPr>
          <w:b/>
        </w:rPr>
        <w:t>v%inf: han - infinitive should end in -e, -en, or vowel</w:t>
      </w:r>
      <w:r>
        <w:br/>
        <w:t>Troilus and Criseyde; Book III 413 (data/oxford_txts/TC3_oxford.txt)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for</w:t>
      </w:r>
      <w:r>
        <w:t xml:space="preserve"> </w:t>
      </w:r>
      <w:r>
        <w:t>thin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me</w:t>
      </w:r>
      <w:r>
        <w:t xml:space="preserve"> </w:t>
      </w:r>
      <w:r>
        <w:t>thanne</w:t>
      </w:r>
      <w:r>
        <w:t xml:space="preserve"> </w:t>
      </w:r>
      <w:r>
        <w:t>allone</w:t>
      </w:r>
    </w:p>
    <w:p>
      <w:r>
        <w:rPr>
          <w:b/>
        </w:rPr>
        <w:t>v%inf: han - infinitive should end in -e, -en, or vowel</w:t>
      </w:r>
      <w:r>
        <w:br/>
        <w:t>Troilus and Criseyde; Book III 431 (data/oxford_txts/TC3_oxford.txt)</w:t>
        <w:br/>
      </w:r>
      <w:r>
        <w:t>Ne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wist</w:t>
      </w:r>
      <w:r>
        <w:t xml:space="preserve"> </w:t>
      </w:r>
      <w:r>
        <w:t>by</w:t>
      </w:r>
      <w:r>
        <w:t xml:space="preserve"> </w:t>
      </w:r>
      <w:r>
        <w:t>word</w:t>
      </w:r>
      <w:r>
        <w:t xml:space="preserve"> </w:t>
      </w:r>
      <w:r>
        <w:t>or</w:t>
      </w:r>
      <w:r>
        <w:t xml:space="preserve"> </w:t>
      </w:r>
      <w:r>
        <w:t>by</w:t>
      </w:r>
      <w:r>
        <w:t xml:space="preserve"> </w:t>
      </w:r>
      <w:r>
        <w:t>manere</w:t>
      </w:r>
    </w:p>
    <w:p>
      <w:r>
        <w:rPr>
          <w:b/>
        </w:rPr>
        <w:t>v%inf: han - infinitive should end in -e, -en, or vowel</w:t>
      </w:r>
      <w:r>
        <w:br/>
        <w:t>Troilus and Criseyde; Book III 445 (data/oxford_txts/TC3_oxford.txt)</w:t>
        <w:br/>
      </w:r>
      <w:r>
        <w:t>And</w:t>
      </w:r>
      <w:r>
        <w:t xml:space="preserve"> </w:t>
      </w:r>
      <w:r>
        <w:t>wolde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him</w:t>
      </w:r>
      <w:r>
        <w:t xml:space="preserve"> </w:t>
      </w:r>
      <w:r>
        <w:t>missed</w:t>
      </w:r>
      <w:r>
        <w:t xml:space="preserve"> </w:t>
      </w:r>
      <w:r>
        <w:rPr>
          <w:i/>
        </w:rPr>
        <w:t>han</w:t>
      </w:r>
      <w:r>
        <w:t xml:space="preserve"> </w:t>
      </w:r>
      <w:r>
        <w:t>ben</w:t>
      </w:r>
      <w:r>
        <w:t xml:space="preserve"> </w:t>
      </w:r>
      <w:r>
        <w:t>sesed</w:t>
      </w:r>
    </w:p>
    <w:p>
      <w:r>
        <w:rPr>
          <w:b/>
        </w:rPr>
        <w:t>v%pt_pl: wold - preterite plural should end in -e or -en</w:t>
      </w:r>
      <w:r>
        <w:br/>
        <w:t>Troilus and Criseyde; Book III 455 (data/oxford_txts/TC3_oxford.txt)</w:t>
        <w:br/>
      </w:r>
      <w:r>
        <w:t>So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dorste</w:t>
      </w:r>
      <w:r>
        <w:t xml:space="preserve"> </w:t>
      </w:r>
      <w:r>
        <w:t>how</w:t>
      </w:r>
      <w:r>
        <w:t xml:space="preserve"> </w:t>
      </w:r>
      <w:r>
        <w:t>they</w:t>
      </w:r>
      <w:r>
        <w:t xml:space="preserve"> </w:t>
      </w:r>
      <w:r>
        <w:rPr>
          <w:i/>
        </w:rPr>
        <w:t>wold</w:t>
      </w:r>
      <w:r>
        <w:t xml:space="preserve"> </w:t>
      </w:r>
      <w:r>
        <w:t>procede</w:t>
      </w:r>
    </w:p>
    <w:p>
      <w:r>
        <w:rPr>
          <w:b/>
        </w:rPr>
        <w:t>ger: chaunging - present participles (gerunds) should end in -e</w:t>
      </w:r>
      <w:r>
        <w:br/>
        <w:t>Troilus and Criseyde; Book III 549 (data/oxford_txts/TC3_oxford.txt)</w:t>
        <w:br/>
      </w:r>
      <w:r>
        <w:t>Right</w:t>
      </w:r>
      <w:r>
        <w:t xml:space="preserve"> </w:t>
      </w:r>
      <w:r>
        <w:t>sone</w:t>
      </w:r>
      <w:r>
        <w:t xml:space="preserve"> </w:t>
      </w:r>
      <w:r>
        <w:t>upon</w:t>
      </w:r>
      <w:r>
        <w:t xml:space="preserve"> </w:t>
      </w:r>
      <w:r>
        <w:t>the</w:t>
      </w:r>
      <w:r>
        <w:t xml:space="preserve"> </w:t>
      </w:r>
      <w:r>
        <w:rPr>
          <w:i/>
        </w:rPr>
        <w:t>chaunging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mone</w:t>
      </w:r>
    </w:p>
    <w:p>
      <w:r>
        <w:rPr>
          <w:b/>
        </w:rPr>
        <w:t>v%pr_pl: han - present plural should end in -e or -en</w:t>
      </w:r>
      <w:r>
        <w:br/>
        <w:t>Troilus and Criseyde; Book III 553 (data/oxford_txts/TC3_oxford.txt)</w:t>
        <w:br/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wel</w:t>
      </w:r>
      <w:r>
        <w:t xml:space="preserve"> </w:t>
      </w:r>
      <w:r>
        <w:t>herd</w:t>
      </w:r>
      <w:r>
        <w:t xml:space="preserve"> </w:t>
      </w:r>
      <w:r>
        <w:t>the</w:t>
      </w:r>
      <w:r>
        <w:t xml:space="preserve"> </w:t>
      </w:r>
      <w:r>
        <w:t>fin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entente</w:t>
      </w:r>
    </w:p>
    <w:p>
      <w:r>
        <w:rPr>
          <w:b/>
        </w:rPr>
        <w:t>v%inf: goon - infinitive should end in -e, -en, or vowel</w:t>
      </w:r>
      <w:r>
        <w:br/>
        <w:t>Troilus and Criseyde; Book III 562 (data/oxford_txts/TC3_oxford.txt)</w:t>
        <w:br/>
      </w:r>
      <w:r>
        <w:t>And</w:t>
      </w:r>
      <w:r>
        <w:t xml:space="preserve"> </w:t>
      </w:r>
      <w:r>
        <w:t>seide</w:t>
      </w:r>
      <w:r>
        <w:t xml:space="preserve"> </w:t>
      </w:r>
      <w:r>
        <w:t>It</w:t>
      </w:r>
      <w:r>
        <w:t xml:space="preserve"> </w:t>
      </w:r>
      <w:r>
        <w:t>raineth</w:t>
      </w:r>
      <w:r>
        <w:t xml:space="preserve"> </w:t>
      </w:r>
      <w:r>
        <w:t>lo</w:t>
      </w:r>
      <w:r>
        <w:t xml:space="preserve"> </w:t>
      </w:r>
      <w:r>
        <w:t>how</w:t>
      </w:r>
      <w:r>
        <w:t xml:space="preserve"> </w:t>
      </w:r>
      <w:r>
        <w:t>sholde</w:t>
      </w:r>
      <w:r>
        <w:t xml:space="preserve"> </w:t>
      </w:r>
      <w:r>
        <w:t>I</w:t>
      </w:r>
      <w:r>
        <w:t xml:space="preserve"> </w:t>
      </w:r>
      <w:r>
        <w:rPr>
          <w:i/>
        </w:rPr>
        <w:t>goon</w:t>
      </w:r>
    </w:p>
    <w:p>
      <w:r>
        <w:rPr>
          <w:b/>
        </w:rPr>
        <w:t>v%inf: goon - infinitive should end in -e, -en, or vowel</w:t>
      </w:r>
      <w:r>
        <w:br/>
        <w:t>Troilus and Criseyde; Book III 583 (data/oxford_txts/TC3_oxford.txt)</w:t>
        <w:br/>
      </w:r>
      <w:r>
        <w:t>Although</w:t>
      </w:r>
      <w:r>
        <w:t xml:space="preserve"> </w:t>
      </w:r>
      <w:r>
        <w:t>with</w:t>
      </w:r>
      <w:r>
        <w:t xml:space="preserve"> </w:t>
      </w:r>
      <w:r>
        <w:t>him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no</w:t>
      </w:r>
      <w:r>
        <w:t xml:space="preserve"> </w:t>
      </w:r>
      <w:r>
        <w:t>fere</w:t>
      </w:r>
    </w:p>
    <w:p>
      <w:r>
        <w:rPr>
          <w:b/>
        </w:rPr>
        <w:t>v%inf: goon - infinitive should end in -e, -en, or vowel</w:t>
      </w:r>
      <w:r>
        <w:br/>
        <w:t>Troilus and Criseyde; Book III 644 (data/oxford_txts/TC3_oxford.txt)</w:t>
        <w:br/>
      </w:r>
      <w:r>
        <w:t>For</w:t>
      </w:r>
      <w:r>
        <w:t xml:space="preserve"> </w:t>
      </w:r>
      <w:r>
        <w:t>hoom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  <w:r>
        <w:t xml:space="preserve"> </w:t>
      </w:r>
      <w:r>
        <w:t>it</w:t>
      </w:r>
      <w:r>
        <w:t xml:space="preserve"> </w:t>
      </w:r>
      <w:r>
        <w:t>may</w:t>
      </w:r>
      <w:r>
        <w:t xml:space="preserve"> </w:t>
      </w:r>
      <w:r>
        <w:t>nought</w:t>
      </w:r>
      <w:r>
        <w:t xml:space="preserve"> </w:t>
      </w:r>
      <w:r>
        <w:t>wel</w:t>
      </w:r>
      <w:r>
        <w:t xml:space="preserve"> </w:t>
      </w:r>
      <w:r>
        <w:t>bitide</w:t>
      </w:r>
    </w:p>
    <w:p>
      <w:r>
        <w:rPr>
          <w:b/>
        </w:rPr>
        <w:t>v%inf: han - infinitive should end in -e, -en, or vowel</w:t>
      </w:r>
      <w:r>
        <w:br/>
        <w:t>Troilus and Criseyde; Book III 655 (data/oxford_txts/TC3_oxford.txt)</w:t>
        <w:br/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hyed</w:t>
      </w:r>
      <w:r>
        <w:t xml:space="preserve"> </w:t>
      </w:r>
      <w:r>
        <w:t>hir</w:t>
      </w:r>
      <w:r>
        <w:t xml:space="preserve"> </w:t>
      </w:r>
      <w:r>
        <w:t>to</w:t>
      </w:r>
      <w:r>
        <w:t xml:space="preserve"> </w:t>
      </w:r>
      <w:r>
        <w:t>bedde</w:t>
      </w:r>
      <w:r>
        <w:t xml:space="preserve"> </w:t>
      </w:r>
      <w:r>
        <w:t>fain</w:t>
      </w:r>
    </w:p>
    <w:p>
      <w:r>
        <w:rPr>
          <w:b/>
        </w:rPr>
        <w:t>v%pr_pl: go - present plural should end in -e or -en</w:t>
      </w:r>
      <w:r>
        <w:br/>
        <w:t>Troilus and Criseyde; Book III 672 (data/oxford_txts/TC3_oxford.txt)</w:t>
        <w:br/>
      </w:r>
      <w:r>
        <w:t>So</w:t>
      </w:r>
      <w:r>
        <w:t xml:space="preserve"> </w:t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slepe</w:t>
      </w:r>
      <w:r>
        <w:t xml:space="preserve"> </w:t>
      </w:r>
      <w:r>
        <w:t>I</w:t>
      </w:r>
      <w:r>
        <w:t xml:space="preserve"> </w:t>
      </w:r>
      <w:r>
        <w:t>trowe</w:t>
      </w:r>
      <w:r>
        <w:t xml:space="preserve"> </w:t>
      </w:r>
      <w:r>
        <w:t>it</w:t>
      </w:r>
      <w:r>
        <w:t xml:space="preserve"> </w:t>
      </w:r>
      <w:r>
        <w:t>be</w:t>
      </w:r>
      <w:r>
        <w:t xml:space="preserve"> </w:t>
      </w:r>
      <w:r>
        <w:t>the</w:t>
      </w:r>
      <w:r>
        <w:t xml:space="preserve"> </w:t>
      </w:r>
      <w:r>
        <w:t>beste</w:t>
      </w:r>
    </w:p>
    <w:p>
      <w:r>
        <w:rPr>
          <w:b/>
        </w:rPr>
        <w:t>v%inf: gon - infinitive should end in -e, -en, or vowel</w:t>
      </w:r>
      <w:r>
        <w:br/>
        <w:t>Troilus and Criseyde; Book III 701 (data/oxford_txts/TC3_oxford.txt)</w:t>
        <w:br/>
      </w:r>
      <w:r>
        <w:t>And</w:t>
      </w:r>
      <w:r>
        <w:t xml:space="preserve"> </w:t>
      </w:r>
      <w:r>
        <w:t>shortly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point</w:t>
      </w:r>
      <w:r>
        <w:t xml:space="preserve"> </w:t>
      </w:r>
      <w:r>
        <w:t>right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gon</w:t>
      </w:r>
    </w:p>
    <w:p>
      <w:r>
        <w:rPr>
          <w:b/>
        </w:rPr>
        <w:t>ger: drecching - present participles (gerunds) should end in -e</w:t>
      </w:r>
      <w:r>
        <w:br/>
        <w:t>Troilus and Criseyde; Book III 853 (data/oxford_txts/TC3_oxford.txt)</w:t>
        <w:br/>
      </w:r>
      <w:r>
        <w:t>That</w:t>
      </w:r>
      <w:r>
        <w:t xml:space="preserve"> </w:t>
      </w:r>
      <w:r>
        <w:t>peril</w:t>
      </w:r>
      <w:r>
        <w:t xml:space="preserve"> </w:t>
      </w:r>
      <w:r>
        <w:t>is</w:t>
      </w:r>
      <w:r>
        <w:t xml:space="preserve"> </w:t>
      </w:r>
      <w:r>
        <w:t>with</w:t>
      </w:r>
      <w:r>
        <w:t xml:space="preserve"> </w:t>
      </w:r>
      <w:r>
        <w:rPr>
          <w:i/>
        </w:rPr>
        <w:t>drecching</w:t>
      </w:r>
      <w:r>
        <w:t xml:space="preserve"> </w:t>
      </w:r>
      <w:r>
        <w:t>in</w:t>
      </w:r>
      <w:r>
        <w:t xml:space="preserve"> </w:t>
      </w:r>
      <w:r>
        <w:t>ydrawe</w:t>
      </w:r>
    </w:p>
    <w:p>
      <w:r>
        <w:rPr>
          <w:b/>
        </w:rPr>
        <w:t>v%pr_pl: wol - present plural should end in -e or -en</w:t>
      </w:r>
      <w:r>
        <w:br/>
        <w:t>Troilus and Criseyde; Book III 866 (data/oxford_txts/TC3_oxford.txt)</w:t>
        <w:br/>
      </w:r>
      <w:r>
        <w:t>But</w:t>
      </w:r>
      <w:r>
        <w:t xml:space="preserve"> </w:t>
      </w:r>
      <w:r>
        <w:t>wel</w:t>
      </w:r>
      <w:r>
        <w:t xml:space="preserve"> </w:t>
      </w:r>
      <w:r>
        <w:t>I</w:t>
      </w:r>
      <w:r>
        <w:t xml:space="preserve"> </w:t>
      </w:r>
      <w:r>
        <w:t>woot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not</w:t>
      </w:r>
      <w:r>
        <w:t xml:space="preserve"> </w:t>
      </w:r>
      <w:r>
        <w:t>do</w:t>
      </w:r>
      <w:r>
        <w:t xml:space="preserve"> </w:t>
      </w:r>
      <w:r>
        <w:t>so</w:t>
      </w:r>
    </w:p>
    <w:p>
      <w:r>
        <w:rPr>
          <w:b/>
        </w:rPr>
        <w:t>v%inf: han - infinitive should end in -e, -en, or vowel</w:t>
      </w:r>
      <w:r>
        <w:br/>
        <w:t>Troilus and Criseyde; Book III 891 (data/oxford_txts/TC3_oxford.txt)</w:t>
        <w:br/>
      </w:r>
      <w:r>
        <w:t>Ye</w:t>
      </w:r>
      <w:r>
        <w:t xml:space="preserve"> </w:t>
      </w:r>
      <w:r>
        <w:t>nece</w:t>
      </w:r>
      <w:r>
        <w:t xml:space="preserve"> </w:t>
      </w:r>
      <w:r>
        <w:t>min</w:t>
      </w:r>
      <w:r>
        <w:t xml:space="preserve"> </w:t>
      </w:r>
      <w:r>
        <w:t>that</w:t>
      </w:r>
      <w:r>
        <w:t xml:space="preserve"> </w:t>
      </w:r>
      <w:r>
        <w:t>ring</w:t>
      </w:r>
      <w:r>
        <w:t xml:space="preserve"> </w:t>
      </w:r>
      <w:r>
        <w:t>moste</w:t>
      </w:r>
      <w:r>
        <w:t xml:space="preserve"> </w:t>
      </w:r>
      <w:r>
        <w:rPr>
          <w:i/>
        </w:rPr>
        <w:t>han</w:t>
      </w:r>
      <w:r>
        <w:t xml:space="preserve"> </w:t>
      </w:r>
      <w:r>
        <w:t>a</w:t>
      </w:r>
      <w:r>
        <w:t xml:space="preserve"> </w:t>
      </w:r>
      <w:r>
        <w:t>stoon</w:t>
      </w:r>
    </w:p>
    <w:p>
      <w:r>
        <w:rPr>
          <w:b/>
        </w:rPr>
        <w:t>ger: coming - present participles (gerunds) should end in -e</w:t>
      </w:r>
      <w:r>
        <w:br/>
        <w:t>Troilus and Criseyde; Book III 921 (data/oxford_txts/TC3_oxford.txt)</w:t>
        <w:br/>
      </w:r>
      <w:r>
        <w:t>His</w:t>
      </w:r>
      <w:r>
        <w:t xml:space="preserve"> </w:t>
      </w:r>
      <w:r>
        <w:t>priv</w:t>
      </w:r>
      <w:r>
        <w:t xml:space="preserve"> </w:t>
      </w:r>
      <w:r>
        <w:rPr>
          <w:i/>
        </w:rPr>
        <w:t>coming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siker</w:t>
      </w:r>
      <w:r>
        <w:t xml:space="preserve"> </w:t>
      </w:r>
      <w:r>
        <w:t>place</w:t>
      </w:r>
    </w:p>
    <w:p>
      <w:r>
        <w:rPr>
          <w:b/>
        </w:rPr>
        <w:t>v%pr_pl: go - present plural should end in -e or -en</w:t>
      </w:r>
      <w:r>
        <w:br/>
        <w:t>Troilus and Criseyde; Book III 929 (data/oxford_txts/TC3_oxford.txt)</w:t>
        <w:br/>
      </w:r>
      <w:r>
        <w:t>But</w:t>
      </w:r>
      <w:r>
        <w:t xml:space="preserve"> </w:t>
      </w:r>
      <w:r>
        <w:t>whether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dwelle</w:t>
      </w:r>
      <w:r>
        <w:t xml:space="preserve"> </w:t>
      </w:r>
      <w:r>
        <w:t>or</w:t>
      </w:r>
      <w:r>
        <w:t xml:space="preserve"> </w:t>
      </w:r>
      <w:r>
        <w:t>for</w:t>
      </w:r>
      <w:r>
        <w:t xml:space="preserve"> </w:t>
      </w:r>
      <w:r>
        <w:t>him</w:t>
      </w:r>
      <w:r>
        <w:t xml:space="preserve"> </w:t>
      </w:r>
      <w:r>
        <w:rPr>
          <w:i/>
        </w:rPr>
        <w:t>go</w:t>
      </w:r>
    </w:p>
    <w:p>
      <w:r>
        <w:rPr>
          <w:b/>
        </w:rPr>
        <w:t>v%pr_pl: wol - present plural should end in -e or -en</w:t>
      </w:r>
      <w:r>
        <w:br/>
        <w:t>Troilus and Criseyde; Book III 932 (data/oxford_txts/TC3_oxford.txt)</w:t>
        <w:br/>
      </w:r>
      <w:r>
        <w:t>Quod</w:t>
      </w:r>
      <w:r>
        <w:t xml:space="preserve"> </w:t>
      </w:r>
      <w:r>
        <w:t>Pandarus</w:t>
      </w:r>
      <w:r>
        <w:t xml:space="preserve"> </w:t>
      </w:r>
      <w:r>
        <w:t>Ye</w:t>
      </w:r>
      <w:r>
        <w:t xml:space="preserve"> </w:t>
      </w:r>
      <w:r>
        <w:t>nece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here</w:t>
      </w:r>
    </w:p>
    <w:p>
      <w:r>
        <w:rPr>
          <w:b/>
        </w:rPr>
        <w:t>v%pr_pl: han - present plural should end in -e or -en</w:t>
      </w:r>
      <w:r>
        <w:br/>
        <w:t>Troilus and Criseyde; Book III 937 (data/oxford_txts/TC3_oxford.txt)</w:t>
        <w:br/>
      </w:r>
      <w:r>
        <w:t>But</w:t>
      </w:r>
      <w:r>
        <w:t xml:space="preserve"> </w:t>
      </w:r>
      <w:r>
        <w:t>ye</w:t>
      </w:r>
      <w:r>
        <w:t xml:space="preserve"> </w:t>
      </w:r>
      <w:r>
        <w:t>ben</w:t>
      </w:r>
      <w:r>
        <w:t xml:space="preserve"> </w:t>
      </w:r>
      <w:r>
        <w:t>wis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on</w:t>
      </w:r>
      <w:r>
        <w:t xml:space="preserve"> </w:t>
      </w:r>
      <w:r>
        <w:t>honde</w:t>
      </w:r>
    </w:p>
    <w:p>
      <w:r>
        <w:rPr>
          <w:b/>
        </w:rPr>
        <w:t>v%pr_pl: wol - present plural should end in -e or -en</w:t>
      </w:r>
      <w:r>
        <w:br/>
        <w:t>Troilus and Criseyde; Book III 974 (data/oxford_txts/TC3_oxford.txt)</w:t>
        <w:br/>
      </w:r>
      <w:r>
        <w:t>Quod</w:t>
      </w:r>
      <w:r>
        <w:t xml:space="preserve"> </w:t>
      </w:r>
      <w:r>
        <w:t>Pandarus</w:t>
      </w:r>
      <w:r>
        <w:t xml:space="preserve"> </w:t>
      </w:r>
      <w:r>
        <w:t>Now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wel</w:t>
      </w:r>
      <w:r>
        <w:t xml:space="preserve"> </w:t>
      </w:r>
      <w:r>
        <w:t>biginne</w:t>
      </w:r>
    </w:p>
    <w:p>
      <w:r>
        <w:rPr>
          <w:b/>
        </w:rPr>
        <w:t>v%pr_pl: wol - present plural should end in -e or -en</w:t>
      </w:r>
      <w:r>
        <w:br/>
        <w:t>Troilus and Criseyde; Book III 1104 (data/oxford_txts/TC3_oxford.txt)</w:t>
        <w:br/>
      </w:r>
      <w:r>
        <w:t>Ye</w:t>
      </w:r>
      <w:r>
        <w:t xml:space="preserve"> </w:t>
      </w:r>
      <w:r>
        <w:t>nece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pullen</w:t>
      </w:r>
      <w:r>
        <w:t xml:space="preserve"> </w:t>
      </w:r>
      <w:r>
        <w:t>out</w:t>
      </w:r>
      <w:r>
        <w:t xml:space="preserve"> </w:t>
      </w:r>
      <w:r>
        <w:t>the</w:t>
      </w:r>
      <w:r>
        <w:t xml:space="preserve"> </w:t>
      </w:r>
      <w:r>
        <w:t>thorn</w:t>
      </w:r>
    </w:p>
    <w:p>
      <w:r>
        <w:rPr>
          <w:b/>
        </w:rPr>
        <w:t>v%pt_pl: gan - preterite plural should end in -e or -en</w:t>
      </w:r>
      <w:r>
        <w:br/>
        <w:t>Troilus and Criseyde; Book III 1115 (data/oxford_txts/TC3_oxford.txt)</w:t>
        <w:br/>
      </w:r>
      <w:r>
        <w:t>They</w:t>
      </w:r>
      <w:r>
        <w:t xml:space="preserve"> </w:t>
      </w:r>
      <w:r>
        <w:rPr>
          <w:i/>
        </w:rPr>
        <w:t>gan</w:t>
      </w:r>
      <w:r>
        <w:t xml:space="preserve"> </w:t>
      </w:r>
      <w:r>
        <w:t>to</w:t>
      </w:r>
      <w:r>
        <w:t xml:space="preserve"> </w:t>
      </w:r>
      <w:r>
        <w:t>frote</w:t>
      </w:r>
      <w:r>
        <w:t xml:space="preserve"> </w:t>
      </w:r>
      <w:r>
        <w:t>and</w:t>
      </w:r>
      <w:r>
        <w:t xml:space="preserve"> </w:t>
      </w:r>
      <w:r>
        <w:t>wete</w:t>
      </w:r>
      <w:r>
        <w:t xml:space="preserve"> </w:t>
      </w:r>
      <w:r>
        <w:t>his</w:t>
      </w:r>
      <w:r>
        <w:t xml:space="preserve"> </w:t>
      </w:r>
      <w:r>
        <w:t>temples</w:t>
      </w:r>
      <w:r>
        <w:t xml:space="preserve"> </w:t>
      </w:r>
      <w:r>
        <w:t>tweine</w:t>
      </w:r>
    </w:p>
    <w:p>
      <w:r>
        <w:rPr>
          <w:b/>
        </w:rPr>
        <w:t>v%pr_pl: wol - present plural should end in -e or -en</w:t>
      </w:r>
      <w:r>
        <w:br/>
        <w:t>Troilus and Criseyde; Book III 1127 (data/oxford_txts/TC3_oxford.txt)</w:t>
        <w:br/>
      </w:r>
      <w:r>
        <w:t>What</w:t>
      </w:r>
      <w:r>
        <w:t xml:space="preserve"> </w:t>
      </w:r>
      <w:r>
        <w:t>Troilus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do</w:t>
      </w:r>
      <w:r>
        <w:t xml:space="preserve"> </w:t>
      </w:r>
      <w:r>
        <w:t>thus</w:t>
      </w:r>
      <w:r>
        <w:t xml:space="preserve"> </w:t>
      </w:r>
      <w:r>
        <w:t>for</w:t>
      </w:r>
      <w:r>
        <w:t xml:space="preserve"> </w:t>
      </w:r>
      <w:r>
        <w:t>shame</w:t>
      </w:r>
    </w:p>
    <w:p>
      <w:r>
        <w:rPr>
          <w:b/>
        </w:rPr>
        <w:t>v%inf: han - infinitive should end in -e, -en, or vowel</w:t>
      </w:r>
      <w:r>
        <w:br/>
        <w:t>Troilus and Criseyde; Book III 1160 (data/oxford_txts/TC3_oxford.txt)</w:t>
        <w:br/>
      </w:r>
      <w:r>
        <w:t>She</w:t>
      </w:r>
      <w:r>
        <w:t xml:space="preserve"> </w:t>
      </w:r>
      <w:r>
        <w:t>mighte</w:t>
      </w:r>
      <w:r>
        <w:t xml:space="preserve"> </w:t>
      </w:r>
      <w:r>
        <w:t>on</w:t>
      </w:r>
      <w:r>
        <w:t xml:space="preserve"> </w:t>
      </w:r>
      <w:r>
        <w:t>him</w:t>
      </w:r>
      <w:r>
        <w:t xml:space="preserve"> </w:t>
      </w:r>
      <w:r>
        <w:rPr>
          <w:i/>
        </w:rPr>
        <w:t>han</w:t>
      </w:r>
      <w:r>
        <w:t xml:space="preserve"> </w:t>
      </w:r>
      <w:r>
        <w:t>loked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leste</w:t>
      </w:r>
    </w:p>
    <w:p>
      <w:r>
        <w:rPr>
          <w:b/>
        </w:rPr>
        <w:t>v%pr_pl: wol - present plural should end in -e or -en</w:t>
      </w:r>
      <w:r>
        <w:br/>
        <w:t>Troilus and Criseyde; Book III 1168 (data/oxford_txts/TC3_oxford.txt)</w:t>
        <w:br/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the</w:t>
      </w:r>
      <w:r>
        <w:t xml:space="preserve"> </w:t>
      </w:r>
      <w:r>
        <w:t>childish</w:t>
      </w:r>
      <w:r>
        <w:t xml:space="preserve"> </w:t>
      </w:r>
      <w:r>
        <w:t>jalous</w:t>
      </w:r>
      <w:r>
        <w:t xml:space="preserve"> </w:t>
      </w:r>
      <w:r>
        <w:t>contrefete</w:t>
      </w:r>
    </w:p>
    <w:p>
      <w:r>
        <w:rPr>
          <w:b/>
        </w:rPr>
        <w:t>v%inf: goon - infinitive should end in -e, -en, or vowel</w:t>
      </w:r>
      <w:r>
        <w:br/>
        <w:t>Troilus and Criseyde; Book III 1206 (data/oxford_txts/TC3_oxford.txt)</w:t>
        <w:br/>
      </w:r>
      <w:r>
        <w:t>And</w:t>
      </w:r>
      <w:r>
        <w:t xml:space="preserve"> </w:t>
      </w:r>
      <w:r>
        <w:t>seide</w:t>
      </w:r>
      <w:r>
        <w:t xml:space="preserve"> </w:t>
      </w:r>
      <w:r>
        <w:t>O</w:t>
      </w:r>
      <w:r>
        <w:t xml:space="preserve"> </w:t>
      </w:r>
      <w:r>
        <w:t>swete</w:t>
      </w:r>
      <w:r>
        <w:t xml:space="preserve"> </w:t>
      </w:r>
      <w:r>
        <w:t>as</w:t>
      </w:r>
      <w:r>
        <w:t xml:space="preserve"> </w:t>
      </w:r>
      <w:r>
        <w:t>ever</w:t>
      </w:r>
      <w:r>
        <w:t xml:space="preserve"> </w:t>
      </w:r>
      <w:r>
        <w:t>mote</w:t>
      </w:r>
      <w:r>
        <w:t xml:space="preserve"> </w:t>
      </w:r>
      <w:r>
        <w:t>I</w:t>
      </w:r>
      <w:r>
        <w:t xml:space="preserve"> </w:t>
      </w:r>
      <w:r>
        <w:rPr>
          <w:i/>
        </w:rPr>
        <w:t>goon</w:t>
      </w:r>
    </w:p>
    <w:p>
      <w:r>
        <w:rPr>
          <w:b/>
        </w:rPr>
        <w:t>v%inf: han - infinitive should end in -e, -en, or vowel</w:t>
      </w:r>
      <w:r>
        <w:br/>
        <w:t>Troilus and Criseyde; Book III 1215 (data/oxford_txts/TC3_oxford.txt)</w:t>
        <w:br/>
      </w:r>
      <w:r>
        <w:t>Ful</w:t>
      </w:r>
      <w:r>
        <w:t xml:space="preserve"> </w:t>
      </w:r>
      <w:r>
        <w:t>bittre</w:t>
      </w:r>
      <w:r>
        <w:t xml:space="preserve"> </w:t>
      </w:r>
      <w:r>
        <w:t>drink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gladnesse</w:t>
      </w:r>
    </w:p>
    <w:p>
      <w:r>
        <w:rPr>
          <w:b/>
        </w:rPr>
        <w:t>v%pr_pl: han - present plural should end in -e or -en</w:t>
      </w:r>
      <w:r>
        <w:br/>
        <w:t>Troilus and Criseyde; Book III 1260 (data/oxford_txts/TC3_oxford.txt)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which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brought</w:t>
      </w:r>
      <w:r>
        <w:t xml:space="preserve"> </w:t>
      </w:r>
      <w:r>
        <w:t>fro</w:t>
      </w:r>
      <w:r>
        <w:t xml:space="preserve"> </w:t>
      </w:r>
      <w:r>
        <w:t>cares</w:t>
      </w:r>
      <w:r>
        <w:t xml:space="preserve"> </w:t>
      </w:r>
      <w:r>
        <w:t>colde</w:t>
      </w:r>
    </w:p>
    <w:p>
      <w:r>
        <w:rPr>
          <w:b/>
        </w:rPr>
        <w:t>v%pr_pl: han - present plural should end in -e or -en</w:t>
      </w:r>
      <w:r>
        <w:br/>
        <w:t>Troilus and Criseyde; Book III 1312 (data/oxford_txts/TC3_oxford.txt)</w:t>
        <w:br/>
      </w:r>
      <w:r>
        <w:t>But</w:t>
      </w:r>
      <w:r>
        <w:t xml:space="preserve"> </w:t>
      </w:r>
      <w:r>
        <w:t>juggeth</w:t>
      </w:r>
      <w:r>
        <w:t xml:space="preserve"> </w:t>
      </w:r>
      <w:r>
        <w:t>ye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ben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feste</w:t>
      </w:r>
    </w:p>
    <w:p>
      <w:r>
        <w:rPr>
          <w:b/>
        </w:rPr>
        <w:t>v%pr_pl: han - present plural should end in -e or -en</w:t>
      </w:r>
      <w:r>
        <w:br/>
        <w:t>Troilus and Criseyde; Book III 1333 (data/oxford_txts/TC3_oxford.txt)</w:t>
        <w:br/>
      </w:r>
      <w:r>
        <w:t>Of</w:t>
      </w:r>
      <w:r>
        <w:t xml:space="preserve"> </w:t>
      </w:r>
      <w:r>
        <w:t>yow</w:t>
      </w:r>
      <w:r>
        <w:t xml:space="preserve"> </w:t>
      </w:r>
      <w:r>
        <w:t>that</w:t>
      </w:r>
      <w:r>
        <w:t xml:space="preserve"> </w:t>
      </w:r>
      <w:r>
        <w:t>feling</w:t>
      </w:r>
      <w:r>
        <w:t xml:space="preserve"> </w:t>
      </w:r>
      <w:r>
        <w:rPr>
          <w:i/>
        </w:rPr>
        <w:t>han</w:t>
      </w:r>
      <w:r>
        <w:t xml:space="preserve"> </w:t>
      </w:r>
      <w:r>
        <w:t>in</w:t>
      </w:r>
      <w:r>
        <w:t xml:space="preserve"> </w:t>
      </w:r>
      <w:r>
        <w:t>loves</w:t>
      </w:r>
      <w:r>
        <w:t xml:space="preserve"> </w:t>
      </w:r>
      <w:r>
        <w:t>art</w:t>
      </w:r>
    </w:p>
    <w:p>
      <w:r>
        <w:rPr>
          <w:b/>
        </w:rPr>
        <w:t>v%inf: goon - infinitive should end in -e, -en, or vowel</w:t>
      </w:r>
      <w:r>
        <w:br/>
        <w:t>Troilus and Criseyde; Book III 1339 (data/oxford_txts/TC3_oxford.txt)</w:t>
        <w:br/>
      </w:r>
      <w:r>
        <w:t>So</w:t>
      </w:r>
      <w:r>
        <w:t xml:space="preserve"> </w:t>
      </w:r>
      <w:r>
        <w:t>looth</w:t>
      </w:r>
      <w:r>
        <w:t xml:space="preserve"> </w:t>
      </w:r>
      <w:r>
        <w:t>to</w:t>
      </w:r>
      <w:r>
        <w:t xml:space="preserve"> </w:t>
      </w:r>
      <w:r>
        <w:t>hem</w:t>
      </w:r>
      <w:r>
        <w:t xml:space="preserve"> </w:t>
      </w:r>
      <w:r>
        <w:t>asonder</w:t>
      </w:r>
      <w:r>
        <w:t xml:space="preserve"> </w:t>
      </w:r>
      <w:r>
        <w:rPr>
          <w:i/>
        </w:rPr>
        <w:t>goon</w:t>
      </w:r>
      <w:r>
        <w:t xml:space="preserve"> </w:t>
      </w:r>
      <w:r>
        <w:t>it</w:t>
      </w:r>
      <w:r>
        <w:t xml:space="preserve"> </w:t>
      </w:r>
      <w:r>
        <w:t>were</w:t>
      </w:r>
    </w:p>
    <w:p>
      <w:r>
        <w:rPr>
          <w:b/>
        </w:rPr>
        <w:t>ger: kissing - present participles (gerunds) should end in -e</w:t>
      </w:r>
      <w:r>
        <w:br/>
        <w:t>Troilus and Criseyde; Book III 1403 (data/oxford_txts/TC3_oxford.txt)</w:t>
        <w:br/>
      </w:r>
      <w:r>
        <w:t>With</w:t>
      </w:r>
      <w:r>
        <w:t xml:space="preserve"> </w:t>
      </w:r>
      <w:r>
        <w:rPr>
          <w:i/>
        </w:rPr>
        <w:t>kissing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tale</w:t>
      </w:r>
      <w:r>
        <w:t xml:space="preserve"> </w:t>
      </w:r>
      <w:r>
        <w:t>sholde</w:t>
      </w:r>
      <w:r>
        <w:t xml:space="preserve"> </w:t>
      </w:r>
      <w:r>
        <w:t>breke</w:t>
      </w:r>
    </w:p>
    <w:p>
      <w:r>
        <w:rPr>
          <w:b/>
        </w:rPr>
        <w:t>v%pr_pl: han - present plural should end in -e or -en</w:t>
      </w:r>
      <w:r>
        <w:br/>
        <w:t>Troilus and Criseyde; Book III 1451 (data/oxford_txts/TC3_oxford.txt)</w:t>
        <w:br/>
      </w:r>
      <w:r>
        <w:t>That</w:t>
      </w:r>
      <w:r>
        <w:t xml:space="preserve"> </w:t>
      </w:r>
      <w:r>
        <w:t>night</w:t>
      </w:r>
      <w:r>
        <w:t xml:space="preserve"> </w:t>
      </w:r>
      <w:r>
        <w:t>and</w:t>
      </w:r>
      <w:r>
        <w:t xml:space="preserve"> </w:t>
      </w:r>
      <w:r>
        <w:t>love</w:t>
      </w:r>
      <w:r>
        <w:t xml:space="preserve"> </w:t>
      </w:r>
      <w:r>
        <w:rPr>
          <w:i/>
        </w:rPr>
        <w:t>han</w:t>
      </w:r>
      <w:r>
        <w:t xml:space="preserve"> </w:t>
      </w:r>
      <w:r>
        <w:t>stole</w:t>
      </w:r>
      <w:r>
        <w:t xml:space="preserve"> </w:t>
      </w:r>
      <w:r>
        <w:t>and</w:t>
      </w:r>
      <w:r>
        <w:t xml:space="preserve"> </w:t>
      </w:r>
      <w:r>
        <w:t>faste</w:t>
      </w:r>
      <w:r>
        <w:t xml:space="preserve"> </w:t>
      </w:r>
      <w:r>
        <w:t>ywryen</w:t>
      </w:r>
    </w:p>
    <w:p>
      <w:r>
        <w:rPr>
          <w:b/>
        </w:rPr>
        <w:t>ger: coming - present participles (gerunds) should end in -e</w:t>
      </w:r>
      <w:r>
        <w:br/>
        <w:t>Troilus and Criseyde; Book III 1452 (data/oxford_txts/TC3_oxford.txt)</w:t>
        <w:br/>
      </w:r>
      <w:r>
        <w:t>Acursed</w:t>
      </w:r>
      <w:r>
        <w:t xml:space="preserve"> </w:t>
      </w:r>
      <w:r>
        <w:t>be</w:t>
      </w:r>
      <w:r>
        <w:t xml:space="preserve"> </w:t>
      </w:r>
      <w:r>
        <w:t>thy</w:t>
      </w:r>
      <w:r>
        <w:t xml:space="preserve"> </w:t>
      </w:r>
      <w:r>
        <w:rPr>
          <w:i/>
        </w:rPr>
        <w:t>coming</w:t>
      </w:r>
      <w:r>
        <w:t xml:space="preserve"> </w:t>
      </w:r>
      <w:r>
        <w:t>into</w:t>
      </w:r>
      <w:r>
        <w:t xml:space="preserve"> </w:t>
      </w:r>
      <w:r>
        <w:t>Troye</w:t>
      </w:r>
    </w:p>
    <w:p>
      <w:r>
        <w:rPr>
          <w:b/>
        </w:rPr>
        <w:t>ger: dawing - present participles (gerunds) should end in -e</w:t>
      </w:r>
      <w:r>
        <w:br/>
        <w:t>Troilus and Criseyde; Book III 1466 (data/oxford_txts/TC3_oxford.txt)</w:t>
        <w:br/>
      </w:r>
      <w:r>
        <w:t>That</w:t>
      </w:r>
      <w:r>
        <w:t xml:space="preserve"> </w:t>
      </w:r>
      <w:r>
        <w:t>hast</w:t>
      </w:r>
      <w:r>
        <w:t xml:space="preserve"> </w:t>
      </w:r>
      <w:r>
        <w:t>the</w:t>
      </w:r>
      <w:r>
        <w:t xml:space="preserve"> </w:t>
      </w:r>
      <w:r>
        <w:rPr>
          <w:i/>
        </w:rPr>
        <w:t>dawing</w:t>
      </w:r>
      <w:r>
        <w:t xml:space="preserve"> </w:t>
      </w:r>
      <w:r>
        <w:t>al</w:t>
      </w:r>
      <w:r>
        <w:t xml:space="preserve"> </w:t>
      </w:r>
      <w:r>
        <w:t>night</w:t>
      </w:r>
      <w:r>
        <w:t xml:space="preserve"> </w:t>
      </w:r>
      <w:r>
        <w:t>by</w:t>
      </w:r>
      <w:r>
        <w:t xml:space="preserve"> </w:t>
      </w:r>
      <w:r>
        <w:t>thy</w:t>
      </w:r>
      <w:r>
        <w:t xml:space="preserve"> </w:t>
      </w:r>
      <w:r>
        <w:t>side</w:t>
      </w:r>
    </w:p>
    <w:p>
      <w:r>
        <w:rPr>
          <w:b/>
        </w:rPr>
        <w:t>v%inf: han - infinitive should end in -e, -en, or vowel</w:t>
      </w:r>
      <w:r>
        <w:br/>
        <w:t>Troilus and Criseyde; Book III 1506 (data/oxford_txts/TC3_oxford.txt)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me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as</w:t>
      </w:r>
      <w:r>
        <w:t xml:space="preserve"> </w:t>
      </w:r>
      <w:r>
        <w:t>faste</w:t>
      </w:r>
      <w:r>
        <w:t xml:space="preserve"> </w:t>
      </w:r>
      <w:r>
        <w:t>in</w:t>
      </w:r>
      <w:r>
        <w:t xml:space="preserve"> </w:t>
      </w:r>
      <w:r>
        <w:t>minde</w:t>
      </w:r>
    </w:p>
    <w:p>
      <w:r>
        <w:rPr>
          <w:b/>
        </w:rPr>
        <w:t>v%pr_pl: go - present plural should end in -e or -en</w:t>
      </w:r>
      <w:r>
        <w:br/>
        <w:t>Troilus and Criseyde; Book III 1516 (data/oxford_txts/TC3_oxford.txt)</w:t>
        <w:br/>
      </w:r>
      <w:r>
        <w:t>To</w:t>
      </w:r>
      <w:r>
        <w:t xml:space="preserve"> </w:t>
      </w:r>
      <w:r>
        <w:t>turne</w:t>
      </w:r>
      <w:r>
        <w:t xml:space="preserve"> </w:t>
      </w:r>
      <w:r>
        <w:t>ayein</w:t>
      </w:r>
      <w:r>
        <w:t xml:space="preserve"> </w:t>
      </w:r>
      <w:r>
        <w:t>soone</w:t>
      </w:r>
      <w:r>
        <w:t xml:space="preserve"> </w:t>
      </w:r>
      <w:r>
        <w:t>after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go</w:t>
      </w:r>
    </w:p>
    <w:p>
      <w:r>
        <w:rPr>
          <w:b/>
        </w:rPr>
        <w:t>ger: parting - present participles (gerunds) should end in -e</w:t>
      </w:r>
      <w:r>
        <w:br/>
        <w:t>Troilus and Criseyde; Book III 1528 (data/oxford_txts/TC3_oxford.txt)</w:t>
        <w:br/>
      </w:r>
      <w:r>
        <w:t>So</w:t>
      </w:r>
      <w:r>
        <w:t xml:space="preserve"> </w:t>
      </w:r>
      <w:r>
        <w:t>sore</w:t>
      </w:r>
      <w:r>
        <w:t xml:space="preserve"> </w:t>
      </w:r>
      <w:r>
        <w:t>gan</w:t>
      </w:r>
      <w:r>
        <w:t xml:space="preserve"> </w:t>
      </w:r>
      <w:r>
        <w:t>his</w:t>
      </w:r>
      <w:r>
        <w:t xml:space="preserve"> </w:t>
      </w:r>
      <w:r>
        <w:rPr>
          <w:i/>
        </w:rPr>
        <w:t>parting</w:t>
      </w:r>
      <w:r>
        <w:t xml:space="preserve"> </w:t>
      </w:r>
      <w:r>
        <w:t>hir</w:t>
      </w:r>
      <w:r>
        <w:t xml:space="preserve"> </w:t>
      </w:r>
      <w:r>
        <w:t>destreine</w:t>
      </w:r>
    </w:p>
    <w:p>
      <w:r>
        <w:rPr>
          <w:b/>
        </w:rPr>
        <w:t>v%pr_pl: han - present plural should end in -e or -en</w:t>
      </w:r>
      <w:r>
        <w:br/>
        <w:t>Troilus and Criseyde; Book III 1559 (data/oxford_txts/TC3_oxford.txt)</w:t>
        <w:br/>
      </w:r>
      <w:r>
        <w:rPr>
          <w:i/>
        </w:rPr>
        <w:t>Han</w:t>
      </w:r>
      <w:r>
        <w:t xml:space="preserve"> </w:t>
      </w:r>
      <w:r>
        <w:t>litel</w:t>
      </w:r>
      <w:r>
        <w:t xml:space="preserve"> </w:t>
      </w:r>
      <w:r>
        <w:t>laiser</w:t>
      </w:r>
      <w:r>
        <w:t xml:space="preserve"> </w:t>
      </w:r>
      <w:r>
        <w:t>had</w:t>
      </w:r>
      <w:r>
        <w:t xml:space="preserve"> </w:t>
      </w:r>
      <w:r>
        <w:t>to</w:t>
      </w:r>
      <w:r>
        <w:t xml:space="preserve"> </w:t>
      </w:r>
      <w:r>
        <w:t>slepe</w:t>
      </w:r>
      <w:r>
        <w:t xml:space="preserve"> </w:t>
      </w:r>
      <w:r>
        <w:t>and</w:t>
      </w:r>
      <w:r>
        <w:t xml:space="preserve"> </w:t>
      </w:r>
      <w:r>
        <w:t>mete</w:t>
      </w:r>
    </w:p>
    <w:p>
      <w:r>
        <w:rPr>
          <w:b/>
        </w:rPr>
        <w:t>v%pr_pl: can - present plural should end in -e or -en</w:t>
      </w:r>
      <w:r>
        <w:br/>
        <w:t>Troilus and Criseyde; Book III 1563 (data/oxford_txts/TC3_oxford.txt)</w:t>
        <w:br/>
      </w:r>
      <w:r>
        <w:t>This</w:t>
      </w:r>
      <w:r>
        <w:t xml:space="preserve"> </w:t>
      </w:r>
      <w:r>
        <w:t>mery</w:t>
      </w:r>
      <w:r>
        <w:t xml:space="preserve"> </w:t>
      </w:r>
      <w:r>
        <w:t>morwe</w:t>
      </w:r>
      <w:r>
        <w:t xml:space="preserve"> </w:t>
      </w:r>
      <w:r>
        <w:t>nece</w:t>
      </w:r>
      <w:r>
        <w:t xml:space="preserve"> </w:t>
      </w:r>
      <w:r>
        <w:t>how</w:t>
      </w:r>
      <w:r>
        <w:t xml:space="preserve"> </w:t>
      </w:r>
      <w:r>
        <w:rPr>
          <w:i/>
        </w:rPr>
        <w:t>can</w:t>
      </w:r>
      <w:r>
        <w:t xml:space="preserve"> </w:t>
      </w:r>
      <w:r>
        <w:t>ye</w:t>
      </w:r>
      <w:r>
        <w:t xml:space="preserve"> </w:t>
      </w:r>
      <w:r>
        <w:t>fare</w:t>
      </w:r>
    </w:p>
    <w:p>
      <w:r>
        <w:rPr>
          <w:b/>
        </w:rPr>
        <w:t>v%pr_pl: han - present plural should end in -e or -en</w:t>
      </w:r>
      <w:r>
        <w:br/>
        <w:t>Troilus and Criseyde; Book III 1705 (data/oxford_txts/TC3_oxford.txt)</w:t>
        <w:br/>
      </w:r>
      <w:r>
        <w:rPr>
          <w:i/>
        </w:rPr>
        <w:t>Han</w:t>
      </w:r>
      <w:r>
        <w:t xml:space="preserve"> </w:t>
      </w:r>
      <w:r>
        <w:t>goon</w:t>
      </w:r>
      <w:r>
        <w:t xml:space="preserve"> </w:t>
      </w:r>
      <w:r>
        <w:t>som</w:t>
      </w:r>
      <w:r>
        <w:t xml:space="preserve"> </w:t>
      </w:r>
      <w:r>
        <w:t>bypath</w:t>
      </w:r>
      <w:r>
        <w:t xml:space="preserve"> </w:t>
      </w:r>
      <w:r>
        <w:t>in</w:t>
      </w:r>
      <w:r>
        <w:t xml:space="preserve"> </w:t>
      </w:r>
      <w:r>
        <w:t>despit</w:t>
      </w:r>
      <w:r>
        <w:t xml:space="preserve"> </w:t>
      </w:r>
      <w:r>
        <w:t>of</w:t>
      </w:r>
      <w:r>
        <w:t xml:space="preserve"> </w:t>
      </w:r>
      <w:r>
        <w:t>me</w:t>
      </w:r>
    </w:p>
    <w:p>
      <w:r>
        <w:rPr>
          <w:b/>
        </w:rPr>
        <w:t>v%inf: undon - infinitive should end in -e, -en, or vowel</w:t>
      </w:r>
      <w:r>
        <w:br/>
        <w:t>Troilus and Criseyde; Book III 1735 (data/oxford_txts/TC3_oxford.txt)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undon</w:t>
      </w:r>
      <w:r>
        <w:t xml:space="preserve"> </w:t>
      </w:r>
      <w:r>
        <w:t>on</w:t>
      </w:r>
      <w:r>
        <w:t xml:space="preserve"> </w:t>
      </w:r>
      <w:r>
        <w:t>any</w:t>
      </w:r>
      <w:r>
        <w:t xml:space="preserve"> </w:t>
      </w:r>
      <w:r>
        <w:t>maner</w:t>
      </w:r>
      <w:r>
        <w:t xml:space="preserve"> </w:t>
      </w:r>
      <w:r>
        <w:t>side</w:t>
      </w:r>
    </w:p>
    <w:p>
      <w:r>
        <w:rPr>
          <w:b/>
        </w:rPr>
        <w:t>v%inf: gon - infinitive should end in -e, -en, or vowel</w:t>
      </w:r>
      <w:r>
        <w:br/>
        <w:t>Troilus and Criseyde; Book III 1781 (data/oxford_txts/TC3_oxford.txt)</w:t>
        <w:br/>
      </w:r>
      <w:r>
        <w:t>The</w:t>
      </w:r>
      <w:r>
        <w:t xml:space="preserve"> </w:t>
      </w:r>
      <w:r>
        <w:t>smale</w:t>
      </w:r>
      <w:r>
        <w:t xml:space="preserve"> </w:t>
      </w:r>
      <w:r>
        <w:t>bestes</w:t>
      </w:r>
      <w:r>
        <w:t xml:space="preserve"> </w:t>
      </w:r>
      <w:r>
        <w:t>leet</w:t>
      </w:r>
      <w:r>
        <w:t xml:space="preserve"> </w:t>
      </w:r>
      <w:r>
        <w:t>he</w:t>
      </w:r>
      <w:r>
        <w:t xml:space="preserve"> </w:t>
      </w:r>
      <w:r>
        <w:rPr>
          <w:i/>
        </w:rPr>
        <w:t>gon</w:t>
      </w:r>
      <w:r>
        <w:t xml:space="preserve"> </w:t>
      </w:r>
      <w:r>
        <w:t>biside</w:t>
      </w:r>
    </w:p>
    <w:p>
      <w:r>
        <w:rPr>
          <w:b/>
        </w:rPr>
        <w:t>v%pr_pl: han - present plural should end in -e or -en</w:t>
      </w:r>
      <w:r>
        <w:br/>
        <w:t>Troilus and Criseyde; Book III 1811 (data/oxford_txts/TC3_oxford.txt)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t>thus</w:t>
      </w:r>
      <w:r>
        <w:t xml:space="preserve"> </w:t>
      </w:r>
      <w:r>
        <w:t>fer</w:t>
      </w:r>
      <w:r>
        <w:t xml:space="preserve"> </w:t>
      </w:r>
      <w:r>
        <w:rPr>
          <w:i/>
        </w:rPr>
        <w:t>han</w:t>
      </w:r>
      <w:r>
        <w:t xml:space="preserve"> </w:t>
      </w:r>
      <w:r>
        <w:t>deined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gide</w:t>
      </w:r>
    </w:p>
    <w:p>
      <w:r>
        <w:rPr>
          <w:b/>
        </w:rPr>
        <w:t>v%pt_pl: presumed - preterite plural should end in -e or -en</w:t>
      </w:r>
      <w:r>
        <w:br/>
        <w:t>The Physician's Tale 18 (data/oxford_txts/PhyT_oxford.txt)</w:t>
        <w:br/>
      </w:r>
      <w:r>
        <w:t>If</w:t>
      </w:r>
      <w:r>
        <w:t xml:space="preserve"> </w:t>
      </w:r>
      <w:r>
        <w:t>they</w:t>
      </w:r>
      <w:r>
        <w:t xml:space="preserve"> </w:t>
      </w:r>
      <w:r>
        <w:rPr>
          <w:i/>
        </w:rPr>
        <w:t>presumed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countrefete</w:t>
      </w:r>
    </w:p>
    <w:p>
      <w:r>
        <w:rPr>
          <w:b/>
        </w:rPr>
        <w:t>v%pr_pl: han - present plural should end in -e or -en</w:t>
      </w:r>
      <w:r>
        <w:br/>
        <w:t>The Physician's Tale 28 (data/oxford_txts/PhyT_oxford.txt)</w:t>
        <w:br/>
      </w:r>
      <w:r>
        <w:t>What</w:t>
      </w:r>
      <w:r>
        <w:t xml:space="preserve"> </w:t>
      </w:r>
      <w:r>
        <w:t>colour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or</w:t>
      </w:r>
      <w:r>
        <w:t xml:space="preserve"> </w:t>
      </w:r>
      <w:r>
        <w:t>what</w:t>
      </w:r>
      <w:r>
        <w:t xml:space="preserve"> </w:t>
      </w:r>
      <w:r>
        <w:t>figures</w:t>
      </w:r>
    </w:p>
    <w:p>
      <w:r>
        <w:rPr>
          <w:b/>
        </w:rPr>
        <w:t>ger: bering - present participles (gerunds) should end in -e</w:t>
      </w:r>
      <w:r>
        <w:br/>
        <w:t>The Physician's Tale 47 (data/oxford_txts/PhyT_oxford.txt)</w:t>
        <w:br/>
      </w:r>
      <w:r>
        <w:t>With</w:t>
      </w:r>
      <w:r>
        <w:t xml:space="preserve"> </w:t>
      </w:r>
      <w:r>
        <w:t>mesure</w:t>
      </w:r>
      <w:r>
        <w:t xml:space="preserve"> </w:t>
      </w:r>
      <w:r>
        <w:t>eek</w:t>
      </w:r>
      <w:r>
        <w:t xml:space="preserve"> </w:t>
      </w:r>
      <w:r>
        <w:t>of</w:t>
      </w:r>
      <w:r>
        <w:t xml:space="preserve"> </w:t>
      </w:r>
      <w:r>
        <w:rPr>
          <w:i/>
        </w:rPr>
        <w:t>bering</w:t>
      </w:r>
      <w:r>
        <w:t xml:space="preserve"> </w:t>
      </w:r>
      <w:r>
        <w:t>and</w:t>
      </w:r>
      <w:r>
        <w:t xml:space="preserve"> </w:t>
      </w:r>
      <w:r>
        <w:t>array</w:t>
      </w:r>
    </w:p>
    <w:p>
      <w:r>
        <w:rPr>
          <w:b/>
        </w:rPr>
        <w:t>ger: answering - present participles (gerunds) should end in -e</w:t>
      </w:r>
      <w:r>
        <w:br/>
        <w:t>The Physician's Tale 48 (data/oxford_txts/PhyT_oxford.txt)</w:t>
        <w:br/>
      </w:r>
      <w:r>
        <w:t>Discreet</w:t>
      </w:r>
      <w:r>
        <w:t xml:space="preserve"> </w:t>
      </w:r>
      <w:r>
        <w:t>she</w:t>
      </w:r>
      <w:r>
        <w:t xml:space="preserve"> </w:t>
      </w:r>
      <w:r>
        <w:t>was</w:t>
      </w:r>
      <w:r>
        <w:t xml:space="preserve"> </w:t>
      </w:r>
      <w:r>
        <w:t>in</w:t>
      </w:r>
      <w:r>
        <w:t xml:space="preserve"> </w:t>
      </w:r>
      <w:r>
        <w:rPr>
          <w:i/>
        </w:rPr>
        <w:t>answering</w:t>
      </w:r>
      <w:r>
        <w:t xml:space="preserve"> </w:t>
      </w:r>
      <w:r>
        <w:t>alway</w:t>
      </w:r>
    </w:p>
    <w:p>
      <w:r>
        <w:rPr>
          <w:b/>
        </w:rPr>
        <w:t>v%pr_pl: han - present plural should end in -e or -en</w:t>
      </w:r>
      <w:r>
        <w:br/>
        <w:t>The Physician's Tale 73 (data/oxford_txts/PhyT_oxford.txt)</w:t>
        <w:br/>
      </w:r>
      <w:r>
        <w:t>That</w:t>
      </w:r>
      <w:r>
        <w:t xml:space="preserve"> </w:t>
      </w:r>
      <w:r>
        <w:t>lordes</w:t>
      </w:r>
      <w:r>
        <w:t xml:space="preserve"> </w:t>
      </w:r>
      <w:r>
        <w:t>doghtres</w:t>
      </w:r>
      <w:r>
        <w:t xml:space="preserve"> </w:t>
      </w:r>
      <w:r>
        <w:rPr>
          <w:i/>
        </w:rPr>
        <w:t>han</w:t>
      </w:r>
      <w:r>
        <w:t xml:space="preserve"> </w:t>
      </w:r>
      <w:r>
        <w:t>in</w:t>
      </w:r>
      <w:r>
        <w:t xml:space="preserve"> </w:t>
      </w:r>
      <w:r>
        <w:t>governaunce</w:t>
      </w:r>
    </w:p>
    <w:p>
      <w:r>
        <w:rPr>
          <w:b/>
        </w:rPr>
        <w:t>v%pr_pl: han - present plural should end in -e or -en</w:t>
      </w:r>
      <w:r>
        <w:br/>
        <w:t>The Physician's Tale 77 (data/oxford_txts/PhyT_oxford.txt)</w:t>
        <w:br/>
      </w:r>
      <w:r>
        <w:t>Outher</w:t>
      </w:r>
      <w:r>
        <w:t xml:space="preserve"> </w:t>
      </w:r>
      <w:r>
        <w:t>for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kept</w:t>
      </w:r>
      <w:r>
        <w:t xml:space="preserve"> </w:t>
      </w:r>
      <w:r>
        <w:t>your</w:t>
      </w:r>
      <w:r>
        <w:t xml:space="preserve"> </w:t>
      </w:r>
      <w:r>
        <w:t>honestee</w:t>
      </w:r>
    </w:p>
    <w:p>
      <w:r>
        <w:rPr>
          <w:b/>
        </w:rPr>
        <w:t>v%pr_pl: han - present plural should end in -e or -en</w:t>
      </w:r>
      <w:r>
        <w:br/>
        <w:t>The Physician's Tale 78 (data/oxford_txts/PhyT_oxford.txt)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falle</w:t>
      </w:r>
      <w:r>
        <w:t xml:space="preserve"> </w:t>
      </w:r>
      <w:r>
        <w:t>in</w:t>
      </w:r>
      <w:r>
        <w:t xml:space="preserve"> </w:t>
      </w:r>
      <w:r>
        <w:t>freletee</w:t>
      </w:r>
    </w:p>
    <w:p>
      <w:r>
        <w:rPr>
          <w:b/>
        </w:rPr>
        <w:t>v%pr_pl: han - present plural should end in -e or -en</w:t>
      </w:r>
      <w:r>
        <w:br/>
        <w:t>The Physician's Tale 80 (data/oxford_txts/PhyT_oxford.txt)</w:t>
        <w:br/>
      </w:r>
      <w:r>
        <w:t>And</w:t>
      </w:r>
      <w:r>
        <w:t xml:space="preserve"> </w:t>
      </w:r>
      <w:r>
        <w:rPr>
          <w:i/>
        </w:rPr>
        <w:t>han</w:t>
      </w:r>
      <w:r>
        <w:t xml:space="preserve"> </w:t>
      </w:r>
      <w:r>
        <w:t>forsaken</w:t>
      </w:r>
      <w:r>
        <w:t xml:space="preserve"> </w:t>
      </w:r>
      <w:r>
        <w:t>fully</w:t>
      </w:r>
      <w:r>
        <w:t xml:space="preserve"> </w:t>
      </w:r>
      <w:r>
        <w:t>swich</w:t>
      </w:r>
      <w:r>
        <w:t xml:space="preserve"> </w:t>
      </w:r>
      <w:r>
        <w:t>meschaunce</w:t>
      </w:r>
    </w:p>
    <w:p>
      <w:r>
        <w:rPr>
          <w:b/>
        </w:rPr>
        <w:t>v%pr_pl: han - present plural should end in -e or -en</w:t>
      </w:r>
      <w:r>
        <w:br/>
        <w:t>The Physician's Tale 94 (data/oxford_txts/PhyT_oxford.txt)</w:t>
        <w:br/>
      </w:r>
      <w:r>
        <w:t>Though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children</w:t>
      </w:r>
      <w:r>
        <w:t xml:space="preserve"> </w:t>
      </w:r>
      <w:r>
        <w:t>be</w:t>
      </w:r>
      <w:r>
        <w:t xml:space="preserve"> </w:t>
      </w:r>
      <w:r>
        <w:t>it</w:t>
      </w:r>
      <w:r>
        <w:t xml:space="preserve"> </w:t>
      </w:r>
      <w:r>
        <w:t>oon</w:t>
      </w:r>
      <w:r>
        <w:t xml:space="preserve"> </w:t>
      </w:r>
      <w:r>
        <w:t>or</w:t>
      </w:r>
      <w:r>
        <w:t xml:space="preserve"> </w:t>
      </w:r>
      <w:r>
        <w:t>mo</w:t>
      </w:r>
    </w:p>
    <w:p>
      <w:r>
        <w:rPr>
          <w:b/>
        </w:rPr>
        <w:t>ger: living - present participles (gerunds) should end in -e</w:t>
      </w:r>
      <w:r>
        <w:br/>
        <w:t>The Physician's Tale 107 (data/oxford_txts/PhyT_oxford.txt)</w:t>
        <w:br/>
      </w:r>
      <w:r>
        <w:t>For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rPr>
          <w:i/>
        </w:rPr>
        <w:t>living</w:t>
      </w:r>
      <w:r>
        <w:t xml:space="preserve"> </w:t>
      </w:r>
      <w:r>
        <w:t>maidens</w:t>
      </w:r>
      <w:r>
        <w:t xml:space="preserve"> </w:t>
      </w:r>
      <w:r>
        <w:t>mighten</w:t>
      </w:r>
      <w:r>
        <w:t xml:space="preserve"> </w:t>
      </w:r>
      <w:r>
        <w:t>rede</w:t>
      </w:r>
    </w:p>
    <w:p>
      <w:r>
        <w:rPr>
          <w:b/>
        </w:rPr>
        <w:t>v%pt_pl: preised - preterite plural should end in -e or -en</w:t>
      </w:r>
      <w:r>
        <w:br/>
        <w:t>The Physician's Tale 113 (data/oxford_txts/PhyT_oxford.txt)</w:t>
        <w:br/>
      </w:r>
      <w:r>
        <w:t>That</w:t>
      </w:r>
      <w:r>
        <w:t xml:space="preserve"> </w:t>
      </w:r>
      <w:r>
        <w:t>thurgh</w:t>
      </w:r>
      <w:r>
        <w:t xml:space="preserve"> </w:t>
      </w:r>
      <w:r>
        <w:t>that</w:t>
      </w:r>
      <w:r>
        <w:t xml:space="preserve"> </w:t>
      </w:r>
      <w:r>
        <w:t>land</w:t>
      </w:r>
      <w:r>
        <w:t xml:space="preserve"> </w:t>
      </w:r>
      <w:r>
        <w:t>they</w:t>
      </w:r>
      <w:r>
        <w:t xml:space="preserve"> </w:t>
      </w:r>
      <w:r>
        <w:rPr>
          <w:i/>
        </w:rPr>
        <w:t>preised</w:t>
      </w:r>
      <w:r>
        <w:t xml:space="preserve"> </w:t>
      </w:r>
      <w:r>
        <w:t>hir</w:t>
      </w:r>
      <w:r>
        <w:t xml:space="preserve"> </w:t>
      </w:r>
      <w:r>
        <w:t>echone</w:t>
      </w:r>
    </w:p>
    <w:p>
      <w:r>
        <w:rPr>
          <w:b/>
        </w:rPr>
        <w:t>ger: witnessing - present participles (gerunds) should end in -e</w:t>
      </w:r>
      <w:r>
        <w:br/>
        <w:t>The Physician's Tale 194 (data/oxford_txts/PhyT_oxford.txt)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by</w:t>
      </w:r>
      <w:r>
        <w:t xml:space="preserve"> </w:t>
      </w:r>
      <w:r>
        <w:rPr>
          <w:i/>
        </w:rPr>
        <w:t>witnessing</w:t>
      </w:r>
      <w:r>
        <w:t xml:space="preserve"> </w:t>
      </w:r>
      <w:r>
        <w:t>of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wight</w:t>
      </w:r>
    </w:p>
    <w:p>
      <w:r>
        <w:rPr>
          <w:b/>
        </w:rPr>
        <w:t>v%inf: bring - infinitive should end in -e, -en, or vowel</w:t>
      </w:r>
      <w:r>
        <w:br/>
        <w:t>The Physician's Tale 201 (data/oxford_txts/PhyT_oxford.txt)</w:t>
        <w:br/>
      </w:r>
      <w:r>
        <w:t>Go</w:t>
      </w:r>
      <w:r>
        <w:t xml:space="preserve"> </w:t>
      </w:r>
      <w:r>
        <w:rPr>
          <w:i/>
        </w:rPr>
        <w:t>bring</w:t>
      </w:r>
      <w:r>
        <w:t xml:space="preserve"> </w:t>
      </w:r>
      <w:r>
        <w:t>hir</w:t>
      </w:r>
      <w:r>
        <w:t xml:space="preserve"> </w:t>
      </w:r>
      <w:r>
        <w:t>forth</w:t>
      </w:r>
      <w:r>
        <w:t xml:space="preserve"> </w:t>
      </w:r>
      <w:r>
        <w:t>and</w:t>
      </w:r>
      <w:r>
        <w:t xml:space="preserve"> </w:t>
      </w:r>
      <w:r>
        <w:t>put</w:t>
      </w:r>
      <w:r>
        <w:t xml:space="preserve"> </w:t>
      </w:r>
      <w:r>
        <w:t>hire</w:t>
      </w:r>
      <w:r>
        <w:t xml:space="preserve"> </w:t>
      </w:r>
      <w:r>
        <w:t>in</w:t>
      </w:r>
      <w:r>
        <w:t xml:space="preserve"> </w:t>
      </w:r>
      <w:r>
        <w:t>our</w:t>
      </w:r>
      <w:r>
        <w:t xml:space="preserve"> </w:t>
      </w:r>
      <w:r>
        <w:t>warde</w:t>
      </w:r>
    </w:p>
    <w:p>
      <w:r>
        <w:rPr>
          <w:b/>
        </w:rPr>
        <w:t>v%pr_pl: han - present plural should end in -e or -en</w:t>
      </w:r>
      <w:r>
        <w:br/>
        <w:t>The Physician's Tale 230 (data/oxford_txts/PhyT_oxford.txt)</w:t>
        <w:br/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nat</w:t>
      </w:r>
      <w:r>
        <w:t xml:space="preserve"> </w:t>
      </w:r>
      <w:r>
        <w:t>nedeth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telle</w:t>
      </w:r>
      <w:r>
        <w:t xml:space="preserve"> </w:t>
      </w:r>
      <w:r>
        <w:t>it</w:t>
      </w:r>
      <w:r>
        <w:t xml:space="preserve"> </w:t>
      </w:r>
      <w:r>
        <w:t>more</w:t>
      </w:r>
    </w:p>
    <w:p>
      <w:r>
        <w:rPr>
          <w:b/>
        </w:rPr>
        <w:t>ger: swowning - present participles (gerunds) should end in -e</w:t>
      </w:r>
      <w:r>
        <w:br/>
        <w:t>The Physician's Tale 246 (data/oxford_txts/PhyT_oxford.txt)</w:t>
        <w:br/>
      </w:r>
      <w:r>
        <w:t>And</w:t>
      </w:r>
      <w:r>
        <w:t xml:space="preserve"> </w:t>
      </w:r>
      <w:r>
        <w:t>after</w:t>
      </w:r>
      <w:r>
        <w:t xml:space="preserve"> </w:t>
      </w:r>
      <w:r>
        <w:t>whan</w:t>
      </w:r>
      <w:r>
        <w:t xml:space="preserve"> </w:t>
      </w:r>
      <w:r>
        <w:t>hir</w:t>
      </w:r>
      <w:r>
        <w:t xml:space="preserve"> </w:t>
      </w:r>
      <w:r>
        <w:rPr>
          <w:i/>
        </w:rPr>
        <w:t>swowning</w:t>
      </w:r>
      <w:r>
        <w:t xml:space="preserve"> </w:t>
      </w:r>
      <w:r>
        <w:t>is</w:t>
      </w:r>
      <w:r>
        <w:t xml:space="preserve"> </w:t>
      </w:r>
      <w:r>
        <w:t>agon</w:t>
      </w:r>
    </w:p>
    <w:p>
      <w:r>
        <w:rPr>
          <w:b/>
        </w:rPr>
        <w:t>ger: chalanging - present participles (gerunds) should end in -e</w:t>
      </w:r>
      <w:r>
        <w:br/>
        <w:t>The Physician's Tale 264 (data/oxford_txts/PhyT_oxford.txt)</w:t>
        <w:br/>
      </w:r>
      <w:r>
        <w:t>By</w:t>
      </w:r>
      <w:r>
        <w:t xml:space="preserve"> </w:t>
      </w:r>
      <w:r>
        <w:t>manere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cherles</w:t>
      </w:r>
      <w:r>
        <w:t xml:space="preserve"> </w:t>
      </w:r>
      <w:r>
        <w:rPr>
          <w:i/>
        </w:rPr>
        <w:t>chalanging</w:t>
      </w:r>
    </w:p>
    <w:p>
      <w:r>
        <w:rPr>
          <w:b/>
        </w:rPr>
        <w:t>v%pr_pl: gon - present plural should end in -e or -en</w:t>
      </w:r>
      <w:r>
        <w:br/>
        <w:t>The Physician's Tale 267 (data/oxford_txts/PhyT_oxford.txt)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unto</w:t>
      </w:r>
      <w:r>
        <w:t xml:space="preserve"> </w:t>
      </w:r>
      <w:r>
        <w:t>this</w:t>
      </w:r>
      <w:r>
        <w:t xml:space="preserve"> </w:t>
      </w:r>
      <w:r>
        <w:t>Apius</w:t>
      </w:r>
      <w:r>
        <w:t xml:space="preserve"> </w:t>
      </w:r>
      <w:r>
        <w:t>they</w:t>
      </w:r>
      <w:r>
        <w:t xml:space="preserve"> </w:t>
      </w:r>
      <w:r>
        <w:rPr>
          <w:i/>
        </w:rPr>
        <w:t>gon</w:t>
      </w:r>
    </w:p>
    <w:p>
      <w:r>
        <w:rPr>
          <w:b/>
        </w:rPr>
        <w:t>ger: clothing - present participles (gerunds) should end in -e</w:t>
      </w:r>
      <w:r>
        <w:br/>
        <w:t>The Canon's Yeoman's Tale 725 (data/oxford_txts/CYT_oxford.txt)</w:t>
        <w:br/>
      </w:r>
      <w:r>
        <w:t>Of</w:t>
      </w:r>
      <w:r>
        <w:t xml:space="preserve"> </w:t>
      </w:r>
      <w:r>
        <w:rPr>
          <w:i/>
        </w:rPr>
        <w:t>clothing</w:t>
      </w:r>
      <w:r>
        <w:t xml:space="preserve"> </w:t>
      </w:r>
      <w:r>
        <w:t>and</w:t>
      </w:r>
      <w:r>
        <w:t xml:space="preserve"> </w:t>
      </w:r>
      <w:r>
        <w:t>of</w:t>
      </w:r>
      <w:r>
        <w:t xml:space="preserve"> </w:t>
      </w:r>
      <w:r>
        <w:t>other</w:t>
      </w:r>
      <w:r>
        <w:t xml:space="preserve"> </w:t>
      </w:r>
      <w:r>
        <w:t>good</w:t>
      </w:r>
      <w:r>
        <w:t xml:space="preserve"> </w:t>
      </w:r>
      <w:r>
        <w:t>array</w:t>
      </w:r>
    </w:p>
    <w:p>
      <w:r>
        <w:rPr>
          <w:b/>
        </w:rPr>
        <w:t>ger: enluting - present participles (gerunds) should end in -e</w:t>
      </w:r>
      <w:r>
        <w:br/>
        <w:t>The Canon's Yeoman's Tale 766 (data/oxford_txts/CYT_oxford.txt)</w:t>
        <w:br/>
      </w:r>
      <w:r>
        <w:t>And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pot</w:t>
      </w:r>
      <w:r>
        <w:t xml:space="preserve"> </w:t>
      </w:r>
      <w:r>
        <w:t>and</w:t>
      </w:r>
      <w:r>
        <w:t xml:space="preserve"> </w:t>
      </w:r>
      <w:r>
        <w:t>glasses</w:t>
      </w:r>
      <w:r>
        <w:t xml:space="preserve"> </w:t>
      </w:r>
      <w:r>
        <w:rPr>
          <w:i/>
        </w:rPr>
        <w:t>enluting</w:t>
      </w:r>
    </w:p>
    <w:p>
      <w:r>
        <w:rPr>
          <w:b/>
        </w:rPr>
        <w:t>ger: subliming - present participles (gerunds) should end in -e</w:t>
      </w:r>
      <w:r>
        <w:br/>
        <w:t>The Canon's Yeoman's Tale 770 (data/oxford_txts/CYT_oxford.txt)</w:t>
        <w:br/>
      </w:r>
      <w:r>
        <w:t>That</w:t>
      </w:r>
      <w:r>
        <w:t xml:space="preserve"> </w:t>
      </w:r>
      <w:r>
        <w:t>we</w:t>
      </w:r>
      <w:r>
        <w:t xml:space="preserve"> </w:t>
      </w:r>
      <w:r>
        <w:t>hadde</w:t>
      </w:r>
      <w:r>
        <w:t xml:space="preserve"> </w:t>
      </w:r>
      <w:r>
        <w:t>in</w:t>
      </w:r>
      <w:r>
        <w:t xml:space="preserve"> </w:t>
      </w:r>
      <w:r>
        <w:t>our</w:t>
      </w:r>
      <w:r>
        <w:t xml:space="preserve"> </w:t>
      </w:r>
      <w:r>
        <w:t>matires</w:t>
      </w:r>
      <w:r>
        <w:t xml:space="preserve"> </w:t>
      </w:r>
      <w:r>
        <w:rPr>
          <w:i/>
        </w:rPr>
        <w:t>subliming</w:t>
      </w:r>
    </w:p>
    <w:p>
      <w:r>
        <w:rPr>
          <w:b/>
        </w:rPr>
        <w:t>ger: amalgaming - present participles (gerunds) should end in -e</w:t>
      </w:r>
      <w:r>
        <w:br/>
        <w:t>The Canon's Yeoman's Tale 771 (data/oxford_txts/CYT_oxford.txt)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rPr>
          <w:i/>
        </w:rPr>
        <w:t>amalgaming</w:t>
      </w:r>
      <w:r>
        <w:t xml:space="preserve"> </w:t>
      </w:r>
      <w:r>
        <w:t>and</w:t>
      </w:r>
      <w:r>
        <w:t xml:space="preserve"> </w:t>
      </w:r>
      <w:r>
        <w:t>calcining</w:t>
      </w:r>
    </w:p>
    <w:p>
      <w:r>
        <w:rPr>
          <w:b/>
        </w:rPr>
        <w:t>v%pr_pl: can - present plural should end in -e or -en</w:t>
      </w:r>
      <w:r>
        <w:br/>
        <w:t>The Canon's Yeoman's Tale 773 (data/oxford_txts/CYT_oxford.txt)</w:t>
        <w:br/>
      </w:r>
      <w:r>
        <w:t>For</w:t>
      </w:r>
      <w:r>
        <w:t xml:space="preserve"> </w:t>
      </w:r>
      <w:r>
        <w:t>alle</w:t>
      </w:r>
      <w:r>
        <w:t xml:space="preserve"> </w:t>
      </w:r>
      <w:r>
        <w:t>our</w:t>
      </w:r>
      <w:r>
        <w:t xml:space="preserve"> </w:t>
      </w:r>
      <w:r>
        <w:t>sleightes</w:t>
      </w:r>
      <w:r>
        <w:t xml:space="preserve"> </w:t>
      </w:r>
      <w:r>
        <w:t>we</w:t>
      </w:r>
      <w:r>
        <w:t xml:space="preserve"> </w:t>
      </w:r>
      <w:r>
        <w:rPr>
          <w:i/>
        </w:rPr>
        <w:t>can</w:t>
      </w:r>
      <w:r>
        <w:t xml:space="preserve"> </w:t>
      </w:r>
      <w:r>
        <w:t>nat</w:t>
      </w:r>
      <w:r>
        <w:t xml:space="preserve"> </w:t>
      </w:r>
      <w:r>
        <w:t>conclude</w:t>
      </w:r>
    </w:p>
    <w:p>
      <w:r>
        <w:rPr>
          <w:b/>
        </w:rPr>
        <w:t>ger: encorporing - present participles (gerunds) should end in -e</w:t>
      </w:r>
      <w:r>
        <w:br/>
        <w:t>The Canon's Yeoman's Tale 815 (data/oxford_txts/CYT_oxford.txt)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of</w:t>
      </w:r>
      <w:r>
        <w:t xml:space="preserve"> </w:t>
      </w:r>
      <w:r>
        <w:t>our</w:t>
      </w:r>
      <w:r>
        <w:t xml:space="preserve"> </w:t>
      </w:r>
      <w:r>
        <w:t>maters</w:t>
      </w:r>
      <w:r>
        <w:t xml:space="preserve"> </w:t>
      </w:r>
      <w:r>
        <w:rPr>
          <w:i/>
        </w:rPr>
        <w:t>encorporing</w:t>
      </w:r>
    </w:p>
    <w:p>
      <w:r>
        <w:rPr>
          <w:b/>
        </w:rPr>
        <w:t>ger: cementing - present participles (gerunds) should end in -e</w:t>
      </w:r>
      <w:r>
        <w:br/>
        <w:t>The Canon's Yeoman's Tale 817 (data/oxford_txts/CYT_oxford.txt)</w:t>
        <w:br/>
      </w:r>
      <w:r>
        <w:t>Our</w:t>
      </w:r>
      <w:r>
        <w:t xml:space="preserve"> </w:t>
      </w:r>
      <w:r>
        <w:rPr>
          <w:i/>
        </w:rPr>
        <w:t>cementing</w:t>
      </w:r>
      <w:r>
        <w:t xml:space="preserve"> </w:t>
      </w:r>
      <w:r>
        <w:t>and</w:t>
      </w:r>
      <w:r>
        <w:t xml:space="preserve"> </w:t>
      </w:r>
      <w:r>
        <w:t>fermentacioun</w:t>
      </w:r>
    </w:p>
    <w:p>
      <w:r>
        <w:rPr>
          <w:b/>
        </w:rPr>
        <w:t>v%inf: han - infinitive should end in -e, -en, or vowel</w:t>
      </w:r>
      <w:r>
        <w:br/>
        <w:t>The Canon's Yeoman's Tale 831 (data/oxford_txts/CYT_oxford.txt)</w:t>
        <w:br/>
      </w:r>
      <w:r>
        <w:t>He</w:t>
      </w:r>
      <w:r>
        <w:t xml:space="preserve"> </w:t>
      </w:r>
      <w:r>
        <w:t>shal</w:t>
      </w:r>
      <w:r>
        <w:t xml:space="preserve"> </w:t>
      </w:r>
      <w:r>
        <w:t>no</w:t>
      </w:r>
      <w:r>
        <w:t xml:space="preserve"> </w:t>
      </w:r>
      <w:r>
        <w:t>good</w:t>
      </w:r>
      <w:r>
        <w:t xml:space="preserve"> </w:t>
      </w:r>
      <w:r>
        <w:rPr>
          <w:i/>
        </w:rPr>
        <w:t>han</w:t>
      </w:r>
      <w:r>
        <w:t xml:space="preserve"> </w:t>
      </w:r>
      <w:r>
        <w:t>that</w:t>
      </w:r>
      <w:r>
        <w:t xml:space="preserve"> </w:t>
      </w:r>
      <w:r>
        <w:t>him</w:t>
      </w:r>
      <w:r>
        <w:t xml:space="preserve"> </w:t>
      </w:r>
      <w:r>
        <w:t>may</w:t>
      </w:r>
      <w:r>
        <w:t xml:space="preserve"> </w:t>
      </w:r>
      <w:r>
        <w:t>suffise</w:t>
      </w:r>
    </w:p>
    <w:p>
      <w:r>
        <w:rPr>
          <w:b/>
        </w:rPr>
        <w:t>v%inf: com - infinitive should end in -e, -en, or vowel</w:t>
      </w:r>
      <w:r>
        <w:br/>
        <w:t>The Canon's Yeoman's Tale 835 (data/oxford_txts/CYT_oxford.txt)</w:t>
        <w:br/>
      </w:r>
      <w:r>
        <w:t>Lat</w:t>
      </w:r>
      <w:r>
        <w:t xml:space="preserve"> </w:t>
      </w:r>
      <w:r>
        <w:t>him</w:t>
      </w:r>
      <w:r>
        <w:t xml:space="preserve"> </w:t>
      </w:r>
      <w:r>
        <w:rPr>
          <w:i/>
        </w:rPr>
        <w:t>com</w:t>
      </w:r>
      <w:r>
        <w:t xml:space="preserve"> </w:t>
      </w:r>
      <w:r>
        <w:t>forth</w:t>
      </w:r>
      <w:r>
        <w:t xml:space="preserve"> </w:t>
      </w:r>
      <w:r>
        <w:t>and</w:t>
      </w:r>
      <w:r>
        <w:t xml:space="preserve"> </w:t>
      </w:r>
      <w:r>
        <w:t>lerne</w:t>
      </w:r>
      <w:r>
        <w:t xml:space="preserve"> </w:t>
      </w:r>
      <w:r>
        <w:t>multiplie</w:t>
      </w:r>
    </w:p>
    <w:p>
      <w:r>
        <w:rPr>
          <w:b/>
        </w:rPr>
        <w:t>ger: lerning - present participles (gerunds) should end in -e</w:t>
      </w:r>
      <w:r>
        <w:br/>
        <w:t>The Canon's Yeoman's Tale 842 (data/oxford_txts/CYT_oxford.txt)</w:t>
        <w:br/>
      </w:r>
      <w:r>
        <w:t>In</w:t>
      </w:r>
      <w:r>
        <w:t xml:space="preserve"> </w:t>
      </w:r>
      <w:r>
        <w:rPr>
          <w:i/>
        </w:rPr>
        <w:t>lerning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elvish</w:t>
      </w:r>
      <w:r>
        <w:t xml:space="preserve"> </w:t>
      </w:r>
      <w:r>
        <w:t>nice</w:t>
      </w:r>
      <w:r>
        <w:t xml:space="preserve"> </w:t>
      </w:r>
      <w:r>
        <w:t>lore</w:t>
      </w:r>
    </w:p>
    <w:p>
      <w:r>
        <w:rPr>
          <w:b/>
        </w:rPr>
        <w:t>v%pr_pl: han - present plural should end in -e or -en</w:t>
      </w:r>
      <w:r>
        <w:br/>
        <w:t>The Canon's Yeoman's Tale 850 (data/oxford_txts/CYT_oxford.txt)</w:t>
        <w:br/>
      </w:r>
      <w:r>
        <w:t>Ilike</w:t>
      </w:r>
      <w:r>
        <w:t xml:space="preserve"> </w:t>
      </w:r>
      <w:r>
        <w:t>wel</w:t>
      </w:r>
      <w:r>
        <w:t xml:space="preserve"> </w:t>
      </w:r>
      <w:r>
        <w:t>whan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al</w:t>
      </w:r>
      <w:r>
        <w:t xml:space="preserve"> </w:t>
      </w:r>
      <w:r>
        <w:t>ydo</w:t>
      </w:r>
    </w:p>
    <w:p>
      <w:r>
        <w:rPr>
          <w:b/>
        </w:rPr>
        <w:t>v%pt_pl: had - preterite plural should end in -e or -en</w:t>
      </w:r>
      <w:r>
        <w:br/>
        <w:t>The Canon's Yeoman's Tale 864 (data/oxford_txts/CYT_oxford.txt)</w:t>
        <w:br/>
      </w:r>
      <w:r>
        <w:t>For</w:t>
      </w:r>
      <w:r>
        <w:t xml:space="preserve"> </w:t>
      </w:r>
      <w:r>
        <w:rPr>
          <w:i/>
        </w:rPr>
        <w:t>had</w:t>
      </w:r>
      <w:r>
        <w:t xml:space="preserve"> </w:t>
      </w:r>
      <w:r>
        <w:t>we</w:t>
      </w:r>
      <w:r>
        <w:t xml:space="preserve"> </w:t>
      </w:r>
      <w:r>
        <w:t>him</w:t>
      </w:r>
      <w:r>
        <w:t xml:space="preserve"> </w:t>
      </w:r>
      <w:r>
        <w:t>than</w:t>
      </w:r>
      <w:r>
        <w:t xml:space="preserve"> </w:t>
      </w:r>
      <w:r>
        <w:t>wer</w:t>
      </w:r>
      <w:r>
        <w:t xml:space="preserve"> </w:t>
      </w:r>
      <w:r>
        <w:t>we</w:t>
      </w:r>
      <w:r>
        <w:t xml:space="preserve"> </w:t>
      </w:r>
      <w:r>
        <w:t>siker</w:t>
      </w:r>
      <w:r>
        <w:t xml:space="preserve"> </w:t>
      </w:r>
      <w:r>
        <w:t>ynow</w:t>
      </w:r>
    </w:p>
    <w:p>
      <w:r>
        <w:rPr>
          <w:b/>
        </w:rPr>
        <w:t>v%pt_pl: wer - preterite plural should end in -e or -en</w:t>
      </w:r>
      <w:r>
        <w:br/>
        <w:t>The Canon's Yeoman's Tale 864 (data/oxford_txts/CYT_oxford.txt)</w:t>
        <w:br/>
      </w:r>
      <w:r>
        <w:t>For</w:t>
      </w:r>
      <w:r>
        <w:t xml:space="preserve"> </w:t>
      </w:r>
      <w:r>
        <w:t>had</w:t>
      </w:r>
      <w:r>
        <w:t xml:space="preserve"> </w:t>
      </w:r>
      <w:r>
        <w:t>we</w:t>
      </w:r>
      <w:r>
        <w:t xml:space="preserve"> </w:t>
      </w:r>
      <w:r>
        <w:t>him</w:t>
      </w:r>
      <w:r>
        <w:t xml:space="preserve"> </w:t>
      </w:r>
      <w:r>
        <w:t>than</w:t>
      </w:r>
      <w:r>
        <w:t xml:space="preserve"> </w:t>
      </w:r>
      <w:r>
        <w:rPr>
          <w:i/>
        </w:rPr>
        <w:t>wer</w:t>
      </w:r>
      <w:r>
        <w:t xml:space="preserve"> </w:t>
      </w:r>
      <w:r>
        <w:t>we</w:t>
      </w:r>
      <w:r>
        <w:t xml:space="preserve"> </w:t>
      </w:r>
      <w:r>
        <w:t>siker</w:t>
      </w:r>
      <w:r>
        <w:t xml:space="preserve"> </w:t>
      </w:r>
      <w:r>
        <w:t>ynow</w:t>
      </w:r>
    </w:p>
    <w:p>
      <w:r>
        <w:rPr>
          <w:b/>
        </w:rPr>
        <w:t>v%pr_pl: han - present plural should end in -e or -en</w:t>
      </w:r>
      <w:r>
        <w:br/>
        <w:t>The Canon's Yeoman's Tale 866 (data/oxford_txts/CYT_oxford.txt)</w:t>
        <w:br/>
      </w:r>
      <w:r>
        <w:t>For</w:t>
      </w:r>
      <w:r>
        <w:t xml:space="preserve"> </w:t>
      </w:r>
      <w:r>
        <w:t>al</w:t>
      </w:r>
      <w:r>
        <w:t xml:space="preserve"> </w:t>
      </w:r>
      <w:r>
        <w:t>our</w:t>
      </w:r>
      <w:r>
        <w:t xml:space="preserve"> </w:t>
      </w:r>
      <w:r>
        <w:t>craft</w:t>
      </w:r>
      <w:r>
        <w:t xml:space="preserve"> </w:t>
      </w:r>
      <w:r>
        <w:t>whan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al</w:t>
      </w:r>
      <w:r>
        <w:t xml:space="preserve"> </w:t>
      </w:r>
      <w:r>
        <w:t>ydo</w:t>
      </w:r>
    </w:p>
    <w:p>
      <w:r>
        <w:rPr>
          <w:b/>
        </w:rPr>
        <w:t>ger: supposing - present participles (gerunds) should end in -e</w:t>
      </w:r>
      <w:r>
        <w:br/>
        <w:t>The Canon's Yeoman's Tale 873 (data/oxford_txts/CYT_oxford.txt)</w:t>
        <w:br/>
      </w:r>
      <w:r>
        <w:t>Swich</w:t>
      </w:r>
      <w:r>
        <w:t xml:space="preserve"> </w:t>
      </w:r>
      <w:r>
        <w:rPr>
          <w:i/>
        </w:rPr>
        <w:t>supposing</w:t>
      </w:r>
      <w:r>
        <w:t xml:space="preserve"> </w:t>
      </w:r>
      <w:r>
        <w:t>and</w:t>
      </w:r>
      <w:r>
        <w:t xml:space="preserve"> </w:t>
      </w:r>
      <w:r>
        <w:t>hope</w:t>
      </w:r>
      <w:r>
        <w:t xml:space="preserve"> </w:t>
      </w:r>
      <w:r>
        <w:t>is</w:t>
      </w:r>
      <w:r>
        <w:t xml:space="preserve"> </w:t>
      </w:r>
      <w:r>
        <w:t>sharp</w:t>
      </w:r>
      <w:r>
        <w:t xml:space="preserve"> </w:t>
      </w:r>
      <w:r>
        <w:t>and</w:t>
      </w:r>
      <w:r>
        <w:t xml:space="preserve"> </w:t>
      </w:r>
      <w:r>
        <w:t>hard</w:t>
      </w:r>
    </w:p>
    <w:p>
      <w:r>
        <w:rPr>
          <w:b/>
        </w:rPr>
        <w:t>v%inf: dissever - infinitive should end in -e, -en, or vowel</w:t>
      </w:r>
      <w:r>
        <w:br/>
        <w:t>The Canon's Yeoman's Tale 875 (data/oxford_txts/CYT_oxford.txt)</w:t>
        <w:br/>
      </w:r>
      <w:r>
        <w:t>That</w:t>
      </w:r>
      <w:r>
        <w:t xml:space="preserve"> </w:t>
      </w:r>
      <w:r>
        <w:t>futur</w:t>
      </w:r>
      <w:r>
        <w:t xml:space="preserve"> </w:t>
      </w:r>
      <w:r>
        <w:t>temps</w:t>
      </w:r>
      <w:r>
        <w:t xml:space="preserve"> </w:t>
      </w:r>
      <w:r>
        <w:t>hath</w:t>
      </w:r>
      <w:r>
        <w:t xml:space="preserve"> </w:t>
      </w:r>
      <w:r>
        <w:t>maad</w:t>
      </w:r>
      <w:r>
        <w:t xml:space="preserve"> </w:t>
      </w:r>
      <w:r>
        <w:t>men</w:t>
      </w:r>
      <w:r>
        <w:t xml:space="preserve"> </w:t>
      </w:r>
      <w:r>
        <w:t>to</w:t>
      </w:r>
      <w:r>
        <w:t xml:space="preserve"> </w:t>
      </w:r>
      <w:r>
        <w:rPr>
          <w:i/>
        </w:rPr>
        <w:t>dissever</w:t>
      </w:r>
    </w:p>
    <w:p>
      <w:r>
        <w:rPr>
          <w:b/>
        </w:rPr>
        <w:t>v%pr_pl: can - present plural should end in -e or -en</w:t>
      </w:r>
      <w:r>
        <w:br/>
        <w:t>The Canon's Yeoman's Tale 877 (data/oxford_txts/CYT_oxford.txt)</w:t>
        <w:br/>
      </w:r>
      <w:r>
        <w:t>Yet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art</w:t>
      </w:r>
      <w:r>
        <w:t xml:space="preserve"> </w:t>
      </w:r>
      <w:r>
        <w:t>they</w:t>
      </w:r>
      <w:r>
        <w:t xml:space="preserve"> </w:t>
      </w:r>
      <w:r>
        <w:rPr>
          <w:i/>
        </w:rPr>
        <w:t>can</w:t>
      </w:r>
      <w:r>
        <w:t xml:space="preserve"> </w:t>
      </w:r>
      <w:r>
        <w:t>nat</w:t>
      </w:r>
      <w:r>
        <w:t xml:space="preserve"> </w:t>
      </w:r>
      <w:r>
        <w:t>wexen</w:t>
      </w:r>
      <w:r>
        <w:t xml:space="preserve"> </w:t>
      </w:r>
      <w:r>
        <w:t>sadde</w:t>
      </w:r>
    </w:p>
    <w:p>
      <w:r>
        <w:rPr>
          <w:b/>
        </w:rPr>
        <w:t>v%pr_pl: goon - present plural should end in -e or -en</w:t>
      </w:r>
      <w:r>
        <w:br/>
        <w:t>The Canon's Yeoman's Tale 884 (data/oxford_txts/CYT_oxford.txt)</w:t>
        <w:br/>
      </w:r>
      <w:r>
        <w:t>And</w:t>
      </w:r>
      <w:r>
        <w:t xml:space="preserve"> </w:t>
      </w:r>
      <w:r>
        <w:t>evermore</w:t>
      </w:r>
      <w:r>
        <w:t xml:space="preserve"> </w:t>
      </w:r>
      <w:r>
        <w:t>wher</w:t>
      </w:r>
      <w:r>
        <w:t xml:space="preserve"> </w:t>
      </w:r>
      <w:r>
        <w:t>that</w:t>
      </w:r>
      <w:r>
        <w:t xml:space="preserve"> </w:t>
      </w:r>
      <w:r>
        <w:t>ever</w:t>
      </w:r>
      <w:r>
        <w:t xml:space="preserve"> </w:t>
      </w:r>
      <w:r>
        <w:t>they</w:t>
      </w:r>
      <w:r>
        <w:t xml:space="preserve"> </w:t>
      </w:r>
      <w:r>
        <w:rPr>
          <w:i/>
        </w:rPr>
        <w:t>goon</w:t>
      </w:r>
    </w:p>
    <w:p>
      <w:r>
        <w:rPr>
          <w:b/>
        </w:rPr>
        <w:t>v%pr_pl: wol - present plural should end in -e or -en</w:t>
      </w:r>
      <w:r>
        <w:br/>
        <w:t>The Canon's Yeoman's Tale 894 (data/oxford_txts/CYT_oxford.txt)</w:t>
        <w:br/>
      </w:r>
      <w:r>
        <w:t>They</w:t>
      </w:r>
      <w:r>
        <w:t xml:space="preserve"> </w:t>
      </w:r>
      <w:r>
        <w:t>right</w:t>
      </w:r>
      <w:r>
        <w:t xml:space="preserve"> </w:t>
      </w:r>
      <w:r>
        <w:t>anon</w:t>
      </w:r>
      <w:r>
        <w:t xml:space="preserve"> </w:t>
      </w:r>
      <w:r>
        <w:rPr>
          <w:i/>
        </w:rPr>
        <w:t>wol</w:t>
      </w:r>
      <w:r>
        <w:t xml:space="preserve"> </w:t>
      </w:r>
      <w:r>
        <w:t>rownen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ere</w:t>
      </w:r>
    </w:p>
    <w:p>
      <w:r>
        <w:rPr>
          <w:b/>
        </w:rPr>
        <w:t>v%pr_pl: goon - present plural should end in -e or -en</w:t>
      </w:r>
      <w:r>
        <w:br/>
        <w:t>The Canon's Yeoman's Tale 911 (data/oxford_txts/CYT_oxford.txt)</w:t>
        <w:br/>
      </w:r>
      <w:r>
        <w:t>They</w:t>
      </w:r>
      <w:r>
        <w:t xml:space="preserve"> </w:t>
      </w:r>
      <w:r>
        <w:t>percen</w:t>
      </w:r>
      <w:r>
        <w:t xml:space="preserve"> </w:t>
      </w:r>
      <w:r>
        <w:t>so</w:t>
      </w:r>
      <w:r>
        <w:t xml:space="preserve"> </w:t>
      </w:r>
      <w:r>
        <w:t>and</w:t>
      </w:r>
      <w:r>
        <w:t xml:space="preserve"> </w:t>
      </w:r>
      <w:r>
        <w:t>thurgh</w:t>
      </w:r>
      <w:r>
        <w:t xml:space="preserve"> </w:t>
      </w:r>
      <w:r>
        <w:t>the</w:t>
      </w:r>
      <w:r>
        <w:t xml:space="preserve"> </w:t>
      </w:r>
      <w:r>
        <w:t>wal</w:t>
      </w:r>
      <w:r>
        <w:t xml:space="preserve"> </w:t>
      </w:r>
      <w:r>
        <w:t>they</w:t>
      </w:r>
      <w:r>
        <w:t xml:space="preserve"> </w:t>
      </w:r>
      <w:r>
        <w:rPr>
          <w:i/>
        </w:rPr>
        <w:t>goon</w:t>
      </w:r>
    </w:p>
    <w:p>
      <w:r>
        <w:rPr>
          <w:b/>
        </w:rPr>
        <w:t>ger: making - present participles (gerunds) should end in -e</w:t>
      </w:r>
      <w:r>
        <w:br/>
        <w:t>The Canon's Yeoman's Tale 922 (data/oxford_txts/CYT_oxford.txt)</w:t>
        <w:br/>
      </w:r>
      <w:r>
        <w:t>Som</w:t>
      </w:r>
      <w:r>
        <w:t xml:space="preserve"> </w:t>
      </w:r>
      <w:r>
        <w:t>seide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long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fir</w:t>
      </w:r>
      <w:r>
        <w:t xml:space="preserve"> </w:t>
      </w:r>
      <w:r>
        <w:rPr>
          <w:i/>
        </w:rPr>
        <w:t>making</w:t>
      </w:r>
    </w:p>
    <w:p>
      <w:r>
        <w:rPr>
          <w:b/>
        </w:rPr>
        <w:t>v%inf: sweep - infinitive should end in -e, -en, or vowel</w:t>
      </w:r>
      <w:r>
        <w:br/>
        <w:t>The Canon's Yeoman's Tale 936 (data/oxford_txts/CYT_oxford.txt)</w:t>
        <w:br/>
      </w:r>
      <w:r>
        <w:t>As</w:t>
      </w:r>
      <w:r>
        <w:t xml:space="preserve"> </w:t>
      </w:r>
      <w:r>
        <w:t>usage</w:t>
      </w:r>
      <w:r>
        <w:t xml:space="preserve"> </w:t>
      </w:r>
      <w:r>
        <w:t>is</w:t>
      </w:r>
      <w:r>
        <w:t xml:space="preserve"> </w:t>
      </w:r>
      <w:r>
        <w:t>lat</w:t>
      </w:r>
      <w:r>
        <w:t xml:space="preserve"> </w:t>
      </w:r>
      <w:r>
        <w:rPr>
          <w:i/>
        </w:rPr>
        <w:t>sweep</w:t>
      </w:r>
      <w:r>
        <w:t xml:space="preserve"> </w:t>
      </w:r>
      <w:r>
        <w:t>the</w:t>
      </w:r>
      <w:r>
        <w:t xml:space="preserve"> </w:t>
      </w:r>
      <w:r>
        <w:t>floor</w:t>
      </w:r>
      <w:r>
        <w:t xml:space="preserve"> </w:t>
      </w:r>
      <w:r>
        <w:t>as</w:t>
      </w:r>
      <w:r>
        <w:t xml:space="preserve"> </w:t>
      </w:r>
      <w:r>
        <w:t>swithe</w:t>
      </w:r>
    </w:p>
    <w:p>
      <w:r>
        <w:rPr>
          <w:b/>
        </w:rPr>
        <w:t>v%pr_pl: han - present plural should end in -e or -en</w:t>
      </w:r>
      <w:r>
        <w:br/>
        <w:t>The Canon's Yeoman's Tale 943 (data/oxford_txts/CYT_oxford.txt)</w:t>
        <w:br/>
      </w:r>
      <w:r>
        <w:t>Yet</w:t>
      </w:r>
      <w:r>
        <w:t xml:space="preserve"> </w:t>
      </w:r>
      <w:r>
        <w:t>is</w:t>
      </w:r>
      <w:r>
        <w:t xml:space="preserve"> </w:t>
      </w:r>
      <w:r>
        <w:t>ther</w:t>
      </w:r>
      <w:r>
        <w:t xml:space="preserve"> </w:t>
      </w:r>
      <w:r>
        <w:t>heer</w:t>
      </w:r>
      <w:r>
        <w:t xml:space="preserve"> </w:t>
      </w:r>
      <w:r>
        <w:t>though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nat</w:t>
      </w:r>
      <w:r>
        <w:t xml:space="preserve"> </w:t>
      </w:r>
      <w:r>
        <w:t>al</w:t>
      </w:r>
    </w:p>
    <w:p>
      <w:r>
        <w:rPr>
          <w:b/>
        </w:rPr>
        <w:t>v%inf: han - infinitive should end in -e, -en, or vowel</w:t>
      </w:r>
      <w:r>
        <w:br/>
        <w:t>The Canon's Yeoman's Tale 953 (data/oxford_txts/CYT_oxford.txt)</w:t>
        <w:br/>
      </w:r>
      <w:r>
        <w:t>And</w:t>
      </w:r>
      <w:r>
        <w:t xml:space="preserve"> </w:t>
      </w:r>
      <w:r>
        <w:t>but</w:t>
      </w:r>
      <w:r>
        <w:t xml:space="preserve"> </w:t>
      </w:r>
      <w:r>
        <w:t>I</w:t>
      </w:r>
      <w:r>
        <w:t xml:space="preserve"> </w:t>
      </w:r>
      <w:r>
        <w:t>do</w:t>
      </w:r>
      <w:r>
        <w:t xml:space="preserve"> </w:t>
      </w:r>
      <w:r>
        <w:t>sirs</w:t>
      </w:r>
      <w:r>
        <w:t xml:space="preserve"> </w:t>
      </w:r>
      <w:r>
        <w:t>lat</w:t>
      </w:r>
      <w:r>
        <w:t xml:space="preserve"> </w:t>
      </w:r>
      <w:r>
        <w:t>me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wite</w:t>
      </w:r>
    </w:p>
    <w:p>
      <w:r>
        <w:rPr>
          <w:b/>
        </w:rPr>
        <w:t>v%pr_pl: goon - present plural should end in -e or -en</w:t>
      </w:r>
      <w:r>
        <w:br/>
        <w:t>The Canon's Yeoman's Tale 987 (data/oxford_txts/CYT_oxford.txt)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men</w:t>
      </w:r>
      <w:r>
        <w:t xml:space="preserve"> </w:t>
      </w:r>
      <w:r>
        <w:t>ride</w:t>
      </w:r>
      <w:r>
        <w:t xml:space="preserve"> </w:t>
      </w:r>
      <w:r>
        <w:t>and</w:t>
      </w:r>
      <w:r>
        <w:t xml:space="preserve"> </w:t>
      </w:r>
      <w:r>
        <w:rPr>
          <w:i/>
        </w:rPr>
        <w:t>goon</w:t>
      </w:r>
      <w:r>
        <w:t xml:space="preserve"> </w:t>
      </w:r>
      <w:r>
        <w:t>ful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mile</w:t>
      </w:r>
    </w:p>
    <w:p>
      <w:r>
        <w:rPr>
          <w:b/>
        </w:rPr>
        <w:t>v%pr_pl: wol - present plural should end in -e or -en</w:t>
      </w:r>
      <w:r>
        <w:br/>
        <w:t>The Canon's Yeoman's Tale 1006 (data/oxford_txts/CYT_oxford.txt)</w:t>
        <w:br/>
      </w:r>
      <w:r>
        <w:t>Save</w:t>
      </w:r>
      <w:r>
        <w:t xml:space="preserve"> </w:t>
      </w:r>
      <w:r>
        <w:t>only</w:t>
      </w:r>
      <w:r>
        <w:t xml:space="preserve"> </w:t>
      </w:r>
      <w:r>
        <w:t>this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herkne</w:t>
      </w:r>
      <w:r>
        <w:t xml:space="preserve"> </w:t>
      </w:r>
      <w:r>
        <w:t>me</w:t>
      </w:r>
    </w:p>
    <w:p>
      <w:r>
        <w:rPr>
          <w:b/>
        </w:rPr>
        <w:t>ger: clothing - present participles (gerunds) should end in -e</w:t>
      </w:r>
      <w:r>
        <w:br/>
        <w:t>The Canon's Yeoman's Tale 1017 (data/oxford_txts/CYT_oxford.txt)</w:t>
        <w:br/>
      </w:r>
      <w:r>
        <w:t>For</w:t>
      </w:r>
      <w:r>
        <w:t xml:space="preserve"> </w:t>
      </w:r>
      <w:r>
        <w:t>bord</w:t>
      </w:r>
      <w:r>
        <w:t xml:space="preserve"> </w:t>
      </w:r>
      <w:r>
        <w:t>ne</w:t>
      </w:r>
      <w:r>
        <w:t xml:space="preserve"> </w:t>
      </w:r>
      <w:r>
        <w:rPr>
          <w:i/>
        </w:rPr>
        <w:t>clothing</w:t>
      </w:r>
      <w:r>
        <w:t xml:space="preserve"> </w:t>
      </w:r>
      <w:r>
        <w:t>wente</w:t>
      </w:r>
      <w:r>
        <w:t xml:space="preserve"> </w:t>
      </w:r>
      <w:r>
        <w:t>he</w:t>
      </w:r>
      <w:r>
        <w:t xml:space="preserve"> </w:t>
      </w:r>
      <w:r>
        <w:t>never</w:t>
      </w:r>
      <w:r>
        <w:t xml:space="preserve"> </w:t>
      </w:r>
      <w:r>
        <w:t>so</w:t>
      </w:r>
      <w:r>
        <w:t xml:space="preserve"> </w:t>
      </w:r>
      <w:r>
        <w:t>gaye</w:t>
      </w:r>
    </w:p>
    <w:p>
      <w:r>
        <w:rPr>
          <w:b/>
        </w:rPr>
        <w:t>v%inf: hang - infinitive should end in -e, -en, or vowel</w:t>
      </w:r>
      <w:r>
        <w:br/>
        <w:t>The Canon's Yeoman's Tale 1029 (data/oxford_txts/CYT_oxford.txt)</w:t>
        <w:br/>
      </w:r>
      <w:r>
        <w:t>Another</w:t>
      </w:r>
      <w:r>
        <w:t xml:space="preserve"> </w:t>
      </w:r>
      <w:r>
        <w:t>day</w:t>
      </w:r>
      <w:r>
        <w:t xml:space="preserve"> </w:t>
      </w:r>
      <w:r>
        <w:t>do</w:t>
      </w:r>
      <w:r>
        <w:t xml:space="preserve"> </w:t>
      </w:r>
      <w:r>
        <w:rPr>
          <w:i/>
        </w:rPr>
        <w:t>hang</w:t>
      </w:r>
      <w:r>
        <w:t xml:space="preserve"> </w:t>
      </w:r>
      <w:r>
        <w:t>me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hals</w:t>
      </w:r>
    </w:p>
    <w:p>
      <w:r>
        <w:rPr>
          <w:b/>
        </w:rPr>
        <w:t>v%pr_pl: han - present plural should end in -e or -en</w:t>
      </w:r>
      <w:r>
        <w:br/>
        <w:t>The Canon's Yeoman's Tale 1053 (data/oxford_txts/CYT_oxford.txt)</w:t>
        <w:br/>
      </w:r>
      <w:r>
        <w:t>Sin</w:t>
      </w:r>
      <w:r>
        <w:t xml:space="preserve"> </w:t>
      </w:r>
      <w:r>
        <w:t>ye</w:t>
      </w:r>
      <w:r>
        <w:t xml:space="preserve"> </w:t>
      </w:r>
      <w:r>
        <w:t>so</w:t>
      </w:r>
      <w:r>
        <w:t xml:space="preserve"> </w:t>
      </w:r>
      <w:r>
        <w:t>goodlich</w:t>
      </w:r>
      <w:r>
        <w:t xml:space="preserve"> </w:t>
      </w:r>
      <w:r>
        <w:rPr>
          <w:i/>
        </w:rPr>
        <w:t>han</w:t>
      </w:r>
      <w:r>
        <w:t xml:space="preserve"> </w:t>
      </w:r>
      <w:r>
        <w:t>been</w:t>
      </w:r>
      <w:r>
        <w:t xml:space="preserve"> </w:t>
      </w:r>
      <w:r>
        <w:t>unto</w:t>
      </w:r>
      <w:r>
        <w:t xml:space="preserve"> </w:t>
      </w:r>
      <w:r>
        <w:t>me</w:t>
      </w:r>
    </w:p>
    <w:p>
      <w:r>
        <w:rPr>
          <w:b/>
        </w:rPr>
        <w:t>v%pr_pl: wol - present plural should end in -e or -en</w:t>
      </w:r>
      <w:r>
        <w:br/>
        <w:t>The Canon's Yeoman's Tale 1061 (data/oxford_txts/CYT_oxford.txt)</w:t>
        <w:br/>
      </w:r>
      <w:r>
        <w:t>Ye</w:t>
      </w:r>
      <w:r>
        <w:t xml:space="preserve"> </w:t>
      </w:r>
      <w:r>
        <w:t>quod</w:t>
      </w:r>
      <w:r>
        <w:t xml:space="preserve"> </w:t>
      </w:r>
      <w:r>
        <w:t>the</w:t>
      </w:r>
      <w:r>
        <w:t xml:space="preserve"> </w:t>
      </w:r>
      <w:r>
        <w:t>preest</w:t>
      </w:r>
      <w:r>
        <w:t xml:space="preserve"> </w:t>
      </w:r>
      <w:r>
        <w:t>ye</w:t>
      </w:r>
      <w:r>
        <w:t xml:space="preserve"> </w:t>
      </w:r>
      <w:r>
        <w:t>sir</w:t>
      </w:r>
      <w:r>
        <w:t xml:space="preserve"> </w:t>
      </w:r>
      <w:r>
        <w:t>and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so</w:t>
      </w:r>
    </w:p>
    <w:p>
      <w:r>
        <w:rPr>
          <w:b/>
        </w:rPr>
        <w:t>v%pr_pl: han - present plural should end in -e or -en</w:t>
      </w:r>
      <w:r>
        <w:br/>
        <w:t>The Canon's Yeoman's Tale 1099 (data/oxford_txts/CYT_oxford.txt)</w:t>
        <w:br/>
      </w:r>
      <w:r>
        <w:t>Of</w:t>
      </w:r>
      <w:r>
        <w:t xml:space="preserve"> </w:t>
      </w:r>
      <w:r>
        <w:t>metals</w:t>
      </w:r>
      <w:r>
        <w:t xml:space="preserve"> </w:t>
      </w:r>
      <w:r>
        <w:t>which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me</w:t>
      </w:r>
      <w:r>
        <w:t xml:space="preserve"> </w:t>
      </w:r>
      <w:r>
        <w:t>reherce</w:t>
      </w:r>
    </w:p>
    <w:p>
      <w:r>
        <w:rPr>
          <w:b/>
        </w:rPr>
        <w:t>v%inf: gon - infinitive should end in -e, -en, or vowel</w:t>
      </w:r>
      <w:r>
        <w:br/>
        <w:t>The Canon's Yeoman's Tale 1102 (data/oxford_txts/CYT_oxford.txt)</w:t>
        <w:br/>
      </w:r>
      <w:r>
        <w:t>Sir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preest</w:t>
      </w:r>
      <w:r>
        <w:t xml:space="preserve"> </w:t>
      </w:r>
      <w:r>
        <w:t>lat</w:t>
      </w:r>
      <w:r>
        <w:t xml:space="preserve"> </w:t>
      </w:r>
      <w:r>
        <w:t>your</w:t>
      </w:r>
      <w:r>
        <w:t xml:space="preserve"> </w:t>
      </w:r>
      <w:r>
        <w:t>man</w:t>
      </w:r>
      <w:r>
        <w:t xml:space="preserve"> </w:t>
      </w:r>
      <w:r>
        <w:rPr>
          <w:i/>
        </w:rPr>
        <w:t>gon</w:t>
      </w:r>
    </w:p>
    <w:p>
      <w:r>
        <w:rPr>
          <w:b/>
        </w:rPr>
        <w:t>ger: bidding - present participles (gerunds) should end in -e</w:t>
      </w:r>
      <w:r>
        <w:br/>
        <w:t>The Canon's Yeoman's Tale 1109 (data/oxford_txts/CYT_oxford.txt)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al</w:t>
      </w:r>
      <w:r>
        <w:t xml:space="preserve"> </w:t>
      </w:r>
      <w:r>
        <w:t>redy</w:t>
      </w:r>
      <w:r>
        <w:t xml:space="preserve"> </w:t>
      </w:r>
      <w:r>
        <w:t>was</w:t>
      </w:r>
      <w:r>
        <w:t xml:space="preserve"> </w:t>
      </w:r>
      <w:r>
        <w:t>at</w:t>
      </w:r>
      <w:r>
        <w:t xml:space="preserve"> </w:t>
      </w:r>
      <w:r>
        <w:t>his</w:t>
      </w:r>
      <w:r>
        <w:t xml:space="preserve"> </w:t>
      </w:r>
      <w:r>
        <w:rPr>
          <w:i/>
        </w:rPr>
        <w:t>bidding</w:t>
      </w:r>
    </w:p>
    <w:p>
      <w:r>
        <w:rPr>
          <w:b/>
        </w:rPr>
        <w:t>ger: conning - present participles (gerunds) should end in -e</w:t>
      </w:r>
      <w:r>
        <w:br/>
        <w:t>The Canon's Yeoman's Tale 1135 (data/oxford_txts/CYT_oxford.txt)</w:t>
        <w:br/>
      </w:r>
      <w:r>
        <w:t>My</w:t>
      </w:r>
      <w:r>
        <w:t xml:space="preserve"> </w:t>
      </w:r>
      <w:r>
        <w:rPr>
          <w:i/>
        </w:rPr>
        <w:t>conning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yow</w:t>
      </w:r>
      <w:r>
        <w:t xml:space="preserve"> </w:t>
      </w:r>
      <w:r>
        <w:t>shewen</w:t>
      </w:r>
      <w:r>
        <w:t xml:space="preserve"> </w:t>
      </w:r>
      <w:r>
        <w:t>shal</w:t>
      </w:r>
    </w:p>
    <w:p>
      <w:r>
        <w:rPr>
          <w:b/>
        </w:rPr>
        <w:t>v%pr_pl: gon - present plural should end in -e or -en</w:t>
      </w:r>
      <w:r>
        <w:br/>
        <w:t>The Canon's Yeoman's Tale 1143 (data/oxford_txts/CYT_oxford.txt)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hir</w:t>
      </w:r>
      <w:r>
        <w:t xml:space="preserve"> </w:t>
      </w:r>
      <w:r>
        <w:t>labour</w:t>
      </w:r>
      <w:r>
        <w:t xml:space="preserve"> </w:t>
      </w:r>
      <w:r>
        <w:t>speedily</w:t>
      </w:r>
      <w:r>
        <w:t xml:space="preserve"> </w:t>
      </w:r>
      <w:r>
        <w:t>they</w:t>
      </w:r>
      <w:r>
        <w:t xml:space="preserve"> </w:t>
      </w:r>
      <w:r>
        <w:rPr>
          <w:i/>
        </w:rPr>
        <w:t>gon</w:t>
      </w:r>
    </w:p>
    <w:p>
      <w:r>
        <w:rPr>
          <w:b/>
        </w:rPr>
        <w:t>ger: bidding - present participles (gerunds) should end in -e</w:t>
      </w:r>
      <w:r>
        <w:br/>
        <w:t>The Canon's Yeoman's Tale 1144 (data/oxford_txts/CYT_oxford.txt)</w:t>
        <w:br/>
      </w:r>
      <w:r>
        <w:t>This</w:t>
      </w:r>
      <w:r>
        <w:t xml:space="preserve"> </w:t>
      </w:r>
      <w:r>
        <w:t>preeste</w:t>
      </w:r>
      <w:r>
        <w:t xml:space="preserve"> </w:t>
      </w:r>
      <w:r>
        <w:t>at</w:t>
      </w:r>
      <w:r>
        <w:t xml:space="preserve"> </w:t>
      </w:r>
      <w:r>
        <w:t>this</w:t>
      </w:r>
      <w:r>
        <w:t xml:space="preserve"> </w:t>
      </w:r>
      <w:r>
        <w:t>cursed</w:t>
      </w:r>
      <w:r>
        <w:t xml:space="preserve"> </w:t>
      </w:r>
      <w:r>
        <w:t>chanons</w:t>
      </w:r>
      <w:r>
        <w:t xml:space="preserve"> </w:t>
      </w:r>
      <w:r>
        <w:rPr>
          <w:i/>
        </w:rPr>
        <w:t>bidding</w:t>
      </w:r>
    </w:p>
    <w:p>
      <w:r>
        <w:rPr>
          <w:b/>
        </w:rPr>
        <w:t>ger: tokning - present participles (gerunds) should end in -e</w:t>
      </w:r>
      <w:r>
        <w:br/>
        <w:t>The Canon's Yeoman's Tale 1153 (data/oxford_txts/CYT_oxford.txt)</w:t>
        <w:br/>
      </w:r>
      <w:r>
        <w:t>The</w:t>
      </w:r>
      <w:r>
        <w:t xml:space="preserve"> </w:t>
      </w:r>
      <w:r>
        <w:t>croslet</w:t>
      </w:r>
      <w:r>
        <w:t xml:space="preserve"> </w:t>
      </w:r>
      <w:r>
        <w:t>For</w:t>
      </w:r>
      <w:r>
        <w:t xml:space="preserve"> </w:t>
      </w:r>
      <w:r>
        <w:t>in</w:t>
      </w:r>
      <w:r>
        <w:t xml:space="preserve"> </w:t>
      </w:r>
      <w:r>
        <w:rPr>
          <w:i/>
        </w:rPr>
        <w:t>tokning</w:t>
      </w:r>
      <w:r>
        <w:t xml:space="preserve"> </w:t>
      </w:r>
      <w:r>
        <w:t>I</w:t>
      </w:r>
      <w:r>
        <w:t xml:space="preserve"> </w:t>
      </w:r>
      <w:r>
        <w:t>thee</w:t>
      </w:r>
      <w:r>
        <w:t xml:space="preserve"> </w:t>
      </w:r>
      <w:r>
        <w:t>love</w:t>
      </w:r>
    </w:p>
    <w:p>
      <w:r>
        <w:rPr>
          <w:b/>
        </w:rPr>
        <w:t>v%pr_pl: sit - present plural should end in -e or -en</w:t>
      </w:r>
      <w:r>
        <w:br/>
        <w:t>The Canon's Yeoman's Tale 1195 (data/oxford_txts/CYT_oxford.txt)</w:t>
        <w:br/>
      </w:r>
      <w:r>
        <w:rPr>
          <w:i/>
        </w:rPr>
        <w:t>Sit</w:t>
      </w:r>
      <w:r>
        <w:t xml:space="preserve"> </w:t>
      </w:r>
      <w:r>
        <w:t>we</w:t>
      </w:r>
      <w:r>
        <w:t xml:space="preserve"> </w:t>
      </w:r>
      <w:r>
        <w:t>doun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us</w:t>
      </w:r>
      <w:r>
        <w:t xml:space="preserve"> </w:t>
      </w:r>
      <w:r>
        <w:t>mery</w:t>
      </w:r>
      <w:r>
        <w:t xml:space="preserve"> </w:t>
      </w:r>
      <w:r>
        <w:t>make</w:t>
      </w:r>
    </w:p>
    <w:p>
      <w:r>
        <w:rPr>
          <w:b/>
        </w:rPr>
        <w:t>v%inf: han - infinitive should end in -e, -en, or vowel</w:t>
      </w:r>
      <w:r>
        <w:br/>
        <w:t>The Canon's Yeoman's Tale 1209 (data/oxford_txts/CYT_oxford.txt)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an</w:t>
      </w:r>
      <w:r>
        <w:t xml:space="preserve"> </w:t>
      </w:r>
      <w:r>
        <w:t>ingot</w:t>
      </w:r>
      <w:r>
        <w:t xml:space="preserve"> </w:t>
      </w:r>
      <w:r>
        <w:t>if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rPr>
          <w:i/>
        </w:rPr>
        <w:t>han</w:t>
      </w:r>
      <w:r>
        <w:t xml:space="preserve"> </w:t>
      </w:r>
      <w:r>
        <w:t>hap</w:t>
      </w:r>
    </w:p>
    <w:p>
      <w:r>
        <w:rPr>
          <w:b/>
        </w:rPr>
        <w:t>v%inf: han - infinitive should end in -e, -en, or vowel</w:t>
      </w:r>
      <w:r>
        <w:br/>
        <w:t>The Canon's Yeoman's Tale 1213 (data/oxford_txts/CYT_oxford.txt)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for</w:t>
      </w:r>
      <w:r>
        <w:t xml:space="preserve"> </w:t>
      </w:r>
      <w:r>
        <w:t>ye</w:t>
      </w:r>
      <w:r>
        <w:t xml:space="preserve"> </w:t>
      </w:r>
      <w:r>
        <w:t>shul</w:t>
      </w:r>
      <w:r>
        <w:t xml:space="preserve"> </w:t>
      </w:r>
      <w:r>
        <w:rPr>
          <w:i/>
        </w:rPr>
        <w:t>han</w:t>
      </w:r>
      <w:r>
        <w:t xml:space="preserve"> </w:t>
      </w:r>
      <w:r>
        <w:t>no</w:t>
      </w:r>
      <w:r>
        <w:t xml:space="preserve"> </w:t>
      </w:r>
      <w:r>
        <w:t>misbileve</w:t>
      </w:r>
    </w:p>
    <w:p>
      <w:r>
        <w:rPr>
          <w:b/>
        </w:rPr>
        <w:t>v%inf: com - infinitive should end in -e, -en, or vowel</w:t>
      </w:r>
      <w:r>
        <w:br/>
        <w:t>The Canon's Yeoman's Tale 1216 (data/oxford_txts/CYT_oxford.txt)</w:t>
        <w:br/>
      </w:r>
      <w:r>
        <w:t>But</w:t>
      </w:r>
      <w:r>
        <w:t xml:space="preserve"> </w:t>
      </w:r>
      <w:r>
        <w:t>go</w:t>
      </w:r>
      <w:r>
        <w:t xml:space="preserve"> </w:t>
      </w:r>
      <w:r>
        <w:t>with</w:t>
      </w:r>
      <w:r>
        <w:t xml:space="preserve"> </w:t>
      </w:r>
      <w:r>
        <w:t>yow</w:t>
      </w:r>
      <w:r>
        <w:t xml:space="preserve"> </w:t>
      </w:r>
      <w:r>
        <w:t>and</w:t>
      </w:r>
      <w:r>
        <w:t xml:space="preserve"> </w:t>
      </w:r>
      <w:r>
        <w:rPr>
          <w:i/>
        </w:rPr>
        <w:t>com</w:t>
      </w:r>
      <w:r>
        <w:t xml:space="preserve"> </w:t>
      </w:r>
      <w:r>
        <w:t>with</w:t>
      </w:r>
      <w:r>
        <w:t xml:space="preserve"> </w:t>
      </w:r>
      <w:r>
        <w:t>yow</w:t>
      </w:r>
      <w:r>
        <w:t xml:space="preserve"> </w:t>
      </w:r>
      <w:r>
        <w:t>agein</w:t>
      </w:r>
    </w:p>
    <w:p>
      <w:r>
        <w:rPr>
          <w:b/>
        </w:rPr>
        <w:t>v%pr_pl: opened - present plural should end in -e or -en</w:t>
      </w:r>
      <w:r>
        <w:br/>
        <w:t>The Canon's Yeoman's Tale 1218 (data/oxford_txts/CYT_oxford.txt)</w:t>
        <w:br/>
      </w:r>
      <w:r>
        <w:t>They</w:t>
      </w:r>
      <w:r>
        <w:t xml:space="preserve"> </w:t>
      </w:r>
      <w:r>
        <w:rPr>
          <w:i/>
        </w:rPr>
        <w:t>opened</w:t>
      </w:r>
      <w:r>
        <w:t xml:space="preserve"> </w:t>
      </w:r>
      <w:r>
        <w:t>and</w:t>
      </w:r>
      <w:r>
        <w:t xml:space="preserve"> </w:t>
      </w:r>
      <w:r>
        <w:t>shette</w:t>
      </w:r>
      <w:r>
        <w:t xml:space="preserve"> </w:t>
      </w:r>
      <w:r>
        <w:t>and</w:t>
      </w:r>
      <w:r>
        <w:t xml:space="preserve"> </w:t>
      </w:r>
      <w:r>
        <w:t>wente</w:t>
      </w:r>
      <w:r>
        <w:t xml:space="preserve"> </w:t>
      </w:r>
      <w:r>
        <w:t>hir</w:t>
      </w:r>
      <w:r>
        <w:t xml:space="preserve"> </w:t>
      </w:r>
      <w:r>
        <w:t>weye</w:t>
      </w:r>
    </w:p>
    <w:p>
      <w:r>
        <w:rPr>
          <w:b/>
        </w:rPr>
        <w:t>ger: shaving - present participles (gerunds) should end in -e</w:t>
      </w:r>
      <w:r>
        <w:br/>
        <w:t>The Canon's Yeoman's Tale 1239 (data/oxford_txts/CYT_oxford.txt)</w:t>
        <w:br/>
      </w:r>
      <w:r>
        <w:rPr>
          <w:i/>
        </w:rPr>
        <w:t>Shaving</w:t>
      </w:r>
      <w:r>
        <w:t xml:space="preserve"> </w:t>
      </w:r>
      <w:r>
        <w:t>of</w:t>
      </w:r>
      <w:r>
        <w:t xml:space="preserve"> </w:t>
      </w:r>
      <w:r>
        <w:t>silver</w:t>
      </w:r>
      <w:r>
        <w:t xml:space="preserve"> </w:t>
      </w:r>
      <w:r>
        <w:t>silver</w:t>
      </w:r>
      <w:r>
        <w:t xml:space="preserve"> </w:t>
      </w:r>
      <w:r>
        <w:t>is</w:t>
      </w:r>
      <w:r>
        <w:t xml:space="preserve"> </w:t>
      </w:r>
      <w:r>
        <w:t>pardee</w:t>
      </w:r>
    </w:p>
    <w:p>
      <w:r>
        <w:rPr>
          <w:b/>
        </w:rPr>
        <w:t>ger: blessing - present participles (gerunds) should end in -e</w:t>
      </w:r>
      <w:r>
        <w:br/>
        <w:t>The Canon's Yeoman's Tale 1243 (data/oxford_txts/CYT_oxford.txt)</w:t>
        <w:br/>
      </w:r>
      <w:r>
        <w:t>Goddes</w:t>
      </w:r>
      <w:r>
        <w:t xml:space="preserve"> </w:t>
      </w:r>
      <w:r>
        <w:rPr>
          <w:i/>
        </w:rPr>
        <w:t>blessing</w:t>
      </w:r>
      <w:r>
        <w:t xml:space="preserve"> </w:t>
      </w:r>
      <w:r>
        <w:t>and</w:t>
      </w:r>
      <w:r>
        <w:t xml:space="preserve"> </w:t>
      </w:r>
      <w:r>
        <w:t>his</w:t>
      </w:r>
      <w:r>
        <w:t xml:space="preserve"> </w:t>
      </w:r>
      <w:r>
        <w:t>modres</w:t>
      </w:r>
      <w:r>
        <w:t xml:space="preserve"> </w:t>
      </w:r>
      <w:r>
        <w:t>also</w:t>
      </w:r>
    </w:p>
    <w:p>
      <w:r>
        <w:rPr>
          <w:b/>
        </w:rPr>
        <w:t>v%pr_pl: vouchesauf - present plural should end in -e or -en</w:t>
      </w:r>
      <w:r>
        <w:br/>
        <w:t>The Canon's Yeoman's Tale 1246 (data/oxford_txts/CYT_oxford.txt)</w:t>
        <w:br/>
      </w:r>
      <w:r>
        <w:t>But</w:t>
      </w:r>
      <w:r>
        <w:t xml:space="preserve"> </w:t>
      </w:r>
      <w:r>
        <w:t>and</w:t>
      </w:r>
      <w:r>
        <w:t xml:space="preserve"> </w:t>
      </w:r>
      <w:r>
        <w:t>ye</w:t>
      </w:r>
      <w:r>
        <w:t xml:space="preserve"> </w:t>
      </w:r>
      <w:r>
        <w:rPr>
          <w:i/>
        </w:rPr>
        <w:t>vouchesauf</w:t>
      </w:r>
      <w:r>
        <w:t xml:space="preserve"> </w:t>
      </w:r>
      <w:r>
        <w:t>to</w:t>
      </w:r>
      <w:r>
        <w:t xml:space="preserve"> </w:t>
      </w:r>
      <w:r>
        <w:t>techen</w:t>
      </w:r>
      <w:r>
        <w:t xml:space="preserve"> </w:t>
      </w:r>
      <w:r>
        <w:t>me</w:t>
      </w:r>
    </w:p>
    <w:p>
      <w:r>
        <w:rPr>
          <w:b/>
        </w:rPr>
        <w:t>v%pr_pl: han - present plural should end in -e or -en</w:t>
      </w:r>
      <w:r>
        <w:br/>
        <w:t>The Canon's Yeoman's Tale 1256 (data/oxford_txts/CYT_oxford.txt)</w:t>
        <w:br/>
      </w:r>
      <w:r>
        <w:t>And</w:t>
      </w:r>
      <w:r>
        <w:t xml:space="preserve"> </w:t>
      </w:r>
      <w:r>
        <w:t>do</w:t>
      </w:r>
      <w:r>
        <w:t xml:space="preserve"> </w:t>
      </w:r>
      <w:r>
        <w:t>therwith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doon</w:t>
      </w:r>
      <w:r>
        <w:t xml:space="preserve"> </w:t>
      </w:r>
      <w:r>
        <w:t>er</w:t>
      </w:r>
      <w:r>
        <w:t xml:space="preserve"> </w:t>
      </w:r>
      <w:r>
        <w:t>this</w:t>
      </w:r>
    </w:p>
    <w:p>
      <w:r>
        <w:rPr>
          <w:b/>
        </w:rPr>
        <w:t>v%pr_pl: wol - present plural should end in -e or -en</w:t>
      </w:r>
      <w:r>
        <w:br/>
        <w:t>The Canon's Yeoman's Tale 1283 (data/oxford_txts/CYT_oxford.txt)</w:t>
        <w:br/>
      </w:r>
      <w:r>
        <w:t>Now</w:t>
      </w:r>
      <w:r>
        <w:t xml:space="preserve"> </w:t>
      </w:r>
      <w:r>
        <w:t>goode</w:t>
      </w:r>
      <w:r>
        <w:t xml:space="preserve"> </w:t>
      </w:r>
      <w:r>
        <w:t>sirs</w:t>
      </w:r>
      <w:r>
        <w:t xml:space="preserve"> </w:t>
      </w:r>
      <w:r>
        <w:t>what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bet</w:t>
      </w:r>
      <w:r>
        <w:t xml:space="preserve"> </w:t>
      </w:r>
      <w:r>
        <w:t>than</w:t>
      </w:r>
      <w:r>
        <w:t xml:space="preserve"> </w:t>
      </w:r>
      <w:r>
        <w:t>wel</w:t>
      </w:r>
    </w:p>
    <w:p>
      <w:r>
        <w:rPr>
          <w:b/>
        </w:rPr>
        <w:t>ger: werking - present participles (gerunds) should end in -e</w:t>
      </w:r>
      <w:r>
        <w:br/>
        <w:t>The Canon's Yeoman's Tale 1311 (data/oxford_txts/CYT_oxford.txt)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rPr>
          <w:i/>
        </w:rPr>
        <w:t>werking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stoupe</w:t>
      </w:r>
      <w:r>
        <w:t xml:space="preserve"> </w:t>
      </w:r>
      <w:r>
        <w:t>lowe</w:t>
      </w:r>
    </w:p>
    <w:p>
      <w:r>
        <w:rPr>
          <w:b/>
        </w:rPr>
        <w:t>v%inf: gon - infinitive should end in -e, -en, or vowel</w:t>
      </w:r>
      <w:r>
        <w:br/>
        <w:t>The Canon's Yeoman's Tale 1331 (data/oxford_txts/CYT_oxford.txt)</w:t>
        <w:br/>
      </w:r>
      <w:r>
        <w:t>And</w:t>
      </w:r>
      <w:r>
        <w:t xml:space="preserve"> </w:t>
      </w:r>
      <w:r>
        <w:t>thanne</w:t>
      </w:r>
      <w:r>
        <w:t xml:space="preserve"> </w:t>
      </w:r>
      <w:r>
        <w:t>seid</w:t>
      </w:r>
      <w:r>
        <w:t xml:space="preserve"> </w:t>
      </w:r>
      <w:r>
        <w:t>the</w:t>
      </w:r>
      <w:r>
        <w:t xml:space="preserve"> </w:t>
      </w:r>
      <w:r>
        <w:t>chanon</w:t>
      </w:r>
      <w:r>
        <w:t xml:space="preserve"> </w:t>
      </w:r>
      <w:r>
        <w:t>Lat</w:t>
      </w:r>
      <w:r>
        <w:t xml:space="preserve"> </w:t>
      </w:r>
      <w:r>
        <w:t>us</w:t>
      </w:r>
      <w:r>
        <w:t xml:space="preserve"> </w:t>
      </w:r>
      <w:r>
        <w:rPr>
          <w:i/>
        </w:rPr>
        <w:t>gon</w:t>
      </w:r>
    </w:p>
    <w:p>
      <w:r>
        <w:rPr>
          <w:b/>
        </w:rPr>
        <w:t>v%pr_pl: han - present plural should end in -e or -en</w:t>
      </w:r>
      <w:r>
        <w:br/>
        <w:t>The Canon's Yeoman's Tale 1332 (data/oxford_txts/CYT_oxford.txt)</w:t>
        <w:br/>
      </w:r>
      <w:r>
        <w:t>With</w:t>
      </w:r>
      <w:r>
        <w:t xml:space="preserve"> </w:t>
      </w:r>
      <w:r>
        <w:t>thes</w:t>
      </w:r>
      <w:r>
        <w:t xml:space="preserve"> </w:t>
      </w:r>
      <w:r>
        <w:t>three</w:t>
      </w:r>
      <w:r>
        <w:t xml:space="preserve"> </w:t>
      </w:r>
      <w:r>
        <w:t>teines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wroght</w:t>
      </w:r>
    </w:p>
    <w:p>
      <w:r>
        <w:rPr>
          <w:b/>
        </w:rPr>
        <w:t>v%pt_pl: put - preterite plural should end in -e or -en</w:t>
      </w:r>
      <w:r>
        <w:br/>
        <w:t>The Canon's Yeoman's Tale 1338 (data/oxford_txts/CYT_oxford.txt)</w:t>
        <w:br/>
      </w:r>
      <w:r>
        <w:t>They</w:t>
      </w:r>
      <w:r>
        <w:t xml:space="preserve"> </w:t>
      </w:r>
      <w:r>
        <w:t>wente</w:t>
      </w:r>
      <w:r>
        <w:t xml:space="preserve"> </w:t>
      </w:r>
      <w:r>
        <w:t>and</w:t>
      </w:r>
      <w:r>
        <w:t xml:space="preserve"> </w:t>
      </w:r>
      <w:r>
        <w:rPr>
          <w:i/>
        </w:rPr>
        <w:t>put</w:t>
      </w:r>
      <w:r>
        <w:t xml:space="preserve"> </w:t>
      </w:r>
      <w:r>
        <w:t>thes</w:t>
      </w:r>
      <w:r>
        <w:t xml:space="preserve"> </w:t>
      </w:r>
      <w:r>
        <w:t>teines</w:t>
      </w:r>
      <w:r>
        <w:t xml:space="preserve"> </w:t>
      </w:r>
      <w:r>
        <w:t>in</w:t>
      </w:r>
      <w:r>
        <w:t xml:space="preserve"> </w:t>
      </w:r>
      <w:r>
        <w:t>assay</w:t>
      </w:r>
    </w:p>
    <w:p>
      <w:r>
        <w:rPr>
          <w:b/>
        </w:rPr>
        <w:t>ger: caroling - present participles (gerunds) should end in -e</w:t>
      </w:r>
      <w:r>
        <w:br/>
        <w:t>The Canon's Yeoman's Tale 1345 (data/oxford_txts/CYT_oxford.txt)</w:t>
        <w:br/>
      </w:r>
      <w:r>
        <w:t>Ne</w:t>
      </w:r>
      <w:r>
        <w:t xml:space="preserve"> </w:t>
      </w:r>
      <w:r>
        <w:t>lady</w:t>
      </w:r>
      <w:r>
        <w:t xml:space="preserve"> </w:t>
      </w:r>
      <w:r>
        <w:t>lustier</w:t>
      </w:r>
      <w:r>
        <w:t xml:space="preserve"> </w:t>
      </w:r>
      <w:r>
        <w:t>in</w:t>
      </w:r>
      <w:r>
        <w:t xml:space="preserve"> </w:t>
      </w:r>
      <w:r>
        <w:rPr>
          <w:i/>
        </w:rPr>
        <w:t>caroling</w:t>
      </w:r>
    </w:p>
    <w:p>
      <w:r>
        <w:rPr>
          <w:b/>
        </w:rPr>
        <w:t>ger: werking - present participles (gerunds) should end in -e</w:t>
      </w:r>
      <w:r>
        <w:br/>
        <w:t>The Canon's Yeoman's Tale 1367 (data/oxford_txts/CYT_oxford.txt)</w:t>
        <w:br/>
      </w:r>
      <w:r>
        <w:t>Al</w:t>
      </w:r>
      <w:r>
        <w:t xml:space="preserve"> </w:t>
      </w:r>
      <w:r>
        <w:t>his</w:t>
      </w:r>
      <w:r>
        <w:t xml:space="preserve"> </w:t>
      </w:r>
      <w:r>
        <w:rPr>
          <w:i/>
        </w:rPr>
        <w:t>werking</w:t>
      </w:r>
      <w:r>
        <w:t xml:space="preserve"> </w:t>
      </w:r>
      <w:r>
        <w:t>nas</w:t>
      </w:r>
      <w:r>
        <w:t xml:space="preserve"> </w:t>
      </w:r>
      <w:r>
        <w:t>but</w:t>
      </w:r>
      <w:r>
        <w:t xml:space="preserve"> </w:t>
      </w:r>
      <w:r>
        <w:t>fraude</w:t>
      </w:r>
      <w:r>
        <w:t xml:space="preserve"> </w:t>
      </w:r>
      <w:r>
        <w:t>and</w:t>
      </w:r>
      <w:r>
        <w:t xml:space="preserve"> </w:t>
      </w:r>
      <w:r>
        <w:t>deceit</w:t>
      </w:r>
    </w:p>
    <w:p>
      <w:r>
        <w:rPr>
          <w:b/>
        </w:rPr>
        <w:t>v%inf: han - infinitive should end in -e, -en, or vowel</w:t>
      </w:r>
      <w:r>
        <w:br/>
        <w:t>The Canon's Yeoman's Tale 1368 (data/oxford_txts/CYT_oxford.txt)</w:t>
        <w:br/>
      </w:r>
      <w:r>
        <w:t>Sir</w:t>
      </w:r>
      <w:r>
        <w:t xml:space="preserve"> </w:t>
      </w:r>
      <w:r>
        <w:t>preest</w:t>
      </w:r>
      <w:r>
        <w:t xml:space="preserve"> </w:t>
      </w:r>
      <w:r>
        <w:t>he</w:t>
      </w:r>
      <w:r>
        <w:t xml:space="preserve"> </w:t>
      </w:r>
      <w:r>
        <w:t>seide</w:t>
      </w:r>
      <w:r>
        <w:t xml:space="preserve"> </w:t>
      </w:r>
      <w:r>
        <w:t>I</w:t>
      </w:r>
      <w:r>
        <w:t xml:space="preserve"> </w:t>
      </w:r>
      <w:r>
        <w:t>kepe</w:t>
      </w:r>
      <w:r>
        <w:t xml:space="preserve"> </w:t>
      </w:r>
      <w:r>
        <w:rPr>
          <w:i/>
        </w:rPr>
        <w:t>han</w:t>
      </w:r>
      <w:r>
        <w:t xml:space="preserve"> </w:t>
      </w:r>
      <w:r>
        <w:t>no</w:t>
      </w:r>
      <w:r>
        <w:t xml:space="preserve"> </w:t>
      </w:r>
      <w:r>
        <w:t>loos</w:t>
      </w:r>
    </w:p>
    <w:p>
      <w:r>
        <w:rPr>
          <w:b/>
        </w:rPr>
        <w:t>v%inf: han - infinitive should end in -e, -en, or vowel</w:t>
      </w:r>
      <w:r>
        <w:br/>
        <w:t>The Canon's Yeoman's Tale 1372 (data/oxford_txts/CYT_oxford.txt)</w:t>
        <w:br/>
      </w:r>
      <w:r>
        <w:t>By</w:t>
      </w:r>
      <w:r>
        <w:t xml:space="preserve"> </w:t>
      </w:r>
      <w:r>
        <w:t>God</w:t>
      </w:r>
      <w:r>
        <w:t xml:space="preserve"> </w:t>
      </w:r>
      <w:r>
        <w:t>they</w:t>
      </w:r>
      <w:r>
        <w:t xml:space="preserve"> </w:t>
      </w:r>
      <w:r>
        <w:t>wolden</w:t>
      </w:r>
      <w:r>
        <w:t xml:space="preserve"> </w:t>
      </w:r>
      <w:r>
        <w:rPr>
          <w:i/>
        </w:rPr>
        <w:t>han</w:t>
      </w:r>
      <w:r>
        <w:t xml:space="preserve"> </w:t>
      </w:r>
      <w:r>
        <w:t>so</w:t>
      </w:r>
      <w:r>
        <w:t xml:space="preserve"> </w:t>
      </w:r>
      <w:r>
        <w:t>greet</w:t>
      </w:r>
      <w:r>
        <w:t xml:space="preserve"> </w:t>
      </w:r>
      <w:r>
        <w:t>envie</w:t>
      </w:r>
    </w:p>
    <w:p>
      <w:r>
        <w:rPr>
          <w:b/>
        </w:rPr>
        <w:t>ger: multiplying - present participles (gerunds) should end in -e</w:t>
      </w:r>
      <w:r>
        <w:br/>
        <w:t>The Canon's Yeoman's Tale 1391 (data/oxford_txts/CYT_oxford.txt)</w:t>
        <w:br/>
      </w:r>
      <w:r>
        <w:t>This</w:t>
      </w:r>
      <w:r>
        <w:t xml:space="preserve"> </w:t>
      </w:r>
      <w:r>
        <w:rPr>
          <w:i/>
        </w:rPr>
        <w:t>multiplying</w:t>
      </w:r>
      <w:r>
        <w:t xml:space="preserve"> </w:t>
      </w:r>
      <w:r>
        <w:t>blent</w:t>
      </w:r>
      <w:r>
        <w:t xml:space="preserve"> </w:t>
      </w:r>
      <w:r>
        <w:t>so</w:t>
      </w:r>
      <w:r>
        <w:t xml:space="preserve"> </w:t>
      </w:r>
      <w:r>
        <w:t>many</w:t>
      </w:r>
      <w:r>
        <w:t xml:space="preserve"> </w:t>
      </w:r>
      <w:r>
        <w:t>oon</w:t>
      </w:r>
    </w:p>
    <w:p>
      <w:r>
        <w:rPr>
          <w:b/>
        </w:rPr>
        <w:t>v%pr_pl: can - present plural should end in -e or -en</w:t>
      </w:r>
      <w:r>
        <w:br/>
        <w:t>The Canon's Yeoman's Tale 1395 (data/oxford_txts/CYT_oxford.txt)</w:t>
        <w:br/>
      </w:r>
      <w:r>
        <w:t>In</w:t>
      </w:r>
      <w:r>
        <w:t xml:space="preserve"> </w:t>
      </w:r>
      <w:r>
        <w:t>this</w:t>
      </w:r>
      <w:r>
        <w:t xml:space="preserve"> </w:t>
      </w:r>
      <w:r>
        <w:t>craft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rPr>
          <w:i/>
        </w:rPr>
        <w:t>can</w:t>
      </w:r>
      <w:r>
        <w:t xml:space="preserve"> </w:t>
      </w:r>
      <w:r>
        <w:t>nat</w:t>
      </w:r>
      <w:r>
        <w:t xml:space="preserve"> </w:t>
      </w:r>
      <w:r>
        <w:t>com</w:t>
      </w:r>
      <w:r>
        <w:t xml:space="preserve"> </w:t>
      </w:r>
      <w:r>
        <w:t>therby</w:t>
      </w:r>
    </w:p>
    <w:p>
      <w:r>
        <w:rPr>
          <w:b/>
        </w:rPr>
        <w:t>v%inf: com - infinitive should end in -e, -en, or vowel</w:t>
      </w:r>
      <w:r>
        <w:br/>
        <w:t>The Canon's Yeoman's Tale 1395 (data/oxford_txts/CYT_oxford.txt)</w:t>
        <w:br/>
      </w:r>
      <w:r>
        <w:t>In</w:t>
      </w:r>
      <w:r>
        <w:t xml:space="preserve"> </w:t>
      </w:r>
      <w:r>
        <w:t>this</w:t>
      </w:r>
      <w:r>
        <w:t xml:space="preserve"> </w:t>
      </w:r>
      <w:r>
        <w:t>craft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can</w:t>
      </w:r>
      <w:r>
        <w:t xml:space="preserve"> </w:t>
      </w:r>
      <w:r>
        <w:t>nat</w:t>
      </w:r>
      <w:r>
        <w:t xml:space="preserve"> </w:t>
      </w:r>
      <w:r>
        <w:rPr>
          <w:i/>
        </w:rPr>
        <w:t>com</w:t>
      </w:r>
      <w:r>
        <w:t xml:space="preserve"> </w:t>
      </w:r>
      <w:r>
        <w:t>therby</w:t>
      </w:r>
    </w:p>
    <w:p>
      <w:r>
        <w:rPr>
          <w:b/>
        </w:rPr>
        <w:t>v%pr_pl: han - present plural should end in -e or -en</w:t>
      </w:r>
      <w:r>
        <w:br/>
        <w:t>The Canon's Yeoman's Tale 1406 (data/oxford_txts/CYT_oxford.txt)</w:t>
        <w:br/>
      </w:r>
      <w:r>
        <w:t>Of</w:t>
      </w:r>
      <w:r>
        <w:t xml:space="preserve"> </w:t>
      </w:r>
      <w:r>
        <w:t>hem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hir</w:t>
      </w:r>
      <w:r>
        <w:t xml:space="preserve"> </w:t>
      </w:r>
      <w:r>
        <w:t>good</w:t>
      </w:r>
      <w:r>
        <w:t xml:space="preserve"> </w:t>
      </w:r>
      <w:r>
        <w:t>therto</w:t>
      </w:r>
      <w:r>
        <w:t xml:space="preserve"> </w:t>
      </w:r>
      <w:r>
        <w:t>ylent</w:t>
      </w:r>
    </w:p>
    <w:p>
      <w:r>
        <w:rPr>
          <w:b/>
        </w:rPr>
        <w:t>v%pr_pl: han - present plural should end in -e or -en</w:t>
      </w:r>
      <w:r>
        <w:br/>
        <w:t>The Canon's Yeoman's Tale 1407 (data/oxford_txts/CYT_oxford.txt)</w:t>
        <w:br/>
      </w:r>
      <w:r>
        <w:t>O</w:t>
      </w:r>
      <w:r>
        <w:t xml:space="preserve"> </w:t>
      </w:r>
      <w:r>
        <w:t>fy</w:t>
      </w:r>
      <w:r>
        <w:t xml:space="preserve"> </w:t>
      </w:r>
      <w:r>
        <w:t>for</w:t>
      </w:r>
      <w:r>
        <w:t xml:space="preserve"> </w:t>
      </w:r>
      <w:r>
        <w:t>shame</w:t>
      </w:r>
      <w:r>
        <w:t xml:space="preserve"> </w:t>
      </w:r>
      <w:r>
        <w:t>they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been</w:t>
      </w:r>
      <w:r>
        <w:t xml:space="preserve"> </w:t>
      </w:r>
      <w:r>
        <w:t>brent</w:t>
      </w:r>
    </w:p>
    <w:p>
      <w:r>
        <w:rPr>
          <w:b/>
        </w:rPr>
        <w:t>v%pr_pl: can - present plural should end in -e or -en</w:t>
      </w:r>
      <w:r>
        <w:br/>
        <w:t>The Canon's Yeoman's Tale 1408 (data/oxford_txts/CYT_oxford.txt)</w:t>
        <w:br/>
      </w:r>
      <w:r>
        <w:t>Allas</w:t>
      </w:r>
      <w:r>
        <w:t xml:space="preserve"> </w:t>
      </w:r>
      <w:r>
        <w:rPr>
          <w:i/>
        </w:rPr>
        <w:t>can</w:t>
      </w:r>
      <w:r>
        <w:t xml:space="preserve"> </w:t>
      </w:r>
      <w:r>
        <w:t>they</w:t>
      </w:r>
      <w:r>
        <w:t xml:space="preserve"> </w:t>
      </w:r>
      <w:r>
        <w:t>nat</w:t>
      </w:r>
      <w:r>
        <w:t xml:space="preserve"> </w:t>
      </w:r>
      <w:r>
        <w:t>flee</w:t>
      </w:r>
      <w:r>
        <w:t xml:space="preserve"> </w:t>
      </w:r>
      <w:r>
        <w:t>the</w:t>
      </w:r>
      <w:r>
        <w:t xml:space="preserve"> </w:t>
      </w:r>
      <w:r>
        <w:t>fires</w:t>
      </w:r>
      <w:r>
        <w:t xml:space="preserve"> </w:t>
      </w:r>
      <w:r>
        <w:t>hete</w:t>
      </w:r>
    </w:p>
    <w:p>
      <w:r>
        <w:rPr>
          <w:b/>
        </w:rPr>
        <w:t>v%inf: goon - infinitive should end in -e, -en, or vowel</w:t>
      </w:r>
      <w:r>
        <w:br/>
        <w:t>The Canon's Yeoman's Tale 1416 (data/oxford_txts/CYT_oxford.txt)</w:t>
        <w:br/>
      </w:r>
      <w:r>
        <w:t>As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  <w:r>
        <w:t xml:space="preserve"> </w:t>
      </w:r>
      <w:r>
        <w:t>besides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weye</w:t>
      </w:r>
    </w:p>
    <w:p>
      <w:r>
        <w:rPr>
          <w:b/>
        </w:rPr>
        <w:t>v%pr_pl: can - present plural should end in -e or -en</w:t>
      </w:r>
      <w:r>
        <w:br/>
        <w:t>The Canon's Yeoman's Tale 1418 (data/oxford_txts/CYT_oxford.txt)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youre</w:t>
      </w:r>
      <w:r>
        <w:t xml:space="preserve"> </w:t>
      </w:r>
      <w:r>
        <w:t>eyen</w:t>
      </w:r>
      <w:r>
        <w:t xml:space="preserve"> </w:t>
      </w:r>
      <w:r>
        <w:rPr>
          <w:i/>
        </w:rPr>
        <w:t>can</w:t>
      </w:r>
      <w:r>
        <w:t xml:space="preserve"> </w:t>
      </w:r>
      <w:r>
        <w:t>nat</w:t>
      </w:r>
      <w:r>
        <w:t xml:space="preserve"> </w:t>
      </w:r>
      <w:r>
        <w:t>seen</w:t>
      </w:r>
      <w:r>
        <w:t xml:space="preserve"> </w:t>
      </w:r>
      <w:r>
        <w:t>aright</w:t>
      </w:r>
    </w:p>
    <w:p>
      <w:r>
        <w:rPr>
          <w:b/>
        </w:rPr>
        <w:t>ger: knowleching - present participles (gerunds) should end in -e</w:t>
      </w:r>
      <w:r>
        <w:br/>
        <w:t>The Canon's Yeoman's Tale 1432 (data/oxford_txts/CYT_oxford.txt)</w:t>
        <w:br/>
      </w:r>
      <w:r>
        <w:t>But</w:t>
      </w:r>
      <w:r>
        <w:t xml:space="preserve"> </w:t>
      </w:r>
      <w:r>
        <w:t>it</w:t>
      </w:r>
      <w:r>
        <w:t xml:space="preserve"> </w:t>
      </w:r>
      <w:r>
        <w:t>be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brother</w:t>
      </w:r>
      <w:r>
        <w:t xml:space="preserve"> </w:t>
      </w:r>
      <w:r>
        <w:rPr>
          <w:i/>
        </w:rPr>
        <w:t>knowleching</w:t>
      </w:r>
    </w:p>
    <w:p>
      <w:r>
        <w:rPr>
          <w:b/>
        </w:rPr>
        <w:t>ger: conning - present participles (gerunds) should end in -e</w:t>
      </w:r>
      <w:r>
        <w:br/>
        <w:t>The Canon's Yeoman's Tale 1446 (data/oxford_txts/CYT_oxford.txt)</w:t>
        <w:br/>
      </w:r>
      <w:r>
        <w:t>For</w:t>
      </w:r>
      <w:r>
        <w:t xml:space="preserve"> </w:t>
      </w:r>
      <w:r>
        <w:t>this</w:t>
      </w:r>
      <w:r>
        <w:t xml:space="preserve"> </w:t>
      </w:r>
      <w:r>
        <w:t>science</w:t>
      </w:r>
      <w:r>
        <w:t xml:space="preserve"> </w:t>
      </w:r>
      <w:r>
        <w:t>and</w:t>
      </w:r>
      <w:r>
        <w:t xml:space="preserve"> </w:t>
      </w:r>
      <w:r>
        <w:t>this</w:t>
      </w:r>
      <w:r>
        <w:t xml:space="preserve"> </w:t>
      </w:r>
      <w:r>
        <w:rPr>
          <w:i/>
        </w:rPr>
        <w:t>conning</w:t>
      </w:r>
      <w:r>
        <w:t xml:space="preserve"> </w:t>
      </w:r>
      <w:r>
        <w:t>quod</w:t>
      </w:r>
      <w:r>
        <w:t xml:space="preserve"> </w:t>
      </w:r>
      <w:r>
        <w:t>he</w:t>
      </w:r>
    </w:p>
    <w:p>
      <w:r>
        <w:rPr>
          <w:b/>
        </w:rPr>
        <w:t>v%inf: goon - infinitive should end in -e, -en, or vowel</w:t>
      </w:r>
      <w:r>
        <w:br/>
        <w:t>The Canon's Yeoman's Tale 1475 (data/oxford_txts/CYT_oxford.txt)</w:t>
        <w:br/>
      </w:r>
      <w:r>
        <w:t>I</w:t>
      </w:r>
      <w:r>
        <w:t xml:space="preserve"> </w:t>
      </w:r>
      <w:r>
        <w:t>rede</w:t>
      </w:r>
      <w:r>
        <w:t xml:space="preserve"> </w:t>
      </w:r>
      <w:r>
        <w:t>as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beste</w:t>
      </w:r>
      <w:r>
        <w:t xml:space="preserve"> </w:t>
      </w:r>
      <w:r>
        <w:t>lete</w:t>
      </w:r>
      <w:r>
        <w:t xml:space="preserve"> </w:t>
      </w:r>
      <w:r>
        <w:t>it</w:t>
      </w:r>
      <w:r>
        <w:t xml:space="preserve"> </w:t>
      </w:r>
      <w:r>
        <w:rPr>
          <w:i/>
        </w:rPr>
        <w:t>goon</w:t>
      </w:r>
    </w:p>
    <w:p>
      <w:r>
        <w:rPr>
          <w:b/>
        </w:rPr>
        <w:t>v%inf: gon - infinitive should end in -e, -en, or vowel</w:t>
      </w:r>
      <w:r>
        <w:br/>
        <w:t>The Second Nun's Tale 141 (data/oxford_txts/SNT_oxford.txt)</w:t>
        <w:br/>
      </w:r>
      <w:r>
        <w:t>The</w:t>
      </w:r>
      <w:r>
        <w:t xml:space="preserve"> </w:t>
      </w:r>
      <w:r>
        <w:t>night</w:t>
      </w:r>
      <w:r>
        <w:t xml:space="preserve"> </w:t>
      </w:r>
      <w:r>
        <w:t>cam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bedde</w:t>
      </w:r>
      <w:r>
        <w:t xml:space="preserve"> </w:t>
      </w:r>
      <w:r>
        <w:t>most</w:t>
      </w:r>
      <w:r>
        <w:t xml:space="preserve"> </w:t>
      </w:r>
      <w:r>
        <w:t>she</w:t>
      </w:r>
      <w:r>
        <w:t xml:space="preserve"> </w:t>
      </w:r>
      <w:r>
        <w:rPr>
          <w:i/>
        </w:rPr>
        <w:t>gon</w:t>
      </w:r>
    </w:p>
    <w:p>
      <w:r>
        <w:rPr>
          <w:b/>
        </w:rPr>
        <w:t>v%pr_pl: han - present plural should end in -e or -en</w:t>
      </w:r>
      <w:r>
        <w:br/>
        <w:t>The Second Nun's Tale 179 (data/oxford_txts/SNT_oxford.txt)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Seint</w:t>
      </w:r>
      <w:r>
        <w:t xml:space="preserve"> </w:t>
      </w:r>
      <w:r>
        <w:t>Urban</w:t>
      </w:r>
      <w:r>
        <w:t xml:space="preserve"> </w:t>
      </w:r>
      <w:r>
        <w:rPr>
          <w:i/>
        </w:rPr>
        <w:t>han</w:t>
      </w:r>
      <w:r>
        <w:t xml:space="preserve"> </w:t>
      </w:r>
      <w:r>
        <w:t>biholde</w:t>
      </w:r>
    </w:p>
    <w:p>
      <w:r>
        <w:rPr>
          <w:b/>
        </w:rPr>
        <w:t>v%inf: han - infinitive should end in -e, -en, or vowel</w:t>
      </w:r>
      <w:r>
        <w:br/>
        <w:t>The Second Nun's Tale 234 (data/oxford_txts/SNT_oxford.txt)</w:t>
        <w:br/>
      </w:r>
      <w:r>
        <w:t>Sey</w:t>
      </w:r>
      <w:r>
        <w:t xml:space="preserve"> </w:t>
      </w:r>
      <w:r>
        <w:t>what</w:t>
      </w:r>
      <w:r>
        <w:t xml:space="preserve"> </w:t>
      </w:r>
      <w:r>
        <w:t>thee</w:t>
      </w:r>
      <w:r>
        <w:t xml:space="preserve"> </w:t>
      </w:r>
      <w:r>
        <w:t>list</w:t>
      </w:r>
      <w:r>
        <w:t xml:space="preserve"> </w:t>
      </w:r>
      <w:r>
        <w:t>and</w:t>
      </w:r>
      <w:r>
        <w:t xml:space="preserve"> </w:t>
      </w:r>
      <w:r>
        <w:t>thou</w:t>
      </w:r>
      <w:r>
        <w:t xml:space="preserve"> </w:t>
      </w:r>
      <w:r>
        <w:t>shalt</w:t>
      </w:r>
      <w:r>
        <w:t xml:space="preserve"> </w:t>
      </w:r>
      <w:r>
        <w:rPr>
          <w:i/>
        </w:rPr>
        <w:t>han</w:t>
      </w:r>
      <w:r>
        <w:t xml:space="preserve"> </w:t>
      </w:r>
      <w:r>
        <w:t>thy</w:t>
      </w:r>
      <w:r>
        <w:t xml:space="preserve"> </w:t>
      </w:r>
      <w:r>
        <w:t>bone</w:t>
      </w:r>
    </w:p>
    <w:p>
      <w:r>
        <w:rPr>
          <w:b/>
        </w:rPr>
        <w:t>v%inf: han - infinitive should end in -e, -en, or vowel</w:t>
      </w:r>
      <w:r>
        <w:br/>
        <w:t>The Second Nun's Tale 237 (data/oxford_txts/SNT_oxford.txt)</w:t>
        <w:br/>
      </w:r>
      <w:r>
        <w:t>I</w:t>
      </w:r>
      <w:r>
        <w:t xml:space="preserve"> </w:t>
      </w:r>
      <w:r>
        <w:t>pray</w:t>
      </w:r>
      <w:r>
        <w:t xml:space="preserve"> </w:t>
      </w:r>
      <w:r>
        <w:t>yow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brother</w:t>
      </w:r>
      <w:r>
        <w:t xml:space="preserve"> </w:t>
      </w:r>
      <w:r>
        <w:t>may</w:t>
      </w:r>
      <w:r>
        <w:t xml:space="preserve"> </w:t>
      </w:r>
      <w:r>
        <w:rPr>
          <w:i/>
        </w:rPr>
        <w:t>han</w:t>
      </w:r>
      <w:r>
        <w:t xml:space="preserve"> </w:t>
      </w:r>
      <w:r>
        <w:t>grace</w:t>
      </w:r>
    </w:p>
    <w:p>
      <w:r>
        <w:rPr>
          <w:b/>
        </w:rPr>
        <w:t>v%inf: know - infinitive should end in -e, -en, or vowel</w:t>
      </w:r>
      <w:r>
        <w:br/>
        <w:t>The Second Nun's Tale 238 (data/oxford_txts/SNT_oxford.txt)</w:t>
        <w:br/>
      </w:r>
      <w:r>
        <w:t>To</w:t>
      </w:r>
      <w:r>
        <w:t xml:space="preserve"> </w:t>
      </w:r>
      <w:r>
        <w:rPr>
          <w:i/>
        </w:rPr>
        <w:t>know</w:t>
      </w:r>
      <w:r>
        <w:t xml:space="preserve"> </w:t>
      </w:r>
      <w:r>
        <w:t>the</w:t>
      </w:r>
      <w:r>
        <w:t xml:space="preserve"> </w:t>
      </w:r>
      <w:r>
        <w:t>trouthe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do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place</w:t>
      </w:r>
    </w:p>
    <w:p>
      <w:r>
        <w:rPr>
          <w:b/>
        </w:rPr>
        <w:t>v%pr_pl: han - present plural should end in -e or -en</w:t>
      </w:r>
      <w:r>
        <w:br/>
        <w:t>The Second Nun's Tale 253 (data/oxford_txts/SNT_oxford.txt)</w:t>
        <w:br/>
      </w:r>
      <w:r>
        <w:t>Valerian</w:t>
      </w:r>
      <w:r>
        <w:t xml:space="preserve"> </w:t>
      </w:r>
      <w:r>
        <w:t>seid</w:t>
      </w:r>
      <w:r>
        <w:t xml:space="preserve"> </w:t>
      </w:r>
      <w:r>
        <w:t>Two</w:t>
      </w:r>
      <w:r>
        <w:t xml:space="preserve"> </w:t>
      </w:r>
      <w:r>
        <w:t>corones</w:t>
      </w:r>
      <w:r>
        <w:t xml:space="preserve"> </w:t>
      </w:r>
      <w:r>
        <w:rPr>
          <w:i/>
        </w:rPr>
        <w:t>han</w:t>
      </w:r>
      <w:r>
        <w:t xml:space="preserve"> </w:t>
      </w:r>
      <w:r>
        <w:t>we</w:t>
      </w:r>
    </w:p>
    <w:p>
      <w:r>
        <w:rPr>
          <w:b/>
        </w:rPr>
        <w:t>v%pr_pl: han - present plural should end in -e or -en</w:t>
      </w:r>
      <w:r>
        <w:br/>
        <w:t>The Second Nun's Tale 255 (data/oxford_txts/SNT_oxford.txt)</w:t>
        <w:br/>
      </w:r>
      <w:r>
        <w:t>Which</w:t>
      </w:r>
      <w:r>
        <w:t xml:space="preserve"> </w:t>
      </w:r>
      <w:r>
        <w:t>that</w:t>
      </w:r>
      <w:r>
        <w:t xml:space="preserve"> </w:t>
      </w:r>
      <w:r>
        <w:t>thin</w:t>
      </w:r>
      <w:r>
        <w:t xml:space="preserve"> </w:t>
      </w:r>
      <w:r>
        <w:t>yn</w:t>
      </w:r>
      <w:r>
        <w:t xml:space="preserve"> </w:t>
      </w:r>
      <w:r>
        <w:rPr>
          <w:i/>
        </w:rPr>
        <w:t>han</w:t>
      </w:r>
      <w:r>
        <w:t xml:space="preserve"> </w:t>
      </w:r>
      <w:r>
        <w:t>no</w:t>
      </w:r>
      <w:r>
        <w:t xml:space="preserve"> </w:t>
      </w:r>
      <w:r>
        <w:t>might</w:t>
      </w:r>
      <w:r>
        <w:t xml:space="preserve"> </w:t>
      </w:r>
      <w:r>
        <w:t>to</w:t>
      </w:r>
      <w:r>
        <w:t xml:space="preserve"> </w:t>
      </w:r>
      <w:r>
        <w:t>see</w:t>
      </w:r>
    </w:p>
    <w:p>
      <w:r>
        <w:rPr>
          <w:b/>
        </w:rPr>
        <w:t>v%pr_pl: han - present plural should end in -e or -en</w:t>
      </w:r>
      <w:r>
        <w:br/>
        <w:t>The Second Nun's Tale 262 (data/oxford_txts/SNT_oxford.txt)</w:t>
        <w:br/>
      </w:r>
      <w:r>
        <w:t>In</w:t>
      </w:r>
      <w:r>
        <w:t xml:space="preserve"> </w:t>
      </w:r>
      <w:r>
        <w:t>dremes</w:t>
      </w:r>
      <w:r>
        <w:t xml:space="preserve"> </w:t>
      </w:r>
      <w:r>
        <w:t>quod</w:t>
      </w:r>
      <w:r>
        <w:t xml:space="preserve"> </w:t>
      </w:r>
      <w:r>
        <w:t>Valerian</w:t>
      </w:r>
      <w:r>
        <w:t xml:space="preserve"> </w:t>
      </w:r>
      <w:r>
        <w:rPr>
          <w:i/>
        </w:rPr>
        <w:t>han</w:t>
      </w:r>
      <w:r>
        <w:t xml:space="preserve"> </w:t>
      </w:r>
      <w:r>
        <w:t>we</w:t>
      </w:r>
      <w:r>
        <w:t xml:space="preserve"> </w:t>
      </w:r>
      <w:r>
        <w:t>be</w:t>
      </w:r>
    </w:p>
    <w:p>
      <w:r>
        <w:rPr>
          <w:b/>
        </w:rPr>
        <w:t>ger: dwelling - present participles (gerunds) should end in -e</w:t>
      </w:r>
      <w:r>
        <w:br/>
        <w:t>The Second Nun's Tale 264 (data/oxford_txts/SNT_oxford.txt)</w:t>
        <w:br/>
      </w:r>
      <w:r>
        <w:t>But</w:t>
      </w:r>
      <w:r>
        <w:t xml:space="preserve"> </w:t>
      </w:r>
      <w:r>
        <w:t>now</w:t>
      </w:r>
      <w:r>
        <w:t xml:space="preserve"> </w:t>
      </w:r>
      <w:r>
        <w:t>at</w:t>
      </w:r>
      <w:r>
        <w:t xml:space="preserve"> </w:t>
      </w:r>
      <w:r>
        <w:t>erst</w:t>
      </w:r>
      <w:r>
        <w:t xml:space="preserve"> </w:t>
      </w:r>
      <w:r>
        <w:t>in</w:t>
      </w:r>
      <w:r>
        <w:t xml:space="preserve"> </w:t>
      </w:r>
      <w:r>
        <w:t>trouthe</w:t>
      </w:r>
      <w:r>
        <w:t xml:space="preserve"> </w:t>
      </w:r>
      <w:r>
        <w:t>our</w:t>
      </w:r>
      <w:r>
        <w:t xml:space="preserve"> </w:t>
      </w:r>
      <w:r>
        <w:rPr>
          <w:i/>
        </w:rPr>
        <w:t>dwelling</w:t>
      </w:r>
      <w:r>
        <w:t xml:space="preserve"> </w:t>
      </w:r>
      <w:r>
        <w:t>is</w:t>
      </w:r>
    </w:p>
    <w:p>
      <w:r>
        <w:rPr>
          <w:b/>
        </w:rPr>
        <w:t>ger: being - present participles (gerunds) should end in -e</w:t>
      </w:r>
      <w:r>
        <w:br/>
        <w:t>The Second Nun's Tale 340 (data/oxford_txts/SNT_oxford.txt)</w:t>
        <w:br/>
      </w:r>
      <w:r>
        <w:t>So</w:t>
      </w:r>
      <w:r>
        <w:t xml:space="preserve"> </w:t>
      </w:r>
      <w:r>
        <w:t>in</w:t>
      </w:r>
      <w:r>
        <w:t xml:space="preserve"> </w:t>
      </w:r>
      <w:r>
        <w:t>o</w:t>
      </w:r>
      <w:r>
        <w:t xml:space="preserve"> </w:t>
      </w:r>
      <w:r>
        <w:rPr>
          <w:i/>
        </w:rPr>
        <w:t>being</w:t>
      </w:r>
      <w:r>
        <w:t xml:space="preserve"> </w:t>
      </w:r>
      <w:r>
        <w:t>of</w:t>
      </w:r>
      <w:r>
        <w:t xml:space="preserve"> </w:t>
      </w:r>
      <w:r>
        <w:t>divinitee</w:t>
      </w:r>
    </w:p>
    <w:p>
      <w:r>
        <w:rPr>
          <w:b/>
        </w:rPr>
        <w:t>ger: preching - present participles (gerunds) should end in -e</w:t>
      </w:r>
      <w:r>
        <w:br/>
        <w:t>The Second Nun's Tale 375 (data/oxford_txts/SNT_oxford.txt)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hir</w:t>
      </w:r>
      <w:r>
        <w:t xml:space="preserve"> </w:t>
      </w:r>
      <w:r>
        <w:rPr>
          <w:i/>
        </w:rPr>
        <w:t>preching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were</w:t>
      </w:r>
      <w:r>
        <w:t xml:space="preserve"> </w:t>
      </w:r>
      <w:r>
        <w:t>eve</w:t>
      </w:r>
    </w:p>
    <w:p>
      <w:r>
        <w:rPr>
          <w:b/>
        </w:rPr>
        <w:t>v%pt_pl: cristned - preterite plural should end in -e or -en</w:t>
      </w:r>
      <w:r>
        <w:br/>
        <w:t>The Second Nun's Tale 380 (data/oxford_txts/SNT_oxford.txt)</w:t>
        <w:br/>
      </w:r>
      <w:r>
        <w:t>With</w:t>
      </w:r>
      <w:r>
        <w:t xml:space="preserve"> </w:t>
      </w:r>
      <w:r>
        <w:t>preestes</w:t>
      </w:r>
      <w:r>
        <w:t xml:space="preserve"> </w:t>
      </w:r>
      <w:r>
        <w:t>that</w:t>
      </w:r>
      <w:r>
        <w:t xml:space="preserve"> </w:t>
      </w:r>
      <w:r>
        <w:t>hem</w:t>
      </w:r>
      <w:r>
        <w:t xml:space="preserve"> </w:t>
      </w:r>
      <w:r>
        <w:rPr>
          <w:i/>
        </w:rPr>
        <w:t>cristned</w:t>
      </w:r>
      <w:r>
        <w:t xml:space="preserve"> </w:t>
      </w:r>
      <w:r>
        <w:t>alle</w:t>
      </w:r>
      <w:r>
        <w:t xml:space="preserve"> </w:t>
      </w:r>
      <w:r>
        <w:t>yfere</w:t>
      </w:r>
    </w:p>
    <w:p>
      <w:r>
        <w:rPr>
          <w:b/>
        </w:rPr>
        <w:t>v%pr_pl: han - present plural should end in -e or -en</w:t>
      </w:r>
      <w:r>
        <w:br/>
        <w:t>The Second Nun's Tale 386 (data/oxford_txts/SNT_oxford.txt)</w:t>
        <w:br/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for</w:t>
      </w:r>
      <w:r>
        <w:t xml:space="preserve"> </w:t>
      </w:r>
      <w:r>
        <w:t>sothe</w:t>
      </w:r>
      <w:r>
        <w:t xml:space="preserve"> </w:t>
      </w:r>
      <w:r>
        <w:t>ydoon</w:t>
      </w:r>
      <w:r>
        <w:t xml:space="preserve"> </w:t>
      </w:r>
      <w:r>
        <w:t>a</w:t>
      </w:r>
      <w:r>
        <w:t xml:space="preserve"> </w:t>
      </w:r>
      <w:r>
        <w:t>greet</w:t>
      </w:r>
      <w:r>
        <w:t xml:space="preserve"> </w:t>
      </w:r>
      <w:r>
        <w:t>bataille</w:t>
      </w:r>
    </w:p>
    <w:p>
      <w:r>
        <w:rPr>
          <w:b/>
        </w:rPr>
        <w:t>v%pr_pl: han - present plural should end in -e or -en</w:t>
      </w:r>
      <w:r>
        <w:br/>
        <w:t>The Second Nun's Tale 387 (data/oxford_txts/SNT_oxford.txt)</w:t>
        <w:br/>
      </w:r>
      <w:r>
        <w:t>Your</w:t>
      </w:r>
      <w:r>
        <w:t xml:space="preserve"> </w:t>
      </w:r>
      <w:r>
        <w:t>cours</w:t>
      </w:r>
      <w:r>
        <w:t xml:space="preserve"> </w:t>
      </w:r>
      <w:r>
        <w:t>is</w:t>
      </w:r>
      <w:r>
        <w:t xml:space="preserve"> </w:t>
      </w:r>
      <w:r>
        <w:t>doon</w:t>
      </w:r>
      <w:r>
        <w:t xml:space="preserve"> </w:t>
      </w:r>
      <w:r>
        <w:t>your</w:t>
      </w:r>
      <w:r>
        <w:t xml:space="preserve"> </w:t>
      </w:r>
      <w:r>
        <w:t>feith</w:t>
      </w:r>
      <w:r>
        <w:t xml:space="preserve"> </w:t>
      </w:r>
      <w:r>
        <w:rPr>
          <w:i/>
        </w:rPr>
        <w:t>han</w:t>
      </w:r>
      <w:r>
        <w:t xml:space="preserve"> </w:t>
      </w:r>
      <w:r>
        <w:t>ye</w:t>
      </w:r>
      <w:r>
        <w:t xml:space="preserve"> </w:t>
      </w:r>
      <w:r>
        <w:t>conserved</w:t>
      </w:r>
    </w:p>
    <w:p>
      <w:r>
        <w:rPr>
          <w:b/>
        </w:rPr>
        <w:t>v%pr_pl: han - present plural should end in -e or -en</w:t>
      </w:r>
      <w:r>
        <w:br/>
        <w:t>The Second Nun's Tale 389 (data/oxford_txts/SNT_oxford.txt)</w:t>
        <w:br/>
      </w:r>
      <w:r>
        <w:t>The</w:t>
      </w:r>
      <w:r>
        <w:t xml:space="preserve"> </w:t>
      </w:r>
      <w:r>
        <w:t>rightful</w:t>
      </w:r>
      <w:r>
        <w:t xml:space="preserve"> </w:t>
      </w:r>
      <w:r>
        <w:t>juge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served</w:t>
      </w:r>
    </w:p>
    <w:p>
      <w:r>
        <w:rPr>
          <w:b/>
        </w:rPr>
        <w:t>v%pr_pl: han - present plural should end in -e or -en</w:t>
      </w:r>
      <w:r>
        <w:br/>
        <w:t>The Second Nun's Tale 390 (data/oxford_txts/SNT_oxford.txt)</w:t>
        <w:br/>
      </w:r>
      <w:r>
        <w:t>Shall</w:t>
      </w:r>
      <w:r>
        <w:t xml:space="preserve"> </w:t>
      </w:r>
      <w:r>
        <w:t>yeve</w:t>
      </w:r>
      <w:r>
        <w:t xml:space="preserve"> </w:t>
      </w:r>
      <w:r>
        <w:t>it</w:t>
      </w:r>
      <w:r>
        <w:t xml:space="preserve"> </w:t>
      </w:r>
      <w:r>
        <w:t>yow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it</w:t>
      </w:r>
      <w:r>
        <w:t xml:space="preserve"> </w:t>
      </w:r>
      <w:r>
        <w:t>deserved</w:t>
      </w:r>
    </w:p>
    <w:p>
      <w:r>
        <w:rPr>
          <w:b/>
        </w:rPr>
        <w:t>v%pr_pl: han - present plural should end in -e or -en</w:t>
      </w:r>
      <w:r>
        <w:br/>
        <w:t>The Second Nun's Tale 428 (data/oxford_txts/SNT_oxford.txt)</w:t>
        <w:br/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bigon</w:t>
      </w:r>
      <w:r>
        <w:t xml:space="preserve"> </w:t>
      </w:r>
      <w:r>
        <w:t>your</w:t>
      </w:r>
      <w:r>
        <w:t xml:space="preserve"> </w:t>
      </w:r>
      <w:r>
        <w:t>question</w:t>
      </w:r>
      <w:r>
        <w:t xml:space="preserve"> </w:t>
      </w:r>
      <w:r>
        <w:t>folily</w:t>
      </w:r>
    </w:p>
    <w:p>
      <w:r>
        <w:rPr>
          <w:b/>
        </w:rPr>
        <w:t>v%pt_pl: axed - preterite plural should end in -e or -en</w:t>
      </w:r>
      <w:r>
        <w:br/>
        <w:t>The Second Nun's Tale 430 (data/oxford_txts/SNT_oxford.txt)</w:t>
        <w:br/>
      </w:r>
      <w:r>
        <w:t>In</w:t>
      </w:r>
      <w:r>
        <w:t xml:space="preserve"> </w:t>
      </w:r>
      <w:r>
        <w:t>oo</w:t>
      </w:r>
      <w:r>
        <w:t xml:space="preserve"> </w:t>
      </w:r>
      <w:r>
        <w:t>demande</w:t>
      </w:r>
      <w:r>
        <w:t xml:space="preserve"> </w:t>
      </w:r>
      <w:r>
        <w:t>ye</w:t>
      </w:r>
      <w:r>
        <w:t xml:space="preserve"> </w:t>
      </w:r>
      <w:r>
        <w:rPr>
          <w:i/>
        </w:rPr>
        <w:t>axed</w:t>
      </w:r>
      <w:r>
        <w:t xml:space="preserve"> </w:t>
      </w:r>
      <w:r>
        <w:t>lewedly</w:t>
      </w:r>
    </w:p>
    <w:p>
      <w:r>
        <w:rPr>
          <w:b/>
        </w:rPr>
        <w:t>ger: answering - present participles (gerunds) should end in -e</w:t>
      </w:r>
      <w:r>
        <w:br/>
        <w:t>The Second Nun's Tale 432 (data/oxford_txts/SNT_oxford.txt)</w:t>
        <w:br/>
      </w:r>
      <w:r>
        <w:t>Of</w:t>
      </w:r>
      <w:r>
        <w:t xml:space="preserve"> </w:t>
      </w:r>
      <w:r>
        <w:t>whennes</w:t>
      </w:r>
      <w:r>
        <w:t xml:space="preserve"> </w:t>
      </w:r>
      <w:r>
        <w:t>comth</w:t>
      </w:r>
      <w:r>
        <w:t xml:space="preserve"> </w:t>
      </w:r>
      <w:r>
        <w:t>thin</w:t>
      </w:r>
      <w:r>
        <w:t xml:space="preserve"> </w:t>
      </w:r>
      <w:r>
        <w:rPr>
          <w:i/>
        </w:rPr>
        <w:t>answering</w:t>
      </w:r>
      <w:r>
        <w:t xml:space="preserve"> </w:t>
      </w:r>
      <w:r>
        <w:t>so</w:t>
      </w:r>
      <w:r>
        <w:t xml:space="preserve"> </w:t>
      </w:r>
      <w:r>
        <w:t>rude</w:t>
      </w:r>
    </w:p>
    <w:p>
      <w:r>
        <w:rPr>
          <w:b/>
        </w:rPr>
        <w:t>v%pr_pl: han - present plural should end in -e or -en</w:t>
      </w:r>
      <w:r>
        <w:br/>
        <w:t>The Second Nun's Tale 445 (data/oxford_txts/SNT_oxford.txt)</w:t>
        <w:br/>
      </w:r>
      <w:r>
        <w:rPr>
          <w:i/>
        </w:rPr>
        <w:t>Han</w:t>
      </w:r>
      <w:r>
        <w:t xml:space="preserve"> </w:t>
      </w:r>
      <w:r>
        <w:t>thus</w:t>
      </w:r>
      <w:r>
        <w:t xml:space="preserve"> </w:t>
      </w:r>
      <w:r>
        <w:t>comanded</w:t>
      </w:r>
      <w:r>
        <w:t xml:space="preserve"> </w:t>
      </w:r>
      <w:r>
        <w:t>and</w:t>
      </w:r>
      <w:r>
        <w:t xml:space="preserve"> </w:t>
      </w:r>
      <w:r>
        <w:t>maad</w:t>
      </w:r>
      <w:r>
        <w:t xml:space="preserve"> </w:t>
      </w:r>
      <w:r>
        <w:t>ordinaunce</w:t>
      </w:r>
    </w:p>
    <w:p>
      <w:r>
        <w:rPr>
          <w:b/>
        </w:rPr>
        <w:t>v%inf: han - infinitive should end in -e, -en, or vowel</w:t>
      </w:r>
      <w:r>
        <w:br/>
        <w:t>The Second Nun's Tale 446 (data/oxford_txts/SNT_oxford.txt)</w:t>
        <w:br/>
      </w:r>
      <w:r>
        <w:t>That</w:t>
      </w:r>
      <w:r>
        <w:t xml:space="preserve"> </w:t>
      </w:r>
      <w:r>
        <w:t>every</w:t>
      </w:r>
      <w:r>
        <w:t xml:space="preserve"> </w:t>
      </w:r>
      <w:r>
        <w:t>Cristen</w:t>
      </w:r>
      <w:r>
        <w:t xml:space="preserve"> </w:t>
      </w:r>
      <w:r>
        <w:t>wight</w:t>
      </w:r>
      <w:r>
        <w:t xml:space="preserve"> </w:t>
      </w:r>
      <w:r>
        <w:t>shal</w:t>
      </w:r>
      <w:r>
        <w:t xml:space="preserve"> </w:t>
      </w:r>
      <w:r>
        <w:rPr>
          <w:i/>
        </w:rPr>
        <w:t>han</w:t>
      </w:r>
      <w:r>
        <w:t xml:space="preserve"> </w:t>
      </w:r>
      <w:r>
        <w:t>penaunce</w:t>
      </w:r>
    </w:p>
    <w:p>
      <w:r>
        <w:rPr>
          <w:b/>
        </w:rPr>
        <w:t>v%inf: goon - infinitive should end in -e, -en, or vowel</w:t>
      </w:r>
      <w:r>
        <w:br/>
        <w:t>The Second Nun's Tale 448 (data/oxford_txts/SNT_oxford.txt)</w:t>
        <w:br/>
      </w:r>
      <w:r>
        <w:t>And</w:t>
      </w:r>
      <w:r>
        <w:t xml:space="preserve"> </w:t>
      </w:r>
      <w:r>
        <w:rPr>
          <w:i/>
        </w:rPr>
        <w:t>goon</w:t>
      </w:r>
      <w:r>
        <w:t xml:space="preserve"> </w:t>
      </w:r>
      <w:r>
        <w:t>al</w:t>
      </w:r>
      <w:r>
        <w:t xml:space="preserve"> </w:t>
      </w:r>
      <w:r>
        <w:t>quit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t>wol</w:t>
      </w:r>
      <w:r>
        <w:t xml:space="preserve"> </w:t>
      </w:r>
      <w:r>
        <w:t>it</w:t>
      </w:r>
      <w:r>
        <w:t xml:space="preserve"> </w:t>
      </w:r>
      <w:r>
        <w:t>reneye</w:t>
      </w:r>
    </w:p>
    <w:p>
      <w:r>
        <w:rPr>
          <w:b/>
        </w:rPr>
        <w:t>v%pr_pl: han - present plural should end in -e or -en</w:t>
      </w:r>
      <w:r>
        <w:br/>
        <w:t>The Second Nun's Tale 470 (data/oxford_txts/SNT_oxford.txt)</w:t>
        <w:br/>
      </w:r>
      <w:r>
        <w:rPr>
          <w:i/>
        </w:rPr>
        <w:t>Han</w:t>
      </w:r>
      <w:r>
        <w:t xml:space="preserve"> </w:t>
      </w:r>
      <w:r>
        <w:t>noght</w:t>
      </w:r>
      <w:r>
        <w:t xml:space="preserve"> </w:t>
      </w:r>
      <w:r>
        <w:t>our</w:t>
      </w:r>
      <w:r>
        <w:t xml:space="preserve"> </w:t>
      </w:r>
      <w:r>
        <w:t>mighty</w:t>
      </w:r>
      <w:r>
        <w:t xml:space="preserve"> </w:t>
      </w:r>
      <w:r>
        <w:t>princes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t>yeven</w:t>
      </w:r>
    </w:p>
    <w:p>
      <w:r>
        <w:rPr>
          <w:b/>
        </w:rPr>
        <w:t>v%pr_pl: han - present plural should end in -e or -en</w:t>
      </w:r>
      <w:r>
        <w:br/>
        <w:t>The Second Nun's Tale 480 (data/oxford_txts/SNT_oxford.txt)</w:t>
        <w:br/>
      </w:r>
      <w:r>
        <w:t>Thou</w:t>
      </w:r>
      <w:r>
        <w:t xml:space="preserve"> </w:t>
      </w:r>
      <w:r>
        <w:t>seyst</w:t>
      </w:r>
      <w:r>
        <w:t xml:space="preserve"> </w:t>
      </w:r>
      <w:r>
        <w:t>thy</w:t>
      </w:r>
      <w:r>
        <w:t xml:space="preserve"> </w:t>
      </w:r>
      <w:r>
        <w:t>princes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thee</w:t>
      </w:r>
      <w:r>
        <w:t xml:space="preserve"> </w:t>
      </w:r>
      <w:r>
        <w:t>yeven</w:t>
      </w:r>
      <w:r>
        <w:t xml:space="preserve"> </w:t>
      </w:r>
      <w:r>
        <w:t>might</w:t>
      </w:r>
    </w:p>
    <w:p>
      <w:r>
        <w:rPr>
          <w:b/>
        </w:rPr>
        <w:t>v%pr_pl: han - present plural should end in -e or -en</w:t>
      </w:r>
      <w:r>
        <w:br/>
        <w:t>The Second Nun's Tale 484 (data/oxford_txts/SNT_oxford.txt)</w:t>
        <w:br/>
      </w:r>
      <w:r>
        <w:t>But</w:t>
      </w:r>
      <w:r>
        <w:t xml:space="preserve"> </w:t>
      </w:r>
      <w:r>
        <w:t>thou</w:t>
      </w:r>
      <w:r>
        <w:t xml:space="preserve"> </w:t>
      </w:r>
      <w:r>
        <w:t>mayst</w:t>
      </w:r>
      <w:r>
        <w:t xml:space="preserve"> </w:t>
      </w:r>
      <w:r>
        <w:t>seyn</w:t>
      </w:r>
      <w:r>
        <w:t xml:space="preserve"> </w:t>
      </w:r>
      <w:r>
        <w:t>thy</w:t>
      </w:r>
      <w:r>
        <w:t xml:space="preserve"> </w:t>
      </w:r>
      <w:r>
        <w:t>princes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thee</w:t>
      </w:r>
      <w:r>
        <w:t xml:space="preserve"> </w:t>
      </w:r>
      <w:r>
        <w:t>maked</w:t>
      </w:r>
    </w:p>
    <w:p>
      <w:r>
        <w:rPr>
          <w:b/>
        </w:rPr>
        <w:t>v%pr_pl: han - present plural should end in -e or -en</w:t>
      </w:r>
      <w:r>
        <w:br/>
        <w:t>The Second Nun's Tale 536 (data/oxford_txts/SNT_oxford.txt)</w:t>
        <w:br/>
      </w:r>
      <w:r>
        <w:t>With</w:t>
      </w:r>
      <w:r>
        <w:t xml:space="preserve"> </w:t>
      </w:r>
      <w:r>
        <w:t>shetes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blood</w:t>
      </w:r>
      <w:r>
        <w:t xml:space="preserve"> </w:t>
      </w:r>
      <w:r>
        <w:t>ful</w:t>
      </w:r>
      <w:r>
        <w:t xml:space="preserve"> </w:t>
      </w:r>
      <w:r>
        <w:t>faire</w:t>
      </w:r>
      <w:r>
        <w:t xml:space="preserve"> </w:t>
      </w:r>
      <w:r>
        <w:t>yhent</w:t>
      </w:r>
    </w:p>
    <w:p>
      <w:r>
        <w:rPr>
          <w:b/>
        </w:rPr>
        <w:t>v%inf: han - infinitive should end in -e, -en, or vowel</w:t>
      </w:r>
      <w:r>
        <w:br/>
        <w:t>The Second Nun's Tale 543 (data/oxford_txts/SNT_oxford.txt)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respit</w:t>
      </w:r>
      <w:r>
        <w:t xml:space="preserve"> </w:t>
      </w:r>
      <w:r>
        <w:t>three</w:t>
      </w:r>
      <w:r>
        <w:t xml:space="preserve"> </w:t>
      </w:r>
      <w:r>
        <w:t>dayes</w:t>
      </w:r>
      <w:r>
        <w:t xml:space="preserve"> </w:t>
      </w:r>
      <w:r>
        <w:t>and</w:t>
      </w:r>
      <w:r>
        <w:t xml:space="preserve"> </w:t>
      </w:r>
      <w:r>
        <w:t>namo</w:t>
      </w:r>
    </w:p>
    <w:p>
      <w:r>
        <w:rPr>
          <w:b/>
        </w:rPr>
        <w:t>v%pt_pl: buried - preterite plural should end in -e or -en</w:t>
      </w:r>
      <w:r>
        <w:br/>
        <w:t>The Second Nun's Tale 548 (data/oxford_txts/SNT_oxford.txt)</w:t>
        <w:br/>
      </w:r>
      <w:r>
        <w:t>The</w:t>
      </w:r>
      <w:r>
        <w:t xml:space="preserve"> </w:t>
      </w:r>
      <w:r>
        <w:t>body</w:t>
      </w:r>
      <w:r>
        <w:t xml:space="preserve"> </w:t>
      </w:r>
      <w:r>
        <w:t>fette</w:t>
      </w:r>
      <w:r>
        <w:t xml:space="preserve"> </w:t>
      </w:r>
      <w:r>
        <w:t>and</w:t>
      </w:r>
      <w:r>
        <w:t xml:space="preserve"> </w:t>
      </w:r>
      <w:r>
        <w:rPr>
          <w:i/>
        </w:rPr>
        <w:t>buried</w:t>
      </w:r>
      <w:r>
        <w:t xml:space="preserve"> </w:t>
      </w:r>
      <w:r>
        <w:t>it</w:t>
      </w:r>
      <w:r>
        <w:t xml:space="preserve"> </w:t>
      </w:r>
      <w:r>
        <w:t>by</w:t>
      </w:r>
      <w:r>
        <w:t xml:space="preserve"> </w:t>
      </w:r>
      <w:r>
        <w:t>nighte</w:t>
      </w:r>
    </w:p>
    <w:p>
      <w:r>
        <w:rPr>
          <w:b/>
        </w:rPr>
        <w:t>ger: asking - present participles (gerunds) should end in -e</w:t>
      </w:r>
      <w:r>
        <w:br/>
        <w:t>Book of the Duchess 33 (data/oxford_txts/BD_oxford.txt)</w:t>
        <w:br/>
      </w:r>
      <w:r>
        <w:t>Leseth</w:t>
      </w:r>
      <w:r>
        <w:t xml:space="preserve"> </w:t>
      </w:r>
      <w:r>
        <w:t>his</w:t>
      </w:r>
      <w:r>
        <w:t xml:space="preserve"> </w:t>
      </w:r>
      <w:r>
        <w:rPr>
          <w:i/>
        </w:rPr>
        <w:t>asking</w:t>
      </w:r>
      <w:r>
        <w:t xml:space="preserve"> </w:t>
      </w:r>
      <w:r>
        <w:t>trewely</w:t>
      </w:r>
    </w:p>
    <w:p>
      <w:r>
        <w:rPr>
          <w:b/>
        </w:rPr>
        <w:t>v%pr_pl: pass - present plural should end in -e or -en</w:t>
      </w:r>
      <w:r>
        <w:br/>
        <w:t>Book of the Duchess 41 (data/oxford_txts/BD_oxford.txt)</w:t>
        <w:br/>
      </w:r>
      <w:r>
        <w:rPr>
          <w:i/>
        </w:rPr>
        <w:t>Pass</w:t>
      </w:r>
      <w:r>
        <w:t xml:space="preserve"> </w:t>
      </w:r>
      <w:r>
        <w:t>we</w:t>
      </w:r>
      <w:r>
        <w:t xml:space="preserve"> </w:t>
      </w:r>
      <w:r>
        <w:t>over</w:t>
      </w:r>
      <w:r>
        <w:t xml:space="preserve"> </w:t>
      </w:r>
      <w:r>
        <w:t>until</w:t>
      </w:r>
      <w:r>
        <w:t xml:space="preserve"> </w:t>
      </w:r>
      <w:r>
        <w:t>efte</w:t>
      </w:r>
    </w:p>
    <w:p>
      <w:r>
        <w:rPr>
          <w:b/>
        </w:rPr>
        <w:t>v%pt_pl: had - preterite plural should end in -e or -en</w:t>
      </w:r>
      <w:r>
        <w:br/>
        <w:t>Book of the Duchess 53 (data/oxford_txts/BD_oxford.txt)</w:t>
        <w:br/>
      </w:r>
      <w:r>
        <w:t>That</w:t>
      </w:r>
      <w:r>
        <w:t xml:space="preserve"> </w:t>
      </w:r>
      <w:r>
        <w:t>clerkes</w:t>
      </w:r>
      <w:r>
        <w:t xml:space="preserve"> </w:t>
      </w:r>
      <w:r>
        <w:rPr>
          <w:i/>
        </w:rPr>
        <w:t>had</w:t>
      </w:r>
      <w:r>
        <w:t xml:space="preserve"> </w:t>
      </w:r>
      <w:r>
        <w:t>in</w:t>
      </w:r>
      <w:r>
        <w:t xml:space="preserve"> </w:t>
      </w:r>
      <w:r>
        <w:t>olde</w:t>
      </w:r>
      <w:r>
        <w:t xml:space="preserve"> </w:t>
      </w:r>
      <w:r>
        <w:t>time</w:t>
      </w:r>
    </w:p>
    <w:p>
      <w:r>
        <w:rPr>
          <w:b/>
        </w:rPr>
        <w:t>v%pt_pl: caught - preterite plural should end in -e or -en</w:t>
      </w:r>
      <w:r>
        <w:br/>
        <w:t>Book of the Duchess 124 (data/oxford_txts/BD_oxford.txt)</w:t>
        <w:br/>
      </w:r>
      <w:r>
        <w:t>Hir</w:t>
      </w:r>
      <w:r>
        <w:t xml:space="preserve"> </w:t>
      </w:r>
      <w:r>
        <w:t>women</w:t>
      </w:r>
      <w:r>
        <w:t xml:space="preserve"> </w:t>
      </w:r>
      <w:r>
        <w:rPr>
          <w:i/>
        </w:rPr>
        <w:t>caught</w:t>
      </w:r>
      <w:r>
        <w:t xml:space="preserve"> </w:t>
      </w:r>
      <w:r>
        <w:t>her</w:t>
      </w:r>
      <w:r>
        <w:t xml:space="preserve"> </w:t>
      </w:r>
      <w:r>
        <w:t>up</w:t>
      </w:r>
      <w:r>
        <w:t xml:space="preserve"> </w:t>
      </w:r>
      <w:r>
        <w:t>anon</w:t>
      </w:r>
    </w:p>
    <w:p>
      <w:r>
        <w:rPr>
          <w:b/>
        </w:rPr>
        <w:t>v%pt_pl: had - preterite plural should end in -e or -en</w:t>
      </w:r>
      <w:r>
        <w:br/>
        <w:t>Book of the Duchess 172 (data/oxford_txts/BD_oxford.txt)</w:t>
        <w:br/>
      </w:r>
      <w:r>
        <w:t>They</w:t>
      </w:r>
      <w:r>
        <w:t xml:space="preserve"> </w:t>
      </w:r>
      <w:r>
        <w:rPr>
          <w:i/>
        </w:rPr>
        <w:t>had</w:t>
      </w:r>
      <w:r>
        <w:t xml:space="preserve"> </w:t>
      </w:r>
      <w:r>
        <w:t>good</w:t>
      </w:r>
      <w:r>
        <w:t xml:space="preserve"> </w:t>
      </w:r>
      <w:r>
        <w:t>leiser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route</w:t>
      </w:r>
    </w:p>
    <w:p>
      <w:r>
        <w:rPr>
          <w:b/>
        </w:rPr>
        <w:t>v%pt_pl: slept - preterite plural should end in -e or -en</w:t>
      </w:r>
      <w:r>
        <w:br/>
        <w:t>Book of the Duchess 175 (data/oxford_txts/BD_oxford.txt)</w:t>
        <w:br/>
      </w:r>
      <w:r>
        <w:t>And</w:t>
      </w:r>
      <w:r>
        <w:t xml:space="preserve"> </w:t>
      </w:r>
      <w:r>
        <w:rPr>
          <w:i/>
        </w:rPr>
        <w:t>slept</w:t>
      </w:r>
      <w:r>
        <w:t xml:space="preserve"> </w:t>
      </w:r>
      <w:r>
        <w:t>upright</w:t>
      </w:r>
      <w:r>
        <w:t xml:space="preserve"> </w:t>
      </w:r>
      <w:r>
        <w:t>her</w:t>
      </w:r>
      <w:r>
        <w:t xml:space="preserve"> </w:t>
      </w:r>
      <w:r>
        <w:t>hed</w:t>
      </w:r>
      <w:r>
        <w:t xml:space="preserve"> </w:t>
      </w:r>
      <w:r>
        <w:t>yhedde</w:t>
      </w:r>
    </w:p>
    <w:p>
      <w:r>
        <w:rPr>
          <w:b/>
        </w:rPr>
        <w:t>v%inf: goon - infinitive should end in -e, -en, or vowel</w:t>
      </w:r>
      <w:r>
        <w:br/>
        <w:t>Book of the Duchess 187 (data/oxford_txts/BD_oxford.txt)</w:t>
        <w:br/>
      </w:r>
      <w:r>
        <w:t>Juno</w:t>
      </w:r>
      <w:r>
        <w:t xml:space="preserve"> </w:t>
      </w:r>
      <w:r>
        <w:t>bad</w:t>
      </w:r>
      <w:r>
        <w:t xml:space="preserve"> </w:t>
      </w:r>
      <w:r>
        <w:t>thow</w:t>
      </w:r>
      <w:r>
        <w:t xml:space="preserve"> </w:t>
      </w:r>
      <w:r>
        <w:t>shuldest</w:t>
      </w:r>
      <w:r>
        <w:t xml:space="preserve"> </w:t>
      </w:r>
      <w:r>
        <w:rPr>
          <w:i/>
        </w:rPr>
        <w:t>goon</w:t>
      </w:r>
    </w:p>
    <w:p>
      <w:r>
        <w:rPr>
          <w:b/>
        </w:rPr>
        <w:t>v%inf: goon - infinitive should end in -e, -en, or vowel</w:t>
      </w:r>
      <w:r>
        <w:br/>
        <w:t>Book of the Duchess 193 (data/oxford_txts/BD_oxford.txt)</w:t>
        <w:br/>
      </w:r>
      <w:r>
        <w:t>Out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slepe</w:t>
      </w:r>
      <w:r>
        <w:t xml:space="preserve"> </w:t>
      </w:r>
      <w:r>
        <w:t>and</w:t>
      </w:r>
      <w:r>
        <w:t xml:space="preserve"> </w:t>
      </w:r>
      <w:r>
        <w:t>gan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</w:p>
    <w:p>
      <w:r>
        <w:rPr>
          <w:b/>
        </w:rPr>
        <w:t>v%pr_pl: bury - present plural should end in -e or -en</w:t>
      </w:r>
      <w:r>
        <w:br/>
        <w:t>Book of the Duchess 207 (data/oxford_txts/BD_oxford.txt)</w:t>
        <w:br/>
      </w:r>
      <w:r>
        <w:rPr>
          <w:i/>
        </w:rPr>
        <w:t>Bury</w:t>
      </w:r>
      <w:r>
        <w:t xml:space="preserve"> </w:t>
      </w:r>
      <w:r>
        <w:t>my</w:t>
      </w:r>
      <w:r>
        <w:t xml:space="preserve"> </w:t>
      </w:r>
      <w:r>
        <w:t>body</w:t>
      </w:r>
      <w:r>
        <w:t xml:space="preserve"> </w:t>
      </w:r>
      <w:r>
        <w:t>for</w:t>
      </w:r>
      <w:r>
        <w:t xml:space="preserve"> </w:t>
      </w:r>
      <w:r>
        <w:t>suche</w:t>
      </w:r>
      <w:r>
        <w:t xml:space="preserve"> </w:t>
      </w:r>
      <w:r>
        <w:t>a</w:t>
      </w:r>
      <w:r>
        <w:t xml:space="preserve"> </w:t>
      </w:r>
      <w:r>
        <w:t>tide</w:t>
      </w:r>
    </w:p>
    <w:p>
      <w:r>
        <w:rPr>
          <w:b/>
        </w:rPr>
        <w:t>v%inf: peint - infinitive should end in -e, -en, or vowel</w:t>
      </w:r>
      <w:r>
        <w:br/>
        <w:t>Book of the Duchess 259 (data/oxford_txts/BD_oxford.txt)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do</w:t>
      </w:r>
      <w:r>
        <w:t xml:space="preserve"> </w:t>
      </w:r>
      <w:r>
        <w:rPr>
          <w:i/>
        </w:rPr>
        <w:t>peint</w:t>
      </w:r>
      <w:r>
        <w:t xml:space="preserve"> </w:t>
      </w:r>
      <w:r>
        <w:t>with</w:t>
      </w:r>
      <w:r>
        <w:t xml:space="preserve"> </w:t>
      </w:r>
      <w:r>
        <w:t>pure</w:t>
      </w:r>
      <w:r>
        <w:t xml:space="preserve"> </w:t>
      </w:r>
      <w:r>
        <w:t>golde</w:t>
      </w:r>
    </w:p>
    <w:p>
      <w:r>
        <w:rPr>
          <w:b/>
        </w:rPr>
        <w:t>v%inf: sleep - infinitive should end in -e, -en, or vowel</w:t>
      </w:r>
      <w:r>
        <w:br/>
        <w:t>Book of the Duchess 274 (data/oxford_txts/BD_oxford.txt)</w:t>
        <w:br/>
      </w:r>
      <w:r>
        <w:t>To</w:t>
      </w:r>
      <w:r>
        <w:t xml:space="preserve"> </w:t>
      </w:r>
      <w:r>
        <w:rPr>
          <w:i/>
        </w:rPr>
        <w:t>sleep</w:t>
      </w:r>
      <w:r>
        <w:t xml:space="preserve"> </w:t>
      </w:r>
      <w:r>
        <w:t>that</w:t>
      </w:r>
      <w:r>
        <w:t xml:space="preserve"> </w:t>
      </w:r>
      <w:r>
        <w:t>right</w:t>
      </w:r>
      <w:r>
        <w:t xml:space="preserve"> </w:t>
      </w:r>
      <w:r>
        <w:t>upon</w:t>
      </w:r>
      <w:r>
        <w:t xml:space="preserve"> </w:t>
      </w:r>
      <w:r>
        <w:t>my</w:t>
      </w:r>
      <w:r>
        <w:t xml:space="preserve"> </w:t>
      </w:r>
      <w:r>
        <w:t>booke</w:t>
      </w:r>
    </w:p>
    <w:p>
      <w:r>
        <w:rPr>
          <w:b/>
        </w:rPr>
        <w:t>v%pt_pl: fortuned - preterite plural should end in -e or -en</w:t>
      </w:r>
      <w:r>
        <w:br/>
        <w:t>Book of the Duchess 288 (data/oxford_txts/BD_oxford.txt)</w:t>
        <w:br/>
      </w:r>
      <w:r>
        <w:t>Suche</w:t>
      </w:r>
      <w:r>
        <w:t xml:space="preserve"> </w:t>
      </w:r>
      <w:r>
        <w:t>mervailes</w:t>
      </w:r>
      <w:r>
        <w:t xml:space="preserve"> </w:t>
      </w:r>
      <w:r>
        <w:rPr>
          <w:i/>
        </w:rPr>
        <w:t>fortuned</w:t>
      </w:r>
      <w:r>
        <w:t xml:space="preserve"> </w:t>
      </w:r>
      <w:r>
        <w:t>than</w:t>
      </w:r>
    </w:p>
    <w:p>
      <w:r>
        <w:rPr>
          <w:b/>
        </w:rPr>
        <w:t>v%pt_pl: song - preterite plural should end in -e or -en</w:t>
      </w:r>
      <w:r>
        <w:br/>
        <w:t>Book of the Duchess 304 (data/oxford_txts/BD_oxford.txt)</w:t>
        <w:br/>
      </w:r>
      <w:r>
        <w:t>Had</w:t>
      </w:r>
      <w:r>
        <w:t xml:space="preserve"> </w:t>
      </w:r>
      <w:r>
        <w:t>herd</w:t>
      </w:r>
      <w:r>
        <w:t xml:space="preserve"> </w:t>
      </w:r>
      <w:r>
        <w:t>for</w:t>
      </w:r>
      <w:r>
        <w:t xml:space="preserve"> </w:t>
      </w:r>
      <w:r>
        <w:t>somme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rPr>
          <w:i/>
        </w:rPr>
        <w:t>song</w:t>
      </w:r>
      <w:r>
        <w:t xml:space="preserve"> </w:t>
      </w:r>
      <w:r>
        <w:t>lowe</w:t>
      </w:r>
    </w:p>
    <w:p>
      <w:r>
        <w:rPr>
          <w:b/>
        </w:rPr>
        <w:t>v%inf: sing - infinitive should end in -e, -en, or vowel</w:t>
      </w:r>
      <w:r>
        <w:br/>
        <w:t>Book of the Duchess 318 (data/oxford_txts/BD_oxford.txt)</w:t>
        <w:br/>
      </w:r>
      <w:r>
        <w:t>To</w:t>
      </w:r>
      <w:r>
        <w:t xml:space="preserve"> </w:t>
      </w:r>
      <w:r>
        <w:rPr>
          <w:i/>
        </w:rPr>
        <w:t>sing</w:t>
      </w:r>
      <w:r>
        <w:t xml:space="preserve"> </w:t>
      </w:r>
      <w:r>
        <w:t>for</w:t>
      </w:r>
      <w:r>
        <w:t xml:space="preserve"> </w:t>
      </w:r>
      <w:r>
        <w:t>ech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him</w:t>
      </w:r>
      <w:r>
        <w:t xml:space="preserve"> </w:t>
      </w:r>
      <w:r>
        <w:t>peined</w:t>
      </w:r>
    </w:p>
    <w:p>
      <w:r>
        <w:rPr>
          <w:b/>
        </w:rPr>
        <w:t>v%pt_pl: spared - preterite plural should end in -e or -en</w:t>
      </w:r>
      <w:r>
        <w:br/>
        <w:t>Book of the Duchess 320 (data/oxford_txts/BD_oxford.txt)</w:t>
        <w:br/>
      </w:r>
      <w:r>
        <w:t>They</w:t>
      </w:r>
      <w:r>
        <w:t xml:space="preserve"> </w:t>
      </w:r>
      <w:r>
        <w:t>ne</w:t>
      </w:r>
      <w:r>
        <w:t xml:space="preserve"> </w:t>
      </w:r>
      <w:r>
        <w:rPr>
          <w:i/>
        </w:rPr>
        <w:t>spared</w:t>
      </w:r>
      <w:r>
        <w:t xml:space="preserve"> </w:t>
      </w:r>
      <w:r>
        <w:t>not</w:t>
      </w:r>
      <w:r>
        <w:t xml:space="preserve"> </w:t>
      </w:r>
      <w:r>
        <w:t>hir</w:t>
      </w:r>
      <w:r>
        <w:t xml:space="preserve"> </w:t>
      </w:r>
      <w:r>
        <w:t>throtes</w:t>
      </w:r>
    </w:p>
    <w:p>
      <w:r>
        <w:rPr>
          <w:b/>
        </w:rPr>
        <w:t>v%pt_pl: wold - preterite plural should end in -e or -en</w:t>
      </w:r>
      <w:r>
        <w:br/>
        <w:t>Book of the Duchess 351 (data/oxford_txts/BD_oxford.txt)</w:t>
        <w:br/>
      </w:r>
      <w:r>
        <w:t>How</w:t>
      </w:r>
      <w:r>
        <w:t xml:space="preserve"> </w:t>
      </w:r>
      <w:r>
        <w:t>they</w:t>
      </w:r>
      <w:r>
        <w:t xml:space="preserve"> </w:t>
      </w:r>
      <w:r>
        <w:rPr>
          <w:i/>
        </w:rPr>
        <w:t>wold</w:t>
      </w:r>
      <w:r>
        <w:t xml:space="preserve"> </w:t>
      </w:r>
      <w:r>
        <w:t>slee</w:t>
      </w:r>
      <w:r>
        <w:t xml:space="preserve"> </w:t>
      </w:r>
      <w:r>
        <w:t>the</w:t>
      </w:r>
      <w:r>
        <w:t xml:space="preserve"> </w:t>
      </w:r>
      <w:r>
        <w:t>hert</w:t>
      </w:r>
      <w:r>
        <w:t xml:space="preserve"> </w:t>
      </w:r>
      <w:r>
        <w:t>with</w:t>
      </w:r>
      <w:r>
        <w:t xml:space="preserve"> </w:t>
      </w:r>
      <w:r>
        <w:t>strengthe</w:t>
      </w:r>
    </w:p>
    <w:p>
      <w:r>
        <w:rPr>
          <w:b/>
        </w:rPr>
        <w:t>v%pt_pl: hied - preterite plural should end in -e or -en</w:t>
      </w:r>
      <w:r>
        <w:br/>
        <w:t>Book of the Duchess 363 (data/oxford_txts/BD_oxford.txt)</w:t>
        <w:br/>
      </w:r>
      <w:r>
        <w:t>And</w:t>
      </w:r>
      <w:r>
        <w:t xml:space="preserve"> </w:t>
      </w:r>
      <w:r>
        <w:rPr>
          <w:i/>
        </w:rPr>
        <w:t>hied</w:t>
      </w:r>
      <w:r>
        <w:t xml:space="preserve"> </w:t>
      </w:r>
      <w:r>
        <w:t>hem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forest</w:t>
      </w:r>
      <w:r>
        <w:t xml:space="preserve"> </w:t>
      </w:r>
      <w:r>
        <w:t>faste</w:t>
      </w:r>
    </w:p>
    <w:p>
      <w:r>
        <w:rPr>
          <w:b/>
        </w:rPr>
        <w:t>v%pr_pl: go - present plural should end in -e or -en</w:t>
      </w:r>
      <w:r>
        <w:br/>
        <w:t>Book of the Duchess 371 (data/oxford_txts/BD_oxford.txt)</w:t>
        <w:br/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faste</w:t>
      </w:r>
      <w:r>
        <w:t xml:space="preserve"> </w:t>
      </w:r>
      <w:r>
        <w:t>and</w:t>
      </w:r>
      <w:r>
        <w:t xml:space="preserve"> </w:t>
      </w:r>
      <w:r>
        <w:t>gan</w:t>
      </w:r>
      <w:r>
        <w:t xml:space="preserve"> </w:t>
      </w:r>
      <w:r>
        <w:t>to</w:t>
      </w:r>
      <w:r>
        <w:t xml:space="preserve"> </w:t>
      </w:r>
      <w:r>
        <w:t>ride</w:t>
      </w:r>
    </w:p>
    <w:p>
      <w:r>
        <w:rPr>
          <w:b/>
        </w:rPr>
        <w:t>v%pt_pl: cam - preterite plural should end in -e or -en</w:t>
      </w:r>
      <w:r>
        <w:br/>
        <w:t>Book of the Duchess 372 (data/oxford_txts/BD_oxford.txt)</w:t>
        <w:br/>
      </w:r>
      <w:r>
        <w:t>Whan</w:t>
      </w:r>
      <w:r>
        <w:t xml:space="preserve"> </w:t>
      </w:r>
      <w:r>
        <w:t>we</w:t>
      </w:r>
      <w:r>
        <w:t xml:space="preserve"> </w:t>
      </w:r>
      <w:r>
        <w:rPr>
          <w:i/>
        </w:rPr>
        <w:t>cam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forest</w:t>
      </w:r>
      <w:r>
        <w:t xml:space="preserve"> </w:t>
      </w:r>
      <w:r>
        <w:t>side</w:t>
      </w:r>
    </w:p>
    <w:p>
      <w:r>
        <w:rPr>
          <w:b/>
        </w:rPr>
        <w:t>v%pt_pl: had - preterite plural should end in -e or -en</w:t>
      </w:r>
      <w:r>
        <w:br/>
        <w:t>Book of the Duchess 383 (data/oxford_txts/BD_oxford.txt)</w:t>
        <w:br/>
      </w:r>
      <w:r>
        <w:t>The</w:t>
      </w:r>
      <w:r>
        <w:t xml:space="preserve"> </w:t>
      </w:r>
      <w:r>
        <w:t>hounds</w:t>
      </w:r>
      <w:r>
        <w:t xml:space="preserve"> </w:t>
      </w:r>
      <w:r>
        <w:rPr>
          <w:i/>
        </w:rPr>
        <w:t>had</w:t>
      </w:r>
      <w:r>
        <w:t xml:space="preserve"> </w:t>
      </w:r>
      <w:r>
        <w:t>overshette</w:t>
      </w:r>
      <w:r>
        <w:t xml:space="preserve"> </w:t>
      </w:r>
      <w:r>
        <w:t>hem</w:t>
      </w:r>
      <w:r>
        <w:t xml:space="preserve"> </w:t>
      </w:r>
      <w:r>
        <w:t>alle</w:t>
      </w:r>
    </w:p>
    <w:p>
      <w:r>
        <w:rPr>
          <w:b/>
        </w:rPr>
        <w:t>v%pt_pl: had - preterite plural should end in -e or -en</w:t>
      </w:r>
      <w:r>
        <w:br/>
        <w:t>Book of the Duchess 404 (data/oxford_txts/BD_oxford.txt)</w:t>
        <w:br/>
      </w:r>
      <w:r>
        <w:rPr>
          <w:i/>
        </w:rPr>
        <w:t>Had</w:t>
      </w:r>
      <w:r>
        <w:t xml:space="preserve"> </w:t>
      </w:r>
      <w:r>
        <w:t>mad</w:t>
      </w:r>
      <w:r>
        <w:t xml:space="preserve"> </w:t>
      </w:r>
      <w:r>
        <w:t>hir</w:t>
      </w:r>
      <w:r>
        <w:t xml:space="preserve"> </w:t>
      </w:r>
      <w:r>
        <w:t>dwelling</w:t>
      </w:r>
      <w:r>
        <w:t xml:space="preserve"> </w:t>
      </w:r>
      <w:r>
        <w:t>ther</w:t>
      </w:r>
      <w:r>
        <w:t xml:space="preserve"> </w:t>
      </w:r>
      <w:r>
        <w:t>I</w:t>
      </w:r>
      <w:r>
        <w:t xml:space="preserve"> </w:t>
      </w:r>
      <w:r>
        <w:t>trowe</w:t>
      </w:r>
    </w:p>
    <w:p>
      <w:r>
        <w:rPr>
          <w:b/>
        </w:rPr>
        <w:t>ger: dwelling - present participles (gerunds) should end in -e</w:t>
      </w:r>
      <w:r>
        <w:br/>
        <w:t>Book of the Duchess 404 (data/oxford_txts/BD_oxford.txt)</w:t>
        <w:br/>
      </w:r>
      <w:r>
        <w:t>Had</w:t>
      </w:r>
      <w:r>
        <w:t xml:space="preserve"> </w:t>
      </w:r>
      <w:r>
        <w:t>mad</w:t>
      </w:r>
      <w:r>
        <w:t xml:space="preserve"> </w:t>
      </w:r>
      <w:r>
        <w:t>hir</w:t>
      </w:r>
      <w:r>
        <w:t xml:space="preserve"> </w:t>
      </w:r>
      <w:r>
        <w:rPr>
          <w:i/>
        </w:rPr>
        <w:t>dwelling</w:t>
      </w:r>
      <w:r>
        <w:t xml:space="preserve"> </w:t>
      </w:r>
      <w:r>
        <w:t>ther</w:t>
      </w:r>
      <w:r>
        <w:t xml:space="preserve"> </w:t>
      </w:r>
      <w:r>
        <w:t>I</w:t>
      </w:r>
      <w:r>
        <w:t xml:space="preserve"> </w:t>
      </w:r>
      <w:r>
        <w:t>trowe</w:t>
      </w:r>
    </w:p>
    <w:p>
      <w:r>
        <w:rPr>
          <w:b/>
        </w:rPr>
        <w:t>v%inf: tel - infinitive should end in -e, -en, or vowel</w:t>
      </w:r>
      <w:r>
        <w:br/>
        <w:t>Book of the Duchess 440 (data/oxford_txts/BD_oxford.txt)</w:t>
        <w:br/>
      </w:r>
      <w:r>
        <w:t>And</w:t>
      </w:r>
      <w:r>
        <w:t xml:space="preserve"> </w:t>
      </w:r>
      <w:r>
        <w:rPr>
          <w:i/>
        </w:rPr>
        <w:t>tel</w:t>
      </w:r>
      <w:r>
        <w:t xml:space="preserve"> </w:t>
      </w:r>
      <w:r>
        <w:t>of</w:t>
      </w:r>
      <w:r>
        <w:t xml:space="preserve"> </w:t>
      </w:r>
      <w:r>
        <w:t>every</w:t>
      </w:r>
      <w:r>
        <w:t xml:space="preserve"> </w:t>
      </w:r>
      <w:r>
        <w:t>thing</w:t>
      </w:r>
      <w:r>
        <w:t xml:space="preserve"> </w:t>
      </w:r>
      <w:r>
        <w:t>the</w:t>
      </w:r>
      <w:r>
        <w:t xml:space="preserve"> </w:t>
      </w:r>
      <w:r>
        <w:t>noumbre</w:t>
      </w:r>
    </w:p>
    <w:p>
      <w:r>
        <w:rPr>
          <w:b/>
        </w:rPr>
        <w:t>v%inf: fail - infinitive should end in -e, -en, or vowel</w:t>
      </w:r>
      <w:r>
        <w:br/>
        <w:t>Book of the Duchess 441 (data/oxford_txts/BD_oxford.txt)</w:t>
        <w:br/>
      </w:r>
      <w:r>
        <w:t>Yet</w:t>
      </w:r>
      <w:r>
        <w:t xml:space="preserve"> </w:t>
      </w:r>
      <w:r>
        <w:t>shulde</w:t>
      </w:r>
      <w:r>
        <w:t xml:space="preserve"> </w:t>
      </w:r>
      <w:r>
        <w:t>he</w:t>
      </w:r>
      <w:r>
        <w:t xml:space="preserve"> </w:t>
      </w:r>
      <w:r>
        <w:rPr>
          <w:i/>
        </w:rPr>
        <w:t>fail</w:t>
      </w:r>
      <w:r>
        <w:t xml:space="preserve"> </w:t>
      </w:r>
      <w:r>
        <w:t>to</w:t>
      </w:r>
      <w:r>
        <w:t xml:space="preserve"> </w:t>
      </w:r>
      <w:r>
        <w:t>rekene</w:t>
      </w:r>
      <w:r>
        <w:t xml:space="preserve"> </w:t>
      </w:r>
      <w:r>
        <w:t>evene</w:t>
      </w:r>
    </w:p>
    <w:p>
      <w:r>
        <w:rPr>
          <w:b/>
        </w:rPr>
        <w:t>v%inf: faint - infinitive should end in -e, -en, or vowel</w:t>
      </w:r>
      <w:r>
        <w:br/>
        <w:t>Book of the Duchess 488 (data/oxford_txts/BD_oxford.txt)</w:t>
        <w:br/>
      </w:r>
      <w:r>
        <w:t>His</w:t>
      </w:r>
      <w:r>
        <w:t xml:space="preserve"> </w:t>
      </w:r>
      <w:r>
        <w:t>sorwful</w:t>
      </w:r>
      <w:r>
        <w:t xml:space="preserve"> </w:t>
      </w:r>
      <w:r>
        <w:t>hert</w:t>
      </w:r>
      <w:r>
        <w:t xml:space="preserve"> </w:t>
      </w:r>
      <w:r>
        <w:t>gan</w:t>
      </w:r>
      <w:r>
        <w:t xml:space="preserve"> </w:t>
      </w:r>
      <w:r>
        <w:t>faste</w:t>
      </w:r>
      <w:r>
        <w:t xml:space="preserve"> </w:t>
      </w:r>
      <w:r>
        <w:rPr>
          <w:i/>
        </w:rPr>
        <w:t>faint</w:t>
      </w:r>
    </w:p>
    <w:p>
      <w:r>
        <w:rPr>
          <w:b/>
        </w:rPr>
        <w:t>v%pr_pl: can - present plural should end in -e or -en</w:t>
      </w:r>
      <w:r>
        <w:br/>
        <w:t>Book of the Duchess 541 (data/oxford_txts/BD_oxford.txt)</w:t>
        <w:br/>
      </w:r>
      <w:r>
        <w:t>These</w:t>
      </w:r>
      <w:r>
        <w:t xml:space="preserve"> </w:t>
      </w:r>
      <w:r>
        <w:t>huntes</w:t>
      </w:r>
      <w:r>
        <w:t xml:space="preserve"> </w:t>
      </w:r>
      <w:r>
        <w:rPr>
          <w:i/>
        </w:rPr>
        <w:t>can</w:t>
      </w:r>
      <w:r>
        <w:t xml:space="preserve"> </w:t>
      </w:r>
      <w:r>
        <w:t>him</w:t>
      </w:r>
      <w:r>
        <w:t xml:space="preserve"> </w:t>
      </w:r>
      <w:r>
        <w:t>nowher</w:t>
      </w:r>
      <w:r>
        <w:t xml:space="preserve"> </w:t>
      </w:r>
      <w:r>
        <w:t>see</w:t>
      </w:r>
    </w:p>
    <w:p>
      <w:r>
        <w:rPr>
          <w:b/>
        </w:rPr>
        <w:t>v%pr_pl: wol - present plural should end in -e or -en</w:t>
      </w:r>
      <w:r>
        <w:br/>
        <w:t>Book of the Duchess 546 (data/oxford_txts/BD_oxford.txt)</w:t>
        <w:br/>
      </w:r>
      <w:r>
        <w:t>But</w:t>
      </w:r>
      <w:r>
        <w:t xml:space="preserve"> </w:t>
      </w:r>
      <w:r>
        <w:t>sir</w:t>
      </w:r>
      <w:r>
        <w:t xml:space="preserve"> </w:t>
      </w:r>
      <w:r>
        <w:t>oo</w:t>
      </w:r>
      <w:r>
        <w:t xml:space="preserve"> </w:t>
      </w:r>
      <w:r>
        <w:t>thinge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here</w:t>
      </w:r>
    </w:p>
    <w:p>
      <w:r>
        <w:rPr>
          <w:b/>
        </w:rPr>
        <w:t>v%inf: fal - infinitive should end in -e, -en, or vowel</w:t>
      </w:r>
      <w:r>
        <w:br/>
        <w:t>Book of the Duchess 564 (data/oxford_txts/BD_oxford.txt)</w:t>
        <w:br/>
      </w:r>
      <w:r>
        <w:t>That</w:t>
      </w:r>
      <w:r>
        <w:t xml:space="preserve"> </w:t>
      </w:r>
      <w:r>
        <w:t>maketh</w:t>
      </w:r>
      <w:r>
        <w:t xml:space="preserve"> </w:t>
      </w:r>
      <w:r>
        <w:t>my</w:t>
      </w:r>
      <w:r>
        <w:t xml:space="preserve"> </w:t>
      </w:r>
      <w:r>
        <w:t>hew</w:t>
      </w:r>
      <w:r>
        <w:t xml:space="preserve"> </w:t>
      </w:r>
      <w:r>
        <w:t>to</w:t>
      </w:r>
      <w:r>
        <w:t xml:space="preserve"> </w:t>
      </w:r>
      <w:r>
        <w:rPr>
          <w:i/>
        </w:rPr>
        <w:t>fal</w:t>
      </w:r>
      <w:r>
        <w:t xml:space="preserve"> </w:t>
      </w:r>
      <w:r>
        <w:t>and</w:t>
      </w:r>
      <w:r>
        <w:t xml:space="preserve"> </w:t>
      </w:r>
      <w:r>
        <w:t>fade</w:t>
      </w:r>
    </w:p>
    <w:p>
      <w:r>
        <w:rPr>
          <w:b/>
        </w:rPr>
        <w:t>ger: understonding - present participles (gerunds) should end in -e</w:t>
      </w:r>
      <w:r>
        <w:br/>
        <w:t>Book of the Duchess 565 (data/oxford_txts/BD_oxford.txt)</w:t>
        <w:br/>
      </w:r>
      <w:r>
        <w:t>And</w:t>
      </w:r>
      <w:r>
        <w:t xml:space="preserve"> </w:t>
      </w:r>
      <w:r>
        <w:t>hath</w:t>
      </w:r>
      <w:r>
        <w:t xml:space="preserve"> </w:t>
      </w:r>
      <w:r>
        <w:t>min</w:t>
      </w:r>
      <w:r>
        <w:t xml:space="preserve"> </w:t>
      </w:r>
      <w:r>
        <w:rPr>
          <w:i/>
        </w:rPr>
        <w:t>understonding</w:t>
      </w:r>
      <w:r>
        <w:t xml:space="preserve"> </w:t>
      </w:r>
      <w:r>
        <w:t>lorne</w:t>
      </w:r>
    </w:p>
    <w:p>
      <w:r>
        <w:rPr>
          <w:b/>
        </w:rPr>
        <w:t>v%inf: tel - infinitive should end in -e, -en, or vowel</w:t>
      </w:r>
      <w:r>
        <w:br/>
        <w:t>Book of the Duchess 598 (data/oxford_txts/BD_oxford.txt)</w:t>
        <w:br/>
      </w:r>
      <w:r>
        <w:t>Allas</w:t>
      </w:r>
      <w:r>
        <w:t xml:space="preserve"> </w:t>
      </w:r>
      <w:r>
        <w:t>and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tel</w:t>
      </w:r>
      <w:r>
        <w:t xml:space="preserve"> </w:t>
      </w:r>
      <w:r>
        <w:t>the</w:t>
      </w:r>
      <w:r>
        <w:t xml:space="preserve"> </w:t>
      </w:r>
      <w:r>
        <w:t>why</w:t>
      </w:r>
    </w:p>
    <w:p>
      <w:r>
        <w:rPr>
          <w:b/>
        </w:rPr>
        <w:t>v%pr_pl: can - present plural should end in -e or -en</w:t>
      </w:r>
      <w:r>
        <w:br/>
        <w:t>Book of the Duchess 674 (data/oxford_txts/BD_oxford.txt)</w:t>
        <w:br/>
      </w:r>
      <w:r>
        <w:t>Ther</w:t>
      </w:r>
      <w:r>
        <w:t xml:space="preserve"> </w:t>
      </w:r>
      <w:r>
        <w:t>be</w:t>
      </w:r>
      <w:r>
        <w:t xml:space="preserve"> </w:t>
      </w:r>
      <w:r>
        <w:t>but</w:t>
      </w:r>
      <w:r>
        <w:t xml:space="preserve"> </w:t>
      </w:r>
      <w:r>
        <w:t>few</w:t>
      </w:r>
      <w:r>
        <w:t xml:space="preserve"> </w:t>
      </w:r>
      <w:r>
        <w:rPr>
          <w:i/>
        </w:rPr>
        <w:t>can</w:t>
      </w:r>
      <w:r>
        <w:t xml:space="preserve"> </w:t>
      </w:r>
      <w:r>
        <w:t>hir</w:t>
      </w:r>
      <w:r>
        <w:t xml:space="preserve"> </w:t>
      </w:r>
      <w:r>
        <w:t>begile</w:t>
      </w:r>
    </w:p>
    <w:p>
      <w:r>
        <w:rPr>
          <w:b/>
        </w:rPr>
        <w:t>v%inf: swer - infinitive should end in -e, -en, or vowel</w:t>
      </w:r>
      <w:r>
        <w:br/>
        <w:t>Book of the Duchess 684 (data/oxford_txts/BD_oxford.txt)</w:t>
        <w:br/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swer</w:t>
      </w:r>
      <w:r>
        <w:t xml:space="preserve"> </w:t>
      </w:r>
      <w:r>
        <w:t>she</w:t>
      </w:r>
      <w:r>
        <w:t xml:space="preserve"> </w:t>
      </w:r>
      <w:r>
        <w:t>took</w:t>
      </w:r>
      <w:r>
        <w:t xml:space="preserve"> </w:t>
      </w:r>
      <w:r>
        <w:t>the</w:t>
      </w:r>
      <w:r>
        <w:t xml:space="preserve"> </w:t>
      </w:r>
      <w:r>
        <w:t>beste</w:t>
      </w:r>
    </w:p>
    <w:p>
      <w:r>
        <w:rPr>
          <w:b/>
        </w:rPr>
        <w:t>ger: weping - present participles (gerunds) should end in -e</w:t>
      </w:r>
      <w:r>
        <w:br/>
        <w:t>Book of the Duchess 696 (data/oxford_txts/BD_oxford.txt)</w:t>
        <w:br/>
      </w:r>
      <w:r>
        <w:t>Of</w:t>
      </w:r>
      <w:r>
        <w:t xml:space="preserve"> </w:t>
      </w:r>
      <w:r>
        <w:rPr>
          <w:i/>
        </w:rPr>
        <w:t>weping</w:t>
      </w:r>
      <w:r>
        <w:t xml:space="preserve"> </w:t>
      </w:r>
      <w:r>
        <w:t>whan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allon</w:t>
      </w:r>
    </w:p>
    <w:p>
      <w:r>
        <w:rPr>
          <w:b/>
        </w:rPr>
        <w:t>v%inf: tel - infinitive should end in -e, -en, or vowel</w:t>
      </w:r>
      <w:r>
        <w:br/>
        <w:t>Book of the Duchess 710 (data/oxford_txts/BD_oxford.txt)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I</w:t>
      </w:r>
      <w:r>
        <w:t xml:space="preserve"> </w:t>
      </w:r>
      <w:r>
        <w:t>herd</w:t>
      </w:r>
      <w:r>
        <w:t xml:space="preserve"> </w:t>
      </w:r>
      <w:r>
        <w:t>him</w:t>
      </w:r>
      <w:r>
        <w:t xml:space="preserve"> </w:t>
      </w:r>
      <w:r>
        <w:rPr>
          <w:i/>
        </w:rPr>
        <w:t>tel</w:t>
      </w:r>
      <w:r>
        <w:t xml:space="preserve"> </w:t>
      </w:r>
      <w:r>
        <w:t>this</w:t>
      </w:r>
      <w:r>
        <w:t xml:space="preserve"> </w:t>
      </w:r>
      <w:r>
        <w:t>tale</w:t>
      </w:r>
    </w:p>
    <w:p>
      <w:r>
        <w:rPr>
          <w:b/>
        </w:rPr>
        <w:t>v%pt_pl: had - preterite plural should end in -e or -en</w:t>
      </w:r>
      <w:r>
        <w:br/>
        <w:t>Book of the Duchess 723 (data/oxford_txts/BD_oxford.txt)</w:t>
        <w:br/>
      </w:r>
      <w:r>
        <w:t>Thogh</w:t>
      </w:r>
      <w:r>
        <w:t xml:space="preserve"> </w:t>
      </w:r>
      <w:r>
        <w:t>ye</w:t>
      </w:r>
      <w:r>
        <w:t xml:space="preserve"> </w:t>
      </w:r>
      <w:r>
        <w:rPr>
          <w:i/>
        </w:rPr>
        <w:t>had</w:t>
      </w:r>
      <w:r>
        <w:t xml:space="preserve"> </w:t>
      </w:r>
      <w:r>
        <w:t>lost</w:t>
      </w:r>
      <w:r>
        <w:t xml:space="preserve"> </w:t>
      </w:r>
      <w:r>
        <w:t>the</w:t>
      </w:r>
      <w:r>
        <w:t xml:space="preserve"> </w:t>
      </w:r>
      <w:r>
        <w:t>ferses</w:t>
      </w:r>
      <w:r>
        <w:t xml:space="preserve"> </w:t>
      </w:r>
      <w:r>
        <w:t>twelve</w:t>
      </w:r>
    </w:p>
    <w:p>
      <w:r>
        <w:rPr>
          <w:b/>
        </w:rPr>
        <w:t>v%pt_pl: mordred - preterite plural should end in -e or -en</w:t>
      </w:r>
      <w:r>
        <w:br/>
        <w:t>Book of the Duchess 724 (data/oxford_txts/BD_oxford.txt)</w:t>
        <w:br/>
      </w:r>
      <w:r>
        <w:t>And</w:t>
      </w:r>
      <w:r>
        <w:t xml:space="preserve"> </w:t>
      </w:r>
      <w:r>
        <w:t>ye</w:t>
      </w:r>
      <w:r>
        <w:t xml:space="preserve"> </w:t>
      </w:r>
      <w:r>
        <w:t>for</w:t>
      </w:r>
      <w:r>
        <w:t xml:space="preserve"> </w:t>
      </w:r>
      <w:r>
        <w:t>sorwe</w:t>
      </w:r>
      <w:r>
        <w:t xml:space="preserve"> </w:t>
      </w:r>
      <w:r>
        <w:rPr>
          <w:i/>
        </w:rPr>
        <w:t>mordred</w:t>
      </w:r>
      <w:r>
        <w:t xml:space="preserve"> </w:t>
      </w:r>
      <w:r>
        <w:t>yourselve</w:t>
      </w:r>
    </w:p>
    <w:p>
      <w:r>
        <w:rPr>
          <w:b/>
        </w:rPr>
        <w:t>v%inf: com - infinitive should end in -e, -en, or vowel</w:t>
      </w:r>
      <w:r>
        <w:br/>
        <w:t>Book of the Duchess 731 (data/oxford_txts/BD_oxford.txt)</w:t>
        <w:br/>
      </w:r>
      <w:r>
        <w:t>To</w:t>
      </w:r>
      <w:r>
        <w:t xml:space="preserve"> </w:t>
      </w:r>
      <w:r>
        <w:rPr>
          <w:i/>
        </w:rPr>
        <w:t>com</w:t>
      </w:r>
      <w:r>
        <w:t xml:space="preserve"> </w:t>
      </w:r>
      <w:r>
        <w:t>to</w:t>
      </w:r>
      <w:r>
        <w:t xml:space="preserve"> </w:t>
      </w:r>
      <w:r>
        <w:t>hir</w:t>
      </w:r>
      <w:r>
        <w:t xml:space="preserve"> </w:t>
      </w:r>
      <w:r>
        <w:t>Another</w:t>
      </w:r>
      <w:r>
        <w:t xml:space="preserve"> </w:t>
      </w:r>
      <w:r>
        <w:t>rage</w:t>
      </w:r>
    </w:p>
    <w:p>
      <w:r>
        <w:rPr>
          <w:b/>
        </w:rPr>
        <w:t>v%inf: beset - infinitive should end in -e, -en, or vowel</w:t>
      </w:r>
      <w:r>
        <w:br/>
        <w:t>Book of the Duchess 772 (data/oxford_txts/BD_oxford.txt)</w:t>
        <w:br/>
      </w:r>
      <w:r>
        <w:t>He</w:t>
      </w:r>
      <w:r>
        <w:t xml:space="preserve"> </w:t>
      </w:r>
      <w:r>
        <w:t>shuld</w:t>
      </w:r>
      <w:r>
        <w:t xml:space="preserve"> </w:t>
      </w:r>
      <w:r>
        <w:rPr>
          <w:i/>
        </w:rPr>
        <w:t>beset</w:t>
      </w:r>
      <w:r>
        <w:t xml:space="preserve"> </w:t>
      </w:r>
      <w:r>
        <w:t>min</w:t>
      </w:r>
      <w:r>
        <w:t xml:space="preserve"> </w:t>
      </w:r>
      <w:r>
        <w:t>herte</w:t>
      </w:r>
      <w:r>
        <w:t xml:space="preserve"> </w:t>
      </w:r>
      <w:r>
        <w:t>so</w:t>
      </w:r>
    </w:p>
    <w:p>
      <w:r>
        <w:rPr>
          <w:b/>
        </w:rPr>
        <w:t>v%pr_pl: wil - present plural should end in -e or -en</w:t>
      </w:r>
      <w:r>
        <w:br/>
        <w:t>Book of the Duchess 782 (data/oxford_txts/BD_oxford.txt)</w:t>
        <w:br/>
      </w:r>
      <w:r>
        <w:t>Al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rPr>
          <w:i/>
        </w:rPr>
        <w:t>wil</w:t>
      </w:r>
      <w:r>
        <w:t xml:space="preserve"> </w:t>
      </w:r>
      <w:r>
        <w:t>therin</w:t>
      </w:r>
      <w:r>
        <w:t xml:space="preserve"> </w:t>
      </w:r>
      <w:r>
        <w:t>make</w:t>
      </w:r>
    </w:p>
    <w:p>
      <w:r>
        <w:rPr>
          <w:b/>
        </w:rPr>
        <w:t>v%pt_pl: had - preterite plural should end in -e or -en</w:t>
      </w:r>
      <w:r>
        <w:br/>
        <w:t>Book of the Duchess 809 (data/oxford_txts/BD_oxford.txt)</w:t>
        <w:br/>
      </w:r>
      <w:r>
        <w:rPr>
          <w:i/>
        </w:rPr>
        <w:t>Had</w:t>
      </w:r>
      <w:r>
        <w:t xml:space="preserve"> </w:t>
      </w:r>
      <w:r>
        <w:t>seen</w:t>
      </w:r>
      <w:r>
        <w:t xml:space="preserve"> </w:t>
      </w:r>
      <w:r>
        <w:t>togedres</w:t>
      </w:r>
      <w:r>
        <w:t xml:space="preserve"> </w:t>
      </w:r>
      <w:r>
        <w:t>in</w:t>
      </w:r>
      <w:r>
        <w:t xml:space="preserve"> </w:t>
      </w:r>
      <w:r>
        <w:t>oo</w:t>
      </w:r>
      <w:r>
        <w:t xml:space="preserve"> </w:t>
      </w:r>
      <w:r>
        <w:t>place</w:t>
      </w:r>
    </w:p>
    <w:p>
      <w:r>
        <w:rPr>
          <w:b/>
        </w:rPr>
        <w:t>v%inf: swer - infinitive should end in -e, -en, or vowel</w:t>
      </w:r>
      <w:r>
        <w:br/>
        <w:t>Book of the Duchess 820 (data/oxford_txts/BD_oxford.txt)</w:t>
        <w:br/>
      </w:r>
      <w:r>
        <w:t>For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rPr>
          <w:i/>
        </w:rPr>
        <w:t>swer</w:t>
      </w:r>
      <w:r>
        <w:t xml:space="preserve"> </w:t>
      </w:r>
      <w:r>
        <w:t>withoute</w:t>
      </w:r>
      <w:r>
        <w:t xml:space="preserve"> </w:t>
      </w:r>
      <w:r>
        <w:t>doute</w:t>
      </w:r>
    </w:p>
    <w:p>
      <w:r>
        <w:rPr>
          <w:b/>
        </w:rPr>
        <w:t>v%inf: sing - infinitive should end in -e, -en, or vowel</w:t>
      </w:r>
      <w:r>
        <w:br/>
        <w:t>Book of the Duchess 849 (data/oxford_txts/BD_oxford.txt)</w:t>
        <w:br/>
      </w:r>
      <w:r>
        <w:t>Carole</w:t>
      </w:r>
      <w:r>
        <w:t xml:space="preserve"> </w:t>
      </w:r>
      <w:r>
        <w:t>and</w:t>
      </w:r>
      <w:r>
        <w:t xml:space="preserve"> </w:t>
      </w:r>
      <w:r>
        <w:rPr>
          <w:i/>
        </w:rPr>
        <w:t>sing</w:t>
      </w:r>
      <w:r>
        <w:t xml:space="preserve"> </w:t>
      </w:r>
      <w:r>
        <w:t>so</w:t>
      </w:r>
      <w:r>
        <w:t xml:space="preserve"> </w:t>
      </w:r>
      <w:r>
        <w:t>swetely</w:t>
      </w:r>
    </w:p>
    <w:p>
      <w:r>
        <w:rPr>
          <w:b/>
        </w:rPr>
        <w:t>v%inf: clos - infinitive should end in -e, -en, or vowel</w:t>
      </w:r>
      <w:r>
        <w:br/>
        <w:t>Book of the Duchess 873 (data/oxford_txts/BD_oxford.txt)</w:t>
        <w:br/>
      </w:r>
      <w:r>
        <w:t>And</w:t>
      </w:r>
      <w:r>
        <w:t xml:space="preserve"> </w:t>
      </w:r>
      <w:r>
        <w:rPr>
          <w:i/>
        </w:rPr>
        <w:t>clos</w:t>
      </w:r>
      <w:r>
        <w:t xml:space="preserve"> </w:t>
      </w:r>
      <w:r>
        <w:t>for</w:t>
      </w:r>
      <w:r>
        <w:t xml:space="preserve"> </w:t>
      </w:r>
      <w:r>
        <w:t>were</w:t>
      </w:r>
      <w:r>
        <w:t xml:space="preserve"> </w:t>
      </w:r>
      <w:r>
        <w:t>she</w:t>
      </w:r>
      <w:r>
        <w:t xml:space="preserve"> </w:t>
      </w:r>
      <w:r>
        <w:t>never</w:t>
      </w:r>
      <w:r>
        <w:t xml:space="preserve"> </w:t>
      </w:r>
      <w:r>
        <w:t>so</w:t>
      </w:r>
      <w:r>
        <w:t xml:space="preserve"> </w:t>
      </w:r>
      <w:r>
        <w:t>glad</w:t>
      </w:r>
    </w:p>
    <w:p>
      <w:r>
        <w:rPr>
          <w:b/>
        </w:rPr>
        <w:t>ger: loking - present participles (gerunds) should end in -e</w:t>
      </w:r>
      <w:r>
        <w:br/>
        <w:t>Book of the Duchess 874 (data/oxford_txts/BD_oxford.txt)</w:t>
        <w:br/>
      </w:r>
      <w:r>
        <w:t>Hir</w:t>
      </w:r>
      <w:r>
        <w:t xml:space="preserve"> </w:t>
      </w:r>
      <w:r>
        <w:rPr>
          <w:i/>
        </w:rPr>
        <w:t>loking</w:t>
      </w:r>
      <w:r>
        <w:t xml:space="preserve"> </w:t>
      </w:r>
      <w:r>
        <w:t>was</w:t>
      </w:r>
      <w:r>
        <w:t xml:space="preserve"> </w:t>
      </w:r>
      <w:r>
        <w:t>not</w:t>
      </w:r>
      <w:r>
        <w:t xml:space="preserve"> </w:t>
      </w:r>
      <w:r>
        <w:t>foly</w:t>
      </w:r>
      <w:r>
        <w:t xml:space="preserve"> </w:t>
      </w:r>
      <w:r>
        <w:t>sprad</w:t>
      </w:r>
    </w:p>
    <w:p>
      <w:r>
        <w:rPr>
          <w:b/>
        </w:rPr>
        <w:t>v%pt_pl: had - preterite plural should end in -e or -en</w:t>
      </w:r>
      <w:r>
        <w:br/>
        <w:t>Book of the Duchess 975 (data/oxford_txts/BD_oxford.txt)</w:t>
        <w:br/>
      </w:r>
      <w:r>
        <w:t>Thogh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had</w:t>
      </w:r>
      <w:r>
        <w:t xml:space="preserve"> </w:t>
      </w:r>
      <w:r>
        <w:t>stonden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rowe</w:t>
      </w:r>
    </w:p>
    <w:p>
      <w:r>
        <w:rPr>
          <w:b/>
        </w:rPr>
        <w:t>v%pt_pl: had - preterite plural should end in -e or -en</w:t>
      </w:r>
      <w:r>
        <w:br/>
        <w:t>Book of the Duchess 977 (data/oxford_txts/BD_oxford.txt)</w:t>
        <w:br/>
      </w:r>
      <w:r>
        <w:t>For</w:t>
      </w:r>
      <w:r>
        <w:t xml:space="preserve"> </w:t>
      </w:r>
      <w:r>
        <w:t>wherso</w:t>
      </w:r>
      <w:r>
        <w:t xml:space="preserve"> </w:t>
      </w:r>
      <w:r>
        <w:t>men</w:t>
      </w:r>
      <w:r>
        <w:t xml:space="preserve"> </w:t>
      </w:r>
      <w:r>
        <w:rPr>
          <w:i/>
        </w:rPr>
        <w:t>had</w:t>
      </w:r>
      <w:r>
        <w:t xml:space="preserve"> </w:t>
      </w:r>
      <w:r>
        <w:t>pleid</w:t>
      </w:r>
      <w:r>
        <w:t xml:space="preserve"> </w:t>
      </w:r>
      <w:r>
        <w:t>or</w:t>
      </w:r>
      <w:r>
        <w:t xml:space="preserve"> </w:t>
      </w:r>
      <w:r>
        <w:t>waked</w:t>
      </w:r>
    </w:p>
    <w:p>
      <w:r>
        <w:rPr>
          <w:b/>
        </w:rPr>
        <w:t>v%inf: bid - infinitive should end in -e, -en, or vowel</w:t>
      </w:r>
      <w:r>
        <w:br/>
        <w:t>Book of the Duchess 1027 (data/oxford_txts/BD_oxford.txt)</w:t>
        <w:br/>
      </w:r>
      <w:r>
        <w:t>And</w:t>
      </w:r>
      <w:r>
        <w:t xml:space="preserve"> </w:t>
      </w:r>
      <w:r>
        <w:rPr>
          <w:i/>
        </w:rPr>
        <w:t>bid</w:t>
      </w:r>
      <w:r>
        <w:t xml:space="preserve"> </w:t>
      </w:r>
      <w:r>
        <w:t>him</w:t>
      </w:r>
      <w:r>
        <w:t xml:space="preserve"> </w:t>
      </w:r>
      <w:r>
        <w:t>faste</w:t>
      </w:r>
      <w:r>
        <w:t xml:space="preserve"> </w:t>
      </w:r>
      <w:r>
        <w:t>anoon</w:t>
      </w:r>
      <w:r>
        <w:t xml:space="preserve"> </w:t>
      </w:r>
      <w:r>
        <w:t>that</w:t>
      </w:r>
      <w:r>
        <w:t xml:space="preserve"> </w:t>
      </w:r>
      <w:r>
        <w:t>he</w:t>
      </w:r>
    </w:p>
    <w:p>
      <w:r>
        <w:rPr>
          <w:b/>
        </w:rPr>
        <w:t>v%inf: behold - infinitive should end in -e, -en, or vowel</w:t>
      </w:r>
      <w:r>
        <w:br/>
        <w:t>Book of the Duchess 1050 (data/oxford_txts/BD_oxford.txt)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rPr>
          <w:i/>
        </w:rPr>
        <w:t>behold</w:t>
      </w:r>
      <w:r>
        <w:t xml:space="preserve"> </w:t>
      </w:r>
      <w:r>
        <w:t>the</w:t>
      </w:r>
      <w:r>
        <w:t xml:space="preserve"> </w:t>
      </w:r>
      <w:r>
        <w:t>alderfaireste</w:t>
      </w:r>
    </w:p>
    <w:p>
      <w:r>
        <w:rPr>
          <w:b/>
        </w:rPr>
        <w:t>ger: feining - present participles (gerunds) should end in -e</w:t>
      </w:r>
      <w:r>
        <w:br/>
        <w:t>Book of the Duchess 1100 (data/oxford_txts/BD_oxford.txt)</w:t>
        <w:br/>
      </w:r>
      <w:r>
        <w:t>Withoute</w:t>
      </w:r>
      <w:r>
        <w:t xml:space="preserve"> </w:t>
      </w:r>
      <w:r>
        <w:rPr>
          <w:i/>
        </w:rPr>
        <w:t>feining</w:t>
      </w:r>
      <w:r>
        <w:t xml:space="preserve"> </w:t>
      </w:r>
      <w:r>
        <w:t>outher</w:t>
      </w:r>
      <w:r>
        <w:t xml:space="preserve"> </w:t>
      </w:r>
      <w:r>
        <w:t>slouthe</w:t>
      </w:r>
    </w:p>
    <w:p>
      <w:r>
        <w:rPr>
          <w:b/>
        </w:rPr>
        <w:t>v%pr_pl: han - present plural should end in -e or -en</w:t>
      </w:r>
      <w:r>
        <w:br/>
        <w:t>Book of the Duchess 1127 (data/oxford_txts/BD_oxford.txt)</w:t>
        <w:br/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wel</w:t>
      </w:r>
      <w:r>
        <w:t xml:space="preserve"> </w:t>
      </w:r>
      <w:r>
        <w:t>told</w:t>
      </w:r>
      <w:r>
        <w:t xml:space="preserve"> </w:t>
      </w:r>
      <w:r>
        <w:t>me</w:t>
      </w:r>
      <w:r>
        <w:t xml:space="preserve"> </w:t>
      </w:r>
      <w:r>
        <w:t>herbefore</w:t>
      </w:r>
    </w:p>
    <w:p>
      <w:r>
        <w:rPr>
          <w:b/>
        </w:rPr>
        <w:t>v%pt_pl: wold - preterite plural should end in -e or -en</w:t>
      </w:r>
      <w:r>
        <w:br/>
        <w:t>Book of the Duchess 1130 (data/oxford_txts/BD_oxford.txt)</w:t>
        <w:br/>
      </w:r>
      <w:r>
        <w:t>But</w:t>
      </w:r>
      <w:r>
        <w:t xml:space="preserve"> </w:t>
      </w:r>
      <w:r>
        <w:rPr>
          <w:i/>
        </w:rPr>
        <w:t>wold</w:t>
      </w:r>
      <w:r>
        <w:t xml:space="preserve"> </w:t>
      </w:r>
      <w:r>
        <w:t>ye</w:t>
      </w:r>
      <w:r>
        <w:t xml:space="preserve"> </w:t>
      </w:r>
      <w:r>
        <w:t>tel</w:t>
      </w:r>
      <w:r>
        <w:t xml:space="preserve"> </w:t>
      </w:r>
      <w:r>
        <w:t>me</w:t>
      </w:r>
      <w:r>
        <w:t xml:space="preserve"> </w:t>
      </w:r>
      <w:r>
        <w:t>the</w:t>
      </w:r>
      <w:r>
        <w:t xml:space="preserve"> </w:t>
      </w:r>
      <w:r>
        <w:t>manere</w:t>
      </w:r>
    </w:p>
    <w:p>
      <w:r>
        <w:rPr>
          <w:b/>
        </w:rPr>
        <w:t>v%inf: tel - infinitive should end in -e, -en, or vowel</w:t>
      </w:r>
      <w:r>
        <w:br/>
        <w:t>Book of the Duchess 1130 (data/oxford_txts/BD_oxford.txt)</w:t>
        <w:br/>
      </w:r>
      <w:r>
        <w:t>But</w:t>
      </w:r>
      <w:r>
        <w:t xml:space="preserve"> </w:t>
      </w:r>
      <w:r>
        <w:t>wold</w:t>
      </w:r>
      <w:r>
        <w:t xml:space="preserve"> </w:t>
      </w:r>
      <w:r>
        <w:t>ye</w:t>
      </w:r>
      <w:r>
        <w:t xml:space="preserve"> </w:t>
      </w:r>
      <w:r>
        <w:rPr>
          <w:i/>
        </w:rPr>
        <w:t>tel</w:t>
      </w:r>
      <w:r>
        <w:t xml:space="preserve"> </w:t>
      </w:r>
      <w:r>
        <w:t>me</w:t>
      </w:r>
      <w:r>
        <w:t xml:space="preserve"> </w:t>
      </w:r>
      <w:r>
        <w:t>the</w:t>
      </w:r>
      <w:r>
        <w:t xml:space="preserve"> </w:t>
      </w:r>
      <w:r>
        <w:t>manere</w:t>
      </w:r>
    </w:p>
    <w:p>
      <w:r>
        <w:rPr>
          <w:b/>
        </w:rPr>
        <w:t>v%inf: tel - infinitive should end in -e, -en, or vowel</w:t>
      </w:r>
      <w:r>
        <w:br/>
        <w:t>Book of the Duchess 1150 (data/oxford_txts/BD_oxford.txt)</w:t>
        <w:br/>
      </w:r>
      <w:r>
        <w:t>For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rPr>
          <w:i/>
        </w:rPr>
        <w:t>tel</w:t>
      </w:r>
      <w:r>
        <w:t xml:space="preserve"> </w:t>
      </w:r>
      <w:r>
        <w:t>hir</w:t>
      </w:r>
      <w:r>
        <w:t xml:space="preserve"> </w:t>
      </w:r>
      <w:r>
        <w:t>my</w:t>
      </w:r>
      <w:r>
        <w:t xml:space="preserve"> </w:t>
      </w:r>
      <w:r>
        <w:t>thoght</w:t>
      </w:r>
    </w:p>
    <w:p>
      <w:r>
        <w:rPr>
          <w:b/>
        </w:rPr>
        <w:t>v%inf: astert - infinitive should end in -e, -en, or vowel</w:t>
      </w:r>
      <w:r>
        <w:br/>
        <w:t>Book of the Duchess 1154 (data/oxford_txts/BD_oxford.txt)</w:t>
        <w:br/>
      </w:r>
      <w:r>
        <w:t>And</w:t>
      </w:r>
      <w:r>
        <w:t xml:space="preserve"> </w:t>
      </w:r>
      <w:r>
        <w:t>who</w:t>
      </w:r>
      <w:r>
        <w:t xml:space="preserve"> </w:t>
      </w:r>
      <w:r>
        <w:t>hath</w:t>
      </w:r>
      <w:r>
        <w:t xml:space="preserve"> </w:t>
      </w:r>
      <w:r>
        <w:t>that</w:t>
      </w:r>
      <w:r>
        <w:t xml:space="preserve"> </w:t>
      </w:r>
      <w:r>
        <w:t>may</w:t>
      </w:r>
      <w:r>
        <w:t xml:space="preserve"> </w:t>
      </w:r>
      <w:r>
        <w:t>not</w:t>
      </w:r>
      <w:r>
        <w:t xml:space="preserve"> </w:t>
      </w:r>
      <w:r>
        <w:rPr>
          <w:i/>
        </w:rPr>
        <w:t>astert</w:t>
      </w:r>
    </w:p>
    <w:p>
      <w:r>
        <w:rPr>
          <w:b/>
        </w:rPr>
        <w:t>v%inf: tel - infinitive should end in -e, -en, or vowel</w:t>
      </w:r>
      <w:r>
        <w:br/>
        <w:t>Book of the Duchess 1186 (data/oxford_txts/BD_oxford.txt)</w:t>
        <w:br/>
      </w:r>
      <w:r>
        <w:t>Ne</w:t>
      </w:r>
      <w:r>
        <w:t xml:space="preserve"> </w:t>
      </w:r>
      <w:r>
        <w:rPr>
          <w:i/>
        </w:rPr>
        <w:t>tel</w:t>
      </w:r>
      <w:r>
        <w:t xml:space="preserve"> </w:t>
      </w:r>
      <w:r>
        <w:t>hir</w:t>
      </w:r>
      <w:r>
        <w:t xml:space="preserve"> </w:t>
      </w:r>
      <w:r>
        <w:t>durst</w:t>
      </w:r>
      <w:r>
        <w:t xml:space="preserve"> </w:t>
      </w:r>
      <w:r>
        <w:t>I</w:t>
      </w:r>
      <w:r>
        <w:t xml:space="preserve"> </w:t>
      </w:r>
      <w:r>
        <w:t>nat</w:t>
      </w:r>
      <w:r>
        <w:t xml:space="preserve"> </w:t>
      </w:r>
      <w:r>
        <w:t>my</w:t>
      </w:r>
      <w:r>
        <w:t xml:space="preserve"> </w:t>
      </w:r>
      <w:r>
        <w:t>thoght</w:t>
      </w:r>
    </w:p>
    <w:p>
      <w:r>
        <w:rPr>
          <w:b/>
        </w:rPr>
        <w:t>v%pt_pl: wern - preterite plural should end in -e or -en</w:t>
      </w:r>
      <w:r>
        <w:br/>
        <w:t>Book of the Duchess 1289 (data/oxford_txts/BD_oxford.txt)</w:t>
        <w:br/>
      </w:r>
      <w:r>
        <w:t>Our</w:t>
      </w:r>
      <w:r>
        <w:t xml:space="preserve"> </w:t>
      </w:r>
      <w:r>
        <w:t>hertes</w:t>
      </w:r>
      <w:r>
        <w:t xml:space="preserve"> </w:t>
      </w:r>
      <w:r>
        <w:rPr>
          <w:i/>
        </w:rPr>
        <w:t>wern</w:t>
      </w:r>
      <w:r>
        <w:t xml:space="preserve"> </w:t>
      </w:r>
      <w:r>
        <w:t>so</w:t>
      </w:r>
      <w:r>
        <w:t xml:space="preserve"> </w:t>
      </w:r>
      <w:r>
        <w:t>evene</w:t>
      </w:r>
      <w:r>
        <w:t xml:space="preserve"> </w:t>
      </w:r>
      <w:r>
        <w:t>a</w:t>
      </w:r>
      <w:r>
        <w:t xml:space="preserve"> </w:t>
      </w:r>
      <w:r>
        <w:t>paire</w:t>
      </w:r>
    </w:p>
    <w:p>
      <w:r>
        <w:rPr>
          <w:b/>
        </w:rPr>
        <w:t>v%pt_pl: suffred - preterite plural should end in -e or -en</w:t>
      </w:r>
      <w:r>
        <w:br/>
        <w:t>Book of the Duchess 1292 (data/oxford_txts/BD_oxford.txt)</w:t>
        <w:br/>
      </w:r>
      <w:r>
        <w:t>For</w:t>
      </w:r>
      <w:r>
        <w:t xml:space="preserve"> </w:t>
      </w:r>
      <w:r>
        <w:t>sothe</w:t>
      </w:r>
      <w:r>
        <w:t xml:space="preserve"> </w:t>
      </w:r>
      <w:r>
        <w:t>ylich</w:t>
      </w:r>
      <w:r>
        <w:t xml:space="preserve"> </w:t>
      </w:r>
      <w:r>
        <w:t>they</w:t>
      </w:r>
      <w:r>
        <w:t xml:space="preserve"> </w:t>
      </w:r>
      <w:r>
        <w:rPr>
          <w:i/>
        </w:rPr>
        <w:t>suffred</w:t>
      </w:r>
      <w:r>
        <w:t xml:space="preserve"> </w:t>
      </w:r>
      <w:r>
        <w:t>tho</w:t>
      </w:r>
    </w:p>
    <w:p>
      <w:r>
        <w:rPr>
          <w:b/>
        </w:rPr>
        <w:t>v%pt_pl: gan - preterite plural should end in -e or -en</w:t>
      </w:r>
      <w:r>
        <w:br/>
        <w:t>Book of the Duchess 1312 (data/oxford_txts/BD_oxford.txt)</w:t>
        <w:br/>
      </w:r>
      <w:r>
        <w:t>They</w:t>
      </w:r>
      <w:r>
        <w:t xml:space="preserve"> </w:t>
      </w:r>
      <w:r>
        <w:rPr>
          <w:i/>
        </w:rPr>
        <w:t>gan</w:t>
      </w:r>
      <w:r>
        <w:t xml:space="preserve"> </w:t>
      </w:r>
      <w:r>
        <w:t>to</w:t>
      </w:r>
      <w:r>
        <w:t xml:space="preserve"> </w:t>
      </w:r>
      <w:r>
        <w:t>strake</w:t>
      </w:r>
      <w:r>
        <w:t xml:space="preserve"> </w:t>
      </w:r>
      <w:r>
        <w:t>forth</w:t>
      </w:r>
      <w:r>
        <w:t xml:space="preserve"> </w:t>
      </w:r>
      <w:r>
        <w:t>al</w:t>
      </w:r>
      <w:r>
        <w:t xml:space="preserve"> </w:t>
      </w:r>
      <w:r>
        <w:t>was</w:t>
      </w:r>
      <w:r>
        <w:t xml:space="preserve"> </w:t>
      </w:r>
      <w:r>
        <w:t>don</w:t>
      </w:r>
    </w:p>
    <w:p>
      <w:r>
        <w:rPr>
          <w:b/>
        </w:rPr>
        <w:t>v%inf: fond - infinitive should end in -e, -en, or vowel</w:t>
      </w:r>
      <w:r>
        <w:br/>
        <w:t>Book of the Duchess 1332 (data/oxford_txts/BD_oxford.txt)</w:t>
        <w:br/>
      </w:r>
      <w:r>
        <w:rPr>
          <w:i/>
        </w:rPr>
        <w:t>Fond</w:t>
      </w:r>
      <w:r>
        <w:t xml:space="preserve"> </w:t>
      </w:r>
      <w:r>
        <w:t>to</w:t>
      </w:r>
      <w:r>
        <w:t xml:space="preserve"> </w:t>
      </w:r>
      <w:r>
        <w:t>put</w:t>
      </w:r>
      <w:r>
        <w:t xml:space="preserve"> </w:t>
      </w:r>
      <w:r>
        <w:t>this</w:t>
      </w:r>
      <w:r>
        <w:t xml:space="preserve"> </w:t>
      </w:r>
      <w:r>
        <w:t>swevene</w:t>
      </w:r>
      <w:r>
        <w:t xml:space="preserve"> </w:t>
      </w:r>
      <w:r>
        <w:t>in</w:t>
      </w:r>
      <w:r>
        <w:t xml:space="preserve"> </w:t>
      </w:r>
      <w:r>
        <w:t>rime</w:t>
      </w:r>
    </w:p>
    <w:p>
      <w:r>
        <w:rPr>
          <w:b/>
        </w:rPr>
        <w:t>v%inf: put - infinitive should end in -e, -en, or vowel</w:t>
      </w:r>
      <w:r>
        <w:br/>
        <w:t>Book of the Duchess 1332 (data/oxford_txts/BD_oxford.txt)</w:t>
        <w:br/>
      </w:r>
      <w:r>
        <w:t>Fond</w:t>
      </w:r>
      <w:r>
        <w:t xml:space="preserve"> </w:t>
      </w:r>
      <w:r>
        <w:t>to</w:t>
      </w:r>
      <w:r>
        <w:t xml:space="preserve"> </w:t>
      </w:r>
      <w:r>
        <w:rPr>
          <w:i/>
        </w:rPr>
        <w:t>put</w:t>
      </w:r>
      <w:r>
        <w:t xml:space="preserve"> </w:t>
      </w:r>
      <w:r>
        <w:t>this</w:t>
      </w:r>
      <w:r>
        <w:t xml:space="preserve"> </w:t>
      </w:r>
      <w:r>
        <w:t>swevene</w:t>
      </w:r>
      <w:r>
        <w:t xml:space="preserve"> </w:t>
      </w:r>
      <w:r>
        <w:t>in</w:t>
      </w:r>
      <w:r>
        <w:t xml:space="preserve"> </w:t>
      </w:r>
      <w:r>
        <w:t>rime</w:t>
      </w:r>
    </w:p>
    <w:p>
      <w:r>
        <w:rPr>
          <w:b/>
        </w:rPr>
        <w:t>v%inf: han - infinitive should end in -e, -en, or vowel</w:t>
      </w:r>
      <w:r>
        <w:br/>
        <w:t>Troilus and Criseyde; Book I 13 (data/oxford_txts/TC1_oxford.txt)</w:t>
        <w:br/>
      </w:r>
      <w:r>
        <w:t>A</w:t>
      </w:r>
      <w:r>
        <w:t xml:space="preserve"> </w:t>
      </w:r>
      <w:r>
        <w:t>woful</w:t>
      </w:r>
      <w:r>
        <w:t xml:space="preserve"> </w:t>
      </w:r>
      <w:r>
        <w:t>wight</w:t>
      </w:r>
      <w:r>
        <w:t xml:space="preserve"> </w:t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a</w:t>
      </w:r>
      <w:r>
        <w:t xml:space="preserve"> </w:t>
      </w:r>
      <w:r>
        <w:t>drery</w:t>
      </w:r>
      <w:r>
        <w:t xml:space="preserve"> </w:t>
      </w:r>
      <w:r>
        <w:t>fere</w:t>
      </w:r>
    </w:p>
    <w:p>
      <w:r>
        <w:rPr>
          <w:b/>
        </w:rPr>
        <w:t>v%pr_pl: han - present plural should end in -e or -en</w:t>
      </w:r>
      <w:r>
        <w:br/>
        <w:t>Troilus and Criseyde; Book I 25 (data/oxford_txts/TC1_oxford.txt)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felt</w:t>
      </w:r>
      <w:r>
        <w:t xml:space="preserve"> </w:t>
      </w:r>
      <w:r>
        <w:t>and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adversitee</w:t>
      </w:r>
    </w:p>
    <w:p>
      <w:r>
        <w:rPr>
          <w:b/>
        </w:rPr>
        <w:t>v%pr_pl: han - present plural should end in -e or -en</w:t>
      </w:r>
      <w:r>
        <w:br/>
        <w:t>Troilus and Criseyde; Book I 27 (data/oxford_txts/TC1_oxford.txt)</w:t>
        <w:br/>
      </w:r>
      <w:r>
        <w:rPr>
          <w:i/>
        </w:rPr>
        <w:t>Han</w:t>
      </w:r>
      <w:r>
        <w:t xml:space="preserve"> </w:t>
      </w:r>
      <w:r>
        <w:t>felt</w:t>
      </w:r>
      <w:r>
        <w:t xml:space="preserve"> </w:t>
      </w:r>
      <w:r>
        <w:t>that</w:t>
      </w:r>
      <w:r>
        <w:t xml:space="preserve"> </w:t>
      </w:r>
      <w:r>
        <w:t>Love</w:t>
      </w:r>
      <w:r>
        <w:t xml:space="preserve"> </w:t>
      </w:r>
      <w:r>
        <w:t>dorste</w:t>
      </w:r>
      <w:r>
        <w:t xml:space="preserve"> </w:t>
      </w:r>
      <w:r>
        <w:t>yow</w:t>
      </w:r>
      <w:r>
        <w:t xml:space="preserve"> </w:t>
      </w:r>
      <w:r>
        <w:t>displese</w:t>
      </w:r>
    </w:p>
    <w:p>
      <w:r>
        <w:rPr>
          <w:b/>
        </w:rPr>
        <w:t>v%pr_pl: han - present plural should end in -e or -en</w:t>
      </w:r>
      <w:r>
        <w:br/>
        <w:t>Troilus and Criseyde; Book I 28 (data/oxford_txts/TC1_oxford.txt)</w:t>
        <w:br/>
      </w:r>
      <w:r>
        <w:t>Or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wonne</w:t>
      </w:r>
      <w:r>
        <w:t xml:space="preserve"> </w:t>
      </w:r>
      <w:r>
        <w:t>him</w:t>
      </w:r>
      <w:r>
        <w:t xml:space="preserve"> </w:t>
      </w:r>
      <w:r>
        <w:t>with</w:t>
      </w:r>
      <w:r>
        <w:t xml:space="preserve"> </w:t>
      </w:r>
      <w:r>
        <w:t>to</w:t>
      </w:r>
      <w:r>
        <w:t xml:space="preserve"> </w:t>
      </w:r>
      <w:r>
        <w:t>greet</w:t>
      </w:r>
      <w:r>
        <w:t xml:space="preserve"> </w:t>
      </w:r>
      <w:r>
        <w:t>an</w:t>
      </w:r>
      <w:r>
        <w:t xml:space="preserve"> </w:t>
      </w:r>
      <w:r>
        <w:t>ese</w:t>
      </w:r>
    </w:p>
    <w:p>
      <w:r>
        <w:rPr>
          <w:b/>
        </w:rPr>
        <w:t>v%inf: gon - infinitive should end in -e, -en, or vowel</w:t>
      </w:r>
      <w:r>
        <w:br/>
        <w:t>Troilus and Criseyde; Book I 53 (data/oxford_txts/TC1_oxford.txt)</w:t>
        <w:br/>
      </w:r>
      <w:r>
        <w:t>For</w:t>
      </w:r>
      <w:r>
        <w:t xml:space="preserve"> </w:t>
      </w:r>
      <w:r>
        <w:t>now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rPr>
          <w:i/>
        </w:rPr>
        <w:t>gon</w:t>
      </w:r>
      <w:r>
        <w:t xml:space="preserve"> </w:t>
      </w:r>
      <w:r>
        <w:t>streight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matere</w:t>
      </w:r>
    </w:p>
    <w:p>
      <w:r>
        <w:rPr>
          <w:b/>
        </w:rPr>
        <w:t>ger: ravisshing - present participles (gerunds) should end in -e</w:t>
      </w:r>
      <w:r>
        <w:br/>
        <w:t>Troilus and Criseyde; Book I 62 (data/oxford_txts/TC1_oxford.txt)</w:t>
        <w:br/>
      </w:r>
      <w:r>
        <w:t>The</w:t>
      </w:r>
      <w:r>
        <w:t xml:space="preserve"> </w:t>
      </w:r>
      <w:r>
        <w:rPr>
          <w:i/>
        </w:rPr>
        <w:t>ravisshing</w:t>
      </w:r>
      <w:r>
        <w:t xml:space="preserve"> </w:t>
      </w:r>
      <w:r>
        <w:t>to</w:t>
      </w:r>
      <w:r>
        <w:t xml:space="preserve"> </w:t>
      </w:r>
      <w:r>
        <w:t>wreken</w:t>
      </w:r>
      <w:r>
        <w:t xml:space="preserve"> </w:t>
      </w:r>
      <w:r>
        <w:t>of</w:t>
      </w:r>
      <w:r>
        <w:t xml:space="preserve"> </w:t>
      </w:r>
      <w:r>
        <w:t>Eleine</w:t>
      </w:r>
    </w:p>
    <w:p>
      <w:r>
        <w:rPr>
          <w:b/>
        </w:rPr>
        <w:t>ger: conning - present participles (gerunds) should end in -e</w:t>
      </w:r>
      <w:r>
        <w:br/>
        <w:t>Troilus and Criseyde; Book I 83 (data/oxford_txts/TC1_oxford.txt)</w:t>
        <w:br/>
      </w:r>
      <w:r>
        <w:t>In</w:t>
      </w:r>
      <w:r>
        <w:t xml:space="preserve"> </w:t>
      </w:r>
      <w:r>
        <w:t>trust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hath</w:t>
      </w:r>
      <w:r>
        <w:t xml:space="preserve"> </w:t>
      </w:r>
      <w:r>
        <w:rPr>
          <w:i/>
        </w:rPr>
        <w:t>conning</w:t>
      </w:r>
      <w:r>
        <w:t xml:space="preserve"> </w:t>
      </w:r>
      <w:r>
        <w:t>hem</w:t>
      </w:r>
      <w:r>
        <w:t xml:space="preserve"> </w:t>
      </w:r>
      <w:r>
        <w:t>to</w:t>
      </w:r>
      <w:r>
        <w:t xml:space="preserve"> </w:t>
      </w:r>
      <w:r>
        <w:t>rede</w:t>
      </w:r>
    </w:p>
    <w:p>
      <w:r>
        <w:rPr>
          <w:b/>
        </w:rPr>
        <w:t>ger: scorning - present participles (gerunds) should end in -e</w:t>
      </w:r>
      <w:r>
        <w:br/>
        <w:t>Troilus and Criseyde; Book I 105 (data/oxford_txts/TC1_oxford.txt)</w:t>
        <w:br/>
      </w:r>
      <w:r>
        <w:t>That</w:t>
      </w:r>
      <w:r>
        <w:t xml:space="preserve"> </w:t>
      </w:r>
      <w:r>
        <w:t>doun</w:t>
      </w:r>
      <w:r>
        <w:t xml:space="preserve"> </w:t>
      </w:r>
      <w:r>
        <w:t>were</w:t>
      </w:r>
      <w:r>
        <w:t xml:space="preserve"> </w:t>
      </w:r>
      <w:r>
        <w:t>sent</w:t>
      </w:r>
      <w:r>
        <w:t xml:space="preserve"> </w:t>
      </w:r>
      <w:r>
        <w:t>in</w:t>
      </w:r>
      <w:r>
        <w:t xml:space="preserve"> </w:t>
      </w:r>
      <w:r>
        <w:rPr>
          <w:i/>
        </w:rPr>
        <w:t>scorning</w:t>
      </w:r>
      <w:r>
        <w:t xml:space="preserve"> </w:t>
      </w:r>
      <w:r>
        <w:t>of</w:t>
      </w:r>
      <w:r>
        <w:t xml:space="preserve"> </w:t>
      </w:r>
      <w:r>
        <w:t>nature</w:t>
      </w:r>
    </w:p>
    <w:p>
      <w:r>
        <w:rPr>
          <w:b/>
        </w:rPr>
        <w:t>v%inf: goon - infinitive should end in -e, -en, or vowel</w:t>
      </w:r>
      <w:r>
        <w:br/>
        <w:t>Troilus and Criseyde; Book I 117 (data/oxford_txts/TC1_oxford.txt)</w:t>
        <w:br/>
      </w:r>
      <w:r>
        <w:t>And</w:t>
      </w:r>
      <w:r>
        <w:t xml:space="preserve"> </w:t>
      </w:r>
      <w:r>
        <w:t>seide</w:t>
      </w:r>
      <w:r>
        <w:t xml:space="preserve"> </w:t>
      </w:r>
      <w:r>
        <w:t>Lat</w:t>
      </w:r>
      <w:r>
        <w:t xml:space="preserve"> </w:t>
      </w:r>
      <w:r>
        <w:t>your</w:t>
      </w:r>
      <w:r>
        <w:t xml:space="preserve"> </w:t>
      </w:r>
      <w:r>
        <w:t>fadres</w:t>
      </w:r>
      <w:r>
        <w:t xml:space="preserve"> </w:t>
      </w:r>
      <w:r>
        <w:t>treson</w:t>
      </w:r>
      <w:r>
        <w:t xml:space="preserve"> </w:t>
      </w:r>
      <w:r>
        <w:rPr>
          <w:i/>
        </w:rPr>
        <w:t>goon</w:t>
      </w:r>
    </w:p>
    <w:p>
      <w:r>
        <w:rPr>
          <w:b/>
        </w:rPr>
        <w:t>v%inf: goon - infinitive should end in -e, -en, or vowel</w:t>
      </w:r>
      <w:r>
        <w:br/>
        <w:t>Troilus and Criseyde; Book I 133 (data/oxford_txts/TC1_oxford.txt)</w:t>
        <w:br/>
      </w:r>
      <w:r>
        <w:t>I</w:t>
      </w:r>
      <w:r>
        <w:t xml:space="preserve"> </w:t>
      </w:r>
      <w:r>
        <w:t>rede</w:t>
      </w:r>
      <w:r>
        <w:t xml:space="preserve"> </w:t>
      </w:r>
      <w:r>
        <w:t>it</w:t>
      </w:r>
      <w:r>
        <w:t xml:space="preserve"> </w:t>
      </w:r>
      <w:r>
        <w:t>nought</w:t>
      </w:r>
      <w:r>
        <w:t xml:space="preserve"> </w:t>
      </w:r>
      <w:r>
        <w:t>therfore</w:t>
      </w:r>
      <w:r>
        <w:t xml:space="preserve"> </w:t>
      </w:r>
      <w:r>
        <w:t>I</w:t>
      </w:r>
      <w:r>
        <w:t xml:space="preserve"> </w:t>
      </w:r>
      <w:r>
        <w:t>lete</w:t>
      </w:r>
      <w:r>
        <w:t xml:space="preserve"> </w:t>
      </w:r>
      <w:r>
        <w:t>it</w:t>
      </w:r>
      <w:r>
        <w:t xml:space="preserve"> </w:t>
      </w:r>
      <w:r>
        <w:rPr>
          <w:i/>
        </w:rPr>
        <w:t>goon</w:t>
      </w:r>
    </w:p>
    <w:p>
      <w:r>
        <w:rPr>
          <w:b/>
        </w:rPr>
        <w:t>ger: looking - present participles (gerunds) should end in -e</w:t>
      </w:r>
      <w:r>
        <w:br/>
        <w:t>Troilus and Criseyde; Book I 173 (data/oxford_txts/TC1_oxford.txt)</w:t>
        <w:br/>
      </w:r>
      <w:r>
        <w:t>Hir</w:t>
      </w:r>
      <w:r>
        <w:t xml:space="preserve"> </w:t>
      </w:r>
      <w:r>
        <w:t>godly</w:t>
      </w:r>
      <w:r>
        <w:t xml:space="preserve"> </w:t>
      </w:r>
      <w:r>
        <w:rPr>
          <w:i/>
        </w:rPr>
        <w:t>looking</w:t>
      </w:r>
      <w:r>
        <w:t xml:space="preserve"> </w:t>
      </w:r>
      <w:r>
        <w:t>gladede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prees</w:t>
      </w:r>
    </w:p>
    <w:p>
      <w:r>
        <w:rPr>
          <w:b/>
        </w:rPr>
        <w:t>ger: loking - present participles (gerunds) should end in -e</w:t>
      </w:r>
      <w:r>
        <w:br/>
        <w:t>Troilus and Criseyde; Book I 182 (data/oxford_txts/TC1_oxford.txt)</w:t>
        <w:br/>
      </w:r>
      <w:r>
        <w:t>With</w:t>
      </w:r>
      <w:r>
        <w:t xml:space="preserve"> </w:t>
      </w:r>
      <w:r>
        <w:t>ful</w:t>
      </w:r>
      <w:r>
        <w:t xml:space="preserve"> </w:t>
      </w:r>
      <w:r>
        <w:t>assured</w:t>
      </w:r>
      <w:r>
        <w:t xml:space="preserve"> </w:t>
      </w:r>
      <w:r>
        <w:rPr>
          <w:i/>
        </w:rPr>
        <w:t>loking</w:t>
      </w:r>
      <w:r>
        <w:t xml:space="preserve"> </w:t>
      </w:r>
      <w:r>
        <w:t>and</w:t>
      </w:r>
      <w:r>
        <w:t xml:space="preserve"> </w:t>
      </w:r>
      <w:r>
        <w:t>manere</w:t>
      </w:r>
    </w:p>
    <w:p>
      <w:r>
        <w:rPr>
          <w:b/>
        </w:rPr>
        <w:t>v%pr_pl: han - present plural should end in -e or -en</w:t>
      </w:r>
      <w:r>
        <w:br/>
        <w:t>Troilus and Criseyde; Book I 199 (data/oxford_txts/TC1_oxford.txt)</w:t>
        <w:br/>
      </w:r>
      <w:r>
        <w:t>And</w:t>
      </w:r>
      <w:r>
        <w:t xml:space="preserve"> </w:t>
      </w:r>
      <w:r>
        <w:t>which</w:t>
      </w:r>
      <w:r>
        <w:t xml:space="preserve"> </w:t>
      </w:r>
      <w:r>
        <w:t>a</w:t>
      </w:r>
      <w:r>
        <w:t xml:space="preserve"> </w:t>
      </w:r>
      <w:r>
        <w:t>labour</w:t>
      </w:r>
      <w:r>
        <w:t xml:space="preserve"> </w:t>
      </w:r>
      <w:r>
        <w:t>folk</w:t>
      </w:r>
      <w:r>
        <w:t xml:space="preserve"> </w:t>
      </w:r>
      <w:r>
        <w:rPr>
          <w:i/>
        </w:rPr>
        <w:t>han</w:t>
      </w:r>
      <w:r>
        <w:t xml:space="preserve"> </w:t>
      </w:r>
      <w:r>
        <w:t>in</w:t>
      </w:r>
      <w:r>
        <w:t xml:space="preserve"> </w:t>
      </w:r>
      <w:r>
        <w:t>winninge</w:t>
      </w:r>
    </w:p>
    <w:p>
      <w:r>
        <w:rPr>
          <w:b/>
        </w:rPr>
        <w:t>ger: keping - present participles (gerunds) should end in -e</w:t>
      </w:r>
      <w:r>
        <w:br/>
        <w:t>Troilus and Criseyde; Book I 200 (data/oxford_txts/TC1_oxford.txt)</w:t>
        <w:br/>
      </w:r>
      <w:r>
        <w:t>Of</w:t>
      </w:r>
      <w:r>
        <w:t xml:space="preserve"> </w:t>
      </w:r>
      <w:r>
        <w:t>love</w:t>
      </w:r>
      <w:r>
        <w:t xml:space="preserve"> </w:t>
      </w:r>
      <w:r>
        <w:t>and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i/>
        </w:rPr>
        <w:t>keping</w:t>
      </w:r>
      <w:r>
        <w:t xml:space="preserve"> </w:t>
      </w:r>
      <w:r>
        <w:t>which</w:t>
      </w:r>
      <w:r>
        <w:t xml:space="preserve"> </w:t>
      </w:r>
      <w:r>
        <w:t>doutaunces</w:t>
      </w:r>
    </w:p>
    <w:p>
      <w:r>
        <w:rPr>
          <w:b/>
        </w:rPr>
        <w:t>v%inf: cast - infinitive should end in -e, -en, or vowel</w:t>
      </w:r>
      <w:r>
        <w:br/>
        <w:t>Troilus and Criseyde; Book I 204 (data/oxford_txts/TC1_oxford.txt)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word</w:t>
      </w:r>
      <w:r>
        <w:t xml:space="preserve"> </w:t>
      </w:r>
      <w:r>
        <w:t>he</w:t>
      </w:r>
      <w:r>
        <w:t xml:space="preserve"> </w:t>
      </w:r>
      <w:r>
        <w:t>gan</w:t>
      </w:r>
      <w:r>
        <w:t xml:space="preserve"> </w:t>
      </w:r>
      <w:r>
        <w:rPr>
          <w:i/>
        </w:rPr>
        <w:t>cast</w:t>
      </w:r>
      <w:r>
        <w:t xml:space="preserve"> </w:t>
      </w:r>
      <w:r>
        <w:t>up</w:t>
      </w:r>
      <w:r>
        <w:t xml:space="preserve"> </w:t>
      </w:r>
      <w:r>
        <w:t>the</w:t>
      </w:r>
      <w:r>
        <w:t xml:space="preserve"> </w:t>
      </w:r>
      <w:r>
        <w:t>browe</w:t>
      </w:r>
    </w:p>
    <w:p>
      <w:r>
        <w:rPr>
          <w:b/>
        </w:rPr>
        <w:t>v%pr_pl: han - present plural should end in -e or -en</w:t>
      </w:r>
      <w:r>
        <w:br/>
        <w:t>Troilus and Criseyde; Book I 241 (data/oxford_txts/TC1_oxford.txt)</w:t>
        <w:br/>
      </w:r>
      <w:r>
        <w:t>Men</w:t>
      </w:r>
      <w:r>
        <w:t xml:space="preserve"> </w:t>
      </w:r>
      <w:r>
        <w:t>reden</w:t>
      </w:r>
      <w:r>
        <w:t xml:space="preserve"> </w:t>
      </w:r>
      <w:r>
        <w:t>not</w:t>
      </w:r>
      <w:r>
        <w:t xml:space="preserve"> </w:t>
      </w:r>
      <w:r>
        <w:t>that</w:t>
      </w:r>
      <w:r>
        <w:t xml:space="preserve"> </w:t>
      </w:r>
      <w:r>
        <w:t>folk</w:t>
      </w:r>
      <w:r>
        <w:t xml:space="preserve"> </w:t>
      </w:r>
      <w:r>
        <w:rPr>
          <w:i/>
        </w:rPr>
        <w:t>han</w:t>
      </w:r>
      <w:r>
        <w:t xml:space="preserve"> </w:t>
      </w:r>
      <w:r>
        <w:t>gretter</w:t>
      </w:r>
      <w:r>
        <w:t xml:space="preserve"> </w:t>
      </w:r>
      <w:r>
        <w:t>wit</w:t>
      </w:r>
    </w:p>
    <w:p>
      <w:r>
        <w:rPr>
          <w:b/>
        </w:rPr>
        <w:t>v%pr_pl: han - present plural should end in -e or -en</w:t>
      </w:r>
      <w:r>
        <w:br/>
        <w:t>Troilus and Criseyde; Book I 242 (data/oxford_txts/TC1_oxford.txt)</w:t>
        <w:br/>
      </w:r>
      <w:r>
        <w:t>Than</w:t>
      </w:r>
      <w:r>
        <w:t xml:space="preserve"> </w:t>
      </w:r>
      <w:r>
        <w:t>they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be</w:t>
      </w:r>
      <w:r>
        <w:t xml:space="preserve"> </w:t>
      </w:r>
      <w:r>
        <w:t>most</w:t>
      </w:r>
      <w:r>
        <w:t xml:space="preserve"> </w:t>
      </w:r>
      <w:r>
        <w:t>with</w:t>
      </w:r>
      <w:r>
        <w:t xml:space="preserve"> </w:t>
      </w:r>
      <w:r>
        <w:t>love</w:t>
      </w:r>
      <w:r>
        <w:t xml:space="preserve"> </w:t>
      </w:r>
      <w:r>
        <w:t>ynome</w:t>
      </w:r>
    </w:p>
    <w:p>
      <w:r>
        <w:rPr>
          <w:b/>
        </w:rPr>
        <w:t>v%pr_pl: han - present plural should end in -e or -en</w:t>
      </w:r>
      <w:r>
        <w:br/>
        <w:t>Troilus and Criseyde; Book I 247 (data/oxford_txts/TC1_oxford.txt)</w:t>
        <w:br/>
      </w:r>
      <w:r>
        <w:t>For</w:t>
      </w:r>
      <w:r>
        <w:t xml:space="preserve"> </w:t>
      </w:r>
      <w:r>
        <w:t>alderwisest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therwith</w:t>
      </w:r>
      <w:r>
        <w:t xml:space="preserve"> </w:t>
      </w:r>
      <w:r>
        <w:t>ben</w:t>
      </w:r>
      <w:r>
        <w:t xml:space="preserve"> </w:t>
      </w:r>
      <w:r>
        <w:t>plesed</w:t>
      </w:r>
    </w:p>
    <w:p>
      <w:r>
        <w:rPr>
          <w:b/>
        </w:rPr>
        <w:t>v%pr_pl: han - present plural should end in -e or -en</w:t>
      </w:r>
      <w:r>
        <w:br/>
        <w:t>Troilus and Criseyde; Book I 248 (data/oxford_txts/TC1_oxford.txt)</w:t>
        <w:br/>
      </w:r>
      <w:r>
        <w:t>And</w:t>
      </w:r>
      <w:r>
        <w:t xml:space="preserve"> </w:t>
      </w:r>
      <w:r>
        <w:t>they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ben</w:t>
      </w:r>
      <w:r>
        <w:t xml:space="preserve"> </w:t>
      </w:r>
      <w:r>
        <w:t>aldermost</w:t>
      </w:r>
      <w:r>
        <w:t xml:space="preserve"> </w:t>
      </w:r>
      <w:r>
        <w:t>in</w:t>
      </w:r>
      <w:r>
        <w:t xml:space="preserve"> </w:t>
      </w:r>
      <w:r>
        <w:t>wo</w:t>
      </w:r>
    </w:p>
    <w:p>
      <w:r>
        <w:rPr>
          <w:b/>
        </w:rPr>
        <w:t>ger: loking - present participles (gerunds) should end in -e</w:t>
      </w:r>
      <w:r>
        <w:br/>
        <w:t>Troilus and Criseyde; Book I 293 (data/oxford_txts/TC1_oxford.txt)</w:t>
        <w:br/>
      </w:r>
      <w:r>
        <w:t>And</w:t>
      </w:r>
      <w:r>
        <w:t xml:space="preserve"> </w:t>
      </w:r>
      <w:r>
        <w:t>after</w:t>
      </w:r>
      <w:r>
        <w:t xml:space="preserve"> </w:t>
      </w:r>
      <w:r>
        <w:t>that</w:t>
      </w:r>
      <w:r>
        <w:t xml:space="preserve"> </w:t>
      </w:r>
      <w:r>
        <w:t>hir</w:t>
      </w:r>
      <w:r>
        <w:t xml:space="preserve"> </w:t>
      </w:r>
      <w:r>
        <w:rPr>
          <w:i/>
        </w:rPr>
        <w:t>loking</w:t>
      </w:r>
      <w:r>
        <w:t xml:space="preserve"> </w:t>
      </w:r>
      <w:r>
        <w:t>gan</w:t>
      </w:r>
      <w:r>
        <w:t xml:space="preserve"> </w:t>
      </w:r>
      <w:r>
        <w:t>she</w:t>
      </w:r>
      <w:r>
        <w:t xml:space="preserve"> </w:t>
      </w:r>
      <w:r>
        <w:t>lighte</w:t>
      </w:r>
    </w:p>
    <w:p>
      <w:r>
        <w:rPr>
          <w:b/>
        </w:rPr>
        <w:t>v%inf: goon - infinitive should end in -e, -en, or vowel</w:t>
      </w:r>
      <w:r>
        <w:br/>
        <w:t>Troilus and Criseyde; Book I 357 (data/oxford_txts/TC1_oxford.txt)</w:t>
        <w:br/>
      </w:r>
      <w:r>
        <w:t>But</w:t>
      </w:r>
      <w:r>
        <w:t xml:space="preserve"> </w:t>
      </w:r>
      <w:r>
        <w:t>bad</w:t>
      </w:r>
      <w:r>
        <w:t xml:space="preserve"> </w:t>
      </w:r>
      <w:r>
        <w:t>his</w:t>
      </w:r>
      <w:r>
        <w:t xml:space="preserve"> </w:t>
      </w:r>
      <w:r>
        <w:t>folk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  <w:r>
        <w:t xml:space="preserve"> </w:t>
      </w:r>
      <w:r>
        <w:t>wher</w:t>
      </w:r>
      <w:r>
        <w:t xml:space="preserve"> </w:t>
      </w:r>
      <w:r>
        <w:t>that</w:t>
      </w:r>
      <w:r>
        <w:t xml:space="preserve"> </w:t>
      </w:r>
      <w:r>
        <w:t>hem</w:t>
      </w:r>
      <w:r>
        <w:t xml:space="preserve"> </w:t>
      </w:r>
      <w:r>
        <w:t>liste</w:t>
      </w:r>
    </w:p>
    <w:p>
      <w:r>
        <w:rPr>
          <w:b/>
        </w:rPr>
        <w:t>v%inf: imagining - infinitive should end in -e, -en, or vowel</w:t>
      </w:r>
      <w:r>
        <w:br/>
        <w:t>Troilus and Criseyde; Book I 372 (data/oxford_txts/TC1_oxford.txt)</w:t>
        <w:br/>
      </w:r>
      <w:r>
        <w:rPr>
          <w:i/>
        </w:rPr>
        <w:t>Imagining</w:t>
      </w:r>
      <w:r>
        <w:t xml:space="preserve"> </w:t>
      </w:r>
      <w:r>
        <w:t>that</w:t>
      </w:r>
      <w:r>
        <w:t xml:space="preserve"> </w:t>
      </w:r>
      <w:r>
        <w:t>travaille</w:t>
      </w:r>
      <w:r>
        <w:t xml:space="preserve"> </w:t>
      </w:r>
      <w:r>
        <w:t>nor</w:t>
      </w:r>
      <w:r>
        <w:t xml:space="preserve"> </w:t>
      </w:r>
      <w:r>
        <w:t>grame</w:t>
      </w:r>
    </w:p>
    <w:p>
      <w:r>
        <w:rPr>
          <w:b/>
        </w:rPr>
        <w:t>v%pr_pl: han - present plural should end in -e or -en</w:t>
      </w:r>
      <w:r>
        <w:br/>
        <w:t>Troilus and Criseyde; Book I 424 (data/oxford_txts/TC1_oxford.txt)</w:t>
        <w:br/>
      </w:r>
      <w:r>
        <w:t>Yow</w:t>
      </w:r>
      <w:r>
        <w:t xml:space="preserve"> </w:t>
      </w:r>
      <w:r>
        <w:t>thanke</w:t>
      </w:r>
      <w:r>
        <w:t xml:space="preserve"> </w:t>
      </w:r>
      <w:r>
        <w:t>I</w:t>
      </w:r>
      <w:r>
        <w:t xml:space="preserve"> </w:t>
      </w:r>
      <w:r>
        <w:t>lord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me</w:t>
      </w:r>
      <w:r>
        <w:t xml:space="preserve"> </w:t>
      </w:r>
      <w:r>
        <w:t>brought</w:t>
      </w:r>
      <w:r>
        <w:t xml:space="preserve"> </w:t>
      </w:r>
      <w:r>
        <w:t>to</w:t>
      </w:r>
      <w:r>
        <w:t xml:space="preserve"> </w:t>
      </w:r>
      <w:r>
        <w:t>this</w:t>
      </w:r>
    </w:p>
    <w:p>
      <w:r>
        <w:rPr>
          <w:b/>
        </w:rPr>
        <w:t>ger: languisshing - present participles (gerunds) should end in -e</w:t>
      </w:r>
      <w:r>
        <w:br/>
        <w:t>Troilus and Criseyde; Book I 529 (data/oxford_txts/TC1_oxford.txt)</w:t>
        <w:br/>
      </w:r>
      <w:r>
        <w:t>Then</w:t>
      </w:r>
      <w:r>
        <w:t xml:space="preserve"> </w:t>
      </w:r>
      <w:r>
        <w:t>were</w:t>
      </w:r>
      <w:r>
        <w:t xml:space="preserve"> </w:t>
      </w:r>
      <w:r>
        <w:t>I</w:t>
      </w:r>
      <w:r>
        <w:t xml:space="preserve"> </w:t>
      </w:r>
      <w:r>
        <w:t>quit</w:t>
      </w:r>
      <w:r>
        <w:t xml:space="preserve"> </w:t>
      </w:r>
      <w:r>
        <w:t>of</w:t>
      </w:r>
      <w:r>
        <w:t xml:space="preserve"> </w:t>
      </w:r>
      <w:r>
        <w:rPr>
          <w:i/>
        </w:rPr>
        <w:t>languisshing</w:t>
      </w:r>
      <w:r>
        <w:t xml:space="preserve"> </w:t>
      </w:r>
      <w:r>
        <w:t>in</w:t>
      </w:r>
      <w:r>
        <w:t xml:space="preserve"> </w:t>
      </w:r>
      <w:r>
        <w:t>drede</w:t>
      </w:r>
    </w:p>
    <w:p>
      <w:r>
        <w:rPr>
          <w:b/>
        </w:rPr>
        <w:t>v%pr_pl: han - present plural should end in -e or -en</w:t>
      </w:r>
      <w:r>
        <w:br/>
        <w:t>Troilus and Criseyde; Book I 553 (data/oxford_txts/TC1_oxford.txt)</w:t>
        <w:br/>
      </w:r>
      <w:r>
        <w:rPr>
          <w:i/>
        </w:rPr>
        <w:t>Han</w:t>
      </w:r>
      <w:r>
        <w:t xml:space="preserve"> </w:t>
      </w:r>
      <w:r>
        <w:t>now</w:t>
      </w:r>
      <w:r>
        <w:t xml:space="preserve"> </w:t>
      </w:r>
      <w:r>
        <w:t>thus</w:t>
      </w:r>
      <w:r>
        <w:t xml:space="preserve"> </w:t>
      </w:r>
      <w:r>
        <w:t>sone</w:t>
      </w:r>
      <w:r>
        <w:t xml:space="preserve"> </w:t>
      </w:r>
      <w:r>
        <w:t>Grekes</w:t>
      </w:r>
      <w:r>
        <w:t xml:space="preserve"> </w:t>
      </w:r>
      <w:r>
        <w:t>maad</w:t>
      </w:r>
      <w:r>
        <w:t xml:space="preserve"> </w:t>
      </w:r>
      <w:r>
        <w:t>yow</w:t>
      </w:r>
      <w:r>
        <w:t xml:space="preserve"> </w:t>
      </w:r>
      <w:r>
        <w:t>lene</w:t>
      </w:r>
    </w:p>
    <w:p>
      <w:r>
        <w:rPr>
          <w:b/>
        </w:rPr>
        <w:t>v%pr_pl: han - present plural should end in -e or -en</w:t>
      </w:r>
      <w:r>
        <w:br/>
        <w:t>Troilus and Criseyde; Book I 558 (data/oxford_txts/TC1_oxford.txt)</w:t>
        <w:br/>
      </w:r>
      <w:r>
        <w:t>God</w:t>
      </w:r>
      <w:r>
        <w:t xml:space="preserve"> </w:t>
      </w:r>
      <w:r>
        <w:t>save</w:t>
      </w:r>
      <w:r>
        <w:t xml:space="preserve"> </w:t>
      </w:r>
      <w:r>
        <w:t>hem</w:t>
      </w:r>
      <w:r>
        <w:t xml:space="preserve"> </w:t>
      </w:r>
      <w:r>
        <w:t>that</w:t>
      </w:r>
      <w:r>
        <w:t xml:space="preserve"> </w:t>
      </w:r>
      <w:r>
        <w:t>biseged</w:t>
      </w:r>
      <w:r>
        <w:t xml:space="preserve"> </w:t>
      </w:r>
      <w:r>
        <w:rPr>
          <w:i/>
        </w:rPr>
        <w:t>han</w:t>
      </w:r>
      <w:r>
        <w:t xml:space="preserve"> </w:t>
      </w:r>
      <w:r>
        <w:t>our</w:t>
      </w:r>
      <w:r>
        <w:t xml:space="preserve"> </w:t>
      </w:r>
      <w:r>
        <w:t>toun</w:t>
      </w:r>
    </w:p>
    <w:p>
      <w:r>
        <w:rPr>
          <w:b/>
        </w:rPr>
        <w:t>v%inf: bring - infinitive should end in -e, -en, or vowel</w:t>
      </w:r>
      <w:r>
        <w:br/>
        <w:t>Troilus and Criseyde; Book I 560 (data/oxford_txts/TC1_oxford.txt)</w:t>
        <w:br/>
      </w:r>
      <w:r>
        <w:t>And</w:t>
      </w:r>
      <w:r>
        <w:t xml:space="preserve"> </w:t>
      </w:r>
      <w:r>
        <w:rPr>
          <w:i/>
        </w:rPr>
        <w:t>bring</w:t>
      </w:r>
      <w:r>
        <w:t xml:space="preserve"> </w:t>
      </w:r>
      <w:r>
        <w:t>our</w:t>
      </w:r>
      <w:r>
        <w:t xml:space="preserve"> </w:t>
      </w:r>
      <w:r>
        <w:t>lusty</w:t>
      </w:r>
      <w:r>
        <w:t xml:space="preserve"> </w:t>
      </w:r>
      <w:r>
        <w:t>folk</w:t>
      </w:r>
      <w:r>
        <w:t xml:space="preserve"> </w:t>
      </w:r>
      <w:r>
        <w:t>to</w:t>
      </w:r>
      <w:r>
        <w:t xml:space="preserve"> </w:t>
      </w:r>
      <w:r>
        <w:t>holinesse</w:t>
      </w:r>
    </w:p>
    <w:p>
      <w:r>
        <w:rPr>
          <w:b/>
        </w:rPr>
        <w:t>ger: conning - present participles (gerunds) should end in -e</w:t>
      </w:r>
      <w:r>
        <w:br/>
        <w:t>Troilus and Criseyde; Book I 662 (data/oxford_txts/TC1_oxford.txt)</w:t>
        <w:br/>
      </w:r>
      <w:r>
        <w:t>Yet</w:t>
      </w:r>
      <w:r>
        <w:t xml:space="preserve"> </w:t>
      </w:r>
      <w:r>
        <w:t>to</w:t>
      </w:r>
      <w:r>
        <w:t xml:space="preserve"> </w:t>
      </w:r>
      <w:r>
        <w:t>himself</w:t>
      </w:r>
      <w:r>
        <w:t xml:space="preserve"> </w:t>
      </w:r>
      <w:r>
        <w:t>his</w:t>
      </w:r>
      <w:r>
        <w:t xml:space="preserve"> </w:t>
      </w:r>
      <w:r>
        <w:rPr>
          <w:i/>
        </w:rPr>
        <w:t>conning</w:t>
      </w:r>
      <w:r>
        <w:t xml:space="preserve"> </w:t>
      </w:r>
      <w:r>
        <w:t>was</w:t>
      </w:r>
      <w:r>
        <w:t xml:space="preserve"> </w:t>
      </w:r>
      <w:r>
        <w:t>ful</w:t>
      </w:r>
      <w:r>
        <w:t xml:space="preserve"> </w:t>
      </w:r>
      <w:r>
        <w:t>bare</w:t>
      </w:r>
    </w:p>
    <w:p>
      <w:r>
        <w:rPr>
          <w:b/>
        </w:rPr>
        <w:t>ger: weping - present participles (gerunds) should end in -e</w:t>
      </w:r>
      <w:r>
        <w:br/>
        <w:t>Troilus and Criseyde; Book I 701 (data/oxford_txts/TC1_oxford.txt)</w:t>
        <w:br/>
      </w:r>
      <w:r>
        <w:t>Lat</w:t>
      </w:r>
      <w:r>
        <w:t xml:space="preserve"> </w:t>
      </w:r>
      <w:r>
        <w:t>be</w:t>
      </w:r>
      <w:r>
        <w:t xml:space="preserve"> </w:t>
      </w:r>
      <w:r>
        <w:t>thy</w:t>
      </w:r>
      <w:r>
        <w:t xml:space="preserve"> </w:t>
      </w:r>
      <w:r>
        <w:rPr>
          <w:i/>
        </w:rPr>
        <w:t>weping</w:t>
      </w:r>
      <w:r>
        <w:t xml:space="preserve"> </w:t>
      </w:r>
      <w:r>
        <w:t>and</w:t>
      </w:r>
      <w:r>
        <w:t xml:space="preserve"> </w:t>
      </w:r>
      <w:r>
        <w:t>thy</w:t>
      </w:r>
      <w:r>
        <w:t xml:space="preserve"> </w:t>
      </w:r>
      <w:r>
        <w:t>drerinesse</w:t>
      </w:r>
    </w:p>
    <w:p>
      <w:r>
        <w:rPr>
          <w:b/>
        </w:rPr>
        <w:t>v%pr_pl: han - present plural should end in -e or -en</w:t>
      </w:r>
      <w:r>
        <w:br/>
        <w:t>Troilus and Criseyde; Book I 706 (data/oxford_txts/TC1_oxford.txt)</w:t>
        <w:br/>
      </w:r>
      <w:r>
        <w:t>With</w:t>
      </w:r>
      <w:r>
        <w:t xml:space="preserve"> </w:t>
      </w:r>
      <w:r>
        <w:t>sorwe</w:t>
      </w:r>
      <w:r>
        <w:t xml:space="preserve"> </w:t>
      </w:r>
      <w:r>
        <w:t>whan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misaventure</w:t>
      </w:r>
    </w:p>
    <w:p>
      <w:r>
        <w:rPr>
          <w:b/>
        </w:rPr>
        <w:t>v%inf: han - infinitive should end in -e, -en, or vowel</w:t>
      </w:r>
      <w:r>
        <w:br/>
        <w:t>Troilus and Criseyde; Book I 769 (data/oxford_txts/TC1_oxford.txt)</w:t>
        <w:br/>
      </w:r>
      <w:r>
        <w:t>And</w:t>
      </w:r>
      <w:r>
        <w:t xml:space="preserve"> </w:t>
      </w:r>
      <w:r>
        <w:t>hir</w:t>
      </w:r>
      <w:r>
        <w:t xml:space="preserve"> </w:t>
      </w:r>
      <w:r>
        <w:t>bisoughte</w:t>
      </w:r>
      <w:r>
        <w:t xml:space="preserve"> </w:t>
      </w:r>
      <w:r>
        <w:t>on</w:t>
      </w:r>
      <w:r>
        <w:t xml:space="preserve"> </w:t>
      </w:r>
      <w:r>
        <w:t>thee</w:t>
      </w:r>
      <w:r>
        <w:t xml:space="preserve"> </w:t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som</w:t>
      </w:r>
      <w:r>
        <w:t xml:space="preserve"> </w:t>
      </w:r>
      <w:r>
        <w:t>routhe</w:t>
      </w:r>
    </w:p>
    <w:p>
      <w:r>
        <w:rPr>
          <w:b/>
        </w:rPr>
        <w:t>v%pr_pl: han - present plural should end in -e or -en</w:t>
      </w:r>
      <w:r>
        <w:br/>
        <w:t>Troilus and Criseyde; Book I 802 (data/oxford_txts/TC1_oxford.txt)</w:t>
        <w:br/>
      </w:r>
      <w:r>
        <w:t>For</w:t>
      </w:r>
      <w:r>
        <w:t xml:space="preserve"> </w:t>
      </w:r>
      <w:r>
        <w:t>Grekes</w:t>
      </w:r>
      <w:r>
        <w:t xml:space="preserve"> </w:t>
      </w:r>
      <w:r>
        <w:rPr>
          <w:i/>
        </w:rPr>
        <w:t>han</w:t>
      </w:r>
      <w:r>
        <w:t xml:space="preserve"> </w:t>
      </w:r>
      <w:r>
        <w:t>biseged</w:t>
      </w:r>
      <w:r>
        <w:t xml:space="preserve"> </w:t>
      </w:r>
      <w:r>
        <w:t>us</w:t>
      </w:r>
      <w:r>
        <w:t xml:space="preserve"> </w:t>
      </w:r>
      <w:r>
        <w:t>ywis</w:t>
      </w:r>
    </w:p>
    <w:p>
      <w:r>
        <w:rPr>
          <w:b/>
        </w:rPr>
        <w:t>v%inf: han - infinitive should end in -e, -en, or vowel</w:t>
      </w:r>
      <w:r>
        <w:br/>
        <w:t>Troilus and Criseyde; Book I 803 (data/oxford_txts/TC1_oxford.txt)</w:t>
        <w:br/>
      </w:r>
      <w:r>
        <w:t>Lord</w:t>
      </w:r>
      <w:r>
        <w:t xml:space="preserve"> </w:t>
      </w:r>
      <w:r>
        <w:t>which</w:t>
      </w:r>
      <w:r>
        <w:t xml:space="preserve"> </w:t>
      </w:r>
      <w:r>
        <w:t>a</w:t>
      </w:r>
      <w:r>
        <w:t xml:space="preserve"> </w:t>
      </w:r>
      <w:r>
        <w:t>thank</w:t>
      </w:r>
      <w:r>
        <w:t xml:space="preserve"> </w:t>
      </w:r>
      <w:r>
        <w:t>than</w:t>
      </w:r>
      <w:r>
        <w:t xml:space="preserve"> </w:t>
      </w:r>
      <w:r>
        <w:t>shaltow</w:t>
      </w:r>
      <w:r>
        <w:t xml:space="preserve"> </w:t>
      </w:r>
      <w:r>
        <w:rPr>
          <w:i/>
        </w:rPr>
        <w:t>han</w:t>
      </w:r>
      <w:r>
        <w:t xml:space="preserve"> </w:t>
      </w:r>
      <w:r>
        <w:t>of</w:t>
      </w:r>
      <w:r>
        <w:t xml:space="preserve"> </w:t>
      </w:r>
      <w:r>
        <w:t>this</w:t>
      </w:r>
    </w:p>
    <w:p>
      <w:r>
        <w:rPr>
          <w:b/>
        </w:rPr>
        <w:t>ger: turning - present participles (gerunds) should end in -e</w:t>
      </w:r>
      <w:r>
        <w:br/>
        <w:t>Troilus and Criseyde; Book I 856 (data/oxford_txts/TC1_oxford.txt)</w:t>
        <w:br/>
      </w:r>
      <w:r>
        <w:t>Lat</w:t>
      </w:r>
      <w:r>
        <w:t xml:space="preserve"> </w:t>
      </w:r>
      <w:r>
        <w:t>be</w:t>
      </w:r>
      <w:r>
        <w:t xml:space="preserve"> </w:t>
      </w:r>
      <w:r>
        <w:t>thy</w:t>
      </w:r>
      <w:r>
        <w:t xml:space="preserve"> </w:t>
      </w:r>
      <w:r>
        <w:t>wo</w:t>
      </w:r>
      <w:r>
        <w:t xml:space="preserve"> </w:t>
      </w:r>
      <w:r>
        <w:t>and</w:t>
      </w:r>
      <w:r>
        <w:t xml:space="preserve"> </w:t>
      </w:r>
      <w:r>
        <w:rPr>
          <w:i/>
        </w:rPr>
        <w:t>turning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grounde</w:t>
      </w:r>
    </w:p>
    <w:p>
      <w:r>
        <w:rPr>
          <w:b/>
        </w:rPr>
        <w:t>v%inf: goon - infinitive should end in -e, -en, or vowel</w:t>
      </w:r>
      <w:r>
        <w:br/>
        <w:t>Troilus and Criseyde; Book I 863 (data/oxford_txts/TC1_oxford.txt)</w:t>
        <w:br/>
      </w:r>
      <w:r>
        <w:t>Anoon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rPr>
          <w:i/>
        </w:rPr>
        <w:t>goon</w:t>
      </w:r>
      <w:r>
        <w:t xml:space="preserve"> </w:t>
      </w:r>
      <w:r>
        <w:t>about</w:t>
      </w:r>
      <w:r>
        <w:t xml:space="preserve"> </w:t>
      </w:r>
      <w:r>
        <w:t>thy</w:t>
      </w:r>
      <w:r>
        <w:t xml:space="preserve"> </w:t>
      </w:r>
      <w:r>
        <w:t>nede</w:t>
      </w:r>
    </w:p>
    <w:p>
      <w:r>
        <w:rPr>
          <w:b/>
        </w:rPr>
        <w:t>v%inf: han - infinitive should end in -e, -en, or vowel</w:t>
      </w:r>
      <w:r>
        <w:br/>
        <w:t>Troilus and Criseyde; Book I 872 (data/oxford_txts/TC1_oxford.txt)</w:t>
        <w:br/>
      </w:r>
      <w:r>
        <w:t>As</w:t>
      </w:r>
      <w:r>
        <w:t xml:space="preserve"> </w:t>
      </w:r>
      <w:r>
        <w:t>though</w:t>
      </w:r>
      <w:r>
        <w:t xml:space="preserve"> </w:t>
      </w:r>
      <w:r>
        <w:t>men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lad</w:t>
      </w:r>
      <w:r>
        <w:t xml:space="preserve"> </w:t>
      </w:r>
      <w:r>
        <w:t>him</w:t>
      </w:r>
      <w:r>
        <w:t xml:space="preserve"> </w:t>
      </w:r>
      <w:r>
        <w:t>into</w:t>
      </w:r>
      <w:r>
        <w:t xml:space="preserve"> </w:t>
      </w:r>
      <w:r>
        <w:t>helle</w:t>
      </w:r>
    </w:p>
    <w:p>
      <w:r>
        <w:rPr>
          <w:b/>
        </w:rPr>
        <w:t>v%inf: han - infinitive should end in -e, -en, or vowel</w:t>
      </w:r>
      <w:r>
        <w:br/>
        <w:t>Troilus and Criseyde; Book I 907 (data/oxford_txts/TC1_oxford.txt)</w:t>
        <w:br/>
      </w:r>
      <w:r>
        <w:t>Thee</w:t>
      </w:r>
      <w:r>
        <w:t xml:space="preserve"> </w:t>
      </w:r>
      <w:r>
        <w:t>sholde</w:t>
      </w:r>
      <w:r>
        <w:t xml:space="preserve"> </w:t>
      </w:r>
      <w:r>
        <w:t>never</w:t>
      </w:r>
      <w:r>
        <w:t xml:space="preserve"> </w:t>
      </w:r>
      <w:r>
        <w:rPr>
          <w:i/>
        </w:rPr>
        <w:t>han</w:t>
      </w:r>
      <w:r>
        <w:t xml:space="preserve"> </w:t>
      </w:r>
      <w:r>
        <w:t>tid</w:t>
      </w:r>
      <w:r>
        <w:t xml:space="preserve"> </w:t>
      </w:r>
      <w:r>
        <w:t>thus</w:t>
      </w:r>
      <w:r>
        <w:t xml:space="preserve"> </w:t>
      </w:r>
      <w:r>
        <w:t>fair</w:t>
      </w:r>
      <w:r>
        <w:t xml:space="preserve"> </w:t>
      </w:r>
      <w:r>
        <w:t>a</w:t>
      </w:r>
      <w:r>
        <w:t xml:space="preserve"> </w:t>
      </w:r>
      <w:r>
        <w:t>grace</w:t>
      </w:r>
    </w:p>
    <w:p>
      <w:r>
        <w:rPr>
          <w:b/>
        </w:rPr>
        <w:t>v%pr_pl: han - present plural should end in -e or -en</w:t>
      </w:r>
      <w:r>
        <w:br/>
        <w:t>Troilus and Criseyde; Book I 920 (data/oxford_txts/TC1_oxford.txt)</w:t>
        <w:br/>
      </w:r>
      <w:r>
        <w:t>And</w:t>
      </w:r>
      <w:r>
        <w:t xml:space="preserve"> </w:t>
      </w:r>
      <w:r>
        <w:t>some</w:t>
      </w:r>
      <w:r>
        <w:t xml:space="preserve"> </w:t>
      </w:r>
      <w:r>
        <w:rPr>
          <w:i/>
        </w:rPr>
        <w:t>han</w:t>
      </w:r>
      <w:r>
        <w:t xml:space="preserve"> </w:t>
      </w:r>
      <w:r>
        <w:t>feined</w:t>
      </w:r>
      <w:r>
        <w:t xml:space="preserve"> </w:t>
      </w:r>
      <w:r>
        <w:t>ofte</w:t>
      </w:r>
      <w:r>
        <w:t xml:space="preserve"> </w:t>
      </w:r>
      <w:r>
        <w:t>time</w:t>
      </w:r>
      <w:r>
        <w:t xml:space="preserve"> </w:t>
      </w:r>
      <w:r>
        <w:t>and</w:t>
      </w:r>
      <w:r>
        <w:t xml:space="preserve"> </w:t>
      </w:r>
      <w:r>
        <w:t>tolde</w:t>
      </w:r>
    </w:p>
    <w:p>
      <w:r>
        <w:rPr>
          <w:b/>
        </w:rPr>
        <w:t>v%inf: han - infinitive should end in -e, -en, or vowel</w:t>
      </w:r>
      <w:r>
        <w:br/>
        <w:t>Troilus and Criseyde; Book I 922 (data/oxford_txts/TC1_oxford.txt)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they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brought</w:t>
      </w:r>
      <w:r>
        <w:t xml:space="preserve"> </w:t>
      </w:r>
      <w:r>
        <w:t>hemself</w:t>
      </w:r>
      <w:r>
        <w:t xml:space="preserve"> </w:t>
      </w:r>
      <w:r>
        <w:t>alofte</w:t>
      </w:r>
    </w:p>
    <w:p>
      <w:r>
        <w:rPr>
          <w:b/>
        </w:rPr>
        <w:t>ger: failing - present participles (gerunds) should end in -e</w:t>
      </w:r>
      <w:r>
        <w:br/>
        <w:t>Troilus and Criseyde; Book I 928 (data/oxford_txts/TC1_oxford.txt)</w:t>
        <w:br/>
      </w:r>
      <w:r>
        <w:t>For</w:t>
      </w:r>
      <w:r>
        <w:t xml:space="preserve"> </w:t>
      </w:r>
      <w:r>
        <w:rPr>
          <w:i/>
        </w:rPr>
        <w:t>failing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assayen</w:t>
      </w:r>
      <w:r>
        <w:t xml:space="preserve"> </w:t>
      </w:r>
      <w:r>
        <w:t>overal</w:t>
      </w:r>
    </w:p>
    <w:p>
      <w:r>
        <w:rPr>
          <w:b/>
        </w:rPr>
        <w:t>ger: wedding - present participles (gerunds) should end in -e</w:t>
      </w:r>
      <w:r>
        <w:br/>
        <w:t>The Wife of Bath's Prologue 11 (data/oxford_txts/WBPro_oxford.txt)</w:t>
        <w:br/>
      </w:r>
      <w:r>
        <w:t>To</w:t>
      </w:r>
      <w:r>
        <w:t xml:space="preserve"> </w:t>
      </w:r>
      <w:r>
        <w:rPr>
          <w:i/>
        </w:rPr>
        <w:t>wedding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Cane</w:t>
      </w:r>
      <w:r>
        <w:t xml:space="preserve"> </w:t>
      </w:r>
      <w:r>
        <w:t>of</w:t>
      </w:r>
      <w:r>
        <w:t xml:space="preserve"> </w:t>
      </w:r>
      <w:r>
        <w:t>Galilee</w:t>
      </w:r>
    </w:p>
    <w:p>
      <w:r>
        <w:rPr>
          <w:b/>
        </w:rPr>
        <w:t>v%inf: kep - infinitive should end in -e, -en, or vowel</w:t>
      </w:r>
      <w:r>
        <w:br/>
        <w:t>The Wife of Bath's Prologue 46 (data/oxford_txts/WBPro_oxford.txt)</w:t>
        <w:br/>
      </w:r>
      <w:r>
        <w:t>For</w:t>
      </w:r>
      <w:r>
        <w:t xml:space="preserve"> </w:t>
      </w:r>
      <w:r>
        <w:t>sothe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rPr>
          <w:i/>
        </w:rPr>
        <w:t>kep</w:t>
      </w:r>
      <w:r>
        <w:t xml:space="preserve"> </w:t>
      </w:r>
      <w:r>
        <w:t>me</w:t>
      </w:r>
      <w:r>
        <w:t xml:space="preserve"> </w:t>
      </w:r>
      <w:r>
        <w:t>chast</w:t>
      </w:r>
      <w:r>
        <w:t xml:space="preserve"> </w:t>
      </w:r>
      <w:r>
        <w:t>in</w:t>
      </w:r>
      <w:r>
        <w:t xml:space="preserve"> </w:t>
      </w:r>
      <w:r>
        <w:t>al</w:t>
      </w:r>
    </w:p>
    <w:p>
      <w:r>
        <w:rPr>
          <w:b/>
        </w:rPr>
        <w:t>ger: wedding - present participles (gerunds) should end in -e</w:t>
      </w:r>
      <w:r>
        <w:br/>
        <w:t>The Wife of Bath's Prologue 70 (data/oxford_txts/WBPro_oxford.txt)</w:t>
        <w:br/>
      </w:r>
      <w:r>
        <w:t>Thanne</w:t>
      </w:r>
      <w:r>
        <w:t xml:space="preserve"> </w:t>
      </w:r>
      <w:r>
        <w:t>hadde</w:t>
      </w:r>
      <w:r>
        <w:t xml:space="preserve"> </w:t>
      </w:r>
      <w:r>
        <w:t>he</w:t>
      </w:r>
      <w:r>
        <w:t xml:space="preserve"> </w:t>
      </w:r>
      <w:r>
        <w:t>dampned</w:t>
      </w:r>
      <w:r>
        <w:t xml:space="preserve"> </w:t>
      </w:r>
      <w:r>
        <w:rPr>
          <w:i/>
        </w:rPr>
        <w:t>wedding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dede</w:t>
      </w:r>
    </w:p>
    <w:p>
      <w:r>
        <w:rPr>
          <w:b/>
        </w:rPr>
        <w:t>v%pr_pl: know - present plural should end in -e or -en</w:t>
      </w:r>
      <w:r>
        <w:br/>
        <w:t>The Wife of Bath's Prologue 90 (data/oxford_txts/WBPro_oxford.txt)</w:t>
        <w:br/>
      </w:r>
      <w:r>
        <w:t>Ye</w:t>
      </w:r>
      <w:r>
        <w:t xml:space="preserve"> </w:t>
      </w:r>
      <w:r>
        <w:rPr>
          <w:i/>
        </w:rPr>
        <w:t>know</w:t>
      </w:r>
      <w:r>
        <w:t xml:space="preserve"> </w:t>
      </w:r>
      <w:r>
        <w:t>what</w:t>
      </w:r>
      <w:r>
        <w:t xml:space="preserve"> </w:t>
      </w:r>
      <w:r>
        <w:t>this</w:t>
      </w:r>
      <w:r>
        <w:t xml:space="preserve"> </w:t>
      </w:r>
      <w:r>
        <w:t>ensample</w:t>
      </w:r>
      <w:r>
        <w:t xml:space="preserve"> </w:t>
      </w:r>
      <w:r>
        <w:t>may</w:t>
      </w:r>
      <w:r>
        <w:t xml:space="preserve"> </w:t>
      </w:r>
      <w:r>
        <w:t>resemble</w:t>
      </w:r>
    </w:p>
    <w:p>
      <w:r>
        <w:rPr>
          <w:b/>
        </w:rPr>
        <w:t>ger: wedding - present participles (gerunds) should end in -e</w:t>
      </w:r>
      <w:r>
        <w:br/>
        <w:t>The Wife of Bath's Prologue 92 (data/oxford_txts/WBPro_oxford.txt)</w:t>
        <w:br/>
      </w:r>
      <w:r>
        <w:t>Mor</w:t>
      </w:r>
      <w:r>
        <w:t xml:space="preserve"> </w:t>
      </w:r>
      <w:r>
        <w:t>parfit</w:t>
      </w:r>
      <w:r>
        <w:t xml:space="preserve"> </w:t>
      </w:r>
      <w:r>
        <w:t>than</w:t>
      </w:r>
      <w:r>
        <w:t xml:space="preserve"> </w:t>
      </w:r>
      <w:r>
        <w:rPr>
          <w:i/>
        </w:rPr>
        <w:t>wedding</w:t>
      </w:r>
      <w:r>
        <w:t xml:space="preserve"> </w:t>
      </w:r>
      <w:r>
        <w:t>in</w:t>
      </w:r>
      <w:r>
        <w:t xml:space="preserve"> </w:t>
      </w:r>
      <w:r>
        <w:t>freletee</w:t>
      </w:r>
    </w:p>
    <w:p>
      <w:r>
        <w:rPr>
          <w:b/>
        </w:rPr>
        <w:t>v%inf: bistow - infinitive should end in -e, -en, or vowel</w:t>
      </w:r>
      <w:r>
        <w:br/>
        <w:t>The Wife of Bath's Prologue 113 (data/oxford_txts/WBPro_oxford.txt)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bistow</w:t>
      </w:r>
      <w:r>
        <w:t xml:space="preserve"> </w:t>
      </w:r>
      <w:r>
        <w:t>the</w:t>
      </w:r>
      <w:r>
        <w:t xml:space="preserve"> </w:t>
      </w:r>
      <w:r>
        <w:t>flour</w:t>
      </w:r>
      <w:r>
        <w:t xml:space="preserve"> </w:t>
      </w:r>
      <w:r>
        <w:t>of</w:t>
      </w:r>
      <w:r>
        <w:t xml:space="preserve"> </w:t>
      </w:r>
      <w:r>
        <w:t>al</w:t>
      </w:r>
      <w:r>
        <w:t xml:space="preserve"> </w:t>
      </w:r>
      <w:r>
        <w:t>min</w:t>
      </w:r>
      <w:r>
        <w:t xml:space="preserve"> </w:t>
      </w:r>
      <w:r>
        <w:t>age</w:t>
      </w:r>
    </w:p>
    <w:p>
      <w:r>
        <w:rPr>
          <w:b/>
        </w:rPr>
        <w:t>v%pt_pl: wer - preterite plural should end in -e or -en</w:t>
      </w:r>
      <w:r>
        <w:br/>
        <w:t>The Wife of Bath's Prologue 118 (data/oxford_txts/WBPro_oxford.txt)</w:t>
        <w:br/>
      </w:r>
      <w:r>
        <w:t>Trusteth</w:t>
      </w:r>
      <w:r>
        <w:t xml:space="preserve"> </w:t>
      </w:r>
      <w:r>
        <w:t>right</w:t>
      </w:r>
      <w:r>
        <w:t xml:space="preserve"> </w:t>
      </w:r>
      <w:r>
        <w:t>wel</w:t>
      </w:r>
      <w:r>
        <w:t xml:space="preserve"> </w:t>
      </w:r>
      <w:r>
        <w:t>they</w:t>
      </w:r>
      <w:r>
        <w:t xml:space="preserve"> </w:t>
      </w:r>
      <w:r>
        <w:rPr>
          <w:i/>
        </w:rPr>
        <w:t>wer</w:t>
      </w:r>
      <w:r>
        <w:t xml:space="preserve"> </w:t>
      </w:r>
      <w:r>
        <w:t>nat</w:t>
      </w:r>
      <w:r>
        <w:t xml:space="preserve"> </w:t>
      </w:r>
      <w:r>
        <w:t>maad</w:t>
      </w:r>
      <w:r>
        <w:t xml:space="preserve"> </w:t>
      </w:r>
      <w:r>
        <w:t>for</w:t>
      </w:r>
      <w:r>
        <w:t xml:space="preserve"> </w:t>
      </w:r>
      <w:r>
        <w:t>noght</w:t>
      </w:r>
    </w:p>
    <w:p>
      <w:r>
        <w:rPr>
          <w:b/>
        </w:rPr>
        <w:t>v%inf: goon - infinitive should end in -e, -en, or vowel</w:t>
      </w:r>
      <w:r>
        <w:br/>
        <w:t>The Wife of Bath's Prologue 137 (data/oxford_txts/WBPro_oxford.txt)</w:t>
        <w:br/>
      </w:r>
      <w:r>
        <w:t>To</w:t>
      </w:r>
      <w:r>
        <w:t xml:space="preserve"> </w:t>
      </w:r>
      <w:r>
        <w:rPr>
          <w:i/>
        </w:rPr>
        <w:t>goon</w:t>
      </w:r>
      <w:r>
        <w:t xml:space="preserve"> </w:t>
      </w:r>
      <w:r>
        <w:t>and</w:t>
      </w:r>
      <w:r>
        <w:t xml:space="preserve"> </w:t>
      </w:r>
      <w:r>
        <w:t>usen</w:t>
      </w:r>
      <w:r>
        <w:t xml:space="preserve"> </w:t>
      </w:r>
      <w:r>
        <w:t>hem</w:t>
      </w:r>
      <w:r>
        <w:t xml:space="preserve"> </w:t>
      </w:r>
      <w:r>
        <w:t>in</w:t>
      </w:r>
      <w:r>
        <w:t xml:space="preserve"> </w:t>
      </w:r>
      <w:r>
        <w:t>engendrure</w:t>
      </w:r>
    </w:p>
    <w:p>
      <w:r>
        <w:rPr>
          <w:b/>
        </w:rPr>
        <w:t>v%inf: com - infinitive should end in -e, -en, or vowel</w:t>
      </w:r>
      <w:r>
        <w:br/>
        <w:t>The Wife of Bath's Prologue 153 (data/oxford_txts/WBPro_oxford.txt)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him</w:t>
      </w:r>
      <w:r>
        <w:t xml:space="preserve"> </w:t>
      </w:r>
      <w:r>
        <w:t>list</w:t>
      </w:r>
      <w:r>
        <w:t xml:space="preserve"> </w:t>
      </w:r>
      <w:r>
        <w:rPr>
          <w:i/>
        </w:rPr>
        <w:t>com</w:t>
      </w:r>
      <w:r>
        <w:t xml:space="preserve"> </w:t>
      </w:r>
      <w:r>
        <w:t>forth</w:t>
      </w:r>
      <w:r>
        <w:t xml:space="preserve"> </w:t>
      </w:r>
      <w:r>
        <w:t>and</w:t>
      </w:r>
      <w:r>
        <w:t xml:space="preserve"> </w:t>
      </w:r>
      <w:r>
        <w:t>paye</w:t>
      </w:r>
      <w:r>
        <w:t xml:space="preserve"> </w:t>
      </w:r>
      <w:r>
        <w:t>his</w:t>
      </w:r>
      <w:r>
        <w:t xml:space="preserve"> </w:t>
      </w:r>
      <w:r>
        <w:t>dette</w:t>
      </w:r>
    </w:p>
    <w:p>
      <w:r>
        <w:rPr>
          <w:b/>
        </w:rPr>
        <w:t>v%inf: wed - infinitive should end in -e, -en, or vowel</w:t>
      </w:r>
      <w:r>
        <w:br/>
        <w:t>The Wife of Bath's Prologue 168 (data/oxford_txts/WBPro_oxford.txt)</w:t>
        <w:br/>
      </w:r>
      <w:r>
        <w:t>Yet</w:t>
      </w:r>
      <w:r>
        <w:t xml:space="preserve"> </w:t>
      </w:r>
      <w:r>
        <w:t>hadde</w:t>
      </w:r>
      <w:r>
        <w:t xml:space="preserve"> </w:t>
      </w:r>
      <w:r>
        <w:t>I</w:t>
      </w:r>
      <w:r>
        <w:t xml:space="preserve"> </w:t>
      </w:r>
      <w:r>
        <w:t>lever</w:t>
      </w:r>
      <w:r>
        <w:t xml:space="preserve"> </w:t>
      </w:r>
      <w:r>
        <w:rPr>
          <w:i/>
        </w:rPr>
        <w:t>wed</w:t>
      </w:r>
      <w:r>
        <w:t xml:space="preserve"> </w:t>
      </w:r>
      <w:r>
        <w:t>no</w:t>
      </w:r>
      <w:r>
        <w:t xml:space="preserve"> </w:t>
      </w:r>
      <w:r>
        <w:t>wif</w:t>
      </w:r>
      <w:r>
        <w:t xml:space="preserve"> </w:t>
      </w:r>
      <w:r>
        <w:t>toyere</w:t>
      </w:r>
    </w:p>
    <w:p>
      <w:r>
        <w:rPr>
          <w:b/>
        </w:rPr>
        <w:t>v%inf: savour - infinitive should end in -e, -en, or vowel</w:t>
      </w:r>
      <w:r>
        <w:br/>
        <w:t>The Wife of Bath's Prologue 171 (data/oxford_txts/WBPro_oxford.txt)</w:t>
        <w:br/>
      </w:r>
      <w:r>
        <w:t>Er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go</w:t>
      </w:r>
      <w:r>
        <w:t xml:space="preserve"> </w:t>
      </w:r>
      <w:r>
        <w:t>shal</w:t>
      </w:r>
      <w:r>
        <w:t xml:space="preserve"> </w:t>
      </w:r>
      <w:r>
        <w:rPr>
          <w:i/>
        </w:rPr>
        <w:t>savour</w:t>
      </w:r>
      <w:r>
        <w:t xml:space="preserve"> </w:t>
      </w:r>
      <w:r>
        <w:t>wors</w:t>
      </w:r>
      <w:r>
        <w:t xml:space="preserve"> </w:t>
      </w:r>
      <w:r>
        <w:t>than</w:t>
      </w:r>
      <w:r>
        <w:t xml:space="preserve"> </w:t>
      </w:r>
      <w:r>
        <w:t>ale</w:t>
      </w:r>
    </w:p>
    <w:p>
      <w:r>
        <w:rPr>
          <w:b/>
        </w:rPr>
        <w:t>v%pt_pl: bigan - preterite plural should end in -e or -en</w:t>
      </w:r>
      <w:r>
        <w:br/>
        <w:t>The Wife of Bath's Prologue 185 (data/oxford_txts/WBPro_oxford.txt)</w:t>
        <w:br/>
      </w:r>
      <w:r>
        <w:t>Seid</w:t>
      </w:r>
      <w:r>
        <w:t xml:space="preserve"> </w:t>
      </w:r>
      <w:r>
        <w:t>this</w:t>
      </w:r>
      <w:r>
        <w:t xml:space="preserve"> </w:t>
      </w:r>
      <w:r>
        <w:t>Pardoner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bigan</w:t>
      </w:r>
    </w:p>
    <w:p>
      <w:r>
        <w:rPr>
          <w:b/>
        </w:rPr>
        <w:t>v%pt_pl: wer - preterite plural should end in -e or -en</w:t>
      </w:r>
      <w:r>
        <w:br/>
        <w:t>The Wife of Bath's Prologue 199 (data/oxford_txts/WBPro_oxford.txt)</w:t>
        <w:br/>
      </w:r>
      <w:r>
        <w:t>In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wer</w:t>
      </w:r>
      <w:r>
        <w:t xml:space="preserve"> </w:t>
      </w:r>
      <w:r>
        <w:t>bounden</w:t>
      </w:r>
      <w:r>
        <w:t xml:space="preserve"> </w:t>
      </w:r>
      <w:r>
        <w:t>unto</w:t>
      </w:r>
      <w:r>
        <w:t xml:space="preserve"> </w:t>
      </w:r>
      <w:r>
        <w:t>me</w:t>
      </w:r>
    </w:p>
    <w:p>
      <w:r>
        <w:rPr>
          <w:b/>
        </w:rPr>
        <w:t>v%pt_pl: had - preterite plural should end in -e or -en</w:t>
      </w:r>
      <w:r>
        <w:br/>
        <w:t>The Wife of Bath's Prologue 204 (data/oxford_txts/WBPro_oxford.txt)</w:t>
        <w:br/>
      </w:r>
      <w:r>
        <w:t>They</w:t>
      </w:r>
      <w:r>
        <w:t xml:space="preserve"> </w:t>
      </w:r>
      <w:r>
        <w:rPr>
          <w:i/>
        </w:rPr>
        <w:t>had</w:t>
      </w:r>
      <w:r>
        <w:t xml:space="preserve"> </w:t>
      </w:r>
      <w:r>
        <w:t>me</w:t>
      </w:r>
      <w:r>
        <w:t xml:space="preserve"> </w:t>
      </w:r>
      <w:r>
        <w:t>yeven</w:t>
      </w:r>
      <w:r>
        <w:t xml:space="preserve"> </w:t>
      </w:r>
      <w:r>
        <w:t>hir</w:t>
      </w:r>
      <w:r>
        <w:t xml:space="preserve"> </w:t>
      </w:r>
      <w:r>
        <w:t>land</w:t>
      </w:r>
      <w:r>
        <w:t xml:space="preserve"> </w:t>
      </w:r>
      <w:r>
        <w:t>and</w:t>
      </w:r>
      <w:r>
        <w:t xml:space="preserve"> </w:t>
      </w:r>
      <w:r>
        <w:t>hir</w:t>
      </w:r>
      <w:r>
        <w:t xml:space="preserve"> </w:t>
      </w:r>
      <w:r>
        <w:t>tresoor</w:t>
      </w:r>
    </w:p>
    <w:p>
      <w:r>
        <w:rPr>
          <w:b/>
        </w:rPr>
        <w:t>v%pt_pl: had - preterite plural should end in -e or -en</w:t>
      </w:r>
      <w:r>
        <w:br/>
        <w:t>The Wife of Bath's Prologue 212 (data/oxford_txts/WBPro_oxford.txt)</w:t>
        <w:br/>
      </w:r>
      <w:r>
        <w:t>And</w:t>
      </w:r>
      <w:r>
        <w:t xml:space="preserve"> </w:t>
      </w:r>
      <w:r>
        <w:t>sith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had</w:t>
      </w:r>
      <w:r>
        <w:t xml:space="preserve"> </w:t>
      </w:r>
      <w:r>
        <w:t>me</w:t>
      </w:r>
      <w:r>
        <w:t xml:space="preserve"> </w:t>
      </w:r>
      <w:r>
        <w:t>yeven</w:t>
      </w:r>
      <w:r>
        <w:t xml:space="preserve"> </w:t>
      </w:r>
      <w:r>
        <w:t>all</w:t>
      </w:r>
      <w:r>
        <w:t xml:space="preserve"> </w:t>
      </w:r>
      <w:r>
        <w:t>hir</w:t>
      </w:r>
      <w:r>
        <w:t xml:space="preserve"> </w:t>
      </w:r>
      <w:r>
        <w:t>lond</w:t>
      </w:r>
    </w:p>
    <w:p>
      <w:r>
        <w:rPr>
          <w:b/>
        </w:rPr>
        <w:t>v%pr_pl: han - present plural should end in -e or -en</w:t>
      </w:r>
      <w:r>
        <w:br/>
        <w:t>The Wife of Bath's Prologue 218 (data/oxford_txts/WBPro_oxford.txt)</w:t>
        <w:br/>
      </w:r>
      <w:r>
        <w:t>That</w:t>
      </w:r>
      <w:r>
        <w:t xml:space="preserve"> </w:t>
      </w:r>
      <w:r>
        <w:t>som</w:t>
      </w:r>
      <w:r>
        <w:t xml:space="preserve"> </w:t>
      </w:r>
      <w:r>
        <w:t>men</w:t>
      </w:r>
      <w:r>
        <w:t xml:space="preserve"> </w:t>
      </w:r>
      <w:r>
        <w:rPr>
          <w:i/>
        </w:rPr>
        <w:t>han</w:t>
      </w:r>
      <w:r>
        <w:t xml:space="preserve"> </w:t>
      </w:r>
      <w:r>
        <w:t>in</w:t>
      </w:r>
      <w:r>
        <w:t xml:space="preserve"> </w:t>
      </w:r>
      <w:r>
        <w:t>Essexe</w:t>
      </w:r>
      <w:r>
        <w:t xml:space="preserve"> </w:t>
      </w:r>
      <w:r>
        <w:t>at</w:t>
      </w:r>
      <w:r>
        <w:t xml:space="preserve"> </w:t>
      </w:r>
      <w:r>
        <w:t>Dunmowe</w:t>
      </w:r>
    </w:p>
    <w:p>
      <w:r>
        <w:rPr>
          <w:b/>
        </w:rPr>
        <w:t>v%inf: bring - infinitive should end in -e, -en, or vowel</w:t>
      </w:r>
      <w:r>
        <w:br/>
        <w:t>The Wife of Bath's Prologue 221 (data/oxford_txts/WBPro_oxford.txt)</w:t>
        <w:br/>
      </w:r>
      <w:r>
        <w:t>To</w:t>
      </w:r>
      <w:r>
        <w:t xml:space="preserve"> </w:t>
      </w:r>
      <w:r>
        <w:rPr>
          <w:i/>
        </w:rPr>
        <w:t>bring</w:t>
      </w:r>
      <w:r>
        <w:t xml:space="preserve"> </w:t>
      </w:r>
      <w:r>
        <w:t>me</w:t>
      </w:r>
      <w:r>
        <w:t xml:space="preserve"> </w:t>
      </w:r>
      <w:r>
        <w:t>gaye</w:t>
      </w:r>
      <w:r>
        <w:t xml:space="preserve"> </w:t>
      </w:r>
      <w:r>
        <w:t>thinges</w:t>
      </w:r>
      <w:r>
        <w:t xml:space="preserve"> </w:t>
      </w:r>
      <w:r>
        <w:t>fro</w:t>
      </w:r>
      <w:r>
        <w:t xml:space="preserve"> </w:t>
      </w:r>
      <w:r>
        <w:t>the</w:t>
      </w:r>
      <w:r>
        <w:t xml:space="preserve"> </w:t>
      </w:r>
      <w:r>
        <w:t>faire</w:t>
      </w:r>
    </w:p>
    <w:p>
      <w:r>
        <w:rPr>
          <w:b/>
        </w:rPr>
        <w:t>v%pr_pl: can - present plural should end in -e or -en</w:t>
      </w:r>
      <w:r>
        <w:br/>
        <w:t>The Wife of Bath's Prologue 225 (data/oxford_txts/WBPro_oxford.txt)</w:t>
        <w:br/>
      </w:r>
      <w:r>
        <w:t>Ye</w:t>
      </w:r>
      <w:r>
        <w:t xml:space="preserve"> </w:t>
      </w:r>
      <w:r>
        <w:t>wise</w:t>
      </w:r>
      <w:r>
        <w:t xml:space="preserve"> </w:t>
      </w:r>
      <w:r>
        <w:t>wives</w:t>
      </w:r>
      <w:r>
        <w:t xml:space="preserve"> </w:t>
      </w:r>
      <w:r>
        <w:t>that</w:t>
      </w:r>
      <w:r>
        <w:t xml:space="preserve"> </w:t>
      </w:r>
      <w:r>
        <w:rPr>
          <w:i/>
        </w:rPr>
        <w:t>can</w:t>
      </w:r>
      <w:r>
        <w:t xml:space="preserve"> </w:t>
      </w:r>
      <w:r>
        <w:t>understonde</w:t>
      </w:r>
    </w:p>
    <w:p>
      <w:r>
        <w:rPr>
          <w:b/>
        </w:rPr>
        <w:t>v%pr_pl: rown - present plural should end in -e or -en</w:t>
      </w:r>
      <w:r>
        <w:br/>
        <w:t>The Wife of Bath's Prologue 241 (data/oxford_txts/WBPro_oxford.txt)</w:t>
        <w:br/>
      </w:r>
      <w:r>
        <w:t>What</w:t>
      </w:r>
      <w:r>
        <w:t xml:space="preserve"> </w:t>
      </w:r>
      <w:r>
        <w:rPr>
          <w:i/>
        </w:rPr>
        <w:t>rown</w:t>
      </w:r>
      <w:r>
        <w:t xml:space="preserve"> </w:t>
      </w:r>
      <w:r>
        <w:t>ye</w:t>
      </w:r>
      <w:r>
        <w:t xml:space="preserve"> </w:t>
      </w:r>
      <w:r>
        <w:t>with</w:t>
      </w:r>
      <w:r>
        <w:t xml:space="preserve"> </w:t>
      </w:r>
      <w:r>
        <w:t>our</w:t>
      </w:r>
      <w:r>
        <w:t xml:space="preserve"> </w:t>
      </w:r>
      <w:r>
        <w:t>maide</w:t>
      </w:r>
      <w:r>
        <w:t xml:space="preserve"> </w:t>
      </w:r>
      <w:r>
        <w:t>benedicite</w:t>
      </w:r>
    </w:p>
    <w:p>
      <w:r>
        <w:rPr>
          <w:b/>
        </w:rPr>
        <w:t>v%pr_pl: wol - present plural should end in -e or -en</w:t>
      </w:r>
      <w:r>
        <w:br/>
        <w:t>The Wife of Bath's Prologue 282 (data/oxford_txts/WBPro_oxford.txt)</w:t>
        <w:br/>
      </w:r>
      <w:r>
        <w:t>Thow</w:t>
      </w:r>
      <w:r>
        <w:t xml:space="preserve"> </w:t>
      </w:r>
      <w:r>
        <w:t>seyst</w:t>
      </w:r>
      <w:r>
        <w:t xml:space="preserve"> </w:t>
      </w:r>
      <w:r>
        <w:t>we</w:t>
      </w:r>
      <w:r>
        <w:t xml:space="preserve"> </w:t>
      </w:r>
      <w:r>
        <w:t>wives</w:t>
      </w:r>
      <w:r>
        <w:t xml:space="preserve"> </w:t>
      </w:r>
      <w:r>
        <w:rPr>
          <w:i/>
        </w:rPr>
        <w:t>wol</w:t>
      </w:r>
      <w:r>
        <w:t xml:space="preserve"> </w:t>
      </w:r>
      <w:r>
        <w:t>our</w:t>
      </w:r>
      <w:r>
        <w:t xml:space="preserve"> </w:t>
      </w:r>
      <w:r>
        <w:t>vices</w:t>
      </w:r>
      <w:r>
        <w:t xml:space="preserve"> </w:t>
      </w:r>
      <w:r>
        <w:t>hide</w:t>
      </w:r>
    </w:p>
    <w:p>
      <w:r>
        <w:rPr>
          <w:b/>
        </w:rPr>
        <w:t>v%pr_pl: wol - present plural should end in -e or -en</w:t>
      </w:r>
      <w:r>
        <w:br/>
        <w:t>The Wife of Bath's Prologue 283 (data/oxford_txts/WBPro_oxford.txt)</w:t>
        <w:br/>
      </w:r>
      <w:r>
        <w:t>Til</w:t>
      </w:r>
      <w:r>
        <w:t xml:space="preserve"> </w:t>
      </w:r>
      <w:r>
        <w:t>we</w:t>
      </w:r>
      <w:r>
        <w:t xml:space="preserve"> </w:t>
      </w:r>
      <w:r>
        <w:t>be</w:t>
      </w:r>
      <w:r>
        <w:t xml:space="preserve"> </w:t>
      </w:r>
      <w:r>
        <w:t>fast</w:t>
      </w:r>
      <w:r>
        <w:t xml:space="preserve"> </w:t>
      </w:r>
      <w:r>
        <w:t>and</w:t>
      </w:r>
      <w:r>
        <w:t xml:space="preserve"> </w:t>
      </w:r>
      <w:r>
        <w:t>than</w:t>
      </w:r>
      <w:r>
        <w:t xml:space="preserve"> </w:t>
      </w:r>
      <w:r>
        <w:t>we</w:t>
      </w:r>
      <w:r>
        <w:t xml:space="preserve"> </w:t>
      </w:r>
      <w:r>
        <w:rPr>
          <w:i/>
        </w:rPr>
        <w:t>wol</w:t>
      </w:r>
      <w:r>
        <w:t xml:space="preserve"> </w:t>
      </w:r>
      <w:r>
        <w:t>hem</w:t>
      </w:r>
      <w:r>
        <w:t xml:space="preserve"> </w:t>
      </w:r>
      <w:r>
        <w:t>shewe</w:t>
      </w:r>
    </w:p>
    <w:p>
      <w:r>
        <w:rPr>
          <w:b/>
        </w:rPr>
        <w:t>v%pr_pl: wol - present plural should end in -e or -en</w:t>
      </w:r>
      <w:r>
        <w:br/>
        <w:t>The Wife of Bath's Prologue 292 (data/oxford_txts/WBPro_oxford.txt)</w:t>
        <w:br/>
      </w:r>
      <w:r>
        <w:t>And</w:t>
      </w:r>
      <w:r>
        <w:t xml:space="preserve"> </w:t>
      </w:r>
      <w:r>
        <w:t>than</w:t>
      </w:r>
      <w:r>
        <w:t xml:space="preserve"> </w:t>
      </w:r>
      <w:r>
        <w:t>seystow</w:t>
      </w:r>
      <w:r>
        <w:t xml:space="preserve"> </w:t>
      </w:r>
      <w:r>
        <w:t>we</w:t>
      </w:r>
      <w:r>
        <w:t xml:space="preserve"> </w:t>
      </w:r>
      <w:r>
        <w:rPr>
          <w:i/>
        </w:rPr>
        <w:t>wol</w:t>
      </w:r>
      <w:r>
        <w:t xml:space="preserve"> </w:t>
      </w:r>
      <w:r>
        <w:t>our</w:t>
      </w:r>
      <w:r>
        <w:t xml:space="preserve"> </w:t>
      </w:r>
      <w:r>
        <w:t>vices</w:t>
      </w:r>
      <w:r>
        <w:t xml:space="preserve"> </w:t>
      </w:r>
      <w:r>
        <w:t>shewe</w:t>
      </w:r>
    </w:p>
    <w:p>
      <w:r>
        <w:rPr>
          <w:b/>
        </w:rPr>
        <w:t>v%pr_pl: goon - present plural should end in -e or -en</w:t>
      </w:r>
      <w:r>
        <w:br/>
        <w:t>The Wife of Bath's Prologue 322 (data/oxford_txts/WBPro_oxford.txt)</w:t>
        <w:br/>
      </w:r>
      <w:r>
        <w:t>Wher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goon</w:t>
      </w:r>
      <w:r>
        <w:t xml:space="preserve"> </w:t>
      </w:r>
      <w:r>
        <w:t>we</w:t>
      </w:r>
      <w:r>
        <w:t xml:space="preserve"> </w:t>
      </w:r>
      <w:r>
        <w:t>wol</w:t>
      </w:r>
      <w:r>
        <w:t xml:space="preserve"> </w:t>
      </w:r>
      <w:r>
        <w:t>ben</w:t>
      </w:r>
      <w:r>
        <w:t xml:space="preserve"> </w:t>
      </w:r>
      <w:r>
        <w:t>at</w:t>
      </w:r>
      <w:r>
        <w:t xml:space="preserve"> </w:t>
      </w:r>
      <w:r>
        <w:t>our</w:t>
      </w:r>
      <w:r>
        <w:t xml:space="preserve"> </w:t>
      </w:r>
      <w:r>
        <w:t>large</w:t>
      </w:r>
    </w:p>
    <w:p>
      <w:r>
        <w:rPr>
          <w:b/>
        </w:rPr>
        <w:t>v%pr_pl: wol - present plural should end in -e or -en</w:t>
      </w:r>
      <w:r>
        <w:br/>
        <w:t>The Wife of Bath's Prologue 322 (data/oxford_txts/WBPro_oxford.txt)</w:t>
        <w:br/>
      </w:r>
      <w:r>
        <w:t>Wher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goon</w:t>
      </w:r>
      <w:r>
        <w:t xml:space="preserve"> </w:t>
      </w:r>
      <w:r>
        <w:t>we</w:t>
      </w:r>
      <w:r>
        <w:t xml:space="preserve"> </w:t>
      </w:r>
      <w:r>
        <w:rPr>
          <w:i/>
        </w:rPr>
        <w:t>wol</w:t>
      </w:r>
      <w:r>
        <w:t xml:space="preserve"> </w:t>
      </w:r>
      <w:r>
        <w:t>ben</w:t>
      </w:r>
      <w:r>
        <w:t xml:space="preserve"> </w:t>
      </w:r>
      <w:r>
        <w:t>at</w:t>
      </w:r>
      <w:r>
        <w:t xml:space="preserve"> </w:t>
      </w:r>
      <w:r>
        <w:t>our</w:t>
      </w:r>
      <w:r>
        <w:t xml:space="preserve"> </w:t>
      </w:r>
      <w:r>
        <w:t>large</w:t>
      </w:r>
    </w:p>
    <w:p>
      <w:r>
        <w:rPr>
          <w:b/>
        </w:rPr>
        <w:t>ger: clothing - present participles (gerunds) should end in -e</w:t>
      </w:r>
      <w:r>
        <w:br/>
        <w:t>The Wife of Bath's Prologue 338 (data/oxford_txts/WBPro_oxford.txt)</w:t>
        <w:br/>
      </w:r>
      <w:r>
        <w:t>With</w:t>
      </w:r>
      <w:r>
        <w:t xml:space="preserve"> </w:t>
      </w:r>
      <w:r>
        <w:rPr>
          <w:i/>
        </w:rPr>
        <w:t>clothing</w:t>
      </w:r>
      <w:r>
        <w:t xml:space="preserve"> </w:t>
      </w:r>
      <w:r>
        <w:t>and</w:t>
      </w:r>
      <w:r>
        <w:t xml:space="preserve"> </w:t>
      </w:r>
      <w:r>
        <w:t>with</w:t>
      </w:r>
      <w:r>
        <w:t xml:space="preserve"> </w:t>
      </w:r>
      <w:r>
        <w:t>precious</w:t>
      </w:r>
      <w:r>
        <w:t xml:space="preserve"> </w:t>
      </w:r>
      <w:r>
        <w:t>array</w:t>
      </w:r>
    </w:p>
    <w:p>
      <w:r>
        <w:rPr>
          <w:b/>
        </w:rPr>
        <w:t>v%inf: apparail - infinitive should end in -e, -en, or vowel</w:t>
      </w:r>
      <w:r>
        <w:br/>
        <w:t>The Wife of Bath's Prologue 343 (data/oxford_txts/WBPro_oxford.txt)</w:t>
        <w:br/>
      </w:r>
      <w:r>
        <w:t>Ye</w:t>
      </w:r>
      <w:r>
        <w:t xml:space="preserve"> </w:t>
      </w:r>
      <w:r>
        <w:t>wommen</w:t>
      </w:r>
      <w:r>
        <w:t xml:space="preserve"> </w:t>
      </w:r>
      <w:r>
        <w:t>shul</w:t>
      </w:r>
      <w:r>
        <w:t xml:space="preserve"> </w:t>
      </w:r>
      <w:r>
        <w:rPr>
          <w:i/>
        </w:rPr>
        <w:t>apparail</w:t>
      </w:r>
      <w:r>
        <w:t xml:space="preserve"> </w:t>
      </w:r>
      <w:r>
        <w:t>yow</w:t>
      </w:r>
      <w:r>
        <w:t xml:space="preserve"> </w:t>
      </w:r>
      <w:r>
        <w:t>quod</w:t>
      </w:r>
      <w:r>
        <w:t xml:space="preserve"> </w:t>
      </w:r>
      <w:r>
        <w:t>he</w:t>
      </w:r>
    </w:p>
    <w:p>
      <w:r>
        <w:rPr>
          <w:b/>
        </w:rPr>
        <w:t>v%inf: goon - infinitive should end in -e, -en, or vowel</w:t>
      </w:r>
      <w:r>
        <w:br/>
        <w:t>The Wife of Bath's Prologue 354 (data/oxford_txts/WBPro_oxford.txt)</w:t>
        <w:br/>
      </w:r>
      <w:r>
        <w:t>To</w:t>
      </w:r>
      <w:r>
        <w:t xml:space="preserve"> </w:t>
      </w:r>
      <w:r>
        <w:t>shewe</w:t>
      </w:r>
      <w:r>
        <w:t xml:space="preserve"> </w:t>
      </w:r>
      <w:r>
        <w:t>hir</w:t>
      </w:r>
      <w:r>
        <w:t xml:space="preserve"> </w:t>
      </w:r>
      <w:r>
        <w:t>skin</w:t>
      </w:r>
      <w:r>
        <w:t xml:space="preserve"> </w:t>
      </w:r>
      <w:r>
        <w:t>and</w:t>
      </w:r>
      <w:r>
        <w:t xml:space="preserve"> </w:t>
      </w:r>
      <w:r>
        <w:rPr>
          <w:i/>
        </w:rPr>
        <w:t>goon</w:t>
      </w:r>
      <w:r>
        <w:t xml:space="preserve"> </w:t>
      </w:r>
      <w:r>
        <w:t>acaterwawed</w:t>
      </w:r>
    </w:p>
    <w:p>
      <w:r>
        <w:rPr>
          <w:b/>
        </w:rPr>
        <w:t>v%inf: keep - infinitive should end in -e, -en, or vowel</w:t>
      </w:r>
      <w:r>
        <w:br/>
        <w:t>The Wife of Bath's Prologue 360 (data/oxford_txts/WBPro_oxford.txt)</w:t>
        <w:br/>
      </w:r>
      <w:r>
        <w:t>In</w:t>
      </w:r>
      <w:r>
        <w:t xml:space="preserve"> </w:t>
      </w:r>
      <w:r>
        <w:t>feith</w:t>
      </w:r>
      <w:r>
        <w:t xml:space="preserve"> </w:t>
      </w:r>
      <w:r>
        <w:t>he</w:t>
      </w:r>
      <w:r>
        <w:t xml:space="preserve"> </w:t>
      </w:r>
      <w:r>
        <w:t>shal</w:t>
      </w:r>
      <w:r>
        <w:t xml:space="preserve"> </w:t>
      </w:r>
      <w:r>
        <w:t>nat</w:t>
      </w:r>
      <w:r>
        <w:t xml:space="preserve"> </w:t>
      </w:r>
      <w:r>
        <w:rPr>
          <w:i/>
        </w:rPr>
        <w:t>keep</w:t>
      </w:r>
      <w:r>
        <w:t xml:space="preserve"> </w:t>
      </w:r>
      <w:r>
        <w:t>me</w:t>
      </w:r>
      <w:r>
        <w:t xml:space="preserve"> </w:t>
      </w:r>
      <w:r>
        <w:t>but</w:t>
      </w:r>
      <w:r>
        <w:t xml:space="preserve"> </w:t>
      </w:r>
      <w:r>
        <w:t>me</w:t>
      </w:r>
      <w:r>
        <w:t xml:space="preserve"> </w:t>
      </w:r>
      <w:r>
        <w:t>lest</w:t>
      </w:r>
    </w:p>
    <w:p>
      <w:r>
        <w:rPr>
          <w:b/>
        </w:rPr>
        <w:t>ger: weping - present participles (gerunds) should end in -e</w:t>
      </w:r>
      <w:r>
        <w:br/>
        <w:t>The Wife of Bath's Prologue 401 (data/oxford_txts/WBPro_oxford.txt)</w:t>
        <w:br/>
      </w:r>
      <w:r>
        <w:t>Deceite</w:t>
      </w:r>
      <w:r>
        <w:t xml:space="preserve"> </w:t>
      </w:r>
      <w:r>
        <w:rPr>
          <w:i/>
        </w:rPr>
        <w:t>weping</w:t>
      </w:r>
      <w:r>
        <w:t xml:space="preserve"> </w:t>
      </w:r>
      <w:r>
        <w:t>spinning</w:t>
      </w:r>
      <w:r>
        <w:t xml:space="preserve"> </w:t>
      </w:r>
      <w:r>
        <w:t>God</w:t>
      </w:r>
      <w:r>
        <w:t xml:space="preserve"> </w:t>
      </w:r>
      <w:r>
        <w:t>hath</w:t>
      </w:r>
      <w:r>
        <w:t xml:space="preserve"> </w:t>
      </w:r>
      <w:r>
        <w:t>yive</w:t>
      </w:r>
    </w:p>
    <w:p>
      <w:r>
        <w:rPr>
          <w:b/>
        </w:rPr>
        <w:t>ger: spinning - present participles (gerunds) should end in -e</w:t>
      </w:r>
      <w:r>
        <w:br/>
        <w:t>The Wife of Bath's Prologue 401 (data/oxford_txts/WBPro_oxford.txt)</w:t>
        <w:br/>
      </w:r>
      <w:r>
        <w:t>Deceite</w:t>
      </w:r>
      <w:r>
        <w:t xml:space="preserve"> </w:t>
      </w:r>
      <w:r>
        <w:t>weping</w:t>
      </w:r>
      <w:r>
        <w:t xml:space="preserve"> </w:t>
      </w:r>
      <w:r>
        <w:rPr>
          <w:i/>
        </w:rPr>
        <w:t>spinning</w:t>
      </w:r>
      <w:r>
        <w:t xml:space="preserve"> </w:t>
      </w:r>
      <w:r>
        <w:t>God</w:t>
      </w:r>
      <w:r>
        <w:t xml:space="preserve"> </w:t>
      </w:r>
      <w:r>
        <w:t>hath</w:t>
      </w:r>
      <w:r>
        <w:t xml:space="preserve"> </w:t>
      </w:r>
      <w:r>
        <w:t>yive</w:t>
      </w:r>
    </w:p>
    <w:p>
      <w:r>
        <w:rPr>
          <w:b/>
        </w:rPr>
        <w:t>ger: grucching - present participles (gerunds) should end in -e</w:t>
      </w:r>
      <w:r>
        <w:br/>
        <w:t>The Wife of Bath's Prologue 406 (data/oxford_txts/WBPro_oxford.txt)</w:t>
        <w:br/>
      </w:r>
      <w:r>
        <w:t>As</w:t>
      </w:r>
      <w:r>
        <w:t xml:space="preserve"> </w:t>
      </w:r>
      <w:r>
        <w:t>by</w:t>
      </w:r>
      <w:r>
        <w:t xml:space="preserve"> </w:t>
      </w:r>
      <w:r>
        <w:t>continuel</w:t>
      </w:r>
      <w:r>
        <w:t xml:space="preserve"> </w:t>
      </w:r>
      <w:r>
        <w:t>murmur</w:t>
      </w:r>
      <w:r>
        <w:t xml:space="preserve"> </w:t>
      </w:r>
      <w:r>
        <w:t>or</w:t>
      </w:r>
      <w:r>
        <w:t xml:space="preserve"> </w:t>
      </w:r>
      <w:r>
        <w:rPr>
          <w:i/>
        </w:rPr>
        <w:t>grucching</w:t>
      </w:r>
    </w:p>
    <w:p>
      <w:r>
        <w:rPr>
          <w:b/>
        </w:rPr>
        <w:t>v%pt_pl: had - preterite plural should end in -e or -en</w:t>
      </w:r>
      <w:r>
        <w:br/>
        <w:t>The Wife of Bath's Prologue 428 (data/oxford_txts/WBPro_oxford.txt)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rPr>
          <w:i/>
        </w:rPr>
        <w:t>had</w:t>
      </w:r>
      <w:r>
        <w:t xml:space="preserve"> </w:t>
      </w:r>
      <w:r>
        <w:t>we</w:t>
      </w:r>
      <w:r>
        <w:t xml:space="preserve"> </w:t>
      </w:r>
      <w:r>
        <w:t>never</w:t>
      </w:r>
      <w:r>
        <w:t xml:space="preserve"> </w:t>
      </w:r>
      <w:r>
        <w:t>been</w:t>
      </w:r>
      <w:r>
        <w:t xml:space="preserve"> </w:t>
      </w:r>
      <w:r>
        <w:t>in</w:t>
      </w:r>
      <w:r>
        <w:t xml:space="preserve"> </w:t>
      </w:r>
      <w:r>
        <w:t>reste</w:t>
      </w:r>
    </w:p>
    <w:p>
      <w:r>
        <w:rPr>
          <w:b/>
        </w:rPr>
        <w:t>v%inf: han - infinitive should end in -e, -en, or vowel</w:t>
      </w:r>
      <w:r>
        <w:br/>
        <w:t>The Wife of Bath's Prologue 435 (data/oxford_txts/WBPro_oxford.txt)</w:t>
        <w:br/>
      </w:r>
      <w:r>
        <w:t>And</w:t>
      </w:r>
      <w:r>
        <w:t xml:space="preserve"> </w:t>
      </w:r>
      <w:r>
        <w:rPr>
          <w:i/>
        </w:rPr>
        <w:t>han</w:t>
      </w:r>
      <w:r>
        <w:t xml:space="preserve"> </w:t>
      </w:r>
      <w:r>
        <w:t>a</w:t>
      </w:r>
      <w:r>
        <w:t xml:space="preserve"> </w:t>
      </w:r>
      <w:r>
        <w:t>sweete</w:t>
      </w:r>
      <w:r>
        <w:t xml:space="preserve"> </w:t>
      </w:r>
      <w:r>
        <w:t>spiced</w:t>
      </w:r>
      <w:r>
        <w:t xml:space="preserve"> </w:t>
      </w:r>
      <w:r>
        <w:t>conscience</w:t>
      </w:r>
    </w:p>
    <w:p>
      <w:r>
        <w:rPr>
          <w:b/>
        </w:rPr>
        <w:t>v%pr_pl: can - present plural should end in -e or -en</w:t>
      </w:r>
      <w:r>
        <w:br/>
        <w:t>The Wife of Bath's Prologue 437 (data/oxford_txts/WBPro_oxford.txt)</w:t>
        <w:br/>
      </w:r>
      <w:r>
        <w:t>Suffreth</w:t>
      </w:r>
      <w:r>
        <w:t xml:space="preserve"> </w:t>
      </w:r>
      <w:r>
        <w:t>alwey</w:t>
      </w:r>
      <w:r>
        <w:t xml:space="preserve"> </w:t>
      </w:r>
      <w:r>
        <w:t>sin</w:t>
      </w:r>
      <w:r>
        <w:t xml:space="preserve"> </w:t>
      </w:r>
      <w:r>
        <w:t>ye</w:t>
      </w:r>
      <w:r>
        <w:t xml:space="preserve"> </w:t>
      </w:r>
      <w:r>
        <w:t>so</w:t>
      </w:r>
      <w:r>
        <w:t xml:space="preserve"> </w:t>
      </w:r>
      <w:r>
        <w:t>wel</w:t>
      </w:r>
      <w:r>
        <w:t xml:space="preserve"> </w:t>
      </w:r>
      <w:r>
        <w:rPr>
          <w:i/>
        </w:rPr>
        <w:t>can</w:t>
      </w:r>
      <w:r>
        <w:t xml:space="preserve"> </w:t>
      </w:r>
      <w:r>
        <w:t>preche</w:t>
      </w:r>
    </w:p>
    <w:p>
      <w:r>
        <w:rPr>
          <w:b/>
        </w:rPr>
        <w:t>v%inf: han - infinitive should end in -e, -en, or vowel</w:t>
      </w:r>
      <w:r>
        <w:br/>
        <w:t>The Wife of Bath's Prologue 466 (data/oxford_txts/WBPro_oxford.txt)</w:t>
        <w:br/>
      </w:r>
      <w:r>
        <w:t>A</w:t>
      </w:r>
      <w:r>
        <w:t xml:space="preserve"> </w:t>
      </w:r>
      <w:r>
        <w:t>likerous</w:t>
      </w:r>
      <w:r>
        <w:t xml:space="preserve"> </w:t>
      </w:r>
      <w:r>
        <w:t>mouth</w:t>
      </w:r>
      <w:r>
        <w:t xml:space="preserve"> </w:t>
      </w:r>
      <w:r>
        <w:t>moste</w:t>
      </w:r>
      <w:r>
        <w:t xml:space="preserve"> </w:t>
      </w:r>
      <w:r>
        <w:rPr>
          <w:i/>
        </w:rPr>
        <w:t>han</w:t>
      </w:r>
      <w:r>
        <w:t xml:space="preserve"> </w:t>
      </w:r>
      <w:r>
        <w:t>a</w:t>
      </w:r>
      <w:r>
        <w:t xml:space="preserve"> </w:t>
      </w:r>
      <w:r>
        <w:t>likerous</w:t>
      </w:r>
      <w:r>
        <w:t xml:space="preserve"> </w:t>
      </w:r>
      <w:r>
        <w:t>tail</w:t>
      </w:r>
    </w:p>
    <w:p>
      <w:r>
        <w:rPr>
          <w:b/>
        </w:rPr>
        <w:t>v%inf: far - infinitive should end in -e, -en, or vowel</w:t>
      </w:r>
      <w:r>
        <w:br/>
        <w:t>The Wife of Bath's Prologue 501 (data/oxford_txts/WBPro_oxford.txt)</w:t>
        <w:br/>
      </w:r>
      <w:r>
        <w:t>Lat</w:t>
      </w:r>
      <w:r>
        <w:t xml:space="preserve"> </w:t>
      </w:r>
      <w:r>
        <w:t>him</w:t>
      </w:r>
      <w:r>
        <w:t xml:space="preserve"> </w:t>
      </w:r>
      <w:r>
        <w:rPr>
          <w:i/>
        </w:rPr>
        <w:t>far</w:t>
      </w:r>
      <w:r>
        <w:t xml:space="preserve"> </w:t>
      </w:r>
      <w:r>
        <w:t>wel</w:t>
      </w:r>
      <w:r>
        <w:t xml:space="preserve"> </w:t>
      </w:r>
      <w:r>
        <w:t>God</w:t>
      </w:r>
      <w:r>
        <w:t xml:space="preserve"> </w:t>
      </w:r>
      <w:r>
        <w:t>yeve</w:t>
      </w:r>
      <w:r>
        <w:t xml:space="preserve"> </w:t>
      </w:r>
      <w:r>
        <w:t>his</w:t>
      </w:r>
      <w:r>
        <w:t xml:space="preserve"> </w:t>
      </w:r>
      <w:r>
        <w:t>soule</w:t>
      </w:r>
      <w:r>
        <w:t xml:space="preserve"> </w:t>
      </w:r>
      <w:r>
        <w:t>reste</w:t>
      </w:r>
    </w:p>
    <w:p>
      <w:r>
        <w:rPr>
          <w:b/>
        </w:rPr>
        <w:t>v%inf: han - infinitive should end in -e, -en, or vowel</w:t>
      </w:r>
      <w:r>
        <w:br/>
        <w:t>The Wife of Bath's Prologue 510 (data/oxford_txts/WBPro_oxford.txt)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my</w:t>
      </w:r>
      <w:r>
        <w:t xml:space="preserve"> </w:t>
      </w:r>
      <w:r>
        <w:t>bele</w:t>
      </w:r>
      <w:r>
        <w:t xml:space="preserve"> </w:t>
      </w:r>
      <w:r>
        <w:t>chose</w:t>
      </w:r>
    </w:p>
    <w:p>
      <w:r>
        <w:rPr>
          <w:b/>
        </w:rPr>
        <w:t>v%pr_pl: han - present plural should end in -e or -en</w:t>
      </w:r>
      <w:r>
        <w:br/>
        <w:t>The Wife of Bath's Prologue 515 (data/oxford_txts/WBPro_oxford.txt)</w:t>
        <w:br/>
      </w:r>
      <w:r>
        <w:t>We</w:t>
      </w:r>
      <w:r>
        <w:t xml:space="preserve"> </w:t>
      </w:r>
      <w:r>
        <w:t>wommen</w:t>
      </w:r>
      <w:r>
        <w:t xml:space="preserve"> </w:t>
      </w:r>
      <w:r>
        <w:rPr>
          <w:i/>
        </w:rPr>
        <w:t>han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nat</w:t>
      </w:r>
      <w:r>
        <w:t xml:space="preserve"> </w:t>
      </w:r>
      <w:r>
        <w:t>lie</w:t>
      </w:r>
    </w:p>
    <w:p>
      <w:r>
        <w:rPr>
          <w:b/>
        </w:rPr>
        <w:t>v%pr_pl: wol - present plural should end in -e or -en</w:t>
      </w:r>
      <w:r>
        <w:br/>
        <w:t>The Wife of Bath's Prologue 518 (data/oxford_txts/WBPro_oxford.txt)</w:t>
        <w:br/>
      </w:r>
      <w:r>
        <w:t>Therafter</w:t>
      </w:r>
      <w:r>
        <w:t xml:space="preserve"> </w:t>
      </w:r>
      <w:r>
        <w:rPr>
          <w:i/>
        </w:rPr>
        <w:t>wol</w:t>
      </w:r>
      <w:r>
        <w:t xml:space="preserve"> </w:t>
      </w:r>
      <w:r>
        <w:t>we</w:t>
      </w:r>
      <w:r>
        <w:t xml:space="preserve"> </w:t>
      </w:r>
      <w:r>
        <w:t>crie</w:t>
      </w:r>
      <w:r>
        <w:t xml:space="preserve"> </w:t>
      </w:r>
      <w:r>
        <w:t>al</w:t>
      </w:r>
      <w:r>
        <w:t xml:space="preserve"> </w:t>
      </w:r>
      <w:r>
        <w:t>day</w:t>
      </w:r>
      <w:r>
        <w:t xml:space="preserve"> </w:t>
      </w:r>
      <w:r>
        <w:t>and</w:t>
      </w:r>
      <w:r>
        <w:t xml:space="preserve"> </w:t>
      </w:r>
      <w:r>
        <w:t>crave</w:t>
      </w:r>
    </w:p>
    <w:p>
      <w:r>
        <w:rPr>
          <w:b/>
        </w:rPr>
        <w:t>v%pr_pl: wol - present plural should end in -e or -en</w:t>
      </w:r>
      <w:r>
        <w:br/>
        <w:t>The Wife of Bath's Prologue 520 (data/oxford_txts/WBPro_oxford.txt)</w:t>
        <w:br/>
      </w:r>
      <w:r>
        <w:t>Prees</w:t>
      </w:r>
      <w:r>
        <w:t xml:space="preserve"> </w:t>
      </w:r>
      <w:r>
        <w:t>on</w:t>
      </w:r>
      <w:r>
        <w:t xml:space="preserve"> </w:t>
      </w:r>
      <w:r>
        <w:t>us</w:t>
      </w:r>
      <w:r>
        <w:t xml:space="preserve"> </w:t>
      </w:r>
      <w:r>
        <w:t>faste</w:t>
      </w:r>
      <w:r>
        <w:t xml:space="preserve"> </w:t>
      </w:r>
      <w:r>
        <w:t>and</w:t>
      </w:r>
      <w:r>
        <w:t xml:space="preserve"> </w:t>
      </w:r>
      <w:r>
        <w:t>thanne</w:t>
      </w:r>
      <w:r>
        <w:t xml:space="preserve"> </w:t>
      </w:r>
      <w:r>
        <w:rPr>
          <w:i/>
        </w:rPr>
        <w:t>wol</w:t>
      </w:r>
      <w:r>
        <w:t xml:space="preserve"> </w:t>
      </w:r>
      <w:r>
        <w:t>we</w:t>
      </w:r>
      <w:r>
        <w:t xml:space="preserve"> </w:t>
      </w:r>
      <w:r>
        <w:t>flee</w:t>
      </w:r>
    </w:p>
    <w:p>
      <w:r>
        <w:rPr>
          <w:b/>
        </w:rPr>
        <w:t>v%inf: han - infinitive should end in -e, -en, or vowel</w:t>
      </w:r>
      <w:r>
        <w:br/>
        <w:t>The Wife of Bath's Prologue 535 (data/oxford_txts/WBPro_oxford.txt)</w:t>
        <w:br/>
      </w:r>
      <w:r>
        <w:t>Or</w:t>
      </w:r>
      <w:r>
        <w:t xml:space="preserve"> </w:t>
      </w:r>
      <w:r>
        <w:t>doon</w:t>
      </w:r>
      <w:r>
        <w:t xml:space="preserve"> </w:t>
      </w:r>
      <w:r>
        <w:t>a</w:t>
      </w:r>
      <w:r>
        <w:t xml:space="preserve"> </w:t>
      </w:r>
      <w:r>
        <w:t>thing</w:t>
      </w:r>
      <w:r>
        <w:t xml:space="preserve"> </w:t>
      </w:r>
      <w:r>
        <w:t>that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cost</w:t>
      </w:r>
      <w:r>
        <w:t xml:space="preserve"> </w:t>
      </w:r>
      <w:r>
        <w:t>his</w:t>
      </w:r>
      <w:r>
        <w:t xml:space="preserve"> </w:t>
      </w:r>
      <w:r>
        <w:t>lif</w:t>
      </w:r>
    </w:p>
    <w:p>
      <w:r>
        <w:rPr>
          <w:b/>
        </w:rPr>
        <w:t>v%inf: han - infinitive should end in -e, -en, or vowel</w:t>
      </w:r>
      <w:r>
        <w:br/>
        <w:t>The Wife of Bath's Prologue 538 (data/oxford_txts/WBPro_oxford.txt)</w:t>
        <w:br/>
      </w:r>
      <w:r>
        <w:t>I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told</w:t>
      </w:r>
      <w:r>
        <w:t xml:space="preserve"> </w:t>
      </w:r>
      <w:r>
        <w:t>his</w:t>
      </w:r>
      <w:r>
        <w:t xml:space="preserve"> </w:t>
      </w:r>
      <w:r>
        <w:t>conseil</w:t>
      </w:r>
      <w:r>
        <w:t xml:space="preserve"> </w:t>
      </w:r>
      <w:r>
        <w:t>every</w:t>
      </w:r>
      <w:r>
        <w:t xml:space="preserve"> </w:t>
      </w:r>
      <w:r>
        <w:t>del</w:t>
      </w:r>
    </w:p>
    <w:p>
      <w:r>
        <w:rPr>
          <w:b/>
        </w:rPr>
        <w:t>ger: preching - present participles (gerunds) should end in -e</w:t>
      </w:r>
      <w:r>
        <w:br/>
        <w:t>The Wife of Bath's Prologue 557 (data/oxford_txts/WBPro_oxford.txt)</w:t>
        <w:br/>
      </w:r>
      <w:r>
        <w:t>To</w:t>
      </w:r>
      <w:r>
        <w:t xml:space="preserve"> </w:t>
      </w:r>
      <w:r>
        <w:rPr>
          <w:i/>
        </w:rPr>
        <w:t>preching</w:t>
      </w:r>
      <w:r>
        <w:t xml:space="preserve"> </w:t>
      </w:r>
      <w:r>
        <w:t>eek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thise</w:t>
      </w:r>
      <w:r>
        <w:t xml:space="preserve"> </w:t>
      </w:r>
      <w:r>
        <w:t>pilgrimages</w:t>
      </w:r>
    </w:p>
    <w:p>
      <w:r>
        <w:rPr>
          <w:b/>
        </w:rPr>
        <w:t>v%pt_pl: had - preterite plural should end in -e or -en</w:t>
      </w:r>
      <w:r>
        <w:br/>
        <w:t>The Wife of Bath's Prologue 565 (data/oxford_txts/WBPro_oxford.txt)</w:t>
        <w:br/>
      </w:r>
      <w:r>
        <w:t>Til</w:t>
      </w:r>
      <w:r>
        <w:t xml:space="preserve"> </w:t>
      </w:r>
      <w:r>
        <w:t>trewely</w:t>
      </w:r>
      <w:r>
        <w:t xml:space="preserve"> </w:t>
      </w:r>
      <w:r>
        <w:t>we</w:t>
      </w:r>
      <w:r>
        <w:t xml:space="preserve"> </w:t>
      </w:r>
      <w:r>
        <w:rPr>
          <w:i/>
        </w:rPr>
        <w:t>had</w:t>
      </w:r>
      <w:r>
        <w:t xml:space="preserve"> </w:t>
      </w:r>
      <w:r>
        <w:t>swich</w:t>
      </w:r>
      <w:r>
        <w:t xml:space="preserve"> </w:t>
      </w:r>
      <w:r>
        <w:t>daliance</w:t>
      </w:r>
    </w:p>
    <w:p>
      <w:r>
        <w:rPr>
          <w:b/>
        </w:rPr>
        <w:t>v%inf: han - infinitive should end in -e, -en, or vowel</w:t>
      </w:r>
      <w:r>
        <w:br/>
        <w:t>The Wife of Bath's Prologue 578 (data/oxford_txts/WBPro_oxford.txt)</w:t>
        <w:br/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slain</w:t>
      </w:r>
      <w:r>
        <w:t xml:space="preserve"> </w:t>
      </w:r>
      <w:r>
        <w:t>me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lay</w:t>
      </w:r>
      <w:r>
        <w:t xml:space="preserve"> </w:t>
      </w:r>
      <w:r>
        <w:t>upright</w:t>
      </w:r>
    </w:p>
    <w:p>
      <w:r>
        <w:rPr>
          <w:b/>
        </w:rPr>
        <w:t>v%pr_pl: han - present plural should end in -e or -en</w:t>
      </w:r>
      <w:r>
        <w:br/>
        <w:t>The Wife of Bath's Prologue 694 (data/oxford_txts/WBPro_oxford.txt)</w:t>
        <w:br/>
      </w:r>
      <w:r>
        <w:t>As</w:t>
      </w:r>
      <w:r>
        <w:t xml:space="preserve"> </w:t>
      </w:r>
      <w:r>
        <w:t>clerkes</w:t>
      </w:r>
      <w:r>
        <w:t xml:space="preserve"> </w:t>
      </w:r>
      <w:r>
        <w:rPr>
          <w:i/>
        </w:rPr>
        <w:t>han</w:t>
      </w:r>
      <w:r>
        <w:t xml:space="preserve"> </w:t>
      </w:r>
      <w:r>
        <w:t>withinne</w:t>
      </w:r>
      <w:r>
        <w:t xml:space="preserve"> </w:t>
      </w:r>
      <w:r>
        <w:t>hir</w:t>
      </w:r>
      <w:r>
        <w:t xml:space="preserve"> </w:t>
      </w:r>
      <w:r>
        <w:t>oratories</w:t>
      </w:r>
    </w:p>
    <w:p>
      <w:r>
        <w:rPr>
          <w:b/>
        </w:rPr>
        <w:t>ger: wirking - present participles (gerunds) should end in -e</w:t>
      </w:r>
      <w:r>
        <w:br/>
        <w:t>The Wife of Bath's Prologue 698 (data/oxford_txts/WBPro_oxford.txt)</w:t>
        <w:br/>
      </w:r>
      <w:r>
        <w:t>Been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rPr>
          <w:i/>
        </w:rPr>
        <w:t>wirking</w:t>
      </w:r>
      <w:r>
        <w:t xml:space="preserve"> </w:t>
      </w:r>
      <w:r>
        <w:t>ful</w:t>
      </w:r>
      <w:r>
        <w:t xml:space="preserve"> </w:t>
      </w:r>
      <w:r>
        <w:t>contrarious</w:t>
      </w:r>
    </w:p>
    <w:p>
      <w:r>
        <w:rPr>
          <w:b/>
        </w:rPr>
        <w:t>v%pt_pl: hanged - preterite plural should end in -e or -en</w:t>
      </w:r>
      <w:r>
        <w:br/>
        <w:t>The Wife of Bath's Prologue 761 (data/oxford_txts/WBPro_oxford.txt)</w:t>
        <w:br/>
      </w:r>
      <w:r>
        <w:rPr>
          <w:i/>
        </w:rPr>
        <w:t>Hanged</w:t>
      </w:r>
      <w:r>
        <w:t xml:space="preserve"> </w:t>
      </w:r>
      <w:r>
        <w:t>hemself</w:t>
      </w:r>
      <w:r>
        <w:t xml:space="preserve"> </w:t>
      </w:r>
      <w:r>
        <w:t>for</w:t>
      </w:r>
      <w:r>
        <w:t xml:space="preserve"> </w:t>
      </w:r>
      <w:r>
        <w:t>herte</w:t>
      </w:r>
      <w:r>
        <w:t xml:space="preserve"> </w:t>
      </w:r>
      <w:r>
        <w:t>despitous</w:t>
      </w:r>
    </w:p>
    <w:p>
      <w:r>
        <w:rPr>
          <w:b/>
        </w:rPr>
        <w:t>v%pr_pl: han - present plural should end in -e or -en</w:t>
      </w:r>
      <w:r>
        <w:br/>
        <w:t>The Wife of Bath's Prologue 766 (data/oxford_txts/WBPro_oxford.txt)</w:t>
        <w:br/>
      </w:r>
      <w:r>
        <w:t>That</w:t>
      </w:r>
      <w:r>
        <w:t xml:space="preserve"> </w:t>
      </w:r>
      <w:r>
        <w:t>somme</w:t>
      </w:r>
      <w:r>
        <w:t xml:space="preserve"> </w:t>
      </w:r>
      <w:r>
        <w:rPr>
          <w:i/>
        </w:rPr>
        <w:t>han</w:t>
      </w:r>
      <w:r>
        <w:t xml:space="preserve"> </w:t>
      </w:r>
      <w:r>
        <w:t>slain</w:t>
      </w:r>
      <w:r>
        <w:t xml:space="preserve"> </w:t>
      </w:r>
      <w:r>
        <w:t>hir</w:t>
      </w:r>
      <w:r>
        <w:t xml:space="preserve"> </w:t>
      </w:r>
      <w:r>
        <w:t>housbonds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bed</w:t>
      </w:r>
    </w:p>
    <w:p>
      <w:r>
        <w:rPr>
          <w:b/>
        </w:rPr>
        <w:t>v%pr_pl: han - present plural should end in -e or -en</w:t>
      </w:r>
      <w:r>
        <w:br/>
        <w:t>The Wife of Bath's Prologue 769 (data/oxford_txts/WBPro_oxford.txt)</w:t>
        <w:br/>
      </w:r>
      <w:r>
        <w:t>And</w:t>
      </w:r>
      <w:r>
        <w:t xml:space="preserve"> </w:t>
      </w:r>
      <w:r>
        <w:t>somme</w:t>
      </w:r>
      <w:r>
        <w:t xml:space="preserve"> </w:t>
      </w:r>
      <w:r>
        <w:rPr>
          <w:i/>
        </w:rPr>
        <w:t>han</w:t>
      </w:r>
      <w:r>
        <w:t xml:space="preserve"> </w:t>
      </w:r>
      <w:r>
        <w:t>drive</w:t>
      </w:r>
      <w:r>
        <w:t xml:space="preserve"> </w:t>
      </w:r>
      <w:r>
        <w:t>nailes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brain</w:t>
      </w:r>
    </w:p>
    <w:p>
      <w:r>
        <w:rPr>
          <w:b/>
        </w:rPr>
        <w:t>v%inf: han - infinitive should end in -e, -en, or vowel</w:t>
      </w:r>
      <w:r>
        <w:br/>
        <w:t>The Wife of Bath's Prologue 798 (data/oxford_txts/WBPro_oxford.txt)</w:t>
        <w:br/>
      </w:r>
      <w:r>
        <w:t>He</w:t>
      </w:r>
      <w:r>
        <w:t xml:space="preserve"> </w:t>
      </w:r>
      <w:r>
        <w:t>was</w:t>
      </w:r>
      <w:r>
        <w:t xml:space="preserve"> </w:t>
      </w:r>
      <w:r>
        <w:t>agast</w:t>
      </w:r>
      <w:r>
        <w:t xml:space="preserve"> </w:t>
      </w:r>
      <w:r>
        <w:t>and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fled</w:t>
      </w:r>
      <w:r>
        <w:t xml:space="preserve"> </w:t>
      </w:r>
      <w:r>
        <w:t>his</w:t>
      </w:r>
      <w:r>
        <w:t xml:space="preserve"> </w:t>
      </w:r>
      <w:r>
        <w:t>way</w:t>
      </w:r>
    </w:p>
    <w:p>
      <w:r>
        <w:rPr>
          <w:b/>
        </w:rPr>
        <w:t>v%inf: han - infinitive should end in -e, -en, or vowel</w:t>
      </w:r>
      <w:r>
        <w:br/>
        <w:t>The Wife of Bath's Prologue 814 (data/oxford_txts/WBPro_oxford.txt)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governance</w:t>
      </w:r>
      <w:r>
        <w:t xml:space="preserve"> </w:t>
      </w:r>
      <w:r>
        <w:t>of</w:t>
      </w:r>
      <w:r>
        <w:t xml:space="preserve"> </w:t>
      </w:r>
      <w:r>
        <w:t>hous</w:t>
      </w:r>
      <w:r>
        <w:t xml:space="preserve"> </w:t>
      </w:r>
      <w:r>
        <w:t>and</w:t>
      </w:r>
      <w:r>
        <w:t xml:space="preserve"> </w:t>
      </w:r>
      <w:r>
        <w:t>lond</w:t>
      </w:r>
    </w:p>
    <w:p>
      <w:r>
        <w:rPr>
          <w:b/>
        </w:rPr>
        <w:t>v%pr_pl: wol - present plural should end in -e or -en</w:t>
      </w:r>
      <w:r>
        <w:br/>
        <w:t>The Wife of Bath's Prologue 828 (data/oxford_txts/WBPro_oxford.txt)</w:t>
        <w:br/>
      </w:r>
      <w:r>
        <w:t>Now</w:t>
      </w:r>
      <w:r>
        <w:t xml:space="preserve"> </w:t>
      </w:r>
      <w:r>
        <w:rPr>
          <w:i/>
        </w:rPr>
        <w:t>wol</w:t>
      </w:r>
      <w:r>
        <w:t xml:space="preserve"> </w:t>
      </w:r>
      <w:r>
        <w:t>I</w:t>
      </w:r>
      <w:r>
        <w:t xml:space="preserve"> </w:t>
      </w:r>
      <w:r>
        <w:t>sey</w:t>
      </w:r>
      <w:r>
        <w:t xml:space="preserve"> </w:t>
      </w:r>
      <w:r>
        <w:t>my</w:t>
      </w:r>
      <w:r>
        <w:t xml:space="preserve"> </w:t>
      </w:r>
      <w:r>
        <w:t>tale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here</w:t>
      </w:r>
    </w:p>
    <w:p>
      <w:r>
        <w:rPr>
          <w:b/>
        </w:rPr>
        <w:t>v%pr_pl: wol - present plural should end in -e or -en</w:t>
      </w:r>
      <w:r>
        <w:br/>
        <w:t>The Wife of Bath's Prologue 836 (data/oxford_txts/WBPro_oxford.txt)</w:t>
        <w:br/>
      </w:r>
      <w:r>
        <w:rPr>
          <w:i/>
        </w:rPr>
        <w:t>Wol</w:t>
      </w:r>
      <w:r>
        <w:t xml:space="preserve"> </w:t>
      </w:r>
      <w:r>
        <w:t>falle</w:t>
      </w:r>
      <w:r>
        <w:t xml:space="preserve"> </w:t>
      </w:r>
      <w:r>
        <w:t>in</w:t>
      </w:r>
      <w:r>
        <w:t xml:space="preserve"> </w:t>
      </w:r>
      <w:r>
        <w:t>every</w:t>
      </w:r>
      <w:r>
        <w:t xml:space="preserve"> </w:t>
      </w:r>
      <w:r>
        <w:t>dish</w:t>
      </w:r>
      <w:r>
        <w:t xml:space="preserve"> </w:t>
      </w:r>
      <w:r>
        <w:t>and</w:t>
      </w:r>
      <w:r>
        <w:t xml:space="preserve"> </w:t>
      </w:r>
      <w:r>
        <w:t>eek</w:t>
      </w:r>
      <w:r>
        <w:t xml:space="preserve"> </w:t>
      </w:r>
      <w:r>
        <w:t>matere</w:t>
      </w:r>
    </w:p>
    <w:p>
      <w:r>
        <w:rPr>
          <w:b/>
        </w:rPr>
        <w:t>v%inf: sit - infinitive should end in -e, -en, or vowel</w:t>
      </w:r>
      <w:r>
        <w:br/>
        <w:t>The Wife of Bath's Prologue 838 (data/oxford_txts/WBPro_oxford.txt)</w:t>
        <w:br/>
      </w:r>
      <w:r>
        <w:t>What</w:t>
      </w:r>
      <w:r>
        <w:t xml:space="preserve"> </w:t>
      </w:r>
      <w:r>
        <w:t>amble</w:t>
      </w:r>
      <w:r>
        <w:t xml:space="preserve"> </w:t>
      </w:r>
      <w:r>
        <w:t>or</w:t>
      </w:r>
      <w:r>
        <w:t xml:space="preserve"> </w:t>
      </w:r>
      <w:r>
        <w:t>trotte</w:t>
      </w:r>
      <w:r>
        <w:t xml:space="preserve"> </w:t>
      </w:r>
      <w:r>
        <w:t>or</w:t>
      </w:r>
      <w:r>
        <w:t xml:space="preserve"> </w:t>
      </w:r>
      <w:r>
        <w:t>pees</w:t>
      </w:r>
      <w:r>
        <w:t xml:space="preserve"> </w:t>
      </w:r>
      <w:r>
        <w:t>or</w:t>
      </w:r>
      <w:r>
        <w:t xml:space="preserve"> </w:t>
      </w:r>
      <w:r>
        <w:t>go</w:t>
      </w:r>
      <w:r>
        <w:t xml:space="preserve"> </w:t>
      </w:r>
      <w:r>
        <w:rPr>
          <w:i/>
        </w:rPr>
        <w:t>sit</w:t>
      </w:r>
      <w:r>
        <w:t xml:space="preserve"> </w:t>
      </w:r>
      <w:r>
        <w:t>doun</w:t>
      </w:r>
    </w:p>
    <w:p>
      <w:r>
        <w:rPr>
          <w:b/>
        </w:rPr>
        <w:t>v%inf: goon - infinitive should end in -e, -en, or vowel</w:t>
      </w:r>
      <w:r>
        <w:br/>
        <w:t>The Reeve's Tale 4008 (data/oxford_txts/RvT_oxford.txt)</w:t>
        <w:br/>
      </w:r>
      <w:r>
        <w:t>To</w:t>
      </w:r>
      <w:r>
        <w:t xml:space="preserve"> </w:t>
      </w:r>
      <w:r>
        <w:rPr>
          <w:i/>
        </w:rPr>
        <w:t>goon</w:t>
      </w:r>
      <w:r>
        <w:t xml:space="preserve"> </w:t>
      </w:r>
      <w:r>
        <w:t>to</w:t>
      </w:r>
      <w:r>
        <w:t xml:space="preserve"> </w:t>
      </w:r>
      <w:r>
        <w:t>mille</w:t>
      </w:r>
      <w:r>
        <w:t xml:space="preserve"> </w:t>
      </w:r>
      <w:r>
        <w:t>and</w:t>
      </w:r>
      <w:r>
        <w:t xml:space="preserve"> </w:t>
      </w:r>
      <w:r>
        <w:t>seen</w:t>
      </w:r>
      <w:r>
        <w:t xml:space="preserve"> </w:t>
      </w:r>
      <w:r>
        <w:t>hir</w:t>
      </w:r>
      <w:r>
        <w:t xml:space="preserve"> </w:t>
      </w:r>
      <w:r>
        <w:t>corn</w:t>
      </w:r>
      <w:r>
        <w:t xml:space="preserve"> </w:t>
      </w:r>
      <w:r>
        <w:t>ygrounde</w:t>
      </w:r>
    </w:p>
    <w:p>
      <w:r>
        <w:rPr>
          <w:b/>
        </w:rPr>
        <w:t>v%pr_pl: fares - present plural should end in -e or -en</w:t>
      </w:r>
      <w:r>
        <w:br/>
        <w:t>The Reeve's Tale 4023 (data/oxford_txts/RvT_oxford.txt)</w:t>
        <w:br/>
      </w:r>
      <w:r>
        <w:t>How</w:t>
      </w:r>
      <w:r>
        <w:t xml:space="preserve"> </w:t>
      </w:r>
      <w:r>
        <w:rPr>
          <w:i/>
        </w:rPr>
        <w:t>fares</w:t>
      </w:r>
      <w:r>
        <w:t xml:space="preserve"> </w:t>
      </w:r>
      <w:r>
        <w:t>thy</w:t>
      </w:r>
      <w:r>
        <w:t xml:space="preserve"> </w:t>
      </w:r>
      <w:r>
        <w:t>faire</w:t>
      </w:r>
      <w:r>
        <w:t xml:space="preserve"> </w:t>
      </w:r>
      <w:r>
        <w:t>doghter</w:t>
      </w:r>
      <w:r>
        <w:t xml:space="preserve"> </w:t>
      </w:r>
      <w:r>
        <w:t>and</w:t>
      </w:r>
      <w:r>
        <w:t xml:space="preserve"> </w:t>
      </w:r>
      <w:r>
        <w:t>thy</w:t>
      </w:r>
      <w:r>
        <w:t xml:space="preserve"> </w:t>
      </w:r>
      <w:r>
        <w:t>wif</w:t>
      </w:r>
    </w:p>
    <w:p>
      <w:r>
        <w:rPr>
          <w:b/>
        </w:rPr>
        <w:t>v%pr_pl: werkes - present plural should end in -e or -en</w:t>
      </w:r>
      <w:r>
        <w:br/>
        <w:t>The Reeve's Tale 4030 (data/oxford_txts/RvT_oxford.txt)</w:t>
        <w:br/>
      </w:r>
      <w:r>
        <w:t>Swa</w:t>
      </w:r>
      <w:r>
        <w:t xml:space="preserve"> </w:t>
      </w:r>
      <w:r>
        <w:rPr>
          <w:i/>
        </w:rPr>
        <w:t>werkes</w:t>
      </w:r>
      <w:r>
        <w:t xml:space="preserve"> </w:t>
      </w:r>
      <w:r>
        <w:t>ay</w:t>
      </w:r>
      <w:r>
        <w:t xml:space="preserve"> </w:t>
      </w:r>
      <w:r>
        <w:t>the</w:t>
      </w:r>
      <w:r>
        <w:t xml:space="preserve"> </w:t>
      </w:r>
      <w:r>
        <w:t>wanges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heed</w:t>
      </w:r>
    </w:p>
    <w:p>
      <w:r>
        <w:rPr>
          <w:b/>
        </w:rPr>
        <w:t>v%pr_pl: wol - present plural should end in -e or -en</w:t>
      </w:r>
      <w:r>
        <w:br/>
        <w:t>The Reeve's Tale 4035 (data/oxford_txts/RvT_oxford.txt)</w:t>
        <w:br/>
      </w:r>
      <w:r>
        <w:t>What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doon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in</w:t>
      </w:r>
      <w:r>
        <w:t xml:space="preserve"> </w:t>
      </w:r>
      <w:r>
        <w:t>hande</w:t>
      </w:r>
    </w:p>
    <w:p>
      <w:r>
        <w:rPr>
          <w:b/>
        </w:rPr>
        <w:t>v%pr_pl: ar - present plural should end in -e or -en</w:t>
      </w:r>
      <w:r>
        <w:br/>
        <w:t>The Reeve's Tale 4045 (data/oxford_txts/RvT_oxford.txt)</w:t>
        <w:br/>
      </w:r>
      <w:r>
        <w:t>I</w:t>
      </w:r>
      <w:r>
        <w:t xml:space="preserve"> </w:t>
      </w:r>
      <w:r>
        <w:t>is</w:t>
      </w:r>
      <w:r>
        <w:t xml:space="preserve"> </w:t>
      </w:r>
      <w:r>
        <w:t>as</w:t>
      </w:r>
      <w:r>
        <w:t xml:space="preserve"> </w:t>
      </w:r>
      <w:r>
        <w:t>ille</w:t>
      </w:r>
      <w:r>
        <w:t xml:space="preserve"> </w:t>
      </w:r>
      <w:r>
        <w:t>a</w:t>
      </w:r>
      <w:r>
        <w:t xml:space="preserve"> </w:t>
      </w:r>
      <w:r>
        <w:t>miller</w:t>
      </w:r>
      <w:r>
        <w:t xml:space="preserve"> </w:t>
      </w:r>
      <w:r>
        <w:t>as</w:t>
      </w:r>
      <w:r>
        <w:t xml:space="preserve"> </w:t>
      </w:r>
      <w:r>
        <w:rPr>
          <w:i/>
        </w:rPr>
        <w:t>ar</w:t>
      </w:r>
      <w:r>
        <w:t xml:space="preserve"> </w:t>
      </w:r>
      <w:r>
        <w:t>ye</w:t>
      </w:r>
    </w:p>
    <w:p>
      <w:r>
        <w:rPr>
          <w:b/>
        </w:rPr>
        <w:t>v%inf: gon - infinitive should end in -e, -en, or vowel</w:t>
      </w:r>
      <w:r>
        <w:br/>
        <w:t>The Reeve's Tale 4064 (data/oxford_txts/RvT_oxford.txt)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the</w:t>
      </w:r>
      <w:r>
        <w:t xml:space="preserve"> </w:t>
      </w:r>
      <w:r>
        <w:t>hors</w:t>
      </w:r>
      <w:r>
        <w:t xml:space="preserve"> </w:t>
      </w:r>
      <w:r>
        <w:t>was</w:t>
      </w:r>
      <w:r>
        <w:t xml:space="preserve"> </w:t>
      </w:r>
      <w:r>
        <w:t>laus</w:t>
      </w:r>
      <w:r>
        <w:t xml:space="preserve"> </w:t>
      </w:r>
      <w:r>
        <w:t>he</w:t>
      </w:r>
      <w:r>
        <w:t xml:space="preserve"> </w:t>
      </w:r>
      <w:r>
        <w:t>ginneth</w:t>
      </w:r>
      <w:r>
        <w:t xml:space="preserve"> </w:t>
      </w:r>
      <w:r>
        <w:rPr>
          <w:i/>
        </w:rPr>
        <w:t>gon</w:t>
      </w:r>
    </w:p>
    <w:p>
      <w:r>
        <w:rPr>
          <w:b/>
        </w:rPr>
        <w:t>v%inf: han - infinitive should end in -e, -en, or vowel</w:t>
      </w:r>
      <w:r>
        <w:br/>
        <w:t>The Reeve's Tale 4083 (data/oxford_txts/RvT_oxford.txt)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bettre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knit</w:t>
      </w:r>
      <w:r>
        <w:t xml:space="preserve"> </w:t>
      </w:r>
      <w:r>
        <w:t>the</w:t>
      </w:r>
      <w:r>
        <w:t xml:space="preserve"> </w:t>
      </w:r>
      <w:r>
        <w:t>reine</w:t>
      </w:r>
    </w:p>
    <w:p>
      <w:r>
        <w:rPr>
          <w:b/>
        </w:rPr>
        <w:t>v%pr_pl: han - present plural should end in -e or -en</w:t>
      </w:r>
      <w:r>
        <w:br/>
        <w:t>The Reeve's Tale 4090 (data/oxford_txts/RvT_oxford.txt)</w:t>
        <w:br/>
      </w:r>
      <w:r>
        <w:t>This</w:t>
      </w:r>
      <w:r>
        <w:t xml:space="preserve"> </w:t>
      </w:r>
      <w:r>
        <w:t>sely</w:t>
      </w:r>
      <w:r>
        <w:t xml:space="preserve"> </w:t>
      </w:r>
      <w:r>
        <w:t>clerkes</w:t>
      </w:r>
      <w:r>
        <w:t xml:space="preserve"> </w:t>
      </w:r>
      <w:r>
        <w:rPr>
          <w:i/>
        </w:rPr>
        <w:t>han</w:t>
      </w:r>
      <w:r>
        <w:t xml:space="preserve"> </w:t>
      </w:r>
      <w:r>
        <w:t>ful</w:t>
      </w:r>
      <w:r>
        <w:t xml:space="preserve"> </w:t>
      </w:r>
      <w:r>
        <w:t>faste</w:t>
      </w:r>
      <w:r>
        <w:t xml:space="preserve"> </w:t>
      </w:r>
      <w:r>
        <w:t>yronne</w:t>
      </w:r>
    </w:p>
    <w:p>
      <w:r>
        <w:rPr>
          <w:b/>
        </w:rPr>
        <w:t>v%inf: goon - infinitive should end in -e, -en, or vowel</w:t>
      </w:r>
      <w:r>
        <w:br/>
        <w:t>The Reeve's Tale 4097 (data/oxford_txts/RvT_oxford.txt)</w:t>
        <w:br/>
      </w:r>
      <w:r>
        <w:t>For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art</w:t>
      </w:r>
      <w:r>
        <w:t xml:space="preserve"> </w:t>
      </w:r>
      <w:r>
        <w:t>now</w:t>
      </w:r>
      <w:r>
        <w:t xml:space="preserve"> </w:t>
      </w:r>
      <w:r>
        <w:t>lat</w:t>
      </w:r>
      <w:r>
        <w:t xml:space="preserve"> </w:t>
      </w:r>
      <w:r>
        <w:t>hem</w:t>
      </w:r>
      <w:r>
        <w:t xml:space="preserve"> </w:t>
      </w:r>
      <w:r>
        <w:rPr>
          <w:i/>
        </w:rPr>
        <w:t>goon</w:t>
      </w:r>
      <w:r>
        <w:t xml:space="preserve"> </w:t>
      </w:r>
      <w:r>
        <w:t>hir</w:t>
      </w:r>
      <w:r>
        <w:t xml:space="preserve"> </w:t>
      </w:r>
      <w:r>
        <w:t>weye</w:t>
      </w:r>
    </w:p>
    <w:p>
      <w:r>
        <w:rPr>
          <w:b/>
        </w:rPr>
        <w:t>v%pr_pl: wil - present plural should end in -e or -en</w:t>
      </w:r>
      <w:r>
        <w:br/>
        <w:t>The Reeve's Tale 4111 (data/oxford_txts/RvT_oxford.txt)</w:t>
        <w:br/>
      </w:r>
      <w:r>
        <w:t>Our</w:t>
      </w:r>
      <w:r>
        <w:t xml:space="preserve"> </w:t>
      </w:r>
      <w:r>
        <w:t>corn</w:t>
      </w:r>
      <w:r>
        <w:t xml:space="preserve"> </w:t>
      </w:r>
      <w:r>
        <w:t>is</w:t>
      </w:r>
      <w:r>
        <w:t xml:space="preserve"> </w:t>
      </w:r>
      <w:r>
        <w:t>stoln</w:t>
      </w:r>
      <w:r>
        <w:t xml:space="preserve"> </w:t>
      </w:r>
      <w:r>
        <w:t>men</w:t>
      </w:r>
      <w:r>
        <w:t xml:space="preserve"> </w:t>
      </w:r>
      <w:r>
        <w:rPr>
          <w:i/>
        </w:rPr>
        <w:t>wil</w:t>
      </w:r>
      <w:r>
        <w:t xml:space="preserve"> </w:t>
      </w:r>
      <w:r>
        <w:t>us</w:t>
      </w:r>
      <w:r>
        <w:t xml:space="preserve"> </w:t>
      </w:r>
      <w:r>
        <w:t>foles</w:t>
      </w:r>
      <w:r>
        <w:t xml:space="preserve"> </w:t>
      </w:r>
      <w:r>
        <w:t>calle</w:t>
      </w:r>
    </w:p>
    <w:p>
      <w:r>
        <w:rPr>
          <w:b/>
        </w:rPr>
        <w:t>v%pt_pl: bisoght - preterite plural should end in -e or -en</w:t>
      </w:r>
      <w:r>
        <w:br/>
        <w:t>The Reeve's Tale 4118 (data/oxford_txts/RvT_oxford.txt)</w:t>
        <w:br/>
      </w:r>
      <w:r>
        <w:t>But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God</w:t>
      </w:r>
      <w:r>
        <w:t xml:space="preserve"> </w:t>
      </w:r>
      <w:r>
        <w:t>they</w:t>
      </w:r>
      <w:r>
        <w:t xml:space="preserve"> </w:t>
      </w:r>
      <w:r>
        <w:t>him</w:t>
      </w:r>
      <w:r>
        <w:t xml:space="preserve"> </w:t>
      </w:r>
      <w:r>
        <w:rPr>
          <w:i/>
        </w:rPr>
        <w:t>bisoght</w:t>
      </w:r>
    </w:p>
    <w:p>
      <w:r>
        <w:rPr>
          <w:b/>
        </w:rPr>
        <w:t>v%pr_pl: han - present plural should end in -e or -en</w:t>
      </w:r>
      <w:r>
        <w:br/>
        <w:t>The Reeve's Tale 4122 (data/oxford_txts/RvT_oxford.txt)</w:t>
        <w:br/>
      </w:r>
      <w:r>
        <w:t>Min</w:t>
      </w:r>
      <w:r>
        <w:t xml:space="preserve"> </w:t>
      </w:r>
      <w:r>
        <w:t>hous</w:t>
      </w:r>
      <w:r>
        <w:t xml:space="preserve"> </w:t>
      </w:r>
      <w:r>
        <w:t>is</w:t>
      </w:r>
      <w:r>
        <w:t xml:space="preserve"> </w:t>
      </w:r>
      <w:r>
        <w:t>streit</w:t>
      </w:r>
      <w:r>
        <w:t xml:space="preserve"> </w:t>
      </w:r>
      <w:r>
        <w:t>but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lerned</w:t>
      </w:r>
      <w:r>
        <w:t xml:space="preserve"> </w:t>
      </w:r>
      <w:r>
        <w:t>art</w:t>
      </w:r>
    </w:p>
    <w:p>
      <w:r>
        <w:rPr>
          <w:b/>
        </w:rPr>
        <w:t>v%pr_pl: kan - present plural should end in -e or -en</w:t>
      </w:r>
      <w:r>
        <w:br/>
        <w:t>The Reeve's Tale 4123 (data/oxford_txts/RvT_oxford.txt)</w:t>
        <w:br/>
      </w:r>
      <w:r>
        <w:t>Ye</w:t>
      </w:r>
      <w:r>
        <w:t xml:space="preserve"> </w:t>
      </w:r>
      <w:r>
        <w:rPr>
          <w:i/>
        </w:rPr>
        <w:t>kan</w:t>
      </w:r>
      <w:r>
        <w:t xml:space="preserve"> </w:t>
      </w:r>
      <w:r>
        <w:t>by</w:t>
      </w:r>
      <w:r>
        <w:t xml:space="preserve"> </w:t>
      </w:r>
      <w:r>
        <w:t>argumentes</w:t>
      </w:r>
      <w:r>
        <w:t xml:space="preserve"> </w:t>
      </w:r>
      <w:r>
        <w:t>make</w:t>
      </w:r>
      <w:r>
        <w:t xml:space="preserve"> </w:t>
      </w:r>
      <w:r>
        <w:t>a</w:t>
      </w:r>
      <w:r>
        <w:t xml:space="preserve"> </w:t>
      </w:r>
      <w:r>
        <w:t>place</w:t>
      </w:r>
    </w:p>
    <w:p>
      <w:r>
        <w:rPr>
          <w:b/>
        </w:rPr>
        <w:t>v%pr_pl: wil - present plural should end in -e or -en</w:t>
      </w:r>
      <w:r>
        <w:br/>
        <w:t>The Reeve's Tale 4133 (data/oxford_txts/RvT_oxford.txt)</w:t>
        <w:br/>
      </w:r>
      <w:r>
        <w:t>And</w:t>
      </w:r>
      <w:r>
        <w:t xml:space="preserve"> </w:t>
      </w:r>
      <w:r>
        <w:t>we</w:t>
      </w:r>
      <w:r>
        <w:t xml:space="preserve"> </w:t>
      </w:r>
      <w:r>
        <w:rPr>
          <w:i/>
        </w:rPr>
        <w:t>wil</w:t>
      </w:r>
      <w:r>
        <w:t xml:space="preserve"> </w:t>
      </w:r>
      <w:r>
        <w:t>payen</w:t>
      </w:r>
      <w:r>
        <w:t xml:space="preserve"> </w:t>
      </w:r>
      <w:r>
        <w:t>trewly</w:t>
      </w:r>
      <w:r>
        <w:t xml:space="preserve"> </w:t>
      </w:r>
      <w:r>
        <w:t>atte</w:t>
      </w:r>
      <w:r>
        <w:t xml:space="preserve"> </w:t>
      </w:r>
      <w:r>
        <w:t>fulle</w:t>
      </w:r>
    </w:p>
    <w:p>
      <w:r>
        <w:rPr>
          <w:b/>
        </w:rPr>
        <w:t>ger: ending - present participles (gerunds) should end in -e</w:t>
      </w:r>
      <w:r>
        <w:br/>
        <w:t>The Reeve's Tale 4174 (data/oxford_txts/RvT_oxford.txt)</w:t>
        <w:br/>
      </w:r>
      <w:r>
        <w:t>Ye</w:t>
      </w:r>
      <w:r>
        <w:t xml:space="preserve"> </w:t>
      </w:r>
      <w:r>
        <w:t>they</w:t>
      </w:r>
      <w:r>
        <w:t xml:space="preserve"> </w:t>
      </w:r>
      <w:r>
        <w:t>sal</w:t>
      </w:r>
      <w:r>
        <w:t xml:space="preserve"> </w:t>
      </w:r>
      <w:r>
        <w:t>have</w:t>
      </w:r>
      <w:r>
        <w:t xml:space="preserve"> </w:t>
      </w:r>
      <w:r>
        <w:t>the</w:t>
      </w:r>
      <w:r>
        <w:t xml:space="preserve"> </w:t>
      </w:r>
      <w:r>
        <w:t>flour</w:t>
      </w:r>
      <w:r>
        <w:t xml:space="preserve"> </w:t>
      </w:r>
      <w:r>
        <w:t>of</w:t>
      </w:r>
      <w:r>
        <w:t xml:space="preserve"> </w:t>
      </w:r>
      <w:r>
        <w:t>il</w:t>
      </w:r>
      <w:r>
        <w:t xml:space="preserve"> </w:t>
      </w:r>
      <w:r>
        <w:rPr>
          <w:i/>
        </w:rPr>
        <w:t>ending</w:t>
      </w:r>
    </w:p>
    <w:p>
      <w:r>
        <w:rPr>
          <w:b/>
        </w:rPr>
        <w:t>v%pr_pl: han - present plural should end in -e or -en</w:t>
      </w:r>
      <w:r>
        <w:br/>
        <w:t>The Reeve's Tale 4184 (data/oxford_txts/RvT_oxford.txt)</w:t>
        <w:br/>
      </w:r>
      <w:r>
        <w:t>And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had</w:t>
      </w:r>
      <w:r>
        <w:t xml:space="preserve"> </w:t>
      </w:r>
      <w:r>
        <w:t>an</w:t>
      </w:r>
      <w:r>
        <w:t xml:space="preserve"> </w:t>
      </w:r>
      <w:r>
        <w:t>il</w:t>
      </w:r>
      <w:r>
        <w:t xml:space="preserve"> </w:t>
      </w:r>
      <w:r>
        <w:t>fit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day</w:t>
      </w:r>
    </w:p>
    <w:p>
      <w:r>
        <w:rPr>
          <w:b/>
        </w:rPr>
        <w:t>v%inf: han - infinitive should end in -e, -en, or vowel</w:t>
      </w:r>
      <w:r>
        <w:br/>
        <w:t>The Reeve's Tale 4227 (data/oxford_txts/RvT_oxford.txt)</w:t>
        <w:br/>
      </w:r>
      <w:r>
        <w:t>And</w:t>
      </w:r>
      <w:r>
        <w:t xml:space="preserve"> </w:t>
      </w:r>
      <w:r>
        <w:t>lith</w:t>
      </w:r>
      <w:r>
        <w:t xml:space="preserve"> </w:t>
      </w:r>
      <w:r>
        <w:t>ful</w:t>
      </w:r>
      <w:r>
        <w:t xml:space="preserve"> </w:t>
      </w:r>
      <w:r>
        <w:t>stille</w:t>
      </w:r>
      <w:r>
        <w:t xml:space="preserve"> </w:t>
      </w:r>
      <w:r>
        <w:t>and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caught</w:t>
      </w:r>
      <w:r>
        <w:t xml:space="preserve"> </w:t>
      </w:r>
      <w:r>
        <w:t>a</w:t>
      </w:r>
      <w:r>
        <w:t xml:space="preserve"> </w:t>
      </w:r>
      <w:r>
        <w:t>sleep</w:t>
      </w:r>
    </w:p>
    <w:p>
      <w:r>
        <w:rPr>
          <w:b/>
        </w:rPr>
        <w:t>v%pr_pl: han - present plural should end in -e or -en</w:t>
      </w:r>
      <w:r>
        <w:br/>
        <w:t>The Reeve's Tale 4232 (data/oxford_txts/RvT_oxford.txt)</w:t>
        <w:br/>
      </w:r>
      <w:r>
        <w:t>This</w:t>
      </w:r>
      <w:r>
        <w:t xml:space="preserve"> </w:t>
      </w:r>
      <w:r>
        <w:t>joly</w:t>
      </w:r>
      <w:r>
        <w:t xml:space="preserve"> </w:t>
      </w:r>
      <w:r>
        <w:t>lif</w:t>
      </w:r>
      <w:r>
        <w:t xml:space="preserve"> </w:t>
      </w:r>
      <w:r>
        <w:rPr>
          <w:i/>
        </w:rPr>
        <w:t>han</w:t>
      </w:r>
      <w:r>
        <w:t xml:space="preserve"> </w:t>
      </w:r>
      <w:r>
        <w:t>thise</w:t>
      </w:r>
      <w:r>
        <w:t xml:space="preserve"> </w:t>
      </w:r>
      <w:r>
        <w:t>two</w:t>
      </w:r>
      <w:r>
        <w:t xml:space="preserve"> </w:t>
      </w:r>
      <w:r>
        <w:t>clerkes</w:t>
      </w:r>
      <w:r>
        <w:t xml:space="preserve"> </w:t>
      </w:r>
      <w:r>
        <w:t>lad</w:t>
      </w:r>
    </w:p>
    <w:p>
      <w:r>
        <w:rPr>
          <w:b/>
        </w:rPr>
        <w:t>v%pr_pl: goon - present plural should end in -e or -en</w:t>
      </w:r>
      <w:r>
        <w:br/>
        <w:t>The Reeve's Tale 4279 (data/oxford_txts/RvT_oxford.txt)</w:t>
        <w:br/>
      </w:r>
      <w:r>
        <w:t>And</w:t>
      </w:r>
      <w:r>
        <w:t xml:space="preserve"> </w:t>
      </w:r>
      <w:r>
        <w:t>up</w:t>
      </w:r>
      <w:r>
        <w:t xml:space="preserve"> </w:t>
      </w:r>
      <w:r>
        <w:t>they</w:t>
      </w:r>
      <w:r>
        <w:t xml:space="preserve"> </w:t>
      </w:r>
      <w:r>
        <w:rPr>
          <w:i/>
        </w:rPr>
        <w:t>goon</w:t>
      </w:r>
      <w:r>
        <w:t xml:space="preserve"> </w:t>
      </w:r>
      <w:r>
        <w:t>and</w:t>
      </w:r>
      <w:r>
        <w:t xml:space="preserve"> </w:t>
      </w:r>
      <w:r>
        <w:t>doun</w:t>
      </w:r>
      <w:r>
        <w:t xml:space="preserve"> </w:t>
      </w:r>
      <w:r>
        <w:t>again</w:t>
      </w:r>
      <w:r>
        <w:t xml:space="preserve"> </w:t>
      </w:r>
      <w:r>
        <w:t>anon</w:t>
      </w:r>
    </w:p>
    <w:p>
      <w:r>
        <w:rPr>
          <w:b/>
        </w:rPr>
        <w:t>ger: shimering - present participles (gerunds) should end in -e</w:t>
      </w:r>
      <w:r>
        <w:br/>
        <w:t>The Reeve's Tale 4297 (data/oxford_txts/RvT_oxford.txt)</w:t>
        <w:br/>
      </w:r>
      <w:r>
        <w:t>And</w:t>
      </w:r>
      <w:r>
        <w:t xml:space="preserve"> </w:t>
      </w:r>
      <w:r>
        <w:t>saugh</w:t>
      </w:r>
      <w:r>
        <w:t xml:space="preserve"> </w:t>
      </w:r>
      <w:r>
        <w:t>a</w:t>
      </w:r>
      <w:r>
        <w:t xml:space="preserve"> </w:t>
      </w:r>
      <w:r>
        <w:t>litel</w:t>
      </w:r>
      <w:r>
        <w:t xml:space="preserve"> </w:t>
      </w:r>
      <w:r>
        <w:rPr>
          <w:i/>
        </w:rPr>
        <w:t>shimering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light</w:t>
      </w:r>
    </w:p>
    <w:p>
      <w:r>
        <w:rPr>
          <w:b/>
        </w:rPr>
        <w:t>v%pr_pl: gon - present plural should end in -e or -en</w:t>
      </w:r>
      <w:r>
        <w:br/>
        <w:t>The Reeve's Tale 4310 (data/oxford_txts/RvT_oxford.txt)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hir</w:t>
      </w:r>
      <w:r>
        <w:t xml:space="preserve"> </w:t>
      </w:r>
      <w:r>
        <w:t>mele</w:t>
      </w:r>
      <w:r>
        <w:t xml:space="preserve"> </w:t>
      </w:r>
      <w:r>
        <w:t>and</w:t>
      </w:r>
      <w:r>
        <w:t xml:space="preserve"> </w:t>
      </w:r>
      <w:r>
        <w:t>on</w:t>
      </w:r>
      <w:r>
        <w:t xml:space="preserve"> </w:t>
      </w:r>
      <w:r>
        <w:t>hir</w:t>
      </w:r>
      <w:r>
        <w:t xml:space="preserve"> </w:t>
      </w:r>
      <w:r>
        <w:t>wey</w:t>
      </w:r>
      <w:r>
        <w:t xml:space="preserve"> </w:t>
      </w:r>
      <w:r>
        <w:t>they</w:t>
      </w:r>
      <w:r>
        <w:t xml:space="preserve"> </w:t>
      </w:r>
      <w:r>
        <w:rPr>
          <w:i/>
        </w:rPr>
        <w:t>gon</w:t>
      </w:r>
    </w:p>
    <w:p>
      <w:r>
        <w:rPr>
          <w:b/>
        </w:rPr>
        <w:t>ger: grinding - present participles (gerunds) should end in -e</w:t>
      </w:r>
      <w:r>
        <w:br/>
        <w:t>The Reeve's Tale 4314 (data/oxford_txts/RvT_oxford.txt)</w:t>
        <w:br/>
      </w:r>
      <w:r>
        <w:t>And</w:t>
      </w:r>
      <w:r>
        <w:t xml:space="preserve"> </w:t>
      </w:r>
      <w:r>
        <w:t>hath</w:t>
      </w:r>
      <w:r>
        <w:t xml:space="preserve"> </w:t>
      </w:r>
      <w:r>
        <w:t>ylost</w:t>
      </w:r>
      <w:r>
        <w:t xml:space="preserve"> </w:t>
      </w:r>
      <w:r>
        <w:t>the</w:t>
      </w:r>
      <w:r>
        <w:t xml:space="preserve"> </w:t>
      </w:r>
      <w:r>
        <w:rPr>
          <w:i/>
        </w:rPr>
        <w:t>grinding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whete</w:t>
      </w:r>
    </w:p>
    <w:p>
      <w:r>
        <w:rPr>
          <w:b/>
        </w:rPr>
        <w:t>v%pr_pl: han - present plural should end in -e or -en</w:t>
      </w:r>
      <w:r>
        <w:br/>
        <w:t>The Knight's Tale 929 (data/oxford_txts/KnT_oxford.txt)</w:t>
        <w:br/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ben</w:t>
      </w:r>
      <w:r>
        <w:t xml:space="preserve"> </w:t>
      </w:r>
      <w:r>
        <w:t>waitinge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fourtenight</w:t>
      </w:r>
    </w:p>
    <w:p>
      <w:r>
        <w:rPr>
          <w:b/>
        </w:rPr>
        <w:t>v%pr_pl: han - present plural should end in -e or -en</w:t>
      </w:r>
      <w:r>
        <w:br/>
        <w:t>The Knight's Tale 1020 (data/oxford_txts/KnT_oxford.txt)</w:t>
        <w:br/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tas</w:t>
      </w:r>
      <w:r>
        <w:t xml:space="preserve"> </w:t>
      </w:r>
      <w:r>
        <w:t>the</w:t>
      </w:r>
      <w:r>
        <w:t xml:space="preserve"> </w:t>
      </w:r>
      <w:r>
        <w:t>pilours</w:t>
      </w:r>
      <w:r>
        <w:t xml:space="preserve"> </w:t>
      </w:r>
      <w:r>
        <w:rPr>
          <w:i/>
        </w:rPr>
        <w:t>han</w:t>
      </w:r>
      <w:r>
        <w:t xml:space="preserve"> </w:t>
      </w:r>
      <w:r>
        <w:t>hem</w:t>
      </w:r>
      <w:r>
        <w:t xml:space="preserve"> </w:t>
      </w:r>
      <w:r>
        <w:t>torn</w:t>
      </w:r>
    </w:p>
    <w:p>
      <w:r>
        <w:rPr>
          <w:b/>
        </w:rPr>
        <w:t>v%pr_pl: han - present plural should end in -e or -en</w:t>
      </w:r>
      <w:r>
        <w:br/>
        <w:t>The Knight's Tale 1021 (data/oxford_txts/KnT_oxford.txt)</w:t>
        <w:br/>
      </w:r>
      <w:r>
        <w:t>And</w:t>
      </w:r>
      <w:r>
        <w:t xml:space="preserve"> </w:t>
      </w:r>
      <w:r>
        <w:rPr>
          <w:i/>
        </w:rPr>
        <w:t>han</w:t>
      </w:r>
      <w:r>
        <w:t xml:space="preserve"> </w:t>
      </w:r>
      <w:r>
        <w:t>hem</w:t>
      </w:r>
      <w:r>
        <w:t xml:space="preserve"> </w:t>
      </w:r>
      <w:r>
        <w:t>caried</w:t>
      </w:r>
      <w:r>
        <w:t xml:space="preserve"> </w:t>
      </w:r>
      <w:r>
        <w:t>softe</w:t>
      </w:r>
      <w:r>
        <w:t xml:space="preserve"> </w:t>
      </w:r>
      <w:r>
        <w:t>unto</w:t>
      </w:r>
      <w:r>
        <w:t xml:space="preserve"> </w:t>
      </w:r>
      <w:r>
        <w:t>the</w:t>
      </w:r>
      <w:r>
        <w:t xml:space="preserve"> </w:t>
      </w:r>
      <w:r>
        <w:t>tente</w:t>
      </w:r>
    </w:p>
    <w:p>
      <w:r>
        <w:rPr>
          <w:b/>
        </w:rPr>
        <w:t>ger: crying - present participles (gerunds) should end in -e</w:t>
      </w:r>
      <w:r>
        <w:br/>
        <w:t>The Knight's Tale 1100 (data/oxford_txts/KnT_oxford.txt)</w:t>
        <w:br/>
      </w:r>
      <w:r>
        <w:t>Is</w:t>
      </w:r>
      <w:r>
        <w:t xml:space="preserve"> </w:t>
      </w:r>
      <w:r>
        <w:t>cause</w:t>
      </w:r>
      <w:r>
        <w:t xml:space="preserve"> </w:t>
      </w:r>
      <w:r>
        <w:t>of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rPr>
          <w:i/>
        </w:rPr>
        <w:t>crying</w:t>
      </w:r>
      <w:r>
        <w:t xml:space="preserve"> </w:t>
      </w:r>
      <w:r>
        <w:t>and</w:t>
      </w:r>
      <w:r>
        <w:t xml:space="preserve"> </w:t>
      </w:r>
      <w:r>
        <w:t>my</w:t>
      </w:r>
      <w:r>
        <w:t xml:space="preserve"> </w:t>
      </w:r>
      <w:r>
        <w:t>wo</w:t>
      </w:r>
    </w:p>
    <w:p>
      <w:r>
        <w:rPr>
          <w:b/>
        </w:rPr>
        <w:t>v%inf: withseyn - infinitive should end in -e, -en, or vowel</w:t>
      </w:r>
      <w:r>
        <w:br/>
        <w:t>The Knight's Tale 1140 (data/oxford_txts/KnT_oxford.txt)</w:t>
        <w:br/>
      </w:r>
      <w:r>
        <w:t>I</w:t>
      </w:r>
      <w:r>
        <w:t xml:space="preserve"> </w:t>
      </w:r>
      <w:r>
        <w:t>wot</w:t>
      </w:r>
      <w:r>
        <w:t xml:space="preserve"> </w:t>
      </w:r>
      <w:r>
        <w:t>right</w:t>
      </w:r>
      <w:r>
        <w:t xml:space="preserve"> </w:t>
      </w:r>
      <w:r>
        <w:t>wel</w:t>
      </w:r>
      <w:r>
        <w:t xml:space="preserve"> </w:t>
      </w:r>
      <w:r>
        <w:t>thou</w:t>
      </w:r>
      <w:r>
        <w:t xml:space="preserve"> </w:t>
      </w:r>
      <w:r>
        <w:t>darst</w:t>
      </w:r>
      <w:r>
        <w:t xml:space="preserve"> </w:t>
      </w:r>
      <w:r>
        <w:t>it</w:t>
      </w:r>
      <w:r>
        <w:t xml:space="preserve"> </w:t>
      </w:r>
      <w:r>
        <w:t>nat</w:t>
      </w:r>
      <w:r>
        <w:t xml:space="preserve"> </w:t>
      </w:r>
      <w:r>
        <w:rPr>
          <w:i/>
        </w:rPr>
        <w:t>withseyn</w:t>
      </w:r>
    </w:p>
    <w:p>
      <w:r>
        <w:rPr>
          <w:b/>
        </w:rPr>
        <w:t>v%inf: han - infinitive should end in -e, -en, or vowel</w:t>
      </w:r>
      <w:r>
        <w:br/>
        <w:t>The Knight's Tale 1233 (data/oxford_txts/KnT_oxford.txt)</w:t>
        <w:br/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suffised</w:t>
      </w:r>
      <w:r>
        <w:t xml:space="preserve"> </w:t>
      </w:r>
      <w:r>
        <w:t>right</w:t>
      </w:r>
      <w:r>
        <w:t xml:space="preserve"> </w:t>
      </w:r>
      <w:r>
        <w:t>ynough</w:t>
      </w:r>
      <w:r>
        <w:t xml:space="preserve"> </w:t>
      </w:r>
      <w:r>
        <w:t>for</w:t>
      </w:r>
      <w:r>
        <w:t xml:space="preserve"> </w:t>
      </w:r>
      <w:r>
        <w:t>me</w:t>
      </w:r>
    </w:p>
    <w:p>
      <w:r>
        <w:rPr>
          <w:b/>
        </w:rPr>
        <w:t>v%pr_pl: can - present plural should end in -e or -en</w:t>
      </w:r>
      <w:r>
        <w:br/>
        <w:t>The Knight's Tale 1254 (data/oxford_txts/KnT_oxford.txt)</w:t>
        <w:br/>
      </w:r>
      <w:r>
        <w:t>Wel</w:t>
      </w:r>
      <w:r>
        <w:t xml:space="preserve"> </w:t>
      </w:r>
      <w:r>
        <w:t>bettre</w:t>
      </w:r>
      <w:r>
        <w:t xml:space="preserve"> </w:t>
      </w:r>
      <w:r>
        <w:t>than</w:t>
      </w:r>
      <w:r>
        <w:t xml:space="preserve"> </w:t>
      </w:r>
      <w:r>
        <w:t>they</w:t>
      </w:r>
      <w:r>
        <w:t xml:space="preserve"> </w:t>
      </w:r>
      <w:r>
        <w:rPr>
          <w:i/>
        </w:rPr>
        <w:t>can</w:t>
      </w:r>
      <w:r>
        <w:t xml:space="preserve"> </w:t>
      </w:r>
      <w:r>
        <w:t>hemself</w:t>
      </w:r>
      <w:r>
        <w:t xml:space="preserve"> </w:t>
      </w:r>
      <w:r>
        <w:t>devise</w:t>
      </w:r>
    </w:p>
    <w:p>
      <w:r>
        <w:rPr>
          <w:b/>
        </w:rPr>
        <w:t>v%inf: han - infinitive should end in -e, -en, or vowel</w:t>
      </w:r>
      <w:r>
        <w:br/>
        <w:t>The Knight's Tale 1255 (data/oxford_txts/KnT_oxford.txt)</w:t>
        <w:br/>
      </w:r>
      <w:r>
        <w:t>Som</w:t>
      </w:r>
      <w:r>
        <w:t xml:space="preserve"> </w:t>
      </w:r>
      <w:r>
        <w:t>man</w:t>
      </w:r>
      <w:r>
        <w:t xml:space="preserve"> </w:t>
      </w:r>
      <w:r>
        <w:t>desireth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richesse</w:t>
      </w:r>
    </w:p>
    <w:p>
      <w:r>
        <w:rPr>
          <w:b/>
        </w:rPr>
        <w:t>v%pr_pl: goon - present plural should end in -e or -en</w:t>
      </w:r>
      <w:r>
        <w:br/>
        <w:t>The Knight's Tale 1267 (data/oxford_txts/KnT_oxford.txt)</w:t>
        <w:br/>
      </w:r>
      <w:r>
        <w:t>But</w:t>
      </w:r>
      <w:r>
        <w:t xml:space="preserve"> </w:t>
      </w:r>
      <w:r>
        <w:t>we</w:t>
      </w:r>
      <w:r>
        <w:t xml:space="preserve"> </w:t>
      </w:r>
      <w:r>
        <w:rPr>
          <w:i/>
        </w:rPr>
        <w:t>goon</w:t>
      </w:r>
      <w:r>
        <w:t xml:space="preserve"> </w:t>
      </w:r>
      <w:r>
        <w:t>wrong</w:t>
      </w:r>
      <w:r>
        <w:t xml:space="preserve"> </w:t>
      </w:r>
      <w:r>
        <w:t>ful</w:t>
      </w:r>
      <w:r>
        <w:t xml:space="preserve"> </w:t>
      </w:r>
      <w:r>
        <w:t>often</w:t>
      </w:r>
      <w:r>
        <w:t xml:space="preserve"> </w:t>
      </w:r>
      <w:r>
        <w:t>trewely</w:t>
      </w:r>
    </w:p>
    <w:p>
      <w:r>
        <w:rPr>
          <w:b/>
        </w:rPr>
        <w:t>ger: binding - present participles (gerunds) should end in -e</w:t>
      </w:r>
      <w:r>
        <w:br/>
        <w:t>The Knight's Tale 1304 (data/oxford_txts/KnT_oxford.txt)</w:t>
        <w:br/>
      </w:r>
      <w:r>
        <w:t>This</w:t>
      </w:r>
      <w:r>
        <w:t xml:space="preserve"> </w:t>
      </w:r>
      <w:r>
        <w:t>world</w:t>
      </w:r>
      <w:r>
        <w:t xml:space="preserve"> </w:t>
      </w:r>
      <w:r>
        <w:t>with</w:t>
      </w:r>
      <w:r>
        <w:t xml:space="preserve"> </w:t>
      </w:r>
      <w:r>
        <w:rPr>
          <w:i/>
        </w:rPr>
        <w:t>binding</w:t>
      </w:r>
      <w:r>
        <w:t xml:space="preserve"> </w:t>
      </w:r>
      <w:r>
        <w:t>of</w:t>
      </w:r>
      <w:r>
        <w:t xml:space="preserve"> </w:t>
      </w:r>
      <w:r>
        <w:t>your</w:t>
      </w:r>
      <w:r>
        <w:t xml:space="preserve"> </w:t>
      </w:r>
      <w:r>
        <w:t>word</w:t>
      </w:r>
      <w:r>
        <w:t xml:space="preserve"> </w:t>
      </w:r>
      <w:r>
        <w:t>eterne</w:t>
      </w:r>
    </w:p>
    <w:p>
      <w:r>
        <w:rPr>
          <w:b/>
        </w:rPr>
        <w:t>v%inf: goon - infinitive should end in -e, -en, or vowel</w:t>
      </w:r>
      <w:r>
        <w:br/>
        <w:t>The Knight's Tale 1327 (data/oxford_txts/KnT_oxford.txt)</w:t>
        <w:br/>
      </w:r>
      <w:r>
        <w:rPr>
          <w:i/>
        </w:rPr>
        <w:t>Goon</w:t>
      </w:r>
      <w:r>
        <w:t xml:space="preserve"> </w:t>
      </w:r>
      <w:r>
        <w:t>at</w:t>
      </w:r>
      <w:r>
        <w:t xml:space="preserve"> </w:t>
      </w:r>
      <w:r>
        <w:t>his</w:t>
      </w:r>
      <w:r>
        <w:t xml:space="preserve"> </w:t>
      </w:r>
      <w:r>
        <w:t>large</w:t>
      </w:r>
      <w:r>
        <w:t xml:space="preserve"> </w:t>
      </w:r>
      <w:r>
        <w:t>and</w:t>
      </w:r>
      <w:r>
        <w:t xml:space="preserve"> </w:t>
      </w:r>
      <w:r>
        <w:t>wher</w:t>
      </w:r>
      <w:r>
        <w:t xml:space="preserve"> </w:t>
      </w:r>
      <w:r>
        <w:t>him</w:t>
      </w:r>
      <w:r>
        <w:t xml:space="preserve"> </w:t>
      </w:r>
      <w:r>
        <w:t>list</w:t>
      </w:r>
      <w:r>
        <w:t xml:space="preserve"> </w:t>
      </w:r>
      <w:r>
        <w:t>may</w:t>
      </w:r>
      <w:r>
        <w:t xml:space="preserve"> </w:t>
      </w:r>
      <w:r>
        <w:t>turne</w:t>
      </w:r>
    </w:p>
    <w:p>
      <w:r>
        <w:rPr>
          <w:b/>
        </w:rPr>
        <w:t>v%pr_pl: can - present plural should end in -e or -en</w:t>
      </w:r>
      <w:r>
        <w:br/>
        <w:t>The Knight's Tale 1353 (data/oxford_txts/KnT_oxford.txt)</w:t>
        <w:br/>
      </w:r>
      <w:r>
        <w:t>Now</w:t>
      </w:r>
      <w:r>
        <w:t xml:space="preserve"> </w:t>
      </w:r>
      <w:r>
        <w:t>demeth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t>liste</w:t>
      </w:r>
      <w:r>
        <w:t xml:space="preserve"> </w:t>
      </w:r>
      <w:r>
        <w:t>ye</w:t>
      </w:r>
      <w:r>
        <w:t xml:space="preserve"> </w:t>
      </w:r>
      <w:r>
        <w:t>that</w:t>
      </w:r>
      <w:r>
        <w:t xml:space="preserve"> </w:t>
      </w:r>
      <w:r>
        <w:rPr>
          <w:i/>
        </w:rPr>
        <w:t>can</w:t>
      </w:r>
    </w:p>
    <w:p>
      <w:r>
        <w:rPr>
          <w:b/>
        </w:rPr>
        <w:t>v%pr_pl: wol - present plural should end in -e or -en</w:t>
      </w:r>
      <w:r>
        <w:br/>
        <w:t>The Knight's Tale 1416 (data/oxford_txts/KnT_oxford.txt)</w:t>
        <w:br/>
      </w:r>
      <w:r>
        <w:t>To</w:t>
      </w:r>
      <w:r>
        <w:t xml:space="preserve"> </w:t>
      </w:r>
      <w:r>
        <w:t>drugge</w:t>
      </w:r>
      <w:r>
        <w:t xml:space="preserve"> </w:t>
      </w:r>
      <w:r>
        <w:t>and</w:t>
      </w:r>
      <w:r>
        <w:t xml:space="preserve"> </w:t>
      </w:r>
      <w:r>
        <w:t>drawe</w:t>
      </w:r>
      <w:r>
        <w:t xml:space="preserve"> </w:t>
      </w:r>
      <w:r>
        <w:t>what</w:t>
      </w:r>
      <w:r>
        <w:t xml:space="preserve"> </w:t>
      </w:r>
      <w:r>
        <w:t>so</w:t>
      </w:r>
      <w:r>
        <w:t xml:space="preserve"> </w:t>
      </w:r>
      <w:r>
        <w:t>men</w:t>
      </w:r>
      <w:r>
        <w:t xml:space="preserve"> </w:t>
      </w:r>
      <w:r>
        <w:rPr>
          <w:i/>
        </w:rPr>
        <w:t>wol</w:t>
      </w:r>
      <w:r>
        <w:t xml:space="preserve"> </w:t>
      </w:r>
      <w:r>
        <w:t>devise</w:t>
      </w:r>
    </w:p>
    <w:p>
      <w:r>
        <w:rPr>
          <w:b/>
        </w:rPr>
        <w:t>ger: helping - present participles (gerunds) should end in -e</w:t>
      </w:r>
      <w:r>
        <w:br/>
        <w:t>The Knight's Tale 1468 (data/oxford_txts/KnT_oxford.txt)</w:t>
        <w:br/>
      </w:r>
      <w:r>
        <w:t>By</w:t>
      </w:r>
      <w:r>
        <w:t xml:space="preserve"> </w:t>
      </w:r>
      <w:r>
        <w:rPr>
          <w:i/>
        </w:rPr>
        <w:t>helping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freend</w:t>
      </w:r>
      <w:r>
        <w:t xml:space="preserve"> </w:t>
      </w:r>
      <w:r>
        <w:t>brak</w:t>
      </w:r>
      <w:r>
        <w:t xml:space="preserve"> </w:t>
      </w:r>
      <w:r>
        <w:t>his</w:t>
      </w:r>
      <w:r>
        <w:t xml:space="preserve"> </w:t>
      </w:r>
      <w:r>
        <w:t>prisoun</w:t>
      </w:r>
    </w:p>
    <w:p>
      <w:r>
        <w:rPr>
          <w:b/>
        </w:rPr>
        <w:t>ger: chaunging - present participles (gerunds) should end in -e</w:t>
      </w:r>
      <w:r>
        <w:br/>
        <w:t>The Knight's Tale 1647 (data/oxford_txts/KnT_oxford.txt)</w:t>
        <w:br/>
      </w:r>
      <w:r>
        <w:t>So</w:t>
      </w:r>
      <w:r>
        <w:t xml:space="preserve"> </w:t>
      </w:r>
      <w:r>
        <w:t>ferden</w:t>
      </w:r>
      <w:r>
        <w:t xml:space="preserve"> </w:t>
      </w:r>
      <w:r>
        <w:t>they</w:t>
      </w:r>
      <w:r>
        <w:t xml:space="preserve"> </w:t>
      </w:r>
      <w:r>
        <w:t>in</w:t>
      </w:r>
      <w:r>
        <w:t xml:space="preserve"> </w:t>
      </w:r>
      <w:r>
        <w:rPr>
          <w:i/>
        </w:rPr>
        <w:t>chaunging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t>hewe</w:t>
      </w:r>
    </w:p>
    <w:p>
      <w:r>
        <w:rPr>
          <w:b/>
        </w:rPr>
        <w:t>ger: saluing - present participles (gerunds) should end in -e</w:t>
      </w:r>
      <w:r>
        <w:br/>
        <w:t>The Knight's Tale 1649 (data/oxford_txts/KnT_oxford.txt)</w:t>
        <w:br/>
      </w:r>
      <w:r>
        <w:t>Ther</w:t>
      </w:r>
      <w:r>
        <w:t xml:space="preserve"> </w:t>
      </w:r>
      <w:r>
        <w:t>nas</w:t>
      </w:r>
      <w:r>
        <w:t xml:space="preserve"> </w:t>
      </w:r>
      <w:r>
        <w:t>no</w:t>
      </w:r>
      <w:r>
        <w:t xml:space="preserve"> </w:t>
      </w:r>
      <w:r>
        <w:t>good</w:t>
      </w:r>
      <w:r>
        <w:t xml:space="preserve"> </w:t>
      </w:r>
      <w:r>
        <w:t>day</w:t>
      </w:r>
      <w:r>
        <w:t xml:space="preserve"> </w:t>
      </w:r>
      <w:r>
        <w:t>ne</w:t>
      </w:r>
      <w:r>
        <w:t xml:space="preserve"> </w:t>
      </w:r>
      <w:r>
        <w:t>no</w:t>
      </w:r>
      <w:r>
        <w:t xml:space="preserve"> </w:t>
      </w:r>
      <w:r>
        <w:rPr>
          <w:i/>
        </w:rPr>
        <w:t>saluing</w:t>
      </w:r>
    </w:p>
    <w:p>
      <w:r>
        <w:rPr>
          <w:b/>
        </w:rPr>
        <w:t>ger: rehersing - present participles (gerunds) should end in -e</w:t>
      </w:r>
      <w:r>
        <w:br/>
        <w:t>The Knight's Tale 1650 (data/oxford_txts/KnT_oxford.txt)</w:t>
        <w:br/>
      </w:r>
      <w:r>
        <w:t>But</w:t>
      </w:r>
      <w:r>
        <w:t xml:space="preserve"> </w:t>
      </w:r>
      <w:r>
        <w:t>streight</w:t>
      </w:r>
      <w:r>
        <w:t xml:space="preserve"> </w:t>
      </w:r>
      <w:r>
        <w:t>withouten</w:t>
      </w:r>
      <w:r>
        <w:t xml:space="preserve"> </w:t>
      </w:r>
      <w:r>
        <w:t>word</w:t>
      </w:r>
      <w:r>
        <w:t xml:space="preserve"> </w:t>
      </w:r>
      <w:r>
        <w:t>or</w:t>
      </w:r>
      <w:r>
        <w:t xml:space="preserve"> </w:t>
      </w:r>
      <w:r>
        <w:rPr>
          <w:i/>
        </w:rPr>
        <w:t>rehersing</w:t>
      </w:r>
    </w:p>
    <w:p>
      <w:r>
        <w:rPr>
          <w:b/>
        </w:rPr>
        <w:t>ger: hunting - present participles (gerunds) should end in -e</w:t>
      </w:r>
      <w:r>
        <w:br/>
        <w:t>The Knight's Tale 1679 (data/oxford_txts/KnT_oxford.txt)</w:t>
        <w:br/>
      </w:r>
      <w:r>
        <w:t>For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rPr>
          <w:i/>
        </w:rPr>
        <w:t>hunting</w:t>
      </w:r>
      <w:r>
        <w:t xml:space="preserve"> </w:t>
      </w:r>
      <w:r>
        <w:t>hath</w:t>
      </w:r>
      <w:r>
        <w:t xml:space="preserve"> </w:t>
      </w:r>
      <w:r>
        <w:t>he</w:t>
      </w:r>
      <w:r>
        <w:t xml:space="preserve"> </w:t>
      </w:r>
      <w:r>
        <w:t>swich</w:t>
      </w:r>
      <w:r>
        <w:t xml:space="preserve"> </w:t>
      </w:r>
      <w:r>
        <w:t>delit</w:t>
      </w:r>
    </w:p>
    <w:p>
      <w:r>
        <w:rPr>
          <w:b/>
        </w:rPr>
        <w:t>ger: hunting - present participles (gerunds) should end in -e</w:t>
      </w:r>
      <w:r>
        <w:br/>
        <w:t>The Knight's Tale 1687 (data/oxford_txts/KnT_oxford.txt)</w:t>
        <w:br/>
      </w:r>
      <w:r>
        <w:t>On</w:t>
      </w:r>
      <w:r>
        <w:t xml:space="preserve"> </w:t>
      </w:r>
      <w:r>
        <w:rPr>
          <w:i/>
        </w:rPr>
        <w:t>hunting</w:t>
      </w:r>
      <w:r>
        <w:t xml:space="preserve"> </w:t>
      </w:r>
      <w:r>
        <w:t>be</w:t>
      </w:r>
      <w:r>
        <w:t xml:space="preserve"> </w:t>
      </w:r>
      <w:r>
        <w:t>they</w:t>
      </w:r>
      <w:r>
        <w:t xml:space="preserve"> </w:t>
      </w:r>
      <w:r>
        <w:t>riden</w:t>
      </w:r>
      <w:r>
        <w:t xml:space="preserve"> </w:t>
      </w:r>
      <w:r>
        <w:t>royally</w:t>
      </w:r>
    </w:p>
    <w:p>
      <w:r>
        <w:rPr>
          <w:b/>
        </w:rPr>
        <w:t>v%inf: han - infinitive should end in -e, -en, or vowel</w:t>
      </w:r>
      <w:r>
        <w:br/>
        <w:t>The Knight's Tale 1694 (data/oxford_txts/KnT_oxford.txt)</w:t>
        <w:br/>
      </w:r>
      <w:r>
        <w:t>This</w:t>
      </w:r>
      <w:r>
        <w:t xml:space="preserve"> </w:t>
      </w:r>
      <w:r>
        <w:t>duk</w:t>
      </w:r>
      <w:r>
        <w:t xml:space="preserve"> </w:t>
      </w:r>
      <w:r>
        <w:t>wol</w:t>
      </w:r>
      <w:r>
        <w:t xml:space="preserve"> </w:t>
      </w:r>
      <w:r>
        <w:rPr>
          <w:i/>
        </w:rPr>
        <w:t>han</w:t>
      </w:r>
      <w:r>
        <w:t xml:space="preserve"> </w:t>
      </w:r>
      <w:r>
        <w:t>a</w:t>
      </w:r>
      <w:r>
        <w:t xml:space="preserve"> </w:t>
      </w:r>
      <w:r>
        <w:t>cours</w:t>
      </w:r>
      <w:r>
        <w:t xml:space="preserve"> </w:t>
      </w:r>
      <w:r>
        <w:t>at</w:t>
      </w:r>
      <w:r>
        <w:t xml:space="preserve"> </w:t>
      </w:r>
      <w:r>
        <w:t>him</w:t>
      </w:r>
      <w:r>
        <w:t xml:space="preserve"> </w:t>
      </w:r>
      <w:r>
        <w:t>or</w:t>
      </w:r>
      <w:r>
        <w:t xml:space="preserve"> </w:t>
      </w:r>
      <w:r>
        <w:t>tweie</w:t>
      </w:r>
    </w:p>
    <w:p>
      <w:r>
        <w:rPr>
          <w:b/>
        </w:rPr>
        <w:t>v%pr_pl: han - present plural should end in -e or -en</w:t>
      </w:r>
      <w:r>
        <w:br/>
        <w:t>The Knight's Tale 1741 (data/oxford_txts/KnT_oxford.txt)</w:t>
        <w:br/>
      </w:r>
      <w:r>
        <w:t>For</w:t>
      </w:r>
      <w:r>
        <w:t xml:space="preserve"> </w:t>
      </w:r>
      <w:r>
        <w:t>bothe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</w:t>
      </w:r>
      <w:r>
        <w:t xml:space="preserve"> </w:t>
      </w:r>
      <w:r>
        <w:t>deserved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slain</w:t>
      </w:r>
    </w:p>
    <w:p>
      <w:r>
        <w:rPr>
          <w:b/>
        </w:rPr>
        <w:t>v%inf: han - infinitive should end in -e, -en, or vowel</w:t>
      </w:r>
      <w:r>
        <w:br/>
        <w:t>The Knight's Tale 1793 (data/oxford_txts/KnT_oxford.txt)</w:t>
        <w:br/>
      </w:r>
      <w:r>
        <w:t>And</w:t>
      </w:r>
      <w:r>
        <w:t xml:space="preserve"> </w:t>
      </w:r>
      <w:r>
        <w:t>mighte</w:t>
      </w:r>
      <w:r>
        <w:t xml:space="preserve"> </w:t>
      </w:r>
      <w:r>
        <w:rPr>
          <w:i/>
        </w:rPr>
        <w:t>han</w:t>
      </w:r>
      <w:r>
        <w:t xml:space="preserve"> </w:t>
      </w:r>
      <w:r>
        <w:t>lived</w:t>
      </w:r>
      <w:r>
        <w:t xml:space="preserve"> </w:t>
      </w:r>
      <w:r>
        <w:t>in</w:t>
      </w:r>
      <w:r>
        <w:t xml:space="preserve"> </w:t>
      </w:r>
      <w:r>
        <w:t>Thebes</w:t>
      </w:r>
      <w:r>
        <w:t xml:space="preserve"> </w:t>
      </w:r>
      <w:r>
        <w:t>royally</w:t>
      </w:r>
    </w:p>
    <w:p>
      <w:r>
        <w:rPr>
          <w:b/>
        </w:rPr>
        <w:t>v%pr_pl: han - present plural should end in -e or -en</w:t>
      </w:r>
      <w:r>
        <w:br/>
        <w:t>The Knight's Tale 1807 (data/oxford_txts/KnT_oxford.txt)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t>for</w:t>
      </w:r>
      <w:r>
        <w:t xml:space="preserve"> </w:t>
      </w:r>
      <w:r>
        <w:t>whom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this</w:t>
      </w:r>
      <w:r>
        <w:t xml:space="preserve"> </w:t>
      </w:r>
      <w:r>
        <w:t>jolitee</w:t>
      </w:r>
    </w:p>
    <w:p>
      <w:r>
        <w:rPr>
          <w:b/>
        </w:rPr>
        <w:t>v%inf: han - infinitive should end in -e, -en, or vowel</w:t>
      </w:r>
      <w:r>
        <w:br/>
        <w:t>The Knight's Tale 1839 (data/oxford_txts/KnT_oxford.txt)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she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t>now</w:t>
      </w:r>
      <w:r>
        <w:t xml:space="preserve"> </w:t>
      </w:r>
      <w:r>
        <w:rPr>
          <w:i/>
        </w:rPr>
        <w:t>han</w:t>
      </w:r>
      <w:r>
        <w:t xml:space="preserve"> </w:t>
      </w:r>
      <w:r>
        <w:t>bothe</w:t>
      </w:r>
    </w:p>
    <w:p>
      <w:r>
        <w:rPr>
          <w:b/>
        </w:rPr>
        <w:t>v%inf: gon - infinitive should end in -e, -en, or vowel</w:t>
      </w:r>
      <w:r>
        <w:br/>
        <w:t>The Knight's Tale 1848 (data/oxford_txts/KnT_oxford.txt)</w:t>
        <w:br/>
      </w:r>
      <w:r>
        <w:t>That</w:t>
      </w:r>
      <w:r>
        <w:t xml:space="preserve"> </w:t>
      </w:r>
      <w:r>
        <w:t>everich</w:t>
      </w:r>
      <w:r>
        <w:t xml:space="preserve"> </w:t>
      </w:r>
      <w:r>
        <w:t>of</w:t>
      </w:r>
      <w:r>
        <w:t xml:space="preserve"> </w:t>
      </w:r>
      <w:r>
        <w:t>yow</w:t>
      </w:r>
      <w:r>
        <w:t xml:space="preserve"> </w:t>
      </w:r>
      <w:r>
        <w:t>shal</w:t>
      </w:r>
      <w:r>
        <w:t xml:space="preserve"> </w:t>
      </w:r>
      <w:r>
        <w:rPr>
          <w:i/>
        </w:rPr>
        <w:t>gon</w:t>
      </w:r>
      <w:r>
        <w:t xml:space="preserve"> </w:t>
      </w:r>
      <w:r>
        <w:t>wher</w:t>
      </w:r>
      <w:r>
        <w:t xml:space="preserve"> </w:t>
      </w:r>
      <w:r>
        <w:t>him</w:t>
      </w:r>
      <w:r>
        <w:t xml:space="preserve"> </w:t>
      </w:r>
      <w:r>
        <w:t>leste</w:t>
      </w:r>
    </w:p>
    <w:p>
      <w:r>
        <w:rPr>
          <w:b/>
        </w:rPr>
        <w:t>ger: kerving - present participles (gerunds) should end in -e</w:t>
      </w:r>
      <w:r>
        <w:br/>
        <w:t>The Knight's Tale 1915 (data/oxford_txts/KnT_oxford.txt)</w:t>
        <w:br/>
      </w:r>
      <w:r>
        <w:t>The</w:t>
      </w:r>
      <w:r>
        <w:t xml:space="preserve"> </w:t>
      </w:r>
      <w:r>
        <w:t>noble</w:t>
      </w:r>
      <w:r>
        <w:t xml:space="preserve"> </w:t>
      </w:r>
      <w:r>
        <w:rPr>
          <w:i/>
        </w:rPr>
        <w:t>kerving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portreitures</w:t>
      </w:r>
    </w:p>
    <w:p>
      <w:r>
        <w:rPr>
          <w:b/>
        </w:rPr>
        <w:t>ger: waimenting - present participles (gerunds) should end in -e</w:t>
      </w:r>
      <w:r>
        <w:br/>
        <w:t>The Knight's Tale 1921 (data/oxford_txts/KnT_oxford.txt)</w:t>
        <w:br/>
      </w:r>
      <w:r>
        <w:t>The</w:t>
      </w:r>
      <w:r>
        <w:t xml:space="preserve"> </w:t>
      </w:r>
      <w:r>
        <w:t>sacred</w:t>
      </w:r>
      <w:r>
        <w:t xml:space="preserve"> </w:t>
      </w:r>
      <w:r>
        <w:t>teres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rPr>
          <w:i/>
        </w:rPr>
        <w:t>waimenting</w:t>
      </w:r>
    </w:p>
    <w:p>
      <w:r>
        <w:rPr>
          <w:b/>
        </w:rPr>
        <w:t>ger: desiring - present participles (gerunds) should end in -e</w:t>
      </w:r>
      <w:r>
        <w:br/>
        <w:t>The Knight's Tale 1922 (data/oxford_txts/KnT_oxford.txt)</w:t>
        <w:br/>
      </w:r>
      <w:r>
        <w:t>The</w:t>
      </w:r>
      <w:r>
        <w:t xml:space="preserve"> </w:t>
      </w:r>
      <w:r>
        <w:t>firy</w:t>
      </w:r>
      <w:r>
        <w:t xml:space="preserve"> </w:t>
      </w:r>
      <w:r>
        <w:t>strokes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i/>
        </w:rPr>
        <w:t>desiring</w:t>
      </w:r>
    </w:p>
    <w:p>
      <w:r>
        <w:rPr>
          <w:b/>
        </w:rPr>
        <w:t>ger: dwelling - present participles (gerunds) should end in -e</w:t>
      </w:r>
      <w:r>
        <w:br/>
        <w:t>The Knight's Tale 1937 (data/oxford_txts/KnT_oxford.txt)</w:t>
        <w:br/>
      </w:r>
      <w:r>
        <w:t>Ther</w:t>
      </w:r>
      <w:r>
        <w:t xml:space="preserve"> </w:t>
      </w:r>
      <w:r>
        <w:t>Venus</w:t>
      </w:r>
      <w:r>
        <w:t xml:space="preserve"> </w:t>
      </w:r>
      <w:r>
        <w:t>hath</w:t>
      </w:r>
      <w:r>
        <w:t xml:space="preserve"> </w:t>
      </w:r>
      <w:r>
        <w:t>hir</w:t>
      </w:r>
      <w:r>
        <w:t xml:space="preserve"> </w:t>
      </w:r>
      <w:r>
        <w:t>principal</w:t>
      </w:r>
      <w:r>
        <w:t xml:space="preserve"> </w:t>
      </w:r>
      <w:r>
        <w:rPr>
          <w:i/>
        </w:rPr>
        <w:t>dwelling</w:t>
      </w:r>
    </w:p>
    <w:p>
      <w:r>
        <w:rPr>
          <w:b/>
        </w:rPr>
        <w:t>ger: portreying - present participles (gerunds) should end in -e</w:t>
      </w:r>
      <w:r>
        <w:br/>
        <w:t>The Knight's Tale 1938 (data/oxford_txts/KnT_oxford.txt)</w:t>
        <w:br/>
      </w:r>
      <w:r>
        <w:t>Was</w:t>
      </w:r>
      <w:r>
        <w:t xml:space="preserve"> </w:t>
      </w:r>
      <w:r>
        <w:t>shewed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wal</w:t>
      </w:r>
      <w:r>
        <w:t xml:space="preserve"> </w:t>
      </w:r>
      <w:r>
        <w:t>in</w:t>
      </w:r>
      <w:r>
        <w:t xml:space="preserve"> </w:t>
      </w:r>
      <w:r>
        <w:rPr>
          <w:i/>
        </w:rPr>
        <w:t>portreying</w:t>
      </w:r>
    </w:p>
    <w:p>
      <w:r>
        <w:rPr>
          <w:b/>
        </w:rPr>
        <w:t>v%inf: tell - infinitive should end in -e, -en, or vowel</w:t>
      </w:r>
      <w:r>
        <w:br/>
        <w:t>The Knight's Tale 1967 (data/oxford_txts/KnT_oxford.txt)</w:t>
        <w:br/>
      </w:r>
      <w:r>
        <w:t>Why</w:t>
      </w:r>
      <w:r>
        <w:t xml:space="preserve"> </w:t>
      </w:r>
      <w:r>
        <w:t>sholde</w:t>
      </w:r>
      <w:r>
        <w:t xml:space="preserve"> </w:t>
      </w:r>
      <w:r>
        <w:t>I</w:t>
      </w:r>
      <w:r>
        <w:t xml:space="preserve"> </w:t>
      </w:r>
      <w:r>
        <w:t>noght</w:t>
      </w:r>
      <w:r>
        <w:t xml:space="preserve"> </w:t>
      </w:r>
      <w:r>
        <w:t>as</w:t>
      </w:r>
      <w:r>
        <w:t xml:space="preserve"> </w:t>
      </w:r>
      <w:r>
        <w:t>wel</w:t>
      </w:r>
      <w:r>
        <w:t xml:space="preserve"> </w:t>
      </w:r>
      <w:r>
        <w:t>eek</w:t>
      </w:r>
      <w:r>
        <w:t xml:space="preserve"> </w:t>
      </w:r>
      <w:r>
        <w:rPr>
          <w:i/>
        </w:rPr>
        <w:t>tell</w:t>
      </w:r>
      <w:r>
        <w:t xml:space="preserve"> </w:t>
      </w:r>
      <w:r>
        <w:t>yow</w:t>
      </w:r>
      <w:r>
        <w:t xml:space="preserve"> </w:t>
      </w:r>
      <w:r>
        <w:t>al</w:t>
      </w:r>
    </w:p>
    <w:p>
      <w:r>
        <w:rPr>
          <w:b/>
        </w:rPr>
        <w:t>ger: imagining - present participles (gerunds) should end in -e</w:t>
      </w:r>
      <w:r>
        <w:br/>
        <w:t>The Knight's Tale 1995 (data/oxford_txts/KnT_oxford.txt)</w:t>
        <w:br/>
      </w:r>
      <w:r>
        <w:t>Ther</w:t>
      </w:r>
      <w:r>
        <w:t xml:space="preserve"> </w:t>
      </w:r>
      <w:r>
        <w:t>saugh</w:t>
      </w:r>
      <w:r>
        <w:t xml:space="preserve"> </w:t>
      </w:r>
      <w:r>
        <w:t>I</w:t>
      </w:r>
      <w:r>
        <w:t xml:space="preserve"> </w:t>
      </w:r>
      <w:r>
        <w:t>first</w:t>
      </w:r>
      <w:r>
        <w:t xml:space="preserve"> </w:t>
      </w:r>
      <w:r>
        <w:t>the</w:t>
      </w:r>
      <w:r>
        <w:t xml:space="preserve"> </w:t>
      </w:r>
      <w:r>
        <w:t>derke</w:t>
      </w:r>
      <w:r>
        <w:t xml:space="preserve"> </w:t>
      </w:r>
      <w:r>
        <w:rPr>
          <w:i/>
        </w:rPr>
        <w:t>imagining</w:t>
      </w:r>
    </w:p>
    <w:p>
      <w:r>
        <w:rPr>
          <w:b/>
        </w:rPr>
        <w:t>ger: compassing - present participles (gerunds) should end in -e</w:t>
      </w:r>
      <w:r>
        <w:br/>
        <w:t>The Knight's Tale 1996 (data/oxford_txts/KnT_oxford.txt)</w:t>
        <w:br/>
      </w:r>
      <w:r>
        <w:t>Of</w:t>
      </w:r>
      <w:r>
        <w:t xml:space="preserve"> </w:t>
      </w:r>
      <w:r>
        <w:t>felonie</w:t>
      </w:r>
      <w:r>
        <w:t xml:space="preserve"> </w:t>
      </w:r>
      <w:r>
        <w:t>and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rPr>
          <w:i/>
        </w:rPr>
        <w:t>compassing</w:t>
      </w:r>
    </w:p>
    <w:p>
      <w:r>
        <w:rPr>
          <w:b/>
        </w:rPr>
        <w:t>ger: mordring - present participles (gerunds) should end in -e</w:t>
      </w:r>
      <w:r>
        <w:br/>
        <w:t>The Knight's Tale 2001 (data/oxford_txts/KnT_oxford.txt)</w:t>
        <w:br/>
      </w:r>
      <w:r>
        <w:t>The</w:t>
      </w:r>
      <w:r>
        <w:t xml:space="preserve"> </w:t>
      </w:r>
      <w:r>
        <w:t>treson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i/>
        </w:rPr>
        <w:t>mordring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bedde</w:t>
      </w:r>
    </w:p>
    <w:p>
      <w:r>
        <w:rPr>
          <w:b/>
        </w:rPr>
        <w:t>ger: chirking - present participles (gerunds) should end in -e</w:t>
      </w:r>
      <w:r>
        <w:br/>
        <w:t>The Knight's Tale 2004 (data/oxford_txts/KnT_oxford.txt)</w:t>
        <w:br/>
      </w:r>
      <w:r>
        <w:t>Al</w:t>
      </w:r>
      <w:r>
        <w:t xml:space="preserve"> </w:t>
      </w:r>
      <w:r>
        <w:t>ful</w:t>
      </w:r>
      <w:r>
        <w:t xml:space="preserve"> </w:t>
      </w:r>
      <w:r>
        <w:t>of</w:t>
      </w:r>
      <w:r>
        <w:t xml:space="preserve"> </w:t>
      </w:r>
      <w:r>
        <w:rPr>
          <w:i/>
        </w:rPr>
        <w:t>chirking</w:t>
      </w:r>
      <w:r>
        <w:t xml:space="preserve"> </w:t>
      </w:r>
      <w:r>
        <w:t>was</w:t>
      </w:r>
      <w:r>
        <w:t xml:space="preserve"> </w:t>
      </w:r>
      <w:r>
        <w:t>that</w:t>
      </w:r>
      <w:r>
        <w:t xml:space="preserve"> </w:t>
      </w:r>
      <w:r>
        <w:t>sory</w:t>
      </w:r>
      <w:r>
        <w:t xml:space="preserve"> </w:t>
      </w:r>
      <w:r>
        <w:t>place</w:t>
      </w:r>
    </w:p>
    <w:p>
      <w:r>
        <w:rPr>
          <w:b/>
        </w:rPr>
        <w:t>ger: hunting - present participles (gerunds) should end in -e</w:t>
      </w:r>
      <w:r>
        <w:br/>
        <w:t>The Knight's Tale 2055 (data/oxford_txts/KnT_oxford.txt)</w:t>
        <w:br/>
      </w:r>
      <w:r>
        <w:t>Of</w:t>
      </w:r>
      <w:r>
        <w:t xml:space="preserve"> </w:t>
      </w:r>
      <w:r>
        <w:rPr>
          <w:i/>
        </w:rPr>
        <w:t>hunting</w:t>
      </w:r>
      <w:r>
        <w:t xml:space="preserve"> </w:t>
      </w:r>
      <w:r>
        <w:t>and</w:t>
      </w:r>
      <w:r>
        <w:t xml:space="preserve"> </w:t>
      </w:r>
      <w:r>
        <w:t>of</w:t>
      </w:r>
      <w:r>
        <w:t xml:space="preserve"> </w:t>
      </w:r>
      <w:r>
        <w:t>shamfast</w:t>
      </w:r>
      <w:r>
        <w:t xml:space="preserve"> </w:t>
      </w:r>
      <w:r>
        <w:t>chastitee</w:t>
      </w:r>
    </w:p>
    <w:p>
      <w:r>
        <w:rPr>
          <w:b/>
        </w:rPr>
        <w:t>v%inf: han - infinitive should end in -e, -en, or vowel</w:t>
      </w:r>
      <w:r>
        <w:br/>
        <w:t>The Knight's Tale 2107 (data/oxford_txts/KnT_oxford.txt)</w:t>
        <w:br/>
      </w:r>
      <w:r>
        <w:t>And</w:t>
      </w:r>
      <w:r>
        <w:t xml:space="preserve"> </w:t>
      </w:r>
      <w:r>
        <w:t>wolde</w:t>
      </w:r>
      <w:r>
        <w:t xml:space="preserve"> </w:t>
      </w:r>
      <w:r>
        <w:t>his</w:t>
      </w:r>
      <w:r>
        <w:t xml:space="preserve"> </w:t>
      </w:r>
      <w:r>
        <w:t>thankes</w:t>
      </w:r>
      <w:r>
        <w:t xml:space="preserve"> </w:t>
      </w:r>
      <w:r>
        <w:rPr>
          <w:i/>
        </w:rPr>
        <w:t>han</w:t>
      </w:r>
      <w:r>
        <w:t xml:space="preserve"> </w:t>
      </w:r>
      <w:r>
        <w:t>a</w:t>
      </w:r>
      <w:r>
        <w:t xml:space="preserve"> </w:t>
      </w:r>
      <w:r>
        <w:t>passant</w:t>
      </w:r>
      <w:r>
        <w:t xml:space="preserve"> </w:t>
      </w:r>
      <w:r>
        <w:t>name</w:t>
      </w:r>
    </w:p>
    <w:p>
      <w:r>
        <w:rPr>
          <w:b/>
        </w:rPr>
        <w:t>v%pt_pl: folwed - preterite plural should end in -e or -en</w:t>
      </w:r>
      <w:r>
        <w:br/>
        <w:t>The Knight's Tale 2151 (data/oxford_txts/KnT_oxford.txt)</w:t>
        <w:br/>
      </w:r>
      <w:r>
        <w:t>And</w:t>
      </w:r>
      <w:r>
        <w:t xml:space="preserve"> </w:t>
      </w:r>
      <w:r>
        <w:rPr>
          <w:i/>
        </w:rPr>
        <w:t>folwed</w:t>
      </w:r>
      <w:r>
        <w:t xml:space="preserve"> </w:t>
      </w:r>
      <w:r>
        <w:t>him</w:t>
      </w:r>
      <w:r>
        <w:t xml:space="preserve"> </w:t>
      </w:r>
      <w:r>
        <w:t>with</w:t>
      </w:r>
      <w:r>
        <w:t xml:space="preserve"> </w:t>
      </w:r>
      <w:r>
        <w:t>mosel</w:t>
      </w:r>
      <w:r>
        <w:t xml:space="preserve"> </w:t>
      </w:r>
      <w:r>
        <w:t>faste</w:t>
      </w:r>
      <w:r>
        <w:t xml:space="preserve"> </w:t>
      </w:r>
      <w:r>
        <w:t>ybounde</w:t>
      </w:r>
    </w:p>
    <w:p>
      <w:r>
        <w:rPr>
          <w:b/>
        </w:rPr>
        <w:t>ger: loking - present participles (gerunds) should end in -e</w:t>
      </w:r>
      <w:r>
        <w:br/>
        <w:t>The Knight's Tale 2171 (data/oxford_txts/KnT_oxford.txt)</w:t>
        <w:br/>
      </w:r>
      <w:r>
        <w:t>And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leoun</w:t>
      </w:r>
      <w:r>
        <w:t xml:space="preserve"> </w:t>
      </w:r>
      <w:r>
        <w:t>he</w:t>
      </w:r>
      <w:r>
        <w:t xml:space="preserve"> </w:t>
      </w:r>
      <w:r>
        <w:t>his</w:t>
      </w:r>
      <w:r>
        <w:t xml:space="preserve"> </w:t>
      </w:r>
      <w:r>
        <w:rPr>
          <w:i/>
        </w:rPr>
        <w:t>loking</w:t>
      </w:r>
      <w:r>
        <w:t xml:space="preserve"> </w:t>
      </w:r>
      <w:r>
        <w:t>caste</w:t>
      </w:r>
    </w:p>
    <w:p>
      <w:r>
        <w:rPr>
          <w:b/>
        </w:rPr>
        <w:t>v%pr_pl: wol - present plural should end in -e or -en</w:t>
      </w:r>
      <w:r>
        <w:br/>
        <w:t>The Knight's Tale 2254 (data/oxford_txts/KnT_oxford.txt)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so</w:t>
      </w:r>
      <w:r>
        <w:t xml:space="preserve"> </w:t>
      </w:r>
      <w:r>
        <w:t>my</w:t>
      </w:r>
      <w:r>
        <w:t xml:space="preserve"> </w:t>
      </w:r>
      <w:r>
        <w:t>lady</w:t>
      </w:r>
      <w:r>
        <w:t xml:space="preserve"> </w:t>
      </w:r>
      <w:r>
        <w:t>swete</w:t>
      </w:r>
    </w:p>
    <w:p>
      <w:r>
        <w:rPr>
          <w:b/>
        </w:rPr>
        <w:t>v%inf: goon - infinitive should end in -e, -en, or vowel</w:t>
      </w:r>
      <w:r>
        <w:br/>
        <w:t>The Knight's Tale 2272 (data/oxford_txts/KnT_oxford.txt)</w:t>
        <w:br/>
      </w:r>
      <w:r>
        <w:t>Bigan</w:t>
      </w:r>
      <w:r>
        <w:t xml:space="preserve"> </w:t>
      </w:r>
      <w:r>
        <w:t>to</w:t>
      </w:r>
      <w:r>
        <w:t xml:space="preserve"> </w:t>
      </w:r>
      <w:r>
        <w:t>Venus</w:t>
      </w:r>
      <w:r>
        <w:t xml:space="preserve"> </w:t>
      </w:r>
      <w:r>
        <w:t>temple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</w:p>
    <w:p>
      <w:r>
        <w:rPr>
          <w:b/>
        </w:rPr>
        <w:t>ger: hunting - present participles (gerunds) should end in -e</w:t>
      </w:r>
      <w:r>
        <w:br/>
        <w:t>The Knight's Tale 2308 (data/oxford_txts/KnT_oxford.txt)</w:t>
        <w:br/>
      </w:r>
      <w:r>
        <w:t>A</w:t>
      </w:r>
      <w:r>
        <w:t xml:space="preserve"> </w:t>
      </w:r>
      <w:r>
        <w:t>maide</w:t>
      </w:r>
      <w:r>
        <w:t xml:space="preserve"> </w:t>
      </w:r>
      <w:r>
        <w:t>and</w:t>
      </w:r>
      <w:r>
        <w:t xml:space="preserve"> </w:t>
      </w:r>
      <w:r>
        <w:t>love</w:t>
      </w:r>
      <w:r>
        <w:t xml:space="preserve"> </w:t>
      </w:r>
      <w:r>
        <w:rPr>
          <w:i/>
        </w:rPr>
        <w:t>hunting</w:t>
      </w:r>
      <w:r>
        <w:t xml:space="preserve"> </w:t>
      </w:r>
      <w:r>
        <w:t>and</w:t>
      </w:r>
      <w:r>
        <w:t xml:space="preserve"> </w:t>
      </w:r>
      <w:r>
        <w:t>venerie</w:t>
      </w:r>
    </w:p>
    <w:p>
      <w:r>
        <w:rPr>
          <w:b/>
        </w:rPr>
        <w:t>v%pr_pl: can - present plural should end in -e or -en</w:t>
      </w:r>
      <w:r>
        <w:br/>
        <w:t>The Knight's Tale 2312 (data/oxford_txts/KnT_oxford.txt)</w:t>
        <w:br/>
      </w:r>
      <w:r>
        <w:t>Now</w:t>
      </w:r>
      <w:r>
        <w:t xml:space="preserve"> </w:t>
      </w:r>
      <w:r>
        <w:t>help</w:t>
      </w:r>
      <w:r>
        <w:t xml:space="preserve"> </w:t>
      </w:r>
      <w:r>
        <w:t>me</w:t>
      </w:r>
      <w:r>
        <w:t xml:space="preserve"> </w:t>
      </w:r>
      <w:r>
        <w:t>lady</w:t>
      </w:r>
      <w:r>
        <w:t xml:space="preserve"> </w:t>
      </w:r>
      <w:r>
        <w:t>sith</w:t>
      </w:r>
      <w:r>
        <w:t xml:space="preserve"> </w:t>
      </w:r>
      <w:r>
        <w:t>ye</w:t>
      </w:r>
      <w:r>
        <w:t xml:space="preserve"> </w:t>
      </w:r>
      <w:r>
        <w:t>may</w:t>
      </w:r>
      <w:r>
        <w:t xml:space="preserve"> </w:t>
      </w:r>
      <w:r>
        <w:t>and</w:t>
      </w:r>
      <w:r>
        <w:t xml:space="preserve"> </w:t>
      </w:r>
      <w:r>
        <w:rPr>
          <w:i/>
        </w:rPr>
        <w:t>can</w:t>
      </w:r>
    </w:p>
    <w:p>
      <w:r>
        <w:rPr>
          <w:b/>
        </w:rPr>
        <w:t>v%pr_pl: han - present plural should end in -e or -en</w:t>
      </w:r>
      <w:r>
        <w:br/>
        <w:t>The Knight's Tale 2352 (data/oxford_txts/KnT_oxford.txt)</w:t>
        <w:br/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for</w:t>
      </w:r>
      <w:r>
        <w:t xml:space="preserve"> </w:t>
      </w:r>
      <w:r>
        <w:t>thee</w:t>
      </w:r>
      <w:r>
        <w:t xml:space="preserve"> </w:t>
      </w:r>
      <w:r>
        <w:t>so</w:t>
      </w:r>
      <w:r>
        <w:t xml:space="preserve"> </w:t>
      </w:r>
      <w:r>
        <w:t>muchel</w:t>
      </w:r>
      <w:r>
        <w:t xml:space="preserve"> </w:t>
      </w:r>
      <w:r>
        <w:t>care</w:t>
      </w:r>
      <w:r>
        <w:t xml:space="preserve"> </w:t>
      </w:r>
      <w:r>
        <w:t>and</w:t>
      </w:r>
      <w:r>
        <w:t xml:space="preserve"> </w:t>
      </w:r>
      <w:r>
        <w:t>wo</w:t>
      </w:r>
    </w:p>
    <w:p>
      <w:r>
        <w:rPr>
          <w:b/>
        </w:rPr>
        <w:t>ger: graunting - present participles (gerunds) should end in -e</w:t>
      </w:r>
      <w:r>
        <w:br/>
        <w:t>The Knight's Tale 2439 (data/oxford_txts/KnT_oxford.txt)</w:t>
        <w:br/>
      </w:r>
      <w:r>
        <w:t>For</w:t>
      </w:r>
      <w:r>
        <w:t xml:space="preserve"> </w:t>
      </w:r>
      <w:r>
        <w:t>thilke</w:t>
      </w:r>
      <w:r>
        <w:t xml:space="preserve"> </w:t>
      </w:r>
      <w:r>
        <w:rPr>
          <w:i/>
        </w:rPr>
        <w:t>graunting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hevene</w:t>
      </w:r>
      <w:r>
        <w:t xml:space="preserve"> </w:t>
      </w:r>
      <w:r>
        <w:t>above</w:t>
      </w:r>
    </w:p>
    <w:p>
      <w:r>
        <w:rPr>
          <w:b/>
        </w:rPr>
        <w:t>ger: drenching - present participles (gerunds) should end in -e</w:t>
      </w:r>
      <w:r>
        <w:br/>
        <w:t>The Knight's Tale 2456 (data/oxford_txts/KnT_oxford.txt)</w:t>
        <w:br/>
      </w:r>
      <w:r>
        <w:t>Min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rPr>
          <w:i/>
        </w:rPr>
        <w:t>drenching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see</w:t>
      </w:r>
      <w:r>
        <w:t xml:space="preserve"> </w:t>
      </w:r>
      <w:r>
        <w:t>so</w:t>
      </w:r>
      <w:r>
        <w:t xml:space="preserve"> </w:t>
      </w:r>
      <w:r>
        <w:t>wan</w:t>
      </w:r>
    </w:p>
    <w:p>
      <w:r>
        <w:rPr>
          <w:b/>
        </w:rPr>
        <w:t>ger: strangling - present participles (gerunds) should end in -e</w:t>
      </w:r>
      <w:r>
        <w:br/>
        <w:t>The Knight's Tale 2458 (data/oxford_txts/KnT_oxford.txt)</w:t>
        <w:br/>
      </w:r>
      <w:r>
        <w:t>Min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rPr>
          <w:i/>
        </w:rPr>
        <w:t>strangling</w:t>
      </w:r>
      <w:r>
        <w:t xml:space="preserve"> </w:t>
      </w:r>
      <w:r>
        <w:t>and</w:t>
      </w:r>
      <w:r>
        <w:t xml:space="preserve"> </w:t>
      </w:r>
      <w:r>
        <w:t>hanging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throte</w:t>
      </w:r>
    </w:p>
    <w:p>
      <w:r>
        <w:rPr>
          <w:b/>
        </w:rPr>
        <w:t>ger: hanging - present participles (gerunds) should end in -e</w:t>
      </w:r>
      <w:r>
        <w:br/>
        <w:t>The Knight's Tale 2458 (data/oxford_txts/KnT_oxford.txt)</w:t>
        <w:br/>
      </w:r>
      <w:r>
        <w:t>Min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strangling</w:t>
      </w:r>
      <w:r>
        <w:t xml:space="preserve"> </w:t>
      </w:r>
      <w:r>
        <w:t>and</w:t>
      </w:r>
      <w:r>
        <w:t xml:space="preserve"> </w:t>
      </w:r>
      <w:r>
        <w:rPr>
          <w:i/>
        </w:rPr>
        <w:t>hanging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throte</w:t>
      </w:r>
    </w:p>
    <w:p>
      <w:r>
        <w:rPr>
          <w:b/>
        </w:rPr>
        <w:t>ger: rebelling - present participles (gerunds) should end in -e</w:t>
      </w:r>
      <w:r>
        <w:br/>
        <w:t>The Knight's Tale 2459 (data/oxford_txts/KnT_oxford.txt)</w:t>
        <w:br/>
      </w:r>
      <w:r>
        <w:t>The</w:t>
      </w:r>
      <w:r>
        <w:t xml:space="preserve"> </w:t>
      </w:r>
      <w:r>
        <w:t>murmure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cherles</w:t>
      </w:r>
      <w:r>
        <w:t xml:space="preserve"> </w:t>
      </w:r>
      <w:r>
        <w:rPr>
          <w:i/>
        </w:rPr>
        <w:t>rebelling</w:t>
      </w:r>
    </w:p>
    <w:p>
      <w:r>
        <w:rPr>
          <w:b/>
        </w:rPr>
        <w:t>ger: groining - present participles (gerunds) should end in -e</w:t>
      </w:r>
      <w:r>
        <w:br/>
        <w:t>The Knight's Tale 2460 (data/oxford_txts/KnT_oxford.txt)</w:t>
        <w:br/>
      </w:r>
      <w:r>
        <w:t>The</w:t>
      </w:r>
      <w:r>
        <w:t xml:space="preserve"> </w:t>
      </w:r>
      <w:r>
        <w:rPr>
          <w:i/>
        </w:rPr>
        <w:t>groining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privee</w:t>
      </w:r>
      <w:r>
        <w:t xml:space="preserve"> </w:t>
      </w:r>
      <w:r>
        <w:t>empoisoning</w:t>
      </w:r>
    </w:p>
    <w:p>
      <w:r>
        <w:rPr>
          <w:b/>
        </w:rPr>
        <w:t>ger: empoisoning - present participles (gerunds) should end in -e</w:t>
      </w:r>
      <w:r>
        <w:br/>
        <w:t>The Knight's Tale 2460 (data/oxford_txts/KnT_oxford.txt)</w:t>
        <w:br/>
      </w:r>
      <w:r>
        <w:t>The</w:t>
      </w:r>
      <w:r>
        <w:t xml:space="preserve"> </w:t>
      </w:r>
      <w:r>
        <w:t>groining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privee</w:t>
      </w:r>
      <w:r>
        <w:t xml:space="preserve"> </w:t>
      </w:r>
      <w:r>
        <w:rPr>
          <w:i/>
        </w:rPr>
        <w:t>empoisoning</w:t>
      </w:r>
    </w:p>
    <w:p>
      <w:r>
        <w:rPr>
          <w:b/>
        </w:rPr>
        <w:t>ger: falling - present participles (gerunds) should end in -e</w:t>
      </w:r>
      <w:r>
        <w:br/>
        <w:t>The Knight's Tale 2464 (data/oxford_txts/KnT_oxford.txt)</w:t>
        <w:br/>
      </w:r>
      <w:r>
        <w:t>The</w:t>
      </w:r>
      <w:r>
        <w:t xml:space="preserve"> </w:t>
      </w:r>
      <w:r>
        <w:rPr>
          <w:i/>
        </w:rPr>
        <w:t>falling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toures</w:t>
      </w:r>
      <w:r>
        <w:t xml:space="preserve"> </w:t>
      </w:r>
      <w:r>
        <w:t>and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walles</w:t>
      </w:r>
    </w:p>
    <w:p>
      <w:r>
        <w:rPr>
          <w:b/>
        </w:rPr>
        <w:t>ger: loking - present participles (gerunds) should end in -e</w:t>
      </w:r>
      <w:r>
        <w:br/>
        <w:t>The Knight's Tale 2469 (data/oxford_txts/KnT_oxford.txt)</w:t>
        <w:br/>
      </w:r>
      <w:r>
        <w:t>My</w:t>
      </w:r>
      <w:r>
        <w:t xml:space="preserve"> </w:t>
      </w:r>
      <w:r>
        <w:rPr>
          <w:i/>
        </w:rPr>
        <w:t>loking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fader</w:t>
      </w:r>
      <w:r>
        <w:t xml:space="preserve"> </w:t>
      </w:r>
      <w:r>
        <w:t>of</w:t>
      </w:r>
      <w:r>
        <w:t xml:space="preserve"> </w:t>
      </w:r>
      <w:r>
        <w:t>pestilence</w:t>
      </w:r>
    </w:p>
    <w:p>
      <w:r>
        <w:rPr>
          <w:b/>
        </w:rPr>
        <w:t>ger: devising - present participles (gerunds) should end in -e</w:t>
      </w:r>
      <w:r>
        <w:br/>
        <w:t>The Knight's Tale 2496 (data/oxford_txts/KnT_oxford.txt)</w:t>
        <w:br/>
      </w:r>
      <w:r>
        <w:t>Ther</w:t>
      </w:r>
      <w:r>
        <w:t xml:space="preserve"> </w:t>
      </w:r>
      <w:r>
        <w:t>maystow</w:t>
      </w:r>
      <w:r>
        <w:t xml:space="preserve"> </w:t>
      </w:r>
      <w:r>
        <w:t>seen</w:t>
      </w:r>
      <w:r>
        <w:t xml:space="preserve"> </w:t>
      </w:r>
      <w:r>
        <w:rPr>
          <w:i/>
        </w:rPr>
        <w:t>devising</w:t>
      </w:r>
      <w:r>
        <w:t xml:space="preserve"> </w:t>
      </w:r>
      <w:r>
        <w:t>of</w:t>
      </w:r>
      <w:r>
        <w:t xml:space="preserve"> </w:t>
      </w:r>
      <w:r>
        <w:t>herneis</w:t>
      </w:r>
    </w:p>
    <w:p>
      <w:r>
        <w:rPr>
          <w:b/>
        </w:rPr>
        <w:t>ger: browding - present participles (gerunds) should end in -e</w:t>
      </w:r>
      <w:r>
        <w:br/>
        <w:t>The Knight's Tale 2498 (data/oxford_txts/KnT_oxford.txt)</w:t>
        <w:br/>
      </w:r>
      <w:r>
        <w:t>Of</w:t>
      </w:r>
      <w:r>
        <w:t xml:space="preserve"> </w:t>
      </w:r>
      <w:r>
        <w:t>goldsmithrie</w:t>
      </w:r>
      <w:r>
        <w:t xml:space="preserve"> </w:t>
      </w:r>
      <w:r>
        <w:t>of</w:t>
      </w:r>
      <w:r>
        <w:t xml:space="preserve"> </w:t>
      </w:r>
      <w:r>
        <w:rPr>
          <w:i/>
        </w:rPr>
        <w:t>browding</w:t>
      </w:r>
      <w:r>
        <w:t xml:space="preserve"> </w:t>
      </w:r>
      <w:r>
        <w:t>and</w:t>
      </w:r>
      <w:r>
        <w:t xml:space="preserve"> </w:t>
      </w:r>
      <w:r>
        <w:t>of</w:t>
      </w:r>
      <w:r>
        <w:t xml:space="preserve"> </w:t>
      </w:r>
      <w:r>
        <w:t>steel</w:t>
      </w:r>
    </w:p>
    <w:p>
      <w:r>
        <w:rPr>
          <w:b/>
        </w:rPr>
        <w:t>ger: lacing - present participles (gerunds) should end in -e</w:t>
      </w:r>
      <w:r>
        <w:br/>
        <w:t>The Knight's Tale 2504 (data/oxford_txts/KnT_oxford.txt)</w:t>
        <w:br/>
      </w:r>
      <w:r>
        <w:t>Gigginge</w:t>
      </w:r>
      <w:r>
        <w:t xml:space="preserve"> </w:t>
      </w:r>
      <w:r>
        <w:t>of</w:t>
      </w:r>
      <w:r>
        <w:t xml:space="preserve"> </w:t>
      </w:r>
      <w:r>
        <w:t>sheeldes</w:t>
      </w:r>
      <w:r>
        <w:t xml:space="preserve"> </w:t>
      </w:r>
      <w:r>
        <w:t>with</w:t>
      </w:r>
      <w:r>
        <w:t xml:space="preserve"> </w:t>
      </w:r>
      <w:r>
        <w:t>laineres</w:t>
      </w:r>
      <w:r>
        <w:t xml:space="preserve"> </w:t>
      </w:r>
      <w:r>
        <w:rPr>
          <w:i/>
        </w:rPr>
        <w:t>lacing</w:t>
      </w:r>
    </w:p>
    <w:p>
      <w:r>
        <w:rPr>
          <w:b/>
        </w:rPr>
        <w:t>v%inf: goon - infinitive should end in -e, -en, or vowel</w:t>
      </w:r>
      <w:r>
        <w:br/>
        <w:t>The Knight's Tale 2510 (data/oxford_txts/KnT_oxford.txt)</w:t>
        <w:br/>
      </w:r>
      <w:r>
        <w:t>With</w:t>
      </w:r>
      <w:r>
        <w:t xml:space="preserve"> </w:t>
      </w:r>
      <w:r>
        <w:t>shorte</w:t>
      </w:r>
      <w:r>
        <w:t xml:space="preserve"> </w:t>
      </w:r>
      <w:r>
        <w:t>staves</w:t>
      </w:r>
      <w:r>
        <w:t xml:space="preserve"> </w:t>
      </w:r>
      <w:r>
        <w:t>thikke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may</w:t>
      </w:r>
      <w:r>
        <w:t xml:space="preserve"> </w:t>
      </w:r>
      <w:r>
        <w:rPr>
          <w:i/>
        </w:rPr>
        <w:t>goon</w:t>
      </w:r>
    </w:p>
    <w:p>
      <w:r>
        <w:rPr>
          <w:b/>
        </w:rPr>
        <w:t>v%pr_pl: goon - present plural should end in -e or -en</w:t>
      </w:r>
      <w:r>
        <w:br/>
        <w:t>The Knight's Tale 2565 (data/oxford_txts/KnT_oxford.txt)</w:t>
        <w:br/>
      </w:r>
      <w:r>
        <w:t>Up</w:t>
      </w:r>
      <w:r>
        <w:t xml:space="preserve"> </w:t>
      </w:r>
      <w:r>
        <w:rPr>
          <w:i/>
        </w:rPr>
        <w:t>goon</w:t>
      </w:r>
      <w:r>
        <w:t xml:space="preserve"> </w:t>
      </w:r>
      <w:r>
        <w:t>the</w:t>
      </w:r>
      <w:r>
        <w:t xml:space="preserve"> </w:t>
      </w:r>
      <w:r>
        <w:t>trompes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melodie</w:t>
      </w:r>
    </w:p>
    <w:p>
      <w:r>
        <w:rPr>
          <w:b/>
        </w:rPr>
        <w:t>ger: priking - present participles (gerunds) should end in -e</w:t>
      </w:r>
      <w:r>
        <w:br/>
        <w:t>The Knight's Tale 2599 (data/oxford_txts/KnT_oxford.txt)</w:t>
        <w:br/>
      </w:r>
      <w:r>
        <w:t>The</w:t>
      </w:r>
      <w:r>
        <w:t xml:space="preserve"> </w:t>
      </w:r>
      <w:r>
        <w:t>heraudes</w:t>
      </w:r>
      <w:r>
        <w:t xml:space="preserve"> </w:t>
      </w:r>
      <w:r>
        <w:t>lefte</w:t>
      </w:r>
      <w:r>
        <w:t xml:space="preserve"> </w:t>
      </w:r>
      <w:r>
        <w:t>hir</w:t>
      </w:r>
      <w:r>
        <w:t xml:space="preserve"> </w:t>
      </w:r>
      <w:r>
        <w:rPr>
          <w:i/>
        </w:rPr>
        <w:t>priking</w:t>
      </w:r>
      <w:r>
        <w:t xml:space="preserve"> </w:t>
      </w:r>
      <w:r>
        <w:t>up</w:t>
      </w:r>
      <w:r>
        <w:t xml:space="preserve"> </w:t>
      </w:r>
      <w:r>
        <w:t>and</w:t>
      </w:r>
      <w:r>
        <w:t xml:space="preserve"> </w:t>
      </w:r>
      <w:r>
        <w:t>doun</w:t>
      </w:r>
    </w:p>
    <w:p>
      <w:r>
        <w:rPr>
          <w:b/>
        </w:rPr>
        <w:t>v%pr_pl: goon - present plural should end in -e or -en</w:t>
      </w:r>
      <w:r>
        <w:br/>
        <w:t>The Knight's Tale 2602 (data/oxford_txts/KnT_oxford.txt)</w:t>
        <w:br/>
      </w:r>
      <w:r>
        <w:t>In</w:t>
      </w:r>
      <w:r>
        <w:t xml:space="preserve"> </w:t>
      </w:r>
      <w:r>
        <w:rPr>
          <w:i/>
        </w:rPr>
        <w:t>goon</w:t>
      </w:r>
      <w:r>
        <w:t xml:space="preserve"> </w:t>
      </w:r>
      <w:r>
        <w:t>the</w:t>
      </w:r>
      <w:r>
        <w:t xml:space="preserve"> </w:t>
      </w:r>
      <w:r>
        <w:t>speres</w:t>
      </w:r>
      <w:r>
        <w:t xml:space="preserve"> </w:t>
      </w:r>
      <w:r>
        <w:t>ful</w:t>
      </w:r>
      <w:r>
        <w:t xml:space="preserve"> </w:t>
      </w:r>
      <w:r>
        <w:t>sadly</w:t>
      </w:r>
      <w:r>
        <w:t xml:space="preserve"> </w:t>
      </w:r>
      <w:r>
        <w:t>in</w:t>
      </w:r>
      <w:r>
        <w:t xml:space="preserve"> </w:t>
      </w:r>
      <w:r>
        <w:t>arest</w:t>
      </w:r>
    </w:p>
    <w:p>
      <w:r>
        <w:rPr>
          <w:b/>
        </w:rPr>
        <w:t>v%pr_pl: goon - present plural should end in -e or -en</w:t>
      </w:r>
      <w:r>
        <w:br/>
        <w:t>The Knight's Tale 2608 (data/oxford_txts/KnT_oxford.txt)</w:t>
        <w:br/>
      </w:r>
      <w:r>
        <w:t>Out</w:t>
      </w:r>
      <w:r>
        <w:t xml:space="preserve"> </w:t>
      </w:r>
      <w:r>
        <w:rPr>
          <w:i/>
        </w:rPr>
        <w:t>goon</w:t>
      </w:r>
      <w:r>
        <w:t xml:space="preserve"> </w:t>
      </w:r>
      <w:r>
        <w:t>the</w:t>
      </w:r>
      <w:r>
        <w:t xml:space="preserve"> </w:t>
      </w:r>
      <w:r>
        <w:t>swerdes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silver</w:t>
      </w:r>
      <w:r>
        <w:t xml:space="preserve"> </w:t>
      </w:r>
      <w:r>
        <w:t>brighte</w:t>
      </w:r>
    </w:p>
    <w:p>
      <w:r>
        <w:rPr>
          <w:b/>
        </w:rPr>
        <w:t>v%inf: goon - infinitive should end in -e, -en, or vowel</w:t>
      </w:r>
      <w:r>
        <w:br/>
        <w:t>The Knight's Tale 2653 (data/oxford_txts/KnT_oxford.txt)</w:t>
        <w:br/>
      </w:r>
      <w:r>
        <w:t>That</w:t>
      </w:r>
      <w:r>
        <w:t xml:space="preserve"> </w:t>
      </w:r>
      <w:r>
        <w:t>moot</w:t>
      </w:r>
      <w:r>
        <w:t xml:space="preserve"> </w:t>
      </w:r>
      <w:r>
        <w:t>namore</w:t>
      </w:r>
      <w:r>
        <w:t xml:space="preserve"> </w:t>
      </w:r>
      <w:r>
        <w:rPr>
          <w:i/>
        </w:rPr>
        <w:t>goon</w:t>
      </w:r>
      <w:r>
        <w:t xml:space="preserve"> </w:t>
      </w:r>
      <w:r>
        <w:t>again</w:t>
      </w:r>
      <w:r>
        <w:t xml:space="preserve"> </w:t>
      </w:r>
      <w:r>
        <w:t>to</w:t>
      </w:r>
      <w:r>
        <w:t xml:space="preserve"> </w:t>
      </w:r>
      <w:r>
        <w:t>fighte</w:t>
      </w:r>
    </w:p>
    <w:p>
      <w:r>
        <w:rPr>
          <w:b/>
        </w:rPr>
        <w:t>ger: wanting - present participles (gerunds) should end in -e</w:t>
      </w:r>
      <w:r>
        <w:br/>
        <w:t>The Knight's Tale 2665 (data/oxford_txts/KnT_oxford.txt)</w:t>
        <w:br/>
      </w:r>
      <w:r>
        <w:t>But</w:t>
      </w:r>
      <w:r>
        <w:t xml:space="preserve"> </w:t>
      </w:r>
      <w:r>
        <w:t>wepeth</w:t>
      </w:r>
      <w:r>
        <w:t xml:space="preserve"> </w:t>
      </w:r>
      <w:r>
        <w:t>so</w:t>
      </w:r>
      <w:r>
        <w:t xml:space="preserve"> </w:t>
      </w:r>
      <w:r>
        <w:t>for</w:t>
      </w:r>
      <w:r>
        <w:t xml:space="preserve"> </w:t>
      </w:r>
      <w:r>
        <w:rPr>
          <w:i/>
        </w:rPr>
        <w:t>wanting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t>wille</w:t>
      </w:r>
    </w:p>
    <w:p>
      <w:r>
        <w:rPr>
          <w:b/>
        </w:rPr>
        <w:t>ger: falling - present participles (gerunds) should end in -e</w:t>
      </w:r>
      <w:r>
        <w:br/>
        <w:t>The Knight's Tale 2722 (data/oxford_txts/KnT_oxford.txt)</w:t>
        <w:br/>
      </w:r>
      <w:r>
        <w:t>For</w:t>
      </w:r>
      <w:r>
        <w:t xml:space="preserve"> </w:t>
      </w:r>
      <w:r>
        <w:rPr>
          <w:i/>
        </w:rPr>
        <w:t>falling</w:t>
      </w:r>
      <w:r>
        <w:t xml:space="preserve"> </w:t>
      </w:r>
      <w:r>
        <w:t>nis</w:t>
      </w:r>
      <w:r>
        <w:t xml:space="preserve"> </w:t>
      </w:r>
      <w:r>
        <w:t>nat</w:t>
      </w:r>
      <w:r>
        <w:t xml:space="preserve"> </w:t>
      </w:r>
      <w:r>
        <w:t>but</w:t>
      </w:r>
      <w:r>
        <w:t xml:space="preserve"> </w:t>
      </w:r>
      <w:r>
        <w:t>an</w:t>
      </w:r>
      <w:r>
        <w:t xml:space="preserve"> </w:t>
      </w:r>
      <w:r>
        <w:t>aventure</w:t>
      </w:r>
    </w:p>
    <w:p>
      <w:r>
        <w:rPr>
          <w:b/>
        </w:rPr>
        <w:t>ger: crying - present participles (gerunds) should end in -e</w:t>
      </w:r>
      <w:r>
        <w:br/>
        <w:t>The Knight's Tale 2881 (data/oxford_txts/KnT_oxford.txt)</w:t>
        <w:br/>
      </w:r>
      <w:r>
        <w:t>That</w:t>
      </w:r>
      <w:r>
        <w:t xml:space="preserve"> </w:t>
      </w:r>
      <w:r>
        <w:t>roreth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i/>
        </w:rPr>
        <w:t>crying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soun</w:t>
      </w:r>
    </w:p>
    <w:p>
      <w:r>
        <w:rPr>
          <w:b/>
        </w:rPr>
        <w:t>ger: weping - present participles (gerunds) should end in -e</w:t>
      </w:r>
      <w:r>
        <w:br/>
        <w:t>The Knight's Tale 2885 (data/oxford_txts/KnT_oxford.txt)</w:t>
        <w:br/>
      </w:r>
      <w:r>
        <w:t>And</w:t>
      </w:r>
      <w:r>
        <w:t xml:space="preserve"> </w:t>
      </w:r>
      <w:r>
        <w:t>passing</w:t>
      </w:r>
      <w:r>
        <w:t xml:space="preserve"> </w:t>
      </w:r>
      <w:r>
        <w:t>othere</w:t>
      </w:r>
      <w:r>
        <w:t xml:space="preserve"> </w:t>
      </w:r>
      <w:r>
        <w:t>of</w:t>
      </w:r>
      <w:r>
        <w:t xml:space="preserve"> </w:t>
      </w:r>
      <w:r>
        <w:rPr>
          <w:i/>
        </w:rPr>
        <w:t>weping</w:t>
      </w:r>
      <w:r>
        <w:t xml:space="preserve"> </w:t>
      </w:r>
      <w:r>
        <w:t>Emelie</w:t>
      </w:r>
    </w:p>
    <w:p>
      <w:r>
        <w:rPr>
          <w:b/>
        </w:rPr>
        <w:t>v%pr_pl: goon - present plural should end in -e or -en</w:t>
      </w:r>
      <w:r>
        <w:br/>
        <w:t>The Knight's Tale 2963 (data/oxford_txts/KnT_oxford.txt)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t>tellen</w:t>
      </w:r>
      <w:r>
        <w:t xml:space="preserve"> </w:t>
      </w:r>
      <w:r>
        <w:t>eek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goon</w:t>
      </w:r>
    </w:p>
    <w:p>
      <w:r>
        <w:rPr>
          <w:b/>
        </w:rPr>
        <w:t>ger: moorning - present participles (gerunds) should end in -e</w:t>
      </w:r>
      <w:r>
        <w:br/>
        <w:t>The Knight's Tale 2968 (data/oxford_txts/KnT_oxford.txt)</w:t>
        <w:br/>
      </w:r>
      <w:r>
        <w:t>Al</w:t>
      </w:r>
      <w:r>
        <w:t xml:space="preserve"> </w:t>
      </w:r>
      <w:r>
        <w:t>stinted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rPr>
          <w:i/>
        </w:rPr>
        <w:t>moorning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teres</w:t>
      </w:r>
    </w:p>
    <w:p>
      <w:r>
        <w:rPr>
          <w:b/>
        </w:rPr>
        <w:t>ger: beginning - present participles (gerunds) should end in -e</w:t>
      </w:r>
      <w:r>
        <w:br/>
        <w:t>The Knight's Tale 3007 (data/oxford_txts/KnT_oxford.txt)</w:t>
        <w:br/>
      </w:r>
      <w:r>
        <w:t>For</w:t>
      </w:r>
      <w:r>
        <w:t xml:space="preserve"> </w:t>
      </w:r>
      <w:r>
        <w:t>nature</w:t>
      </w:r>
      <w:r>
        <w:t xml:space="preserve"> </w:t>
      </w:r>
      <w:r>
        <w:t>hath</w:t>
      </w:r>
      <w:r>
        <w:t xml:space="preserve"> </w:t>
      </w:r>
      <w:r>
        <w:t>nat</w:t>
      </w:r>
      <w:r>
        <w:t xml:space="preserve"> </w:t>
      </w:r>
      <w:r>
        <w:t>taken</w:t>
      </w:r>
      <w:r>
        <w:t xml:space="preserve"> </w:t>
      </w:r>
      <w:r>
        <w:t>his</w:t>
      </w:r>
      <w:r>
        <w:t xml:space="preserve"> </w:t>
      </w:r>
      <w:r>
        <w:rPr>
          <w:i/>
        </w:rPr>
        <w:t>beginning</w:t>
      </w:r>
    </w:p>
    <w:p>
      <w:r>
        <w:rPr>
          <w:b/>
        </w:rPr>
        <w:t>v%pr_pl: goon - present plural should end in -e or -en</w:t>
      </w:r>
      <w:r>
        <w:br/>
        <w:t>The Knight's Tale 3022 (data/oxford_txts/KnT_oxford.txt)</w:t>
        <w:br/>
      </w:r>
      <w:r>
        <w:t>Under</w:t>
      </w:r>
      <w:r>
        <w:t xml:space="preserve"> </w:t>
      </w:r>
      <w:r>
        <w:t>our</w:t>
      </w:r>
      <w:r>
        <w:t xml:space="preserve"> </w:t>
      </w:r>
      <w:r>
        <w:t>feet</w:t>
      </w:r>
      <w:r>
        <w:t xml:space="preserve"> </w:t>
      </w:r>
      <w:r>
        <w:t>on</w:t>
      </w:r>
      <w:r>
        <w:t xml:space="preserve"> </w:t>
      </w:r>
      <w:r>
        <w:t>which</w:t>
      </w:r>
      <w:r>
        <w:t xml:space="preserve"> </w:t>
      </w:r>
      <w:r>
        <w:t>we</w:t>
      </w:r>
      <w:r>
        <w:t xml:space="preserve"> </w:t>
      </w:r>
      <w:r>
        <w:t>trede</w:t>
      </w:r>
      <w:r>
        <w:t xml:space="preserve"> </w:t>
      </w:r>
      <w:r>
        <w:t>and</w:t>
      </w:r>
      <w:r>
        <w:t xml:space="preserve"> </w:t>
      </w:r>
      <w:r>
        <w:rPr>
          <w:i/>
        </w:rPr>
        <w:t>goon</w:t>
      </w:r>
    </w:p>
    <w:p>
      <w:r>
        <w:rPr>
          <w:b/>
        </w:rPr>
        <w:t>v%pr_pl: wol - present plural should end in -e or -en</w:t>
      </w:r>
      <w:r>
        <w:br/>
        <w:t>The Knight's Tale 3074 (data/oxford_txts/KnT_oxford.txt)</w:t>
        <w:br/>
      </w:r>
      <w:r>
        <w:t>Ther</w:t>
      </w:r>
      <w:r>
        <w:t xml:space="preserve"> </w:t>
      </w:r>
      <w:r>
        <w:rPr>
          <w:i/>
        </w:rPr>
        <w:t>wol</w:t>
      </w:r>
      <w:r>
        <w:t xml:space="preserve"> </w:t>
      </w:r>
      <w:r>
        <w:t>we</w:t>
      </w:r>
      <w:r>
        <w:t xml:space="preserve"> </w:t>
      </w:r>
      <w:r>
        <w:t>first</w:t>
      </w:r>
      <w:r>
        <w:t xml:space="preserve"> </w:t>
      </w:r>
      <w:r>
        <w:t>amenden</w:t>
      </w:r>
      <w:r>
        <w:t xml:space="preserve"> </w:t>
      </w:r>
      <w:r>
        <w:t>and</w:t>
      </w:r>
      <w:r>
        <w:t xml:space="preserve"> </w:t>
      </w:r>
      <w:r>
        <w:t>biginne</w:t>
      </w:r>
    </w:p>
    <w:p>
      <w:r>
        <w:rPr>
          <w:b/>
        </w:rPr>
        <w:t>ger: sermoning - present participles (gerunds) should end in -e</w:t>
      </w:r>
      <w:r>
        <w:br/>
        <w:t>The Knight's Tale 3091 (data/oxford_txts/KnT_oxford.txt)</w:t>
        <w:br/>
      </w:r>
      <w:r>
        <w:t>I</w:t>
      </w:r>
      <w:r>
        <w:t xml:space="preserve"> </w:t>
      </w:r>
      <w:r>
        <w:t>trowe</w:t>
      </w:r>
      <w:r>
        <w:t xml:space="preserve"> </w:t>
      </w:r>
      <w:r>
        <w:t>ther</w:t>
      </w:r>
      <w:r>
        <w:t xml:space="preserve"> </w:t>
      </w:r>
      <w:r>
        <w:t>nedeth</w:t>
      </w:r>
      <w:r>
        <w:t xml:space="preserve"> </w:t>
      </w:r>
      <w:r>
        <w:t>litel</w:t>
      </w:r>
      <w:r>
        <w:t xml:space="preserve"> </w:t>
      </w:r>
      <w:r>
        <w:rPr>
          <w:i/>
        </w:rPr>
        <w:t>sermoning</w:t>
      </w:r>
    </w:p>
    <w:p>
      <w:r>
        <w:rPr>
          <w:b/>
        </w:rPr>
        <w:t>v%pr_pl: han - present plural should end in -e or -en</w:t>
      </w:r>
      <w:r>
        <w:br/>
        <w:t>The Friar's Tale 1330 (data/oxford_txts/FriT_oxford.txt)</w:t>
        <w:br/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of</w:t>
      </w:r>
      <w:r>
        <w:t xml:space="preserve"> </w:t>
      </w:r>
      <w:r>
        <w:t>us</w:t>
      </w:r>
      <w:r>
        <w:t xml:space="preserve"> </w:t>
      </w:r>
      <w:r>
        <w:t>no</w:t>
      </w:r>
      <w:r>
        <w:t xml:space="preserve"> </w:t>
      </w:r>
      <w:r>
        <w:t>jurisdiccioun</w:t>
      </w:r>
    </w:p>
    <w:p>
      <w:r>
        <w:rPr>
          <w:b/>
        </w:rPr>
        <w:t>v%inf: let - infinitive should end in -e, -en, or vowel</w:t>
      </w:r>
      <w:r>
        <w:br/>
        <w:t>The Friar's Tale 1362 (data/oxford_txts/FriT_oxford.txt)</w:t>
        <w:br/>
      </w:r>
      <w:r>
        <w:t>And</w:t>
      </w:r>
      <w:r>
        <w:t xml:space="preserve"> </w:t>
      </w:r>
      <w:r>
        <w:t>pile</w:t>
      </w:r>
      <w:r>
        <w:t xml:space="preserve"> </w:t>
      </w:r>
      <w:r>
        <w:t>the</w:t>
      </w:r>
      <w:r>
        <w:t xml:space="preserve"> </w:t>
      </w:r>
      <w:r>
        <w:t>man</w:t>
      </w:r>
      <w:r>
        <w:t xml:space="preserve"> </w:t>
      </w:r>
      <w:r>
        <w:t>and</w:t>
      </w:r>
      <w:r>
        <w:t xml:space="preserve"> </w:t>
      </w:r>
      <w:r>
        <w:rPr>
          <w:i/>
        </w:rPr>
        <w:t>let</w:t>
      </w:r>
      <w:r>
        <w:t xml:space="preserve"> </w:t>
      </w:r>
      <w:r>
        <w:t>the</w:t>
      </w:r>
      <w:r>
        <w:t xml:space="preserve"> </w:t>
      </w:r>
      <w:r>
        <w:t>wenche</w:t>
      </w:r>
      <w:r>
        <w:t xml:space="preserve"> </w:t>
      </w:r>
      <w:r>
        <w:t>go</w:t>
      </w:r>
    </w:p>
    <w:p>
      <w:r>
        <w:rPr>
          <w:b/>
        </w:rPr>
        <w:t>ger: dwelling - present participles (gerunds) should end in -e</w:t>
      </w:r>
      <w:r>
        <w:br/>
        <w:t>The Friar's Tale 1410 (data/oxford_txts/FriT_oxford.txt)</w:t>
        <w:br/>
      </w:r>
      <w:r>
        <w:t>Brother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where</w:t>
      </w:r>
      <w:r>
        <w:t xml:space="preserve"> </w:t>
      </w:r>
      <w:r>
        <w:t>is</w:t>
      </w:r>
      <w:r>
        <w:t xml:space="preserve"> </w:t>
      </w:r>
      <w:r>
        <w:t>now</w:t>
      </w:r>
      <w:r>
        <w:t xml:space="preserve"> </w:t>
      </w:r>
      <w:r>
        <w:t>your</w:t>
      </w:r>
      <w:r>
        <w:t xml:space="preserve"> </w:t>
      </w:r>
      <w:r>
        <w:rPr>
          <w:i/>
        </w:rPr>
        <w:t>dwelling</w:t>
      </w:r>
    </w:p>
    <w:p>
      <w:r>
        <w:rPr>
          <w:b/>
        </w:rPr>
        <w:t>v%pr_pl: wol - present plural should end in -e or -en</w:t>
      </w:r>
      <w:r>
        <w:br/>
        <w:t>The Friar's Tale 1430 (data/oxford_txts/FriT_oxford.txt)</w:t>
        <w:br/>
      </w:r>
      <w:r>
        <w:t>For</w:t>
      </w:r>
      <w:r>
        <w:t xml:space="preserve"> </w:t>
      </w:r>
      <w:r>
        <w:t>sothe</w:t>
      </w:r>
      <w:r>
        <w:t xml:space="preserve"> </w:t>
      </w:r>
      <w:r>
        <w:t>I</w:t>
      </w:r>
      <w:r>
        <w:t xml:space="preserve"> </w:t>
      </w:r>
      <w:r>
        <w:t>take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rPr>
          <w:i/>
        </w:rPr>
        <w:t>wol</w:t>
      </w:r>
      <w:r>
        <w:t xml:space="preserve"> </w:t>
      </w:r>
      <w:r>
        <w:t>me</w:t>
      </w:r>
      <w:r>
        <w:t xml:space="preserve"> </w:t>
      </w:r>
      <w:r>
        <w:t>yive</w:t>
      </w:r>
    </w:p>
    <w:p>
      <w:r>
        <w:rPr>
          <w:b/>
        </w:rPr>
        <w:t>ger: dwelling - present participles (gerunds) should end in -e</w:t>
      </w:r>
      <w:r>
        <w:br/>
        <w:t>The Friar's Tale 1448 (data/oxford_txts/FriT_oxford.txt)</w:t>
        <w:br/>
      </w:r>
      <w:r>
        <w:t>I</w:t>
      </w:r>
      <w:r>
        <w:t xml:space="preserve"> </w:t>
      </w:r>
      <w:r>
        <w:t>am</w:t>
      </w:r>
      <w:r>
        <w:t xml:space="preserve"> </w:t>
      </w:r>
      <w:r>
        <w:t>a</w:t>
      </w:r>
      <w:r>
        <w:t xml:space="preserve"> </w:t>
      </w:r>
      <w:r>
        <w:t>feend</w:t>
      </w:r>
      <w:r>
        <w:t xml:space="preserve"> </w:t>
      </w:r>
      <w:r>
        <w:t>my</w:t>
      </w:r>
      <w:r>
        <w:t xml:space="preserve"> </w:t>
      </w:r>
      <w:r>
        <w:rPr>
          <w:i/>
        </w:rPr>
        <w:t>dwelling</w:t>
      </w:r>
      <w:r>
        <w:t xml:space="preserve"> </w:t>
      </w:r>
      <w:r>
        <w:t>is</w:t>
      </w:r>
      <w:r>
        <w:t xml:space="preserve"> </w:t>
      </w:r>
      <w:r>
        <w:t>in</w:t>
      </w:r>
      <w:r>
        <w:t xml:space="preserve"> </w:t>
      </w:r>
      <w:r>
        <w:t>helle</w:t>
      </w:r>
    </w:p>
    <w:p>
      <w:r>
        <w:rPr>
          <w:b/>
        </w:rPr>
        <w:t>ger: purchasing - present participles (gerunds) should end in -e</w:t>
      </w:r>
      <w:r>
        <w:br/>
        <w:t>The Friar's Tale 1449 (data/oxford_txts/FriT_oxford.txt)</w:t>
        <w:br/>
      </w:r>
      <w:r>
        <w:t>And</w:t>
      </w:r>
      <w:r>
        <w:t xml:space="preserve"> </w:t>
      </w:r>
      <w:r>
        <w:t>heere</w:t>
      </w:r>
      <w:r>
        <w:t xml:space="preserve"> </w:t>
      </w:r>
      <w:r>
        <w:t>I</w:t>
      </w:r>
      <w:r>
        <w:t xml:space="preserve"> </w:t>
      </w:r>
      <w:r>
        <w:t>ride</w:t>
      </w:r>
      <w:r>
        <w:t xml:space="preserve"> </w:t>
      </w:r>
      <w:r>
        <w:t>about</w:t>
      </w:r>
      <w:r>
        <w:t xml:space="preserve"> </w:t>
      </w:r>
      <w:r>
        <w:t>my</w:t>
      </w:r>
      <w:r>
        <w:t xml:space="preserve"> </w:t>
      </w:r>
      <w:r>
        <w:rPr>
          <w:i/>
        </w:rPr>
        <w:t>purchasing</w:t>
      </w:r>
    </w:p>
    <w:p>
      <w:r>
        <w:rPr>
          <w:b/>
        </w:rPr>
        <w:t>v%pr_pl: han - present plural should end in -e or -en</w:t>
      </w:r>
      <w:r>
        <w:br/>
        <w:t>The Friar's Tale 1458 (data/oxford_txts/FriT_oxford.txt)</w:t>
        <w:br/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a</w:t>
      </w:r>
      <w:r>
        <w:t xml:space="preserve"> </w:t>
      </w:r>
      <w:r>
        <w:t>mannes</w:t>
      </w:r>
      <w:r>
        <w:t xml:space="preserve"> </w:t>
      </w:r>
      <w:r>
        <w:t>shap</w:t>
      </w:r>
      <w:r>
        <w:t xml:space="preserve"> </w:t>
      </w:r>
      <w:r>
        <w:t>as</w:t>
      </w:r>
      <w:r>
        <w:t xml:space="preserve"> </w:t>
      </w:r>
      <w:r>
        <w:t>wel</w:t>
      </w:r>
      <w:r>
        <w:t xml:space="preserve"> </w:t>
      </w:r>
      <w:r>
        <w:t>as</w:t>
      </w:r>
      <w:r>
        <w:t xml:space="preserve"> </w:t>
      </w:r>
      <w:r>
        <w:t>I</w:t>
      </w:r>
    </w:p>
    <w:p>
      <w:r>
        <w:rPr>
          <w:b/>
        </w:rPr>
        <w:t>v%pr_pl: han - present plural should end in -e or -en</w:t>
      </w:r>
      <w:r>
        <w:br/>
        <w:t>The Friar's Tale 1459 (data/oxford_txts/FriT_oxford.txt)</w:t>
        <w:br/>
      </w:r>
      <w:r>
        <w:rPr>
          <w:i/>
        </w:rPr>
        <w:t>Han</w:t>
      </w:r>
      <w:r>
        <w:t xml:space="preserve"> </w:t>
      </w:r>
      <w:r>
        <w:t>ye</w:t>
      </w:r>
      <w:r>
        <w:t xml:space="preserve"> </w:t>
      </w:r>
      <w:r>
        <w:t>a</w:t>
      </w:r>
      <w:r>
        <w:t xml:space="preserve"> </w:t>
      </w:r>
      <w:r>
        <w:t>figure</w:t>
      </w:r>
      <w:r>
        <w:t xml:space="preserve"> </w:t>
      </w:r>
      <w:r>
        <w:t>than</w:t>
      </w:r>
      <w:r>
        <w:t xml:space="preserve"> </w:t>
      </w:r>
      <w:r>
        <w:t>determinat</w:t>
      </w:r>
    </w:p>
    <w:p>
      <w:r>
        <w:rPr>
          <w:b/>
        </w:rPr>
        <w:t>v%pr_pl: can - present plural should end in -e or -en</w:t>
      </w:r>
      <w:r>
        <w:br/>
        <w:t>The Friar's Tale 1462 (data/oxford_txts/FriT_oxford.txt)</w:t>
        <w:br/>
      </w:r>
      <w:r>
        <w:t>But</w:t>
      </w:r>
      <w:r>
        <w:t xml:space="preserve"> </w:t>
      </w:r>
      <w:r>
        <w:t>whan</w:t>
      </w:r>
      <w:r>
        <w:t xml:space="preserve"> </w:t>
      </w:r>
      <w:r>
        <w:t>us</w:t>
      </w:r>
      <w:r>
        <w:t xml:space="preserve"> </w:t>
      </w:r>
      <w:r>
        <w:t>liketh</w:t>
      </w:r>
      <w:r>
        <w:t xml:space="preserve"> </w:t>
      </w:r>
      <w:r>
        <w:t>we</w:t>
      </w:r>
      <w:r>
        <w:t xml:space="preserve"> </w:t>
      </w:r>
      <w:r>
        <w:rPr>
          <w:i/>
        </w:rPr>
        <w:t>can</w:t>
      </w:r>
      <w:r>
        <w:t xml:space="preserve"> </w:t>
      </w:r>
      <w:r>
        <w:t>take</w:t>
      </w:r>
      <w:r>
        <w:t xml:space="preserve"> </w:t>
      </w:r>
      <w:r>
        <w:t>us</w:t>
      </w:r>
      <w:r>
        <w:t xml:space="preserve"> </w:t>
      </w:r>
      <w:r>
        <w:t>oon</w:t>
      </w:r>
    </w:p>
    <w:p>
      <w:r>
        <w:rPr>
          <w:b/>
        </w:rPr>
        <w:t>v%pr_pl: goon - present plural should end in -e or -en</w:t>
      </w:r>
      <w:r>
        <w:br/>
        <w:t>The Friar's Tale 1469 (data/oxford_txts/FriT_oxford.txt)</w:t>
        <w:br/>
      </w:r>
      <w:r>
        <w:t>Why</w:t>
      </w:r>
      <w:r>
        <w:t xml:space="preserve"> </w:t>
      </w:r>
      <w:r>
        <w:t>quod</w:t>
      </w:r>
      <w:r>
        <w:t xml:space="preserve"> </w:t>
      </w:r>
      <w:r>
        <w:t>this</w:t>
      </w:r>
      <w:r>
        <w:t xml:space="preserve"> </w:t>
      </w:r>
      <w:r>
        <w:t>somnour</w:t>
      </w:r>
      <w:r>
        <w:t xml:space="preserve"> </w:t>
      </w:r>
      <w:r>
        <w:t>ride</w:t>
      </w:r>
      <w:r>
        <w:t xml:space="preserve"> </w:t>
      </w:r>
      <w:r>
        <w:t>ye</w:t>
      </w:r>
      <w:r>
        <w:t xml:space="preserve"> </w:t>
      </w:r>
      <w:r>
        <w:t>thanne</w:t>
      </w:r>
      <w:r>
        <w:t xml:space="preserve"> </w:t>
      </w:r>
      <w:r>
        <w:t>or</w:t>
      </w:r>
      <w:r>
        <w:t xml:space="preserve"> </w:t>
      </w:r>
      <w:r>
        <w:rPr>
          <w:i/>
        </w:rPr>
        <w:t>goon</w:t>
      </w:r>
    </w:p>
    <w:p>
      <w:r>
        <w:rPr>
          <w:b/>
        </w:rPr>
        <w:t>v%pr_pl: wol - present plural should end in -e or -en</w:t>
      </w:r>
      <w:r>
        <w:br/>
        <w:t>The Friar's Tale 1471 (data/oxford_txts/FriT_oxford.txt)</w:t>
        <w:br/>
      </w:r>
      <w:r>
        <w:t>For</w:t>
      </w:r>
      <w:r>
        <w:t xml:space="preserve"> </w:t>
      </w:r>
      <w:r>
        <w:t>we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us</w:t>
      </w:r>
      <w:r>
        <w:t xml:space="preserve"> </w:t>
      </w:r>
      <w:r>
        <w:t>swich</w:t>
      </w:r>
      <w:r>
        <w:t xml:space="preserve"> </w:t>
      </w:r>
      <w:r>
        <w:t>formes</w:t>
      </w:r>
      <w:r>
        <w:t xml:space="preserve"> </w:t>
      </w:r>
      <w:r>
        <w:t>make</w:t>
      </w:r>
    </w:p>
    <w:p>
      <w:r>
        <w:rPr>
          <w:b/>
        </w:rPr>
        <w:t>v%inf: han - infinitive should end in -e, -en, or vowel</w:t>
      </w:r>
      <w:r>
        <w:br/>
        <w:t>The Friar's Tale 1473 (data/oxford_txts/FriT_oxford.txt)</w:t>
        <w:br/>
      </w:r>
      <w:r>
        <w:t>What</w:t>
      </w:r>
      <w:r>
        <w:t xml:space="preserve"> </w:t>
      </w:r>
      <w:r>
        <w:t>maketh</w:t>
      </w:r>
      <w:r>
        <w:t xml:space="preserve"> </w:t>
      </w:r>
      <w:r>
        <w:t>yow</w:t>
      </w:r>
      <w:r>
        <w:t xml:space="preserve"> </w:t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labour</w:t>
      </w:r>
    </w:p>
    <w:p>
      <w:r>
        <w:rPr>
          <w:b/>
        </w:rPr>
        <w:t>v%pr_pl: han - present plural should end in -e or -en</w:t>
      </w:r>
      <w:r>
        <w:br/>
        <w:t>The Friar's Tale 1489 (data/oxford_txts/FriT_oxford.txt)</w:t>
        <w:br/>
      </w:r>
      <w:r>
        <w:t>And</w:t>
      </w:r>
      <w:r>
        <w:t xml:space="preserve"> </w:t>
      </w:r>
      <w:r>
        <w:t>somtime</w:t>
      </w:r>
      <w:r>
        <w:t xml:space="preserve"> </w:t>
      </w:r>
      <w:r>
        <w:t>at</w:t>
      </w:r>
      <w:r>
        <w:t xml:space="preserve"> </w:t>
      </w:r>
      <w:r>
        <w:t>our</w:t>
      </w:r>
      <w:r>
        <w:t xml:space="preserve"> </w:t>
      </w:r>
      <w:r>
        <w:t>prayere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</w:t>
      </w:r>
      <w:r>
        <w:t xml:space="preserve"> </w:t>
      </w:r>
      <w:r>
        <w:t>leve</w:t>
      </w:r>
    </w:p>
    <w:p>
      <w:r>
        <w:rPr>
          <w:b/>
        </w:rPr>
        <w:t>v%pr_pl: han - present plural should end in -e or -en</w:t>
      </w:r>
      <w:r>
        <w:br/>
        <w:t>The Friar's Tale 1492 (data/oxford_txts/FriT_oxford.txt)</w:t>
        <w:br/>
      </w:r>
      <w:r>
        <w:t>And</w:t>
      </w:r>
      <w:r>
        <w:t xml:space="preserve"> </w:t>
      </w:r>
      <w:r>
        <w:t>somtime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</w:t>
      </w:r>
      <w:r>
        <w:t xml:space="preserve"> </w:t>
      </w:r>
      <w:r>
        <w:t>might</w:t>
      </w:r>
      <w:r>
        <w:t xml:space="preserve"> </w:t>
      </w:r>
      <w:r>
        <w:t>of</w:t>
      </w:r>
      <w:r>
        <w:t xml:space="preserve"> </w:t>
      </w:r>
      <w:r>
        <w:t>bothe</w:t>
      </w:r>
      <w:r>
        <w:t xml:space="preserve"> </w:t>
      </w:r>
      <w:r>
        <w:t>two</w:t>
      </w:r>
    </w:p>
    <w:p>
      <w:r>
        <w:rPr>
          <w:b/>
        </w:rPr>
        <w:t>v%pr_pl: wol - present plural should end in -e or -en</w:t>
      </w:r>
      <w:r>
        <w:br/>
        <w:t>The Friar's Tale 1511 (data/oxford_txts/FriT_oxford.txt)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rPr>
          <w:i/>
        </w:rPr>
        <w:t>wol</w:t>
      </w:r>
      <w:r>
        <w:t xml:space="preserve"> </w:t>
      </w:r>
      <w:r>
        <w:t>som</w:t>
      </w:r>
      <w:r>
        <w:t xml:space="preserve"> </w:t>
      </w:r>
      <w:r>
        <w:t>men</w:t>
      </w:r>
      <w:r>
        <w:t xml:space="preserve"> </w:t>
      </w:r>
      <w:r>
        <w:t>sey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nat</w:t>
      </w:r>
      <w:r>
        <w:t xml:space="preserve"> </w:t>
      </w:r>
      <w:r>
        <w:t>he</w:t>
      </w:r>
    </w:p>
    <w:p>
      <w:r>
        <w:rPr>
          <w:b/>
        </w:rPr>
        <w:t>v%inf: com - infinitive should end in -e, -en, or vowel</w:t>
      </w:r>
      <w:r>
        <w:br/>
        <w:t>The Friar's Tale 1516 (data/oxford_txts/FriT_oxford.txt)</w:t>
        <w:br/>
      </w:r>
      <w:r>
        <w:rPr>
          <w:i/>
        </w:rPr>
        <w:t>Com</w:t>
      </w:r>
      <w:r>
        <w:t xml:space="preserve"> </w:t>
      </w:r>
      <w:r>
        <w:t>ther</w:t>
      </w:r>
      <w:r>
        <w:t xml:space="preserve"> </w:t>
      </w:r>
      <w:r>
        <w:t>thee</w:t>
      </w:r>
      <w:r>
        <w:t xml:space="preserve"> </w:t>
      </w:r>
      <w:r>
        <w:t>nedeth</w:t>
      </w:r>
      <w:r>
        <w:t xml:space="preserve"> </w:t>
      </w:r>
      <w:r>
        <w:t>nat</w:t>
      </w:r>
      <w:r>
        <w:t xml:space="preserve"> </w:t>
      </w:r>
      <w:r>
        <w:t>of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lere</w:t>
      </w:r>
    </w:p>
    <w:p>
      <w:r>
        <w:rPr>
          <w:b/>
        </w:rPr>
        <w:t>v%pr_pl: goon - present plural should end in -e or -en</w:t>
      </w:r>
      <w:r>
        <w:br/>
        <w:t>The Friar's Tale 1530 (data/oxford_txts/FriT_oxford.txt)</w:t>
        <w:br/>
      </w:r>
      <w:r>
        <w:t>And</w:t>
      </w:r>
      <w:r>
        <w:t xml:space="preserve"> </w:t>
      </w:r>
      <w:r>
        <w:t>both</w:t>
      </w:r>
      <w:r>
        <w:t xml:space="preserve"> </w:t>
      </w:r>
      <w:r>
        <w:t>we</w:t>
      </w:r>
      <w:r>
        <w:t xml:space="preserve"> </w:t>
      </w:r>
      <w:r>
        <w:rPr>
          <w:i/>
        </w:rPr>
        <w:t>goon</w:t>
      </w:r>
      <w:r>
        <w:t xml:space="preserve"> </w:t>
      </w:r>
      <w:r>
        <w:t>abouten</w:t>
      </w:r>
      <w:r>
        <w:t xml:space="preserve"> </w:t>
      </w:r>
      <w:r>
        <w:t>our</w:t>
      </w:r>
      <w:r>
        <w:t xml:space="preserve"> </w:t>
      </w:r>
      <w:r>
        <w:t>purchas</w:t>
      </w:r>
    </w:p>
    <w:p>
      <w:r>
        <w:rPr>
          <w:b/>
        </w:rPr>
        <w:t>v%pr_pl: wol - present plural should end in -e or -en</w:t>
      </w:r>
      <w:r>
        <w:br/>
        <w:t>The Friar's Tale 1531 (data/oxford_txts/FriT_oxford.txt)</w:t>
        <w:br/>
      </w:r>
      <w:r>
        <w:t>Tak</w:t>
      </w:r>
      <w:r>
        <w:t xml:space="preserve"> </w:t>
      </w:r>
      <w:r>
        <w:t>thou</w:t>
      </w:r>
      <w:r>
        <w:t xml:space="preserve"> </w:t>
      </w:r>
      <w:r>
        <w:t>thy</w:t>
      </w:r>
      <w:r>
        <w:t xml:space="preserve"> </w:t>
      </w:r>
      <w:r>
        <w:t>part</w:t>
      </w:r>
      <w:r>
        <w:t xml:space="preserve"> </w:t>
      </w:r>
      <w:r>
        <w:t>what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rPr>
          <w:i/>
        </w:rPr>
        <w:t>wol</w:t>
      </w:r>
      <w:r>
        <w:t xml:space="preserve"> </w:t>
      </w:r>
      <w:r>
        <w:t>thee</w:t>
      </w:r>
      <w:r>
        <w:t xml:space="preserve"> </w:t>
      </w:r>
      <w:r>
        <w:t>yive</w:t>
      </w:r>
    </w:p>
    <w:p>
      <w:r>
        <w:rPr>
          <w:b/>
        </w:rPr>
        <w:t>ger: entring - present participles (gerunds) should end in -e</w:t>
      </w:r>
      <w:r>
        <w:br/>
        <w:t>The Friar's Tale 1537 (data/oxford_txts/FriT_oxford.txt)</w:t>
        <w:br/>
      </w:r>
      <w:r>
        <w:t>And</w:t>
      </w:r>
      <w:r>
        <w:t xml:space="preserve"> </w:t>
      </w:r>
      <w:r>
        <w:t>right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rPr>
          <w:i/>
        </w:rPr>
        <w:t>entring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tounes</w:t>
      </w:r>
      <w:r>
        <w:t xml:space="preserve"> </w:t>
      </w:r>
      <w:r>
        <w:t>ende</w:t>
      </w:r>
    </w:p>
    <w:p>
      <w:r>
        <w:rPr>
          <w:b/>
        </w:rPr>
        <w:t>v%inf: han - infinitive should end in -e, -en, or vowel</w:t>
      </w:r>
      <w:r>
        <w:br/>
        <w:t>The Friar's Tale 1576 (data/oxford_txts/FriT_oxford.txt)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han</w:t>
      </w:r>
      <w:r>
        <w:t xml:space="preserve"> </w:t>
      </w:r>
      <w:r>
        <w:t>twelf</w:t>
      </w:r>
      <w:r>
        <w:t xml:space="preserve"> </w:t>
      </w:r>
      <w:r>
        <w:t>pens</w:t>
      </w:r>
      <w:r>
        <w:t xml:space="preserve"> </w:t>
      </w:r>
      <w:r>
        <w:t>though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be</w:t>
      </w:r>
      <w:r>
        <w:t xml:space="preserve"> </w:t>
      </w:r>
      <w:r>
        <w:t>wood</w:t>
      </w:r>
    </w:p>
    <w:p>
      <w:r>
        <w:rPr>
          <w:b/>
        </w:rPr>
        <w:t>v%inf: win - infinitive should end in -e, -en, or vowel</w:t>
      </w:r>
      <w:r>
        <w:br/>
        <w:t>The Friar's Tale 1580 (data/oxford_txts/FriT_oxford.txt)</w:t>
        <w:br/>
      </w:r>
      <w:r>
        <w:rPr>
          <w:i/>
        </w:rPr>
        <w:t>Win</w:t>
      </w:r>
      <w:r>
        <w:t xml:space="preserve"> </w:t>
      </w:r>
      <w:r>
        <w:t>thy</w:t>
      </w:r>
      <w:r>
        <w:t xml:space="preserve"> </w:t>
      </w:r>
      <w:r>
        <w:t>cost</w:t>
      </w:r>
      <w:r>
        <w:t xml:space="preserve"> </w:t>
      </w:r>
      <w:r>
        <w:t>tak</w:t>
      </w:r>
      <w:r>
        <w:t xml:space="preserve"> </w:t>
      </w:r>
      <w:r>
        <w:t>heer</w:t>
      </w:r>
      <w:r>
        <w:t xml:space="preserve"> </w:t>
      </w:r>
      <w:r>
        <w:t>ensample</w:t>
      </w:r>
      <w:r>
        <w:t xml:space="preserve"> </w:t>
      </w:r>
      <w:r>
        <w:t>of</w:t>
      </w:r>
      <w:r>
        <w:t xml:space="preserve"> </w:t>
      </w:r>
      <w:r>
        <w:t>me</w:t>
      </w:r>
    </w:p>
    <w:p>
      <w:r>
        <w:rPr>
          <w:b/>
        </w:rPr>
        <w:t>ger: cursing - present participles (gerunds) should end in -e</w:t>
      </w:r>
      <w:r>
        <w:br/>
        <w:t>The Friar's Tale 1587 (data/oxford_txts/FriT_oxford.txt)</w:t>
        <w:br/>
      </w:r>
      <w:r>
        <w:t>Up</w:t>
      </w:r>
      <w:r>
        <w:t xml:space="preserve"> </w:t>
      </w:r>
      <w:r>
        <w:t>peine</w:t>
      </w:r>
      <w:r>
        <w:t xml:space="preserve"> </w:t>
      </w:r>
      <w:r>
        <w:t>of</w:t>
      </w:r>
      <w:r>
        <w:t xml:space="preserve"> </w:t>
      </w:r>
      <w:r>
        <w:rPr>
          <w:i/>
        </w:rPr>
        <w:t>cursing</w:t>
      </w:r>
      <w:r>
        <w:t xml:space="preserve"> </w:t>
      </w:r>
      <w:r>
        <w:t>looke</w:t>
      </w:r>
      <w:r>
        <w:t xml:space="preserve"> </w:t>
      </w:r>
      <w:r>
        <w:t>that</w:t>
      </w:r>
      <w:r>
        <w:t xml:space="preserve"> </w:t>
      </w:r>
      <w:r>
        <w:t>thou</w:t>
      </w:r>
      <w:r>
        <w:t xml:space="preserve"> </w:t>
      </w:r>
      <w:r>
        <w:t>be</w:t>
      </w:r>
    </w:p>
    <w:p>
      <w:r>
        <w:rPr>
          <w:b/>
        </w:rPr>
        <w:t>v%pr_pl: wol - present plural should end in -e or -en</w:t>
      </w:r>
      <w:r>
        <w:br/>
        <w:t>The Friar's Tale 1597 (data/oxford_txts/FriT_oxford.txt)</w:t>
        <w:br/>
      </w:r>
      <w:r>
        <w:t>To</w:t>
      </w:r>
      <w:r>
        <w:t xml:space="preserve"> </w:t>
      </w:r>
      <w:r>
        <w:t>swich</w:t>
      </w:r>
      <w:r>
        <w:t xml:space="preserve"> </w:t>
      </w:r>
      <w:r>
        <w:t>thing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wol</w:t>
      </w:r>
      <w:r>
        <w:t xml:space="preserve"> </w:t>
      </w:r>
      <w:r>
        <w:t>opposen</w:t>
      </w:r>
      <w:r>
        <w:t xml:space="preserve"> </w:t>
      </w:r>
      <w:r>
        <w:t>me</w:t>
      </w:r>
    </w:p>
    <w:p>
      <w:r>
        <w:rPr>
          <w:b/>
        </w:rPr>
        <w:t>v%inf: han - infinitive should end in -e, -en, or vowel</w:t>
      </w:r>
      <w:r>
        <w:br/>
        <w:t>The Friar's Tale 1600 (data/oxford_txts/FriT_oxford.txt)</w:t>
        <w:br/>
      </w:r>
      <w:r>
        <w:t>I</w:t>
      </w:r>
      <w:r>
        <w:t xml:space="preserve"> </w:t>
      </w:r>
      <w:r>
        <w:t>shall</w:t>
      </w:r>
      <w:r>
        <w:t xml:space="preserve"> </w:t>
      </w:r>
      <w:r>
        <w:t>no</w:t>
      </w:r>
      <w:r>
        <w:t xml:space="preserve"> </w:t>
      </w:r>
      <w:r>
        <w:t>profit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therby</w:t>
      </w:r>
      <w:r>
        <w:t xml:space="preserve"> </w:t>
      </w:r>
      <w:r>
        <w:t>but</w:t>
      </w:r>
      <w:r>
        <w:t xml:space="preserve"> </w:t>
      </w:r>
      <w:r>
        <w:t>lite</w:t>
      </w:r>
    </w:p>
    <w:p>
      <w:r>
        <w:rPr>
          <w:b/>
        </w:rPr>
        <w:t>v%inf: han - infinitive should end in -e, -en, or vowel</w:t>
      </w:r>
      <w:r>
        <w:br/>
        <w:t>The Friar's Tale 1645 (data/oxford_txts/FriT_oxford.txt)</w:t>
        <w:br/>
      </w:r>
      <w:r>
        <w:t>Lordings</w:t>
      </w:r>
      <w:r>
        <w:t xml:space="preserve"> </w:t>
      </w:r>
      <w:r>
        <w:t>I</w:t>
      </w:r>
      <w:r>
        <w:t xml:space="preserve"> </w:t>
      </w:r>
      <w:r>
        <w:t>coude</w:t>
      </w:r>
      <w:r>
        <w:t xml:space="preserve"> </w:t>
      </w:r>
      <w:r>
        <w:rPr>
          <w:i/>
        </w:rPr>
        <w:t>han</w:t>
      </w:r>
      <w:r>
        <w:t xml:space="preserve"> </w:t>
      </w:r>
      <w:r>
        <w:t>told</w:t>
      </w:r>
      <w:r>
        <w:t xml:space="preserve"> </w:t>
      </w:r>
      <w:r>
        <w:t>yow</w:t>
      </w:r>
      <w:r>
        <w:t xml:space="preserve"> </w:t>
      </w:r>
      <w:r>
        <w:t>quod</w:t>
      </w:r>
      <w:r>
        <w:t xml:space="preserve"> </w:t>
      </w:r>
      <w:r>
        <w:t>this</w:t>
      </w:r>
      <w:r>
        <w:t xml:space="preserve"> </w:t>
      </w:r>
      <w:r>
        <w:t>Frere</w:t>
      </w:r>
    </w:p>
    <w:p>
      <w:r>
        <w:rPr>
          <w:b/>
        </w:rPr>
        <w:t>ger: loking - present participles (gerunds) should end in -e</w:t>
      </w:r>
      <w:r>
        <w:br/>
        <w:t>Parliament of Fowls 110 (data/oxford_txts/PF_oxford.txt)</w:t>
        <w:br/>
      </w:r>
      <w:r>
        <w:t>In</w:t>
      </w:r>
      <w:r>
        <w:t xml:space="preserve"> </w:t>
      </w:r>
      <w:r>
        <w:rPr>
          <w:i/>
        </w:rPr>
        <w:t>loking</w:t>
      </w:r>
      <w:r>
        <w:t xml:space="preserve"> </w:t>
      </w:r>
      <w:r>
        <w:t>of</w:t>
      </w:r>
      <w:r>
        <w:t xml:space="preserve"> </w:t>
      </w:r>
      <w:r>
        <w:t>min</w:t>
      </w:r>
      <w:r>
        <w:t xml:space="preserve"> </w:t>
      </w:r>
      <w:r>
        <w:t>olde</w:t>
      </w:r>
      <w:r>
        <w:t xml:space="preserve"> </w:t>
      </w:r>
      <w:r>
        <w:t>book</w:t>
      </w:r>
      <w:r>
        <w:t xml:space="preserve"> </w:t>
      </w:r>
      <w:r>
        <w:t>totorn</w:t>
      </w:r>
    </w:p>
    <w:p>
      <w:r>
        <w:rPr>
          <w:b/>
        </w:rPr>
        <w:t>v%pr_pl: goon - present plural should end in -e or -en</w:t>
      </w:r>
      <w:r>
        <w:br/>
        <w:t>Parliament of Fowls 127 (data/oxford_txts/PF_oxford.txt)</w:t>
        <w:br/>
      </w:r>
      <w:r>
        <w:t>Thorgh</w:t>
      </w:r>
      <w:r>
        <w:t xml:space="preserve"> </w:t>
      </w:r>
      <w:r>
        <w:t>me</w:t>
      </w:r>
      <w:r>
        <w:t xml:space="preserve"> </w:t>
      </w:r>
      <w:r>
        <w:t>men</w:t>
      </w:r>
      <w:r>
        <w:t xml:space="preserve"> </w:t>
      </w:r>
      <w:r>
        <w:rPr>
          <w:i/>
        </w:rPr>
        <w:t>goon</w:t>
      </w:r>
      <w:r>
        <w:t xml:space="preserve"> </w:t>
      </w:r>
      <w:r>
        <w:t>into</w:t>
      </w:r>
      <w:r>
        <w:t xml:space="preserve"> </w:t>
      </w:r>
      <w:r>
        <w:t>that</w:t>
      </w:r>
      <w:r>
        <w:t xml:space="preserve"> </w:t>
      </w:r>
      <w:r>
        <w:t>blisful</w:t>
      </w:r>
      <w:r>
        <w:t xml:space="preserve"> </w:t>
      </w:r>
      <w:r>
        <w:t>place</w:t>
      </w:r>
    </w:p>
    <w:p>
      <w:r>
        <w:rPr>
          <w:b/>
        </w:rPr>
        <w:t>v%pr_pl: goon - present plural should end in -e or -en</w:t>
      </w:r>
      <w:r>
        <w:br/>
        <w:t>Parliament of Fowls 129 (data/oxford_txts/PF_oxford.txt)</w:t>
        <w:br/>
      </w:r>
      <w:r>
        <w:t>Thorgh</w:t>
      </w:r>
      <w:r>
        <w:t xml:space="preserve"> </w:t>
      </w:r>
      <w:r>
        <w:t>me</w:t>
      </w:r>
      <w:r>
        <w:t xml:space="preserve"> </w:t>
      </w:r>
      <w:r>
        <w:t>men</w:t>
      </w:r>
      <w:r>
        <w:t xml:space="preserve"> </w:t>
      </w:r>
      <w:r>
        <w:rPr>
          <w:i/>
        </w:rPr>
        <w:t>goon</w:t>
      </w:r>
      <w:r>
        <w:t xml:space="preserve"> </w:t>
      </w:r>
      <w:r>
        <w:t>unto</w:t>
      </w:r>
      <w:r>
        <w:t xml:space="preserve"> </w:t>
      </w:r>
      <w:r>
        <w:t>the</w:t>
      </w:r>
      <w:r>
        <w:t xml:space="preserve"> </w:t>
      </w:r>
      <w:r>
        <w:t>welle</w:t>
      </w:r>
      <w:r>
        <w:t xml:space="preserve"> </w:t>
      </w:r>
      <w:r>
        <w:t>of</w:t>
      </w:r>
      <w:r>
        <w:t xml:space="preserve"> </w:t>
      </w:r>
      <w:r>
        <w:t>Grace</w:t>
      </w:r>
    </w:p>
    <w:p>
      <w:r>
        <w:rPr>
          <w:b/>
        </w:rPr>
        <w:t>v%pr_pl: goon - present plural should end in -e or -en</w:t>
      </w:r>
      <w:r>
        <w:br/>
        <w:t>Parliament of Fowls 134 (data/oxford_txts/PF_oxford.txt)</w:t>
        <w:br/>
      </w:r>
      <w:r>
        <w:t>Thorgh</w:t>
      </w:r>
      <w:r>
        <w:t xml:space="preserve"> </w:t>
      </w:r>
      <w:r>
        <w:t>me</w:t>
      </w:r>
      <w:r>
        <w:t xml:space="preserve"> </w:t>
      </w:r>
      <w:r>
        <w:t>men</w:t>
      </w:r>
      <w:r>
        <w:t xml:space="preserve"> </w:t>
      </w:r>
      <w:r>
        <w:rPr>
          <w:i/>
        </w:rPr>
        <w:t>goon</w:t>
      </w:r>
      <w:r>
        <w:t xml:space="preserve"> </w:t>
      </w:r>
      <w:r>
        <w:t>than</w:t>
      </w:r>
      <w:r>
        <w:t xml:space="preserve"> </w:t>
      </w:r>
      <w:r>
        <w:t>spak</w:t>
      </w:r>
      <w:r>
        <w:t xml:space="preserve"> </w:t>
      </w:r>
      <w:r>
        <w:t>that</w:t>
      </w:r>
      <w:r>
        <w:t xml:space="preserve"> </w:t>
      </w:r>
      <w:r>
        <w:t>other</w:t>
      </w:r>
      <w:r>
        <w:t xml:space="preserve"> </w:t>
      </w:r>
      <w:r>
        <w:t>side</w:t>
      </w:r>
    </w:p>
    <w:p>
      <w:r>
        <w:rPr>
          <w:b/>
        </w:rPr>
        <w:t>ger: writing - present participles (gerunds) should end in -e</w:t>
      </w:r>
      <w:r>
        <w:br/>
        <w:t>Parliament of Fowls 158 (data/oxford_txts/PF_oxford.txt)</w:t>
        <w:br/>
      </w:r>
      <w:r>
        <w:t>For</w:t>
      </w:r>
      <w:r>
        <w:t xml:space="preserve"> </w:t>
      </w:r>
      <w:r>
        <w:t>this</w:t>
      </w:r>
      <w:r>
        <w:t xml:space="preserve"> </w:t>
      </w:r>
      <w:r>
        <w:rPr>
          <w:i/>
        </w:rPr>
        <w:t>writing</w:t>
      </w:r>
      <w:r>
        <w:t xml:space="preserve"> </w:t>
      </w:r>
      <w:r>
        <w:t>nis</w:t>
      </w:r>
      <w:r>
        <w:t xml:space="preserve"> </w:t>
      </w:r>
      <w:r>
        <w:t>nothing</w:t>
      </w:r>
      <w:r>
        <w:t xml:space="preserve"> </w:t>
      </w:r>
      <w:r>
        <w:t>ment</w:t>
      </w:r>
      <w:r>
        <w:t xml:space="preserve"> </w:t>
      </w:r>
      <w:r>
        <w:t>by</w:t>
      </w:r>
      <w:r>
        <w:t xml:space="preserve"> </w:t>
      </w:r>
      <w:r>
        <w:t>thee</w:t>
      </w:r>
    </w:p>
    <w:p>
      <w:r>
        <w:rPr>
          <w:b/>
        </w:rPr>
        <w:t>ger: wrastling - present participles (gerunds) should end in -e</w:t>
      </w:r>
      <w:r>
        <w:br/>
        <w:t>Parliament of Fowls 165 (data/oxford_txts/PF_oxford.txt)</w:t>
        <w:br/>
      </w:r>
      <w:r>
        <w:t>Yit</w:t>
      </w:r>
      <w:r>
        <w:t xml:space="preserve"> </w:t>
      </w:r>
      <w:r>
        <w:t>liketh</w:t>
      </w:r>
      <w:r>
        <w:t xml:space="preserve"> </w:t>
      </w:r>
      <w:r>
        <w:t>him</w:t>
      </w:r>
      <w:r>
        <w:t xml:space="preserve"> </w:t>
      </w:r>
      <w:r>
        <w:t>at</w:t>
      </w:r>
      <w:r>
        <w:t xml:space="preserve"> </w:t>
      </w:r>
      <w:r>
        <w:rPr>
          <w:i/>
        </w:rPr>
        <w:t>wrastling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be</w:t>
      </w:r>
    </w:p>
    <w:p>
      <w:r>
        <w:rPr>
          <w:b/>
        </w:rPr>
        <w:t>v%pt_pl: besied - preterite plural should end in -e or -en</w:t>
      </w:r>
      <w:r>
        <w:br/>
        <w:t>Parliament of Fowls 192 (data/oxford_txts/PF_oxford.txt)</w:t>
        <w:br/>
      </w:r>
      <w:r>
        <w:t>Som</w:t>
      </w:r>
      <w:r>
        <w:t xml:space="preserve"> </w:t>
      </w:r>
      <w:r>
        <w:rPr>
          <w:i/>
        </w:rPr>
        <w:t>besied</w:t>
      </w:r>
      <w:r>
        <w:t xml:space="preserve"> </w:t>
      </w:r>
      <w:r>
        <w:t>hem</w:t>
      </w:r>
      <w:r>
        <w:t xml:space="preserve"> </w:t>
      </w:r>
      <w:r>
        <w:t>hir</w:t>
      </w:r>
      <w:r>
        <w:t xml:space="preserve"> </w:t>
      </w:r>
      <w:r>
        <w:t>briddes</w:t>
      </w:r>
      <w:r>
        <w:t xml:space="preserve"> </w:t>
      </w:r>
      <w:r>
        <w:t>forth</w:t>
      </w:r>
      <w:r>
        <w:t xml:space="preserve"> </w:t>
      </w:r>
      <w:r>
        <w:t>to</w:t>
      </w:r>
      <w:r>
        <w:t xml:space="preserve"> </w:t>
      </w:r>
      <w:r>
        <w:t>bringe</w:t>
      </w:r>
    </w:p>
    <w:p>
      <w:r>
        <w:rPr>
          <w:b/>
        </w:rPr>
        <w:t>v%pt_pl: went - preterite plural should end in -e or -en</w:t>
      </w:r>
      <w:r>
        <w:br/>
        <w:t>Parliament of Fowls 235 (data/oxford_txts/PF_oxford.txt)</w:t>
        <w:br/>
      </w:r>
      <w:r>
        <w:t>In</w:t>
      </w:r>
      <w:r>
        <w:t xml:space="preserve"> </w:t>
      </w:r>
      <w:r>
        <w:t>kirtels</w:t>
      </w:r>
      <w:r>
        <w:t xml:space="preserve"> </w:t>
      </w:r>
      <w:r>
        <w:t>al</w:t>
      </w:r>
      <w:r>
        <w:t xml:space="preserve"> </w:t>
      </w:r>
      <w:r>
        <w:t>disshevele</w:t>
      </w:r>
      <w:r>
        <w:t xml:space="preserve"> </w:t>
      </w:r>
      <w:r>
        <w:rPr>
          <w:i/>
        </w:rPr>
        <w:t>went</w:t>
      </w:r>
      <w:r>
        <w:t xml:space="preserve"> </w:t>
      </w:r>
      <w:r>
        <w:t>they</w:t>
      </w:r>
      <w:r>
        <w:t xml:space="preserve"> </w:t>
      </w:r>
      <w:r>
        <w:t>there</w:t>
      </w:r>
    </w:p>
    <w:p>
      <w:r>
        <w:rPr>
          <w:b/>
        </w:rPr>
        <w:t>v%pt_pl: cam - preterite plural should end in -e or -en</w:t>
      </w:r>
      <w:r>
        <w:br/>
        <w:t>Parliament of Fowls 252 (data/oxford_txts/PF_oxford.txt)</w:t>
        <w:br/>
      </w:r>
      <w:r>
        <w:rPr>
          <w:i/>
        </w:rPr>
        <w:t>Cam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bitter</w:t>
      </w:r>
      <w:r>
        <w:t xml:space="preserve"> </w:t>
      </w:r>
      <w:r>
        <w:t>goddesse</w:t>
      </w:r>
      <w:r>
        <w:t xml:space="preserve"> </w:t>
      </w:r>
      <w:r>
        <w:t>Jalousie</w:t>
      </w:r>
    </w:p>
    <w:p>
      <w:r>
        <w:rPr>
          <w:b/>
        </w:rPr>
        <w:t>v%pt_pl: gan - preterite plural should end in -e or -en</w:t>
      </w:r>
      <w:r>
        <w:br/>
        <w:t>Parliament of Fowls 312 (data/oxford_txts/PF_oxford.txt)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t>huge</w:t>
      </w:r>
      <w:r>
        <w:t xml:space="preserve"> </w:t>
      </w:r>
      <w:r>
        <w:t>a</w:t>
      </w:r>
      <w:r>
        <w:t xml:space="preserve"> </w:t>
      </w:r>
      <w:r>
        <w:t>noise</w:t>
      </w:r>
      <w:r>
        <w:t xml:space="preserve"> </w:t>
      </w:r>
      <w:r>
        <w:rPr>
          <w:i/>
        </w:rPr>
        <w:t>gan</w:t>
      </w:r>
      <w:r>
        <w:t xml:space="preserve"> </w:t>
      </w:r>
      <w:r>
        <w:t>they</w:t>
      </w:r>
      <w:r>
        <w:t xml:space="preserve"> </w:t>
      </w:r>
      <w:r>
        <w:t>mak</w:t>
      </w:r>
    </w:p>
    <w:p>
      <w:r>
        <w:rPr>
          <w:b/>
        </w:rPr>
        <w:t>v%pr_pl: han - present plural should end in -e or -en</w:t>
      </w:r>
      <w:r>
        <w:br/>
        <w:t>Parliament of Fowls 366 (data/oxford_txts/PF_oxford.txt)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rPr>
          <w:i/>
        </w:rPr>
        <w:t>han</w:t>
      </w:r>
      <w:r>
        <w:t xml:space="preserve"> </w:t>
      </w:r>
      <w:r>
        <w:t>fethres</w:t>
      </w:r>
      <w:r>
        <w:t xml:space="preserve"> </w:t>
      </w:r>
      <w:r>
        <w:t>and</w:t>
      </w:r>
      <w:r>
        <w:t xml:space="preserve"> </w:t>
      </w:r>
      <w:r>
        <w:t>stature</w:t>
      </w:r>
    </w:p>
    <w:p>
      <w:r>
        <w:rPr>
          <w:b/>
        </w:rPr>
        <w:t>ger: furthering - present participles (gerunds) should end in -e</w:t>
      </w:r>
      <w:r>
        <w:br/>
        <w:t>Parliament of Fowls 384 (data/oxford_txts/PF_oxford.txt)</w:t>
        <w:br/>
      </w:r>
      <w:r>
        <w:t>And</w:t>
      </w:r>
      <w:r>
        <w:t xml:space="preserve"> </w:t>
      </w:r>
      <w:r>
        <w:t>for</w:t>
      </w:r>
      <w:r>
        <w:t xml:space="preserve"> </w:t>
      </w:r>
      <w:r>
        <w:t>your</w:t>
      </w:r>
      <w:r>
        <w:t xml:space="preserve"> </w:t>
      </w:r>
      <w:r>
        <w:t>ese</w:t>
      </w:r>
      <w:r>
        <w:t xml:space="preserve"> </w:t>
      </w:r>
      <w:r>
        <w:t>in</w:t>
      </w:r>
      <w:r>
        <w:t xml:space="preserve"> </w:t>
      </w:r>
      <w:r>
        <w:rPr>
          <w:i/>
        </w:rPr>
        <w:t>furthering</w:t>
      </w:r>
      <w:r>
        <w:t xml:space="preserve"> </w:t>
      </w:r>
      <w:r>
        <w:t>of</w:t>
      </w:r>
      <w:r>
        <w:t xml:space="preserve"> </w:t>
      </w:r>
      <w:r>
        <w:t>your</w:t>
      </w:r>
      <w:r>
        <w:t xml:space="preserve"> </w:t>
      </w:r>
      <w:r>
        <w:t>nede</w:t>
      </w:r>
    </w:p>
    <w:p>
      <w:r>
        <w:rPr>
          <w:b/>
        </w:rPr>
        <w:t>v%pr_pl: know - present plural should end in -e or -en</w:t>
      </w:r>
      <w:r>
        <w:br/>
        <w:t>Parliament of Fowls 386 (data/oxford_txts/PF_oxford.txt)</w:t>
        <w:br/>
      </w:r>
      <w:r>
        <w:t>Ye</w:t>
      </w:r>
      <w:r>
        <w:t xml:space="preserve"> </w:t>
      </w:r>
      <w:r>
        <w:rPr>
          <w:i/>
        </w:rPr>
        <w:t>know</w:t>
      </w:r>
      <w:r>
        <w:t xml:space="preserve"> </w:t>
      </w:r>
      <w:r>
        <w:t>wel</w:t>
      </w:r>
      <w:r>
        <w:t xml:space="preserve"> </w:t>
      </w:r>
      <w:r>
        <w:t>how</w:t>
      </w:r>
      <w:r>
        <w:t xml:space="preserve"> </w:t>
      </w:r>
      <w:r>
        <w:t>Seint</w:t>
      </w:r>
      <w:r>
        <w:t xml:space="preserve"> </w:t>
      </w:r>
      <w:r>
        <w:t>Valentines</w:t>
      </w:r>
      <w:r>
        <w:t xml:space="preserve"> </w:t>
      </w:r>
      <w:r>
        <w:t>day</w:t>
      </w:r>
    </w:p>
    <w:p>
      <w:r>
        <w:rPr>
          <w:b/>
        </w:rPr>
        <w:t>ger: speking - present participles (gerunds) should end in -e</w:t>
      </w:r>
      <w:r>
        <w:br/>
        <w:t>Parliament of Fowls 488 (data/oxford_txts/PF_oxford.txt)</w:t>
        <w:br/>
      </w:r>
      <w:r>
        <w:t>For</w:t>
      </w:r>
      <w:r>
        <w:t xml:space="preserve"> </w:t>
      </w:r>
      <w:r>
        <w:t>to</w:t>
      </w:r>
      <w:r>
        <w:t xml:space="preserve"> </w:t>
      </w:r>
      <w:r>
        <w:t>reherse</w:t>
      </w:r>
      <w:r>
        <w:t xml:space="preserve"> </w:t>
      </w:r>
      <w:r>
        <w:t>hir</w:t>
      </w:r>
      <w:r>
        <w:t xml:space="preserve"> </w:t>
      </w:r>
      <w:r>
        <w:t>chere</w:t>
      </w:r>
      <w:r>
        <w:t xml:space="preserve"> </w:t>
      </w:r>
      <w:r>
        <w:t>and</w:t>
      </w:r>
      <w:r>
        <w:t xml:space="preserve"> </w:t>
      </w:r>
      <w:r>
        <w:t>hir</w:t>
      </w:r>
      <w:r>
        <w:t xml:space="preserve"> </w:t>
      </w:r>
      <w:r>
        <w:rPr>
          <w:i/>
        </w:rPr>
        <w:t>speking</w:t>
      </w:r>
    </w:p>
    <w:p>
      <w:r>
        <w:rPr>
          <w:b/>
        </w:rPr>
        <w:t>v%pr_pl: wil - present plural should end in -e or -en</w:t>
      </w:r>
      <w:r>
        <w:br/>
        <w:t>Parliament of Fowls 494 (data/oxford_txts/PF_oxford.txt)</w:t>
        <w:br/>
      </w:r>
      <w:r>
        <w:t>Come</w:t>
      </w:r>
      <w:r>
        <w:t xml:space="preserve"> </w:t>
      </w:r>
      <w:r>
        <w:t>of</w:t>
      </w:r>
      <w:r>
        <w:t xml:space="preserve"> </w:t>
      </w:r>
      <w:r>
        <w:t>they</w:t>
      </w:r>
      <w:r>
        <w:t xml:space="preserve"> </w:t>
      </w:r>
      <w:r>
        <w:t>cride</w:t>
      </w:r>
      <w:r>
        <w:t xml:space="preserve"> </w:t>
      </w:r>
      <w:r>
        <w:t>Allas</w:t>
      </w:r>
      <w:r>
        <w:t xml:space="preserve"> </w:t>
      </w:r>
      <w:r>
        <w:t>ye</w:t>
      </w:r>
      <w:r>
        <w:t xml:space="preserve"> </w:t>
      </w:r>
      <w:r>
        <w:rPr>
          <w:i/>
        </w:rPr>
        <w:t>wil</w:t>
      </w:r>
      <w:r>
        <w:t xml:space="preserve"> </w:t>
      </w:r>
      <w:r>
        <w:t>us</w:t>
      </w:r>
      <w:r>
        <w:t xml:space="preserve"> </w:t>
      </w:r>
      <w:r>
        <w:t>shende</w:t>
      </w:r>
    </w:p>
    <w:p>
      <w:r>
        <w:rPr>
          <w:b/>
        </w:rPr>
        <w:t>v%pr_pl: han - present plural should end in -e or -en</w:t>
      </w:r>
      <w:r>
        <w:br/>
        <w:t>Parliament of Fowls 528 (data/oxford_txts/PF_oxford.txt)</w:t>
        <w:br/>
      </w:r>
      <w:r>
        <w:rPr>
          <w:i/>
        </w:rPr>
        <w:t>Han</w:t>
      </w:r>
      <w:r>
        <w:t xml:space="preserve"> </w:t>
      </w:r>
      <w:r>
        <w:t>chosen</w:t>
      </w:r>
      <w:r>
        <w:t xml:space="preserve"> </w:t>
      </w:r>
      <w:r>
        <w:t>first</w:t>
      </w:r>
      <w:r>
        <w:t xml:space="preserve"> </w:t>
      </w:r>
      <w:r>
        <w:t>by</w:t>
      </w:r>
      <w:r>
        <w:t xml:space="preserve"> </w:t>
      </w:r>
      <w:r>
        <w:t>plein</w:t>
      </w:r>
      <w:r>
        <w:t xml:space="preserve"> </w:t>
      </w:r>
      <w:r>
        <w:t>eleccioun</w:t>
      </w:r>
    </w:p>
    <w:p>
      <w:r>
        <w:rPr>
          <w:b/>
        </w:rPr>
        <w:t>v%pt_pl: quod - preterite plural should end in -e or -en</w:t>
      </w:r>
      <w:r>
        <w:br/>
        <w:t>Parliament of Fowls 540 (data/oxford_txts/PF_oxford.txt)</w:t>
        <w:br/>
      </w:r>
      <w:r>
        <w:t>Al</w:t>
      </w:r>
      <w:r>
        <w:t xml:space="preserve"> </w:t>
      </w:r>
      <w:r>
        <w:t>redy</w:t>
      </w:r>
      <w:r>
        <w:t xml:space="preserve"> </w:t>
      </w:r>
      <w:r>
        <w:rPr>
          <w:i/>
        </w:rPr>
        <w:t>quod</w:t>
      </w:r>
      <w:r>
        <w:t xml:space="preserve"> </w:t>
      </w:r>
      <w:r>
        <w:t>these</w:t>
      </w:r>
      <w:r>
        <w:t xml:space="preserve"> </w:t>
      </w:r>
      <w:r>
        <w:t>egles</w:t>
      </w:r>
      <w:r>
        <w:t xml:space="preserve"> </w:t>
      </w:r>
      <w:r>
        <w:t>tercels</w:t>
      </w:r>
      <w:r>
        <w:t xml:space="preserve"> </w:t>
      </w:r>
      <w:r>
        <w:t>tho</w:t>
      </w:r>
    </w:p>
    <w:p>
      <w:r>
        <w:rPr>
          <w:b/>
        </w:rPr>
        <w:t>v%pr_pl: han - present plural should end in -e or -en</w:t>
      </w:r>
      <w:r>
        <w:br/>
        <w:t>Parliament of Fowls 554 (data/oxford_txts/PF_oxford.txt)</w:t>
        <w:br/>
      </w:r>
      <w:r>
        <w:t>The</w:t>
      </w:r>
      <w:r>
        <w:t xml:space="preserve"> </w:t>
      </w:r>
      <w:r>
        <w:t>waterfoules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</w:t>
      </w:r>
      <w:r>
        <w:t xml:space="preserve"> </w:t>
      </w:r>
      <w:r>
        <w:t>hedes</w:t>
      </w:r>
      <w:r>
        <w:t xml:space="preserve"> </w:t>
      </w:r>
      <w:r>
        <w:t>leid</w:t>
      </w:r>
    </w:p>
    <w:p>
      <w:r>
        <w:rPr>
          <w:b/>
        </w:rPr>
        <w:t>v%pt_pl: wer - preterite plural should end in -e or -en</w:t>
      </w:r>
      <w:r>
        <w:br/>
        <w:t>Parliament of Fowls 678 (data/oxford_txts/PF_oxford.txt)</w:t>
        <w:br/>
      </w:r>
      <w:r>
        <w:t>The</w:t>
      </w:r>
      <w:r>
        <w:t xml:space="preserve"> </w:t>
      </w:r>
      <w:r>
        <w:t>wordes</w:t>
      </w:r>
      <w:r>
        <w:t xml:space="preserve"> </w:t>
      </w:r>
      <w:r>
        <w:rPr>
          <w:i/>
        </w:rPr>
        <w:t>wer</w:t>
      </w:r>
      <w:r>
        <w:t xml:space="preserve"> </w:t>
      </w:r>
      <w:r>
        <w:t>swich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t>may</w:t>
      </w:r>
      <w:r>
        <w:t xml:space="preserve"> </w:t>
      </w:r>
      <w:r>
        <w:t>heer</w:t>
      </w:r>
      <w:r>
        <w:t xml:space="preserve"> </w:t>
      </w:r>
      <w:r>
        <w:t>finde</w:t>
      </w:r>
    </w:p>
    <w:p>
      <w:r>
        <w:rPr>
          <w:b/>
        </w:rPr>
        <w:t>v%pr_pl: han - present plural should end in -e or -en</w:t>
      </w:r>
      <w:r>
        <w:br/>
        <w:t>Parliament of Fowls 687 (data/oxford_txts/PF_oxford.txt)</w:t>
        <w:br/>
      </w:r>
      <w:r>
        <w:t>Wel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they</w:t>
      </w:r>
      <w:r>
        <w:t xml:space="preserve"> </w:t>
      </w:r>
      <w:r>
        <w:t>cause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gladen</w:t>
      </w:r>
      <w:r>
        <w:t xml:space="preserve"> </w:t>
      </w:r>
      <w:r>
        <w:t>ofte</w:t>
      </w:r>
    </w:p>
    <w:p>
      <w:r>
        <w:rPr>
          <w:b/>
        </w:rPr>
        <w:t>ger: showting - present participles (gerunds) should end in -e</w:t>
      </w:r>
      <w:r>
        <w:br/>
        <w:t>Parliament of Fowls 693 (data/oxford_txts/PF_oxford.txt)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rPr>
          <w:i/>
        </w:rPr>
        <w:t>showting</w:t>
      </w:r>
      <w:r>
        <w:t xml:space="preserve"> </w:t>
      </w:r>
      <w:r>
        <w:t>whan</w:t>
      </w:r>
      <w:r>
        <w:t xml:space="preserve"> </w:t>
      </w:r>
      <w:r>
        <w:t>the</w:t>
      </w:r>
      <w:r>
        <w:t xml:space="preserve"> </w:t>
      </w:r>
      <w:r>
        <w:t>song</w:t>
      </w:r>
      <w:r>
        <w:t xml:space="preserve"> </w:t>
      </w:r>
      <w:r>
        <w:t>was</w:t>
      </w:r>
      <w:r>
        <w:t xml:space="preserve"> </w:t>
      </w:r>
      <w:r>
        <w:t>do</w:t>
      </w:r>
    </w:p>
    <w:p>
      <w:r>
        <w:rPr>
          <w:b/>
        </w:rPr>
        <w:t>v%inf: tel - infinitive should end in -e, -en, or vowel</w:t>
      </w:r>
      <w:r>
        <w:br/>
        <w:t>The Squire's Tale 34 (data/oxford_txts/SqT_oxford.txt)</w:t>
        <w:br/>
      </w:r>
      <w:r>
        <w:t>But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tel</w:t>
      </w:r>
      <w:r>
        <w:t xml:space="preserve"> </w:t>
      </w:r>
      <w:r>
        <w:t>yow</w:t>
      </w:r>
      <w:r>
        <w:t xml:space="preserve"> </w:t>
      </w:r>
      <w:r>
        <w:t>al</w:t>
      </w:r>
      <w:r>
        <w:t xml:space="preserve"> </w:t>
      </w:r>
      <w:r>
        <w:t>hir</w:t>
      </w:r>
      <w:r>
        <w:t xml:space="preserve"> </w:t>
      </w:r>
      <w:r>
        <w:t>beautee</w:t>
      </w:r>
    </w:p>
    <w:p>
      <w:r>
        <w:rPr>
          <w:b/>
        </w:rPr>
        <w:t>v%inf: undertak - infinitive should end in -e, -en, or vowel</w:t>
      </w:r>
      <w:r>
        <w:br/>
        <w:t>The Squire's Tale 36 (data/oxford_txts/SqT_oxford.txt)</w:t>
        <w:br/>
      </w:r>
      <w:r>
        <w:t>I</w:t>
      </w:r>
      <w:r>
        <w:t xml:space="preserve"> </w:t>
      </w:r>
      <w:r>
        <w:t>dar</w:t>
      </w:r>
      <w:r>
        <w:t xml:space="preserve"> </w:t>
      </w:r>
      <w:r>
        <w:t>nat</w:t>
      </w:r>
      <w:r>
        <w:t xml:space="preserve"> </w:t>
      </w:r>
      <w:r>
        <w:rPr>
          <w:i/>
        </w:rPr>
        <w:t>undertak</w:t>
      </w:r>
      <w:r>
        <w:t xml:space="preserve"> </w:t>
      </w:r>
      <w:r>
        <w:t>so</w:t>
      </w:r>
      <w:r>
        <w:t xml:space="preserve"> </w:t>
      </w:r>
      <w:r>
        <w:t>heigh</w:t>
      </w:r>
      <w:r>
        <w:t xml:space="preserve"> </w:t>
      </w:r>
      <w:r>
        <w:t>a</w:t>
      </w:r>
      <w:r>
        <w:t xml:space="preserve"> </w:t>
      </w:r>
      <w:r>
        <w:t>thing</w:t>
      </w:r>
    </w:p>
    <w:p>
      <w:r>
        <w:rPr>
          <w:b/>
        </w:rPr>
        <w:t>v%inf: han - infinitive should end in -e, -en, or vowel</w:t>
      </w:r>
      <w:r>
        <w:br/>
        <w:t>The Squire's Tale 56 (data/oxford_txts/SqT_oxford.txt)</w:t>
        <w:br/>
      </w:r>
      <w:r>
        <w:t>Him</w:t>
      </w:r>
      <w:r>
        <w:t xml:space="preserve"> </w:t>
      </w:r>
      <w:r>
        <w:t>semed</w:t>
      </w:r>
      <w:r>
        <w:t xml:space="preserve"> </w:t>
      </w:r>
      <w:r>
        <w:rPr>
          <w:i/>
        </w:rPr>
        <w:t>han</w:t>
      </w:r>
      <w:r>
        <w:t xml:space="preserve"> </w:t>
      </w:r>
      <w:r>
        <w:t>geten</w:t>
      </w:r>
      <w:r>
        <w:t xml:space="preserve"> </w:t>
      </w:r>
      <w:r>
        <w:t>hem</w:t>
      </w:r>
      <w:r>
        <w:t xml:space="preserve"> </w:t>
      </w:r>
      <w:r>
        <w:t>protecciouns</w:t>
      </w:r>
    </w:p>
    <w:p>
      <w:r>
        <w:rPr>
          <w:b/>
        </w:rPr>
        <w:t>ger: writhing - present participles (gerunds) should end in -e</w:t>
      </w:r>
      <w:r>
        <w:br/>
        <w:t>The Squire's Tale 127 (data/oxford_txts/SqT_oxford.txt)</w:t>
        <w:br/>
      </w:r>
      <w:r>
        <w:t>And</w:t>
      </w:r>
      <w:r>
        <w:t xml:space="preserve"> </w:t>
      </w:r>
      <w:r>
        <w:t>turne</w:t>
      </w:r>
      <w:r>
        <w:t xml:space="preserve"> </w:t>
      </w:r>
      <w:r>
        <w:t>ayein</w:t>
      </w:r>
      <w:r>
        <w:t xml:space="preserve"> </w:t>
      </w:r>
      <w:r>
        <w:t>with</w:t>
      </w:r>
      <w:r>
        <w:t xml:space="preserve"> </w:t>
      </w:r>
      <w:r>
        <w:rPr>
          <w:i/>
        </w:rPr>
        <w:t>writhing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pin</w:t>
      </w:r>
    </w:p>
    <w:p>
      <w:r>
        <w:rPr>
          <w:b/>
        </w:rPr>
        <w:t>v%pr_pl: wol - present plural should end in -e or -en</w:t>
      </w:r>
      <w:r>
        <w:br/>
        <w:t>The Squire's Tale 146 (data/oxford_txts/SqT_oxford.txt)</w:t>
        <w:br/>
      </w:r>
      <w:r>
        <w:t>The</w:t>
      </w:r>
      <w:r>
        <w:t xml:space="preserve"> </w:t>
      </w:r>
      <w:r>
        <w:t>vertu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ring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here</w:t>
      </w:r>
    </w:p>
    <w:p>
      <w:r>
        <w:rPr>
          <w:b/>
        </w:rPr>
        <w:t>v%pr_pl: can - present plural should end in -e or -en</w:t>
      </w:r>
      <w:r>
        <w:br/>
        <w:t>The Squire's Tale 185 (data/oxford_txts/SqT_oxford.txt)</w:t>
        <w:br/>
      </w:r>
      <w:r>
        <w:t>And</w:t>
      </w:r>
      <w:r>
        <w:t xml:space="preserve"> </w:t>
      </w:r>
      <w:r>
        <w:t>cause</w:t>
      </w:r>
      <w:r>
        <w:t xml:space="preserve"> </w:t>
      </w:r>
      <w:r>
        <w:t>why</w:t>
      </w:r>
      <w:r>
        <w:t xml:space="preserve"> </w:t>
      </w:r>
      <w:r>
        <w:t>for</w:t>
      </w:r>
      <w:r>
        <w:t xml:space="preserve"> </w:t>
      </w:r>
      <w:r>
        <w:t>they</w:t>
      </w:r>
      <w:r>
        <w:t xml:space="preserve"> </w:t>
      </w:r>
      <w:r>
        <w:rPr>
          <w:i/>
        </w:rPr>
        <w:t>can</w:t>
      </w:r>
      <w:r>
        <w:t xml:space="preserve"> </w:t>
      </w:r>
      <w:r>
        <w:t>nat</w:t>
      </w:r>
      <w:r>
        <w:t xml:space="preserve"> </w:t>
      </w:r>
      <w:r>
        <w:t>the</w:t>
      </w:r>
      <w:r>
        <w:t xml:space="preserve"> </w:t>
      </w:r>
      <w:r>
        <w:t>craft</w:t>
      </w:r>
    </w:p>
    <w:p>
      <w:r>
        <w:rPr>
          <w:b/>
        </w:rPr>
        <w:t>v%pr_pl: han - present plural should end in -e or -en</w:t>
      </w:r>
      <w:r>
        <w:br/>
        <w:t>The Squire's Tale 186 (data/oxford_txts/SqT_oxford.txt)</w:t>
        <w:br/>
      </w:r>
      <w:r>
        <w:t>And</w:t>
      </w:r>
      <w:r>
        <w:t xml:space="preserve"> </w:t>
      </w:r>
      <w:r>
        <w:t>therefore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place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it</w:t>
      </w:r>
      <w:r>
        <w:t xml:space="preserve"> </w:t>
      </w:r>
      <w:r>
        <w:t>laft</w:t>
      </w:r>
    </w:p>
    <w:p>
      <w:r>
        <w:rPr>
          <w:b/>
        </w:rPr>
        <w:t>v%inf: goon - infinitive should end in -e, -en, or vowel</w:t>
      </w:r>
      <w:r>
        <w:br/>
        <w:t>The Squire's Tale 200 (data/oxford_txts/SqT_oxford.txt)</w:t>
        <w:br/>
      </w:r>
      <w:r>
        <w:t>How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coude</w:t>
      </w:r>
      <w:r>
        <w:t xml:space="preserve"> </w:t>
      </w:r>
      <w:r>
        <w:rPr>
          <w:i/>
        </w:rPr>
        <w:t>goon</w:t>
      </w:r>
      <w:r>
        <w:t xml:space="preserve"> </w:t>
      </w:r>
      <w:r>
        <w:t>and</w:t>
      </w:r>
      <w:r>
        <w:t xml:space="preserve"> </w:t>
      </w:r>
      <w:r>
        <w:t>was</w:t>
      </w:r>
      <w:r>
        <w:t xml:space="preserve"> </w:t>
      </w:r>
      <w:r>
        <w:t>of</w:t>
      </w:r>
      <w:r>
        <w:t xml:space="preserve"> </w:t>
      </w:r>
      <w:r>
        <w:t>bras</w:t>
      </w:r>
    </w:p>
    <w:p>
      <w:r>
        <w:rPr>
          <w:b/>
        </w:rPr>
        <w:t>v%pt_pl: demed - preterite plural should end in -e or -en</w:t>
      </w:r>
      <w:r>
        <w:br/>
        <w:t>The Squire's Tale 202 (data/oxford_txts/SqT_oxford.txt)</w:t>
        <w:br/>
      </w:r>
      <w:r>
        <w:t>Diverse</w:t>
      </w:r>
      <w:r>
        <w:t xml:space="preserve"> </w:t>
      </w:r>
      <w:r>
        <w:t>folk</w:t>
      </w:r>
      <w:r>
        <w:t xml:space="preserve"> </w:t>
      </w:r>
      <w:r>
        <w:t>diversely</w:t>
      </w:r>
      <w:r>
        <w:t xml:space="preserve"> </w:t>
      </w:r>
      <w:r>
        <w:t>they</w:t>
      </w:r>
      <w:r>
        <w:t xml:space="preserve"> </w:t>
      </w:r>
      <w:r>
        <w:rPr>
          <w:i/>
        </w:rPr>
        <w:t>demed</w:t>
      </w:r>
    </w:p>
    <w:p>
      <w:r>
        <w:rPr>
          <w:b/>
        </w:rPr>
        <w:t>v%pt_pl: wondred - preterite plural should end in -e or -en</w:t>
      </w:r>
      <w:r>
        <w:br/>
        <w:t>The Squire's Tale 225 (data/oxford_txts/SqT_oxford.txt)</w:t>
        <w:br/>
      </w:r>
      <w:r>
        <w:t>And</w:t>
      </w:r>
      <w:r>
        <w:t xml:space="preserve"> </w:t>
      </w:r>
      <w:r>
        <w:t>somme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rPr>
          <w:i/>
        </w:rPr>
        <w:t>wondred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mirour</w:t>
      </w:r>
    </w:p>
    <w:p>
      <w:r>
        <w:rPr>
          <w:b/>
        </w:rPr>
        <w:t>v%pr_pl: han - present plural should end in -e or -en</w:t>
      </w:r>
      <w:r>
        <w:br/>
        <w:t>The Squire's Tale 235 (data/oxford_txts/SqT_oxford.txt)</w:t>
        <w:br/>
      </w:r>
      <w:r>
        <w:t>As</w:t>
      </w:r>
      <w:r>
        <w:t xml:space="preserve"> </w:t>
      </w:r>
      <w:r>
        <w:t>knowen</w:t>
      </w:r>
      <w:r>
        <w:t xml:space="preserve"> </w:t>
      </w:r>
      <w:r>
        <w:t>they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hir</w:t>
      </w:r>
      <w:r>
        <w:t xml:space="preserve"> </w:t>
      </w:r>
      <w:r>
        <w:t>bokes</w:t>
      </w:r>
      <w:r>
        <w:t xml:space="preserve"> </w:t>
      </w:r>
      <w:r>
        <w:t>herd</w:t>
      </w:r>
    </w:p>
    <w:p>
      <w:r>
        <w:rPr>
          <w:b/>
        </w:rPr>
        <w:t>v%pr_pl: han - present plural should end in -e or -en</w:t>
      </w:r>
      <w:r>
        <w:br/>
        <w:t>The Squire's Tale 236 (data/oxford_txts/SqT_oxford.txt)</w:t>
        <w:br/>
      </w:r>
      <w:r>
        <w:t>And</w:t>
      </w:r>
      <w:r>
        <w:t xml:space="preserve"> </w:t>
      </w:r>
      <w:r>
        <w:t>othere</w:t>
      </w:r>
      <w:r>
        <w:t xml:space="preserve"> </w:t>
      </w:r>
      <w:r>
        <w:t>folk</w:t>
      </w:r>
      <w:r>
        <w:t xml:space="preserve"> </w:t>
      </w:r>
      <w:r>
        <w:rPr>
          <w:i/>
        </w:rPr>
        <w:t>han</w:t>
      </w:r>
      <w:r>
        <w:t xml:space="preserve"> </w:t>
      </w:r>
      <w:r>
        <w:t>wondred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swerd</w:t>
      </w:r>
    </w:p>
    <w:p>
      <w:r>
        <w:rPr>
          <w:b/>
        </w:rPr>
        <w:t>v%pr_pl: han - present plural should end in -e or -en</w:t>
      </w:r>
      <w:r>
        <w:br/>
        <w:t>The Squire's Tale 242 (data/oxford_txts/SqT_oxford.txt)</w:t>
        <w:br/>
      </w:r>
      <w:r>
        <w:t>Of</w:t>
      </w:r>
      <w:r>
        <w:t xml:space="preserve"> </w:t>
      </w:r>
      <w:r>
        <w:t>which</w:t>
      </w:r>
      <w:r>
        <w:t xml:space="preserve"> </w:t>
      </w:r>
      <w:r>
        <w:t>right</w:t>
      </w:r>
      <w:r>
        <w:t xml:space="preserve"> </w:t>
      </w:r>
      <w:r>
        <w:t>now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yourselven</w:t>
      </w:r>
      <w:r>
        <w:t xml:space="preserve"> </w:t>
      </w:r>
      <w:r>
        <w:t>herd</w:t>
      </w:r>
    </w:p>
    <w:p>
      <w:r>
        <w:rPr>
          <w:b/>
        </w:rPr>
        <w:t>ger: harding - present participles (gerunds) should end in -e</w:t>
      </w:r>
      <w:r>
        <w:br/>
        <w:t>The Squire's Tale 243 (data/oxford_txts/SqT_oxford.txt)</w:t>
        <w:br/>
      </w:r>
      <w:r>
        <w:t>They</w:t>
      </w:r>
      <w:r>
        <w:t xml:space="preserve"> </w:t>
      </w:r>
      <w:r>
        <w:t>speken</w:t>
      </w:r>
      <w:r>
        <w:t xml:space="preserve"> </w:t>
      </w:r>
      <w:r>
        <w:t>of</w:t>
      </w:r>
      <w:r>
        <w:t xml:space="preserve"> </w:t>
      </w:r>
      <w:r>
        <w:t>sondry</w:t>
      </w:r>
      <w:r>
        <w:t xml:space="preserve"> </w:t>
      </w:r>
      <w:r>
        <w:rPr>
          <w:i/>
        </w:rPr>
        <w:t>harding</w:t>
      </w:r>
      <w:r>
        <w:t xml:space="preserve"> </w:t>
      </w:r>
      <w:r>
        <w:t>of</w:t>
      </w:r>
      <w:r>
        <w:t xml:space="preserve"> </w:t>
      </w:r>
      <w:r>
        <w:t>metal</w:t>
      </w:r>
    </w:p>
    <w:p>
      <w:r>
        <w:rPr>
          <w:b/>
        </w:rPr>
        <w:t>v%pt_pl: herd - preterite plural should end in -e or -en</w:t>
      </w:r>
      <w:r>
        <w:br/>
        <w:t>The Squire's Tale 249 (data/oxford_txts/SqT_oxford.txt)</w:t>
        <w:br/>
      </w:r>
      <w:r>
        <w:t>Of</w:t>
      </w:r>
      <w:r>
        <w:t xml:space="preserve"> </w:t>
      </w:r>
      <w:r>
        <w:t>craft</w:t>
      </w:r>
      <w:r>
        <w:t xml:space="preserve"> </w:t>
      </w:r>
      <w:r>
        <w:t>of</w:t>
      </w:r>
      <w:r>
        <w:t xml:space="preserve"> </w:t>
      </w:r>
      <w:r>
        <w:t>ringes</w:t>
      </w:r>
      <w:r>
        <w:t xml:space="preserve"> </w:t>
      </w:r>
      <w:r>
        <w:rPr>
          <w:i/>
        </w:rPr>
        <w:t>herd</w:t>
      </w:r>
      <w:r>
        <w:t xml:space="preserve"> </w:t>
      </w:r>
      <w:r>
        <w:t>they</w:t>
      </w:r>
      <w:r>
        <w:t xml:space="preserve"> </w:t>
      </w:r>
      <w:r>
        <w:t>never</w:t>
      </w:r>
      <w:r>
        <w:t xml:space="preserve"> </w:t>
      </w:r>
      <w:r>
        <w:t>non</w:t>
      </w:r>
    </w:p>
    <w:p>
      <w:r>
        <w:rPr>
          <w:b/>
        </w:rPr>
        <w:t>ger: konning - present participles (gerunds) should end in -e</w:t>
      </w:r>
      <w:r>
        <w:br/>
        <w:t>The Squire's Tale 251 (data/oxford_txts/SqT_oxford.txt)</w:t>
        <w:br/>
      </w:r>
      <w:r>
        <w:t>Hadde</w:t>
      </w:r>
      <w:r>
        <w:t xml:space="preserve"> </w:t>
      </w:r>
      <w:r>
        <w:t>a</w:t>
      </w:r>
      <w:r>
        <w:t xml:space="preserve"> </w:t>
      </w:r>
      <w:r>
        <w:t>name</w:t>
      </w:r>
      <w:r>
        <w:t xml:space="preserve"> </w:t>
      </w:r>
      <w:r>
        <w:t>of</w:t>
      </w:r>
      <w:r>
        <w:t xml:space="preserve"> </w:t>
      </w:r>
      <w:r>
        <w:rPr>
          <w:i/>
        </w:rPr>
        <w:t>konning</w:t>
      </w:r>
      <w:r>
        <w:t xml:space="preserve"> </w:t>
      </w:r>
      <w:r>
        <w:t>in</w:t>
      </w:r>
      <w:r>
        <w:t xml:space="preserve"> </w:t>
      </w:r>
      <w:r>
        <w:t>swich</w:t>
      </w:r>
      <w:r>
        <w:t xml:space="preserve"> </w:t>
      </w:r>
      <w:r>
        <w:t>art</w:t>
      </w:r>
    </w:p>
    <w:p>
      <w:r>
        <w:rPr>
          <w:b/>
        </w:rPr>
        <w:t>v%pr_pl: han - present plural should end in -e or -en</w:t>
      </w:r>
      <w:r>
        <w:br/>
        <w:t>The Squire's Tale 256 (data/oxford_txts/SqT_oxford.txt)</w:t>
        <w:br/>
      </w:r>
      <w:r>
        <w:t>But</w:t>
      </w:r>
      <w:r>
        <w:t xml:space="preserve"> </w:t>
      </w:r>
      <w:r>
        <w:t>for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yknowen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t>fern</w:t>
      </w:r>
    </w:p>
    <w:p>
      <w:r>
        <w:rPr>
          <w:b/>
        </w:rPr>
        <w:t>ger: jangling - present participles (gerunds) should end in -e</w:t>
      </w:r>
      <w:r>
        <w:br/>
        <w:t>The Squire's Tale 257 (data/oxford_txts/SqT_oxford.txt)</w:t>
        <w:br/>
      </w:r>
      <w:r>
        <w:t>Therfore</w:t>
      </w:r>
      <w:r>
        <w:t xml:space="preserve"> </w:t>
      </w:r>
      <w:r>
        <w:t>cesseth</w:t>
      </w:r>
      <w:r>
        <w:t xml:space="preserve"> </w:t>
      </w:r>
      <w:r>
        <w:t>her</w:t>
      </w:r>
      <w:r>
        <w:t xml:space="preserve"> </w:t>
      </w:r>
      <w:r>
        <w:rPr>
          <w:i/>
        </w:rPr>
        <w:t>jangling</w:t>
      </w:r>
      <w:r>
        <w:t xml:space="preserve"> </w:t>
      </w:r>
      <w:r>
        <w:t>and</w:t>
      </w:r>
      <w:r>
        <w:t xml:space="preserve"> </w:t>
      </w:r>
      <w:r>
        <w:t>her</w:t>
      </w:r>
      <w:r>
        <w:t xml:space="preserve"> </w:t>
      </w:r>
      <w:r>
        <w:t>wonder</w:t>
      </w:r>
    </w:p>
    <w:p>
      <w:r>
        <w:rPr>
          <w:b/>
        </w:rPr>
        <w:t>v%inf: han - infinitive should end in -e, -en, or vowel</w:t>
      </w:r>
      <w:r>
        <w:br/>
        <w:t>The Squire's Tale 280 (data/oxford_txts/SqT_oxford.txt)</w:t>
        <w:br/>
      </w:r>
      <w:r>
        <w:t>He</w:t>
      </w:r>
      <w:r>
        <w:t xml:space="preserve"> </w:t>
      </w:r>
      <w:r>
        <w:t>moste</w:t>
      </w:r>
      <w:r>
        <w:t xml:space="preserve"> </w:t>
      </w:r>
      <w:r>
        <w:rPr>
          <w:i/>
        </w:rPr>
        <w:t>han</w:t>
      </w:r>
      <w:r>
        <w:t xml:space="preserve"> </w:t>
      </w:r>
      <w:r>
        <w:t>knowen</w:t>
      </w:r>
      <w:r>
        <w:t xml:space="preserve"> </w:t>
      </w:r>
      <w:r>
        <w:t>love</w:t>
      </w:r>
      <w:r>
        <w:t xml:space="preserve"> </w:t>
      </w:r>
      <w:r>
        <w:t>and</w:t>
      </w:r>
      <w:r>
        <w:t xml:space="preserve"> </w:t>
      </w:r>
      <w:r>
        <w:t>his</w:t>
      </w:r>
      <w:r>
        <w:t xml:space="preserve"> </w:t>
      </w:r>
      <w:r>
        <w:t>servise</w:t>
      </w:r>
    </w:p>
    <w:p>
      <w:r>
        <w:rPr>
          <w:b/>
        </w:rPr>
        <w:t>ger: loking - present participles (gerunds) should end in -e</w:t>
      </w:r>
      <w:r>
        <w:br/>
        <w:t>The Squire's Tale 285 (data/oxford_txts/SqT_oxford.txt)</w:t>
        <w:br/>
      </w:r>
      <w:r>
        <w:t>Swich</w:t>
      </w:r>
      <w:r>
        <w:t xml:space="preserve"> </w:t>
      </w:r>
      <w:r>
        <w:t>subtil</w:t>
      </w:r>
      <w:r>
        <w:t xml:space="preserve"> </w:t>
      </w:r>
      <w:r>
        <w:rPr>
          <w:i/>
        </w:rPr>
        <w:t>loking</w:t>
      </w:r>
      <w:r>
        <w:t xml:space="preserve"> </w:t>
      </w:r>
      <w:r>
        <w:t>and</w:t>
      </w:r>
      <w:r>
        <w:t xml:space="preserve"> </w:t>
      </w:r>
      <w:r>
        <w:t>dissimulinges</w:t>
      </w:r>
    </w:p>
    <w:p>
      <w:r>
        <w:rPr>
          <w:b/>
        </w:rPr>
        <w:t>ger: knowing - present participles (gerunds) should end in -e</w:t>
      </w:r>
      <w:r>
        <w:br/>
        <w:t>The Squire's Tale 301 (data/oxford_txts/SqT_oxford.txt)</w:t>
        <w:br/>
      </w:r>
      <w:r>
        <w:t>And</w:t>
      </w:r>
      <w:r>
        <w:t xml:space="preserve"> </w:t>
      </w:r>
      <w:r>
        <w:t>deintees</w:t>
      </w:r>
      <w:r>
        <w:t xml:space="preserve"> </w:t>
      </w:r>
      <w:r>
        <w:t>mo</w:t>
      </w:r>
      <w:r>
        <w:t xml:space="preserve"> </w:t>
      </w:r>
      <w:r>
        <w:t>than</w:t>
      </w:r>
      <w:r>
        <w:t xml:space="preserve"> </w:t>
      </w:r>
      <w:r>
        <w:t>been</w:t>
      </w:r>
      <w:r>
        <w:t xml:space="preserve"> </w:t>
      </w:r>
      <w:r>
        <w:t>in</w:t>
      </w:r>
      <w:r>
        <w:t xml:space="preserve"> </w:t>
      </w:r>
      <w:r>
        <w:t>my</w:t>
      </w:r>
      <w:r>
        <w:t xml:space="preserve"> </w:t>
      </w:r>
      <w:r>
        <w:rPr>
          <w:i/>
        </w:rPr>
        <w:t>knowing</w:t>
      </w:r>
    </w:p>
    <w:p>
      <w:r>
        <w:rPr>
          <w:b/>
        </w:rPr>
        <w:t>ger: wondring - present participles (gerunds) should end in -e</w:t>
      </w:r>
      <w:r>
        <w:br/>
        <w:t>The Squire's Tale 305 (data/oxford_txts/SqT_oxford.txt)</w:t>
        <w:br/>
      </w:r>
      <w:r>
        <w:t>Swich</w:t>
      </w:r>
      <w:r>
        <w:t xml:space="preserve"> </w:t>
      </w:r>
      <w:r>
        <w:rPr>
          <w:i/>
        </w:rPr>
        <w:t>wondring</w:t>
      </w:r>
      <w:r>
        <w:t xml:space="preserve"> </w:t>
      </w:r>
      <w:r>
        <w:t>was</w:t>
      </w:r>
      <w:r>
        <w:t xml:space="preserve"> </w:t>
      </w:r>
      <w:r>
        <w:t>ther</w:t>
      </w:r>
      <w:r>
        <w:t xml:space="preserve"> </w:t>
      </w:r>
      <w:r>
        <w:t>on</w:t>
      </w:r>
      <w:r>
        <w:t xml:space="preserve"> </w:t>
      </w:r>
      <w:r>
        <w:t>this</w:t>
      </w:r>
      <w:r>
        <w:t xml:space="preserve"> </w:t>
      </w:r>
      <w:r>
        <w:t>hors</w:t>
      </w:r>
      <w:r>
        <w:t xml:space="preserve"> </w:t>
      </w:r>
      <w:r>
        <w:t>of</w:t>
      </w:r>
      <w:r>
        <w:t xml:space="preserve"> </w:t>
      </w:r>
      <w:r>
        <w:t>bras</w:t>
      </w:r>
    </w:p>
    <w:p>
      <w:r>
        <w:rPr>
          <w:b/>
        </w:rPr>
        <w:t>ger: wondring - present participles (gerunds) should end in -e</w:t>
      </w:r>
      <w:r>
        <w:br/>
        <w:t>The Squire's Tale 308 (data/oxford_txts/SqT_oxford.txt)</w:t>
        <w:br/>
      </w:r>
      <w:r>
        <w:t>Ne</w:t>
      </w:r>
      <w:r>
        <w:t xml:space="preserve"> </w:t>
      </w:r>
      <w:r>
        <w:t>was</w:t>
      </w:r>
      <w:r>
        <w:t xml:space="preserve"> </w:t>
      </w:r>
      <w:r>
        <w:t>ther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rPr>
          <w:i/>
        </w:rPr>
        <w:t>wondring</w:t>
      </w:r>
      <w:r>
        <w:t xml:space="preserve"> </w:t>
      </w:r>
      <w:r>
        <w:t>as</w:t>
      </w:r>
      <w:r>
        <w:t xml:space="preserve"> </w:t>
      </w:r>
      <w:r>
        <w:t>was</w:t>
      </w:r>
      <w:r>
        <w:t xml:space="preserve"> </w:t>
      </w:r>
      <w:r>
        <w:t>tho</w:t>
      </w:r>
    </w:p>
    <w:p>
      <w:r>
        <w:rPr>
          <w:b/>
        </w:rPr>
        <w:t>v%inf: goon - infinitive should end in -e, -en, or vowel</w:t>
      </w:r>
      <w:r>
        <w:br/>
        <w:t>The Squire's Tale 327 (data/oxford_txts/SqT_oxford.txt)</w:t>
        <w:br/>
      </w:r>
      <w:r>
        <w:t>Or</w:t>
      </w:r>
      <w:r>
        <w:t xml:space="preserve"> </w:t>
      </w:r>
      <w:r>
        <w:t>if</w:t>
      </w:r>
      <w:r>
        <w:t xml:space="preserve"> </w:t>
      </w:r>
      <w:r>
        <w:t>yow</w:t>
      </w:r>
      <w:r>
        <w:t xml:space="preserve"> </w:t>
      </w:r>
      <w:r>
        <w:t>liste</w:t>
      </w:r>
      <w:r>
        <w:t xml:space="preserve"> </w:t>
      </w:r>
      <w:r>
        <w:t>bidde</w:t>
      </w:r>
      <w:r>
        <w:t xml:space="preserve"> </w:t>
      </w:r>
      <w:r>
        <w:t>him</w:t>
      </w:r>
      <w:r>
        <w:t xml:space="preserve"> </w:t>
      </w:r>
      <w:r>
        <w:t>thennes</w:t>
      </w:r>
      <w:r>
        <w:t xml:space="preserve"> </w:t>
      </w:r>
      <w:r>
        <w:rPr>
          <w:i/>
        </w:rPr>
        <w:t>goon</w:t>
      </w:r>
    </w:p>
    <w:p>
      <w:r>
        <w:rPr>
          <w:b/>
        </w:rPr>
        <w:t>v%inf: han - infinitive should end in -e, -en, or vowel</w:t>
      </w:r>
      <w:r>
        <w:br/>
        <w:t>The Squire's Tale 349 (data/oxford_txts/SqT_oxford.txt)</w:t>
        <w:br/>
      </w:r>
      <w:r>
        <w:t>That</w:t>
      </w:r>
      <w:r>
        <w:t xml:space="preserve"> </w:t>
      </w:r>
      <w:r>
        <w:t>muchel</w:t>
      </w:r>
      <w:r>
        <w:t xml:space="preserve"> </w:t>
      </w:r>
      <w:r>
        <w:t>drink</w:t>
      </w:r>
      <w:r>
        <w:t xml:space="preserve"> </w:t>
      </w:r>
      <w:r>
        <w:t>and</w:t>
      </w:r>
      <w:r>
        <w:t xml:space="preserve"> </w:t>
      </w:r>
      <w:r>
        <w:t>labour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reste</w:t>
      </w:r>
    </w:p>
    <w:p>
      <w:r>
        <w:rPr>
          <w:b/>
        </w:rPr>
        <w:t>v%inf: gon - infinitive should end in -e, -en, or vowel</w:t>
      </w:r>
      <w:r>
        <w:br/>
        <w:t>The Squire's Tale 364 (data/oxford_txts/SqT_oxford.txt)</w:t>
        <w:br/>
      </w:r>
      <w:r>
        <w:t>To</w:t>
      </w:r>
      <w:r>
        <w:t xml:space="preserve"> </w:t>
      </w:r>
      <w:r>
        <w:rPr>
          <w:i/>
        </w:rPr>
        <w:t>gon</w:t>
      </w:r>
      <w:r>
        <w:t xml:space="preserve"> </w:t>
      </w:r>
      <w:r>
        <w:t>to</w:t>
      </w:r>
      <w:r>
        <w:t xml:space="preserve"> </w:t>
      </w:r>
      <w:r>
        <w:t>reste</w:t>
      </w:r>
      <w:r>
        <w:t xml:space="preserve"> </w:t>
      </w:r>
      <w:r>
        <w:t>sone</w:t>
      </w:r>
      <w:r>
        <w:t xml:space="preserve"> </w:t>
      </w:r>
      <w:r>
        <w:t>after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eve</w:t>
      </w:r>
    </w:p>
    <w:p>
      <w:r>
        <w:rPr>
          <w:b/>
        </w:rPr>
        <w:t>v%pr_pl: wil - present plural should end in -e or -en</w:t>
      </w:r>
      <w:r>
        <w:br/>
        <w:t>The Squire's Tale 378 (data/oxford_txts/SqT_oxford.txt)</w:t>
        <w:br/>
      </w:r>
      <w:r>
        <w:t>And</w:t>
      </w:r>
      <w:r>
        <w:t xml:space="preserve"> </w:t>
      </w:r>
      <w:r>
        <w:t>seide</w:t>
      </w:r>
      <w:r>
        <w:t xml:space="preserve"> </w:t>
      </w:r>
      <w:r>
        <w:t>Madame</w:t>
      </w:r>
      <w:r>
        <w:t xml:space="preserve"> </w:t>
      </w:r>
      <w:r>
        <w:t>whider</w:t>
      </w:r>
      <w:r>
        <w:t xml:space="preserve"> </w:t>
      </w:r>
      <w:r>
        <w:rPr>
          <w:i/>
        </w:rPr>
        <w:t>wil</w:t>
      </w:r>
      <w:r>
        <w:t xml:space="preserve"> </w:t>
      </w:r>
      <w:r>
        <w:t>ye</w:t>
      </w:r>
      <w:r>
        <w:t xml:space="preserve"> </w:t>
      </w:r>
      <w:r>
        <w:t>goon</w:t>
      </w:r>
    </w:p>
    <w:p>
      <w:r>
        <w:rPr>
          <w:b/>
        </w:rPr>
        <w:t>v%inf: goon - infinitive should end in -e, -en, or vowel</w:t>
      </w:r>
      <w:r>
        <w:br/>
        <w:t>The Squire's Tale 378 (data/oxford_txts/SqT_oxford.txt)</w:t>
        <w:br/>
      </w:r>
      <w:r>
        <w:t>And</w:t>
      </w:r>
      <w:r>
        <w:t xml:space="preserve"> </w:t>
      </w:r>
      <w:r>
        <w:t>seide</w:t>
      </w:r>
      <w:r>
        <w:t xml:space="preserve"> </w:t>
      </w:r>
      <w:r>
        <w:t>Madame</w:t>
      </w:r>
      <w:r>
        <w:t xml:space="preserve"> </w:t>
      </w:r>
      <w:r>
        <w:t>whider</w:t>
      </w:r>
      <w:r>
        <w:t xml:space="preserve"> </w:t>
      </w:r>
      <w:r>
        <w:t>wil</w:t>
      </w:r>
      <w:r>
        <w:t xml:space="preserve"> </w:t>
      </w:r>
      <w:r>
        <w:t>ye</w:t>
      </w:r>
      <w:r>
        <w:t xml:space="preserve"> </w:t>
      </w:r>
      <w:r>
        <w:rPr>
          <w:i/>
        </w:rPr>
        <w:t>goon</w:t>
      </w:r>
    </w:p>
    <w:p>
      <w:r>
        <w:rPr>
          <w:b/>
        </w:rPr>
        <w:t>v%pr_pl: han - present plural should end in -e or -en</w:t>
      </w:r>
      <w:r>
        <w:br/>
        <w:t>The Squire's Tale 403 (data/oxford_txts/SqT_oxford.txt)</w:t>
        <w:br/>
      </w:r>
      <w:r>
        <w:t>Of</w:t>
      </w:r>
      <w:r>
        <w:t xml:space="preserve"> </w:t>
      </w:r>
      <w:r>
        <w:t>hem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it</w:t>
      </w:r>
      <w:r>
        <w:t xml:space="preserve"> </w:t>
      </w:r>
      <w:r>
        <w:t>after</w:t>
      </w:r>
      <w:r>
        <w:t xml:space="preserve"> </w:t>
      </w:r>
      <w:r>
        <w:t>herkned</w:t>
      </w:r>
      <w:r>
        <w:t xml:space="preserve"> </w:t>
      </w:r>
      <w:r>
        <w:t>yore</w:t>
      </w:r>
    </w:p>
    <w:p>
      <w:r>
        <w:rPr>
          <w:b/>
        </w:rPr>
        <w:t>ger: walking - present participles (gerunds) should end in -e</w:t>
      </w:r>
      <w:r>
        <w:br/>
        <w:t>The Squire's Tale 408 (data/oxford_txts/SqT_oxford.txt)</w:t>
        <w:br/>
      </w:r>
      <w:r>
        <w:t>And</w:t>
      </w:r>
      <w:r>
        <w:t xml:space="preserve"> </w:t>
      </w:r>
      <w:r>
        <w:t>maken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rPr>
          <w:i/>
        </w:rPr>
        <w:t>walking</w:t>
      </w:r>
      <w:r>
        <w:t xml:space="preserve"> </w:t>
      </w:r>
      <w:r>
        <w:t>sone</w:t>
      </w:r>
      <w:r>
        <w:t xml:space="preserve"> </w:t>
      </w:r>
      <w:r>
        <w:t>an</w:t>
      </w:r>
      <w:r>
        <w:t xml:space="preserve"> </w:t>
      </w:r>
      <w:r>
        <w:t>ende</w:t>
      </w:r>
    </w:p>
    <w:p>
      <w:r>
        <w:rPr>
          <w:b/>
        </w:rPr>
        <w:t>v%inf: han - infinitive should end in -e, -en, or vowel</w:t>
      </w:r>
      <w:r>
        <w:br/>
        <w:t>The Squire's Tale 421 (data/oxford_txts/SqT_oxford.txt)</w:t>
        <w:br/>
      </w:r>
      <w:r>
        <w:t>That</w:t>
      </w:r>
      <w:r>
        <w:t xml:space="preserve"> </w:t>
      </w:r>
      <w:r>
        <w:t>nolde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wept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wepe</w:t>
      </w:r>
      <w:r>
        <w:t xml:space="preserve"> </w:t>
      </w:r>
      <w:r>
        <w:t>coude</w:t>
      </w:r>
    </w:p>
    <w:p>
      <w:r>
        <w:rPr>
          <w:b/>
        </w:rPr>
        <w:t>v%pr_pl: han - present plural should end in -e or -en</w:t>
      </w:r>
      <w:r>
        <w:br/>
        <w:t>The Squire's Tale 484 (data/oxford_txts/SqT_oxford.txt)</w:t>
        <w:br/>
      </w:r>
      <w:r>
        <w:t>I</w:t>
      </w:r>
      <w:r>
        <w:t xml:space="preserve"> </w:t>
      </w:r>
      <w:r>
        <w:t>see</w:t>
      </w:r>
      <w:r>
        <w:t xml:space="preserve"> </w:t>
      </w:r>
      <w:r>
        <w:t>wel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of</w:t>
      </w:r>
      <w:r>
        <w:t xml:space="preserve"> </w:t>
      </w:r>
      <w:r>
        <w:t>my</w:t>
      </w:r>
      <w:r>
        <w:t xml:space="preserve"> </w:t>
      </w:r>
      <w:r>
        <w:t>distresse</w:t>
      </w:r>
    </w:p>
    <w:p>
      <w:r>
        <w:rPr>
          <w:b/>
        </w:rPr>
        <w:t>v%inf: han - infinitive should end in -e, -en, or vowel</w:t>
      </w:r>
      <w:r>
        <w:br/>
        <w:t>The Squire's Tale 510 (data/oxford_txts/SqT_oxford.txt)</w:t>
        <w:br/>
      </w:r>
      <w:r>
        <w:t>That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coude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wend</w:t>
      </w:r>
      <w:r>
        <w:t xml:space="preserve"> </w:t>
      </w:r>
      <w:r>
        <w:t>he</w:t>
      </w:r>
      <w:r>
        <w:t xml:space="preserve"> </w:t>
      </w:r>
      <w:r>
        <w:t>coude</w:t>
      </w:r>
      <w:r>
        <w:t xml:space="preserve"> </w:t>
      </w:r>
      <w:r>
        <w:t>feine</w:t>
      </w:r>
    </w:p>
    <w:p>
      <w:r>
        <w:rPr>
          <w:b/>
        </w:rPr>
        <w:t>ger: feining - present participles (gerunds) should end in -e</w:t>
      </w:r>
      <w:r>
        <w:br/>
        <w:t>The Squire's Tale 556 (data/oxford_txts/SqT_oxford.txt)</w:t>
        <w:br/>
      </w:r>
      <w:r>
        <w:t>Ther</w:t>
      </w:r>
      <w:r>
        <w:t xml:space="preserve"> </w:t>
      </w:r>
      <w:r>
        <w:t>doublenesse</w:t>
      </w:r>
      <w:r>
        <w:t xml:space="preserve"> </w:t>
      </w:r>
      <w:r>
        <w:t>or</w:t>
      </w:r>
      <w:r>
        <w:t xml:space="preserve"> </w:t>
      </w:r>
      <w:r>
        <w:rPr>
          <w:i/>
        </w:rPr>
        <w:t>feining</w:t>
      </w:r>
      <w:r>
        <w:t xml:space="preserve"> </w:t>
      </w:r>
      <w:r>
        <w:t>sholde</w:t>
      </w:r>
      <w:r>
        <w:t xml:space="preserve"> </w:t>
      </w:r>
      <w:r>
        <w:t>approche</w:t>
      </w:r>
    </w:p>
    <w:p>
      <w:r>
        <w:rPr>
          <w:b/>
        </w:rPr>
        <w:t>ger: crowing - present participles (gerunds) should end in -e</w:t>
      </w:r>
      <w:r>
        <w:br/>
        <w:t>The Nun's Priest's Tale 2850 (data/oxford_txts/NPT_oxford.txt)</w:t>
        <w:br/>
      </w:r>
      <w:r>
        <w:t>In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land</w:t>
      </w:r>
      <w:r>
        <w:t xml:space="preserve"> </w:t>
      </w:r>
      <w:r>
        <w:t>of</w:t>
      </w:r>
      <w:r>
        <w:t xml:space="preserve"> </w:t>
      </w:r>
      <w:r>
        <w:rPr>
          <w:i/>
        </w:rPr>
        <w:t>crowing</w:t>
      </w:r>
      <w:r>
        <w:t xml:space="preserve"> </w:t>
      </w:r>
      <w:r>
        <w:t>nas</w:t>
      </w:r>
      <w:r>
        <w:t xml:space="preserve"> </w:t>
      </w:r>
      <w:r>
        <w:t>his</w:t>
      </w:r>
      <w:r>
        <w:t xml:space="preserve"> </w:t>
      </w:r>
      <w:r>
        <w:t>peer</w:t>
      </w:r>
    </w:p>
    <w:p>
      <w:r>
        <w:rPr>
          <w:b/>
        </w:rPr>
        <w:t>v%pr_pl: gon - present plural should end in -e or -en</w:t>
      </w:r>
      <w:r>
        <w:br/>
        <w:t>The Nun's Priest's Tale 2852 (data/oxford_txts/NPT_oxford.txt)</w:t>
        <w:br/>
      </w:r>
      <w:r>
        <w:t>On</w:t>
      </w:r>
      <w:r>
        <w:t xml:space="preserve"> </w:t>
      </w:r>
      <w:r>
        <w:t>messdayes</w:t>
      </w:r>
      <w:r>
        <w:t xml:space="preserve"> </w:t>
      </w:r>
      <w:r>
        <w:t>that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chirche</w:t>
      </w:r>
      <w:r>
        <w:t xml:space="preserve"> </w:t>
      </w:r>
      <w:r>
        <w:rPr>
          <w:i/>
        </w:rPr>
        <w:t>gon</w:t>
      </w:r>
    </w:p>
    <w:p>
      <w:r>
        <w:rPr>
          <w:b/>
        </w:rPr>
        <w:t>ger: crowing - present participles (gerunds) should end in -e</w:t>
      </w:r>
      <w:r>
        <w:br/>
        <w:t>The Nun's Priest's Tale 2853 (data/oxford_txts/NPT_oxford.txt)</w:t>
        <w:br/>
      </w:r>
      <w:r>
        <w:t>Wel</w:t>
      </w:r>
      <w:r>
        <w:t xml:space="preserve"> </w:t>
      </w:r>
      <w:r>
        <w:t>sikerer</w:t>
      </w:r>
      <w:r>
        <w:t xml:space="preserve"> </w:t>
      </w:r>
      <w:r>
        <w:t>was</w:t>
      </w:r>
      <w:r>
        <w:t xml:space="preserve"> </w:t>
      </w:r>
      <w:r>
        <w:t>his</w:t>
      </w:r>
      <w:r>
        <w:t xml:space="preserve"> </w:t>
      </w:r>
      <w:r>
        <w:rPr>
          <w:i/>
        </w:rPr>
        <w:t>crowing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logge</w:t>
      </w:r>
    </w:p>
    <w:p>
      <w:r>
        <w:rPr>
          <w:b/>
        </w:rPr>
        <w:t>v%inf: han - infinitive should end in -e, -en, or vowel</w:t>
      </w:r>
      <w:r>
        <w:br/>
        <w:t>The Nun's Priest's Tale 2900 (data/oxford_txts/NPT_oxford.txt)</w:t>
        <w:br/>
      </w:r>
      <w:r>
        <w:t>Was</w:t>
      </w:r>
      <w:r>
        <w:t xml:space="preserve"> </w:t>
      </w:r>
      <w:r>
        <w:t>lik</w:t>
      </w:r>
      <w:r>
        <w:t xml:space="preserve"> </w:t>
      </w:r>
      <w:r>
        <w:t>an</w:t>
      </w:r>
      <w:r>
        <w:t xml:space="preserve"> </w:t>
      </w:r>
      <w:r>
        <w:t>hound</w:t>
      </w:r>
      <w:r>
        <w:t xml:space="preserve"> </w:t>
      </w:r>
      <w:r>
        <w:t>and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maad</w:t>
      </w:r>
      <w:r>
        <w:t xml:space="preserve"> </w:t>
      </w:r>
      <w:r>
        <w:t>areste</w:t>
      </w:r>
    </w:p>
    <w:p>
      <w:r>
        <w:rPr>
          <w:b/>
        </w:rPr>
        <w:t>v%inf: han - infinitive should end in -e, -en, or vowel</w:t>
      </w:r>
      <w:r>
        <w:br/>
        <w:t>The Nun's Priest's Tale 2901 (data/oxford_txts/NPT_oxford.txt)</w:t>
        <w:br/>
      </w:r>
      <w:r>
        <w:t>Upon</w:t>
      </w:r>
      <w:r>
        <w:t xml:space="preserve"> </w:t>
      </w:r>
      <w:r>
        <w:t>my</w:t>
      </w:r>
      <w:r>
        <w:t xml:space="preserve"> </w:t>
      </w:r>
      <w:r>
        <w:t>body</w:t>
      </w:r>
      <w:r>
        <w:t xml:space="preserve"> </w:t>
      </w:r>
      <w:r>
        <w:t>and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had</w:t>
      </w:r>
      <w:r>
        <w:t xml:space="preserve"> </w:t>
      </w:r>
      <w:r>
        <w:t>me</w:t>
      </w:r>
      <w:r>
        <w:t xml:space="preserve"> </w:t>
      </w:r>
      <w:r>
        <w:t>deed</w:t>
      </w:r>
    </w:p>
    <w:p>
      <w:r>
        <w:rPr>
          <w:b/>
        </w:rPr>
        <w:t>ger: groning - present participles (gerunds) should end in -e</w:t>
      </w:r>
      <w:r>
        <w:br/>
        <w:t>The Nun's Priest's Tale 2907 (data/oxford_txts/NPT_oxford.txt)</w:t>
        <w:br/>
      </w:r>
      <w:r>
        <w:t>This</w:t>
      </w:r>
      <w:r>
        <w:t xml:space="preserve"> </w:t>
      </w:r>
      <w:r>
        <w:t>caused</w:t>
      </w:r>
      <w:r>
        <w:t xml:space="preserve"> </w:t>
      </w:r>
      <w:r>
        <w:t>me</w:t>
      </w:r>
      <w:r>
        <w:t xml:space="preserve"> </w:t>
      </w:r>
      <w:r>
        <w:t>my</w:t>
      </w:r>
      <w:r>
        <w:t xml:space="preserve"> </w:t>
      </w:r>
      <w:r>
        <w:rPr>
          <w:i/>
        </w:rPr>
        <w:t>groning</w:t>
      </w:r>
      <w:r>
        <w:t xml:space="preserve"> </w:t>
      </w:r>
      <w:r>
        <w:t>doutelees</w:t>
      </w:r>
    </w:p>
    <w:p>
      <w:r>
        <w:rPr>
          <w:b/>
        </w:rPr>
        <w:t>v%pr_pl: han - present plural should end in -e or -en</w:t>
      </w:r>
      <w:r>
        <w:br/>
        <w:t>The Nun's Priest's Tale 2910 (data/oxford_txts/NPT_oxford.txt)</w:t>
        <w:br/>
      </w:r>
      <w:r>
        <w:t>Now</w:t>
      </w:r>
      <w:r>
        <w:t xml:space="preserve"> </w:t>
      </w:r>
      <w:r>
        <w:rPr>
          <w:i/>
        </w:rPr>
        <w:t>han</w:t>
      </w:r>
      <w:r>
        <w:t xml:space="preserve"> </w:t>
      </w:r>
      <w:r>
        <w:t>ye</w:t>
      </w:r>
      <w:r>
        <w:t xml:space="preserve"> </w:t>
      </w:r>
      <w:r>
        <w:t>lost</w:t>
      </w:r>
      <w:r>
        <w:t xml:space="preserve"> </w:t>
      </w:r>
      <w:r>
        <w:t>min</w:t>
      </w:r>
      <w:r>
        <w:t xml:space="preserve"> </w:t>
      </w:r>
      <w:r>
        <w:t>herte</w:t>
      </w:r>
      <w:r>
        <w:t xml:space="preserve"> </w:t>
      </w:r>
      <w:r>
        <w:t>and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love</w:t>
      </w:r>
    </w:p>
    <w:p>
      <w:r>
        <w:rPr>
          <w:b/>
        </w:rPr>
        <w:t>v%inf: han - infinitive should end in -e, -en, or vowel</w:t>
      </w:r>
      <w:r>
        <w:br/>
        <w:t>The Nun's Priest's Tale 2914 (data/oxford_txts/NPT_oxford.txt)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housbondes</w:t>
      </w:r>
      <w:r>
        <w:t xml:space="preserve"> </w:t>
      </w:r>
      <w:r>
        <w:t>hardy</w:t>
      </w:r>
      <w:r>
        <w:t xml:space="preserve"> </w:t>
      </w:r>
      <w:r>
        <w:t>wise</w:t>
      </w:r>
      <w:r>
        <w:t xml:space="preserve"> </w:t>
      </w:r>
      <w:r>
        <w:t>and</w:t>
      </w:r>
      <w:r>
        <w:t xml:space="preserve"> </w:t>
      </w:r>
      <w:r>
        <w:t>free</w:t>
      </w:r>
    </w:p>
    <w:p>
      <w:r>
        <w:rPr>
          <w:b/>
        </w:rPr>
        <w:t>v%pt_pl: dorst - preterite plural should end in -e or -en</w:t>
      </w:r>
      <w:r>
        <w:br/>
        <w:t>The Nun's Priest's Tale 2918 (data/oxford_txts/NPT_oxford.txt)</w:t>
        <w:br/>
      </w:r>
      <w:r>
        <w:t>How</w:t>
      </w:r>
      <w:r>
        <w:t xml:space="preserve"> </w:t>
      </w:r>
      <w:r>
        <w:rPr>
          <w:i/>
        </w:rPr>
        <w:t>dorst</w:t>
      </w:r>
      <w:r>
        <w:t xml:space="preserve"> </w:t>
      </w:r>
      <w:r>
        <w:t>ye</w:t>
      </w:r>
      <w:r>
        <w:t xml:space="preserve"> </w:t>
      </w:r>
      <w:r>
        <w:t>seyn</w:t>
      </w:r>
      <w:r>
        <w:t xml:space="preserve"> </w:t>
      </w:r>
      <w:r>
        <w:t>for</w:t>
      </w:r>
      <w:r>
        <w:t xml:space="preserve"> </w:t>
      </w:r>
      <w:r>
        <w:t>shame</w:t>
      </w:r>
      <w:r>
        <w:t xml:space="preserve"> </w:t>
      </w:r>
      <w:r>
        <w:t>unto</w:t>
      </w:r>
      <w:r>
        <w:t xml:space="preserve"> </w:t>
      </w:r>
      <w:r>
        <w:t>your</w:t>
      </w:r>
      <w:r>
        <w:t xml:space="preserve"> </w:t>
      </w:r>
      <w:r>
        <w:t>love</w:t>
      </w:r>
    </w:p>
    <w:p>
      <w:r>
        <w:rPr>
          <w:b/>
        </w:rPr>
        <w:t>v%pr_pl: han - present plural should end in -e or -en</w:t>
      </w:r>
      <w:r>
        <w:br/>
        <w:t>The Nun's Priest's Tale 2920 (data/oxford_txts/NPT_oxford.txt)</w:t>
        <w:br/>
      </w:r>
      <w:r>
        <w:t>Have</w:t>
      </w:r>
      <w:r>
        <w:t xml:space="preserve"> </w:t>
      </w:r>
      <w:r>
        <w:t>ye</w:t>
      </w:r>
      <w:r>
        <w:t xml:space="preserve"> </w:t>
      </w:r>
      <w:r>
        <w:t>no</w:t>
      </w:r>
      <w:r>
        <w:t xml:space="preserve"> </w:t>
      </w:r>
      <w:r>
        <w:t>mannes</w:t>
      </w:r>
      <w:r>
        <w:t xml:space="preserve"> </w:t>
      </w:r>
      <w:r>
        <w:t>herte</w:t>
      </w:r>
      <w:r>
        <w:t xml:space="preserve"> </w:t>
      </w:r>
      <w:r>
        <w:t>and</w:t>
      </w:r>
      <w:r>
        <w:t xml:space="preserve"> </w:t>
      </w:r>
      <w:r>
        <w:rPr>
          <w:i/>
        </w:rPr>
        <w:t>han</w:t>
      </w:r>
      <w:r>
        <w:t xml:space="preserve"> </w:t>
      </w:r>
      <w:r>
        <w:t>a</w:t>
      </w:r>
      <w:r>
        <w:t xml:space="preserve"> </w:t>
      </w:r>
      <w:r>
        <w:t>berd</w:t>
      </w:r>
    </w:p>
    <w:p>
      <w:r>
        <w:rPr>
          <w:b/>
        </w:rPr>
        <w:t>v%pr_pl: con - present plural should end in -e or -en</w:t>
      </w:r>
      <w:r>
        <w:br/>
        <w:t>The Nun's Priest's Tale 2921 (data/oxford_txts/NPT_oxford.txt)</w:t>
        <w:br/>
      </w:r>
      <w:r>
        <w:t>Allas</w:t>
      </w:r>
      <w:r>
        <w:t xml:space="preserve"> </w:t>
      </w:r>
      <w:r>
        <w:t>and</w:t>
      </w:r>
      <w:r>
        <w:t xml:space="preserve"> </w:t>
      </w:r>
      <w:r>
        <w:rPr>
          <w:i/>
        </w:rPr>
        <w:t>con</w:t>
      </w:r>
      <w:r>
        <w:t xml:space="preserve"> </w:t>
      </w:r>
      <w:r>
        <w:t>ye</w:t>
      </w:r>
      <w:r>
        <w:t xml:space="preserve"> </w:t>
      </w:r>
      <w:r>
        <w:t>been</w:t>
      </w:r>
      <w:r>
        <w:t xml:space="preserve"> </w:t>
      </w:r>
      <w:r>
        <w:t>agast</w:t>
      </w:r>
      <w:r>
        <w:t xml:space="preserve"> </w:t>
      </w:r>
      <w:r>
        <w:t>of</w:t>
      </w:r>
      <w:r>
        <w:t xml:space="preserve"> </w:t>
      </w:r>
      <w:r>
        <w:t>swevenis</w:t>
      </w:r>
    </w:p>
    <w:p>
      <w:r>
        <w:rPr>
          <w:b/>
        </w:rPr>
        <w:t>v%pr_pl: han - present plural should end in -e or -en</w:t>
      </w:r>
      <w:r>
        <w:br/>
        <w:t>The Nun's Priest's Tale 2926 (data/oxford_txts/NPT_oxford.txt)</w:t>
        <w:br/>
      </w:r>
      <w:r>
        <w:t>Certes</w:t>
      </w:r>
      <w:r>
        <w:t xml:space="preserve"> </w:t>
      </w:r>
      <w:r>
        <w:t>this</w:t>
      </w:r>
      <w:r>
        <w:t xml:space="preserve"> </w:t>
      </w:r>
      <w:r>
        <w:t>dreem</w:t>
      </w:r>
      <w:r>
        <w:t xml:space="preserve"> </w:t>
      </w:r>
      <w:r>
        <w:t>which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met</w:t>
      </w:r>
      <w:r>
        <w:t xml:space="preserve"> </w:t>
      </w:r>
      <w:r>
        <w:t>tonight</w:t>
      </w:r>
    </w:p>
    <w:p>
      <w:r>
        <w:rPr>
          <w:b/>
        </w:rPr>
        <w:t>v%pr_pl: han - present plural should end in -e or -en</w:t>
      </w:r>
      <w:r>
        <w:br/>
        <w:t>The Nun's Priest's Tale 2952 (data/oxford_txts/NPT_oxford.txt)</w:t>
        <w:br/>
      </w:r>
      <w:r>
        <w:t>The</w:t>
      </w:r>
      <w:r>
        <w:t xml:space="preserve"> </w:t>
      </w:r>
      <w:r>
        <w:t>whiche</w:t>
      </w:r>
      <w:r>
        <w:t xml:space="preserve"> </w:t>
      </w:r>
      <w:r>
        <w:rPr>
          <w:i/>
        </w:rPr>
        <w:t>han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t>propretee</w:t>
      </w:r>
      <w:r>
        <w:t xml:space="preserve"> </w:t>
      </w:r>
      <w:r>
        <w:t>by</w:t>
      </w:r>
      <w:r>
        <w:t xml:space="preserve"> </w:t>
      </w:r>
      <w:r>
        <w:t>kinde</w:t>
      </w:r>
    </w:p>
    <w:p>
      <w:r>
        <w:rPr>
          <w:b/>
        </w:rPr>
        <w:t>v%pr_pl: find - present plural should end in -e or -en</w:t>
      </w:r>
      <w:r>
        <w:br/>
        <w:t>The Nun's Priest's Tale 2957 (data/oxford_txts/NPT_oxford.txt)</w:t>
        <w:br/>
      </w:r>
      <w:r>
        <w:t>Ne</w:t>
      </w:r>
      <w:r>
        <w:t xml:space="preserve"> </w:t>
      </w:r>
      <w:r>
        <w:rPr>
          <w:i/>
        </w:rPr>
        <w:t>find</w:t>
      </w:r>
      <w:r>
        <w:t xml:space="preserve"> </w:t>
      </w:r>
      <w:r>
        <w:t>yow</w:t>
      </w:r>
      <w:r>
        <w:t xml:space="preserve"> </w:t>
      </w:r>
      <w:r>
        <w:t>nat</w:t>
      </w:r>
      <w:r>
        <w:t xml:space="preserve"> </w:t>
      </w:r>
      <w:r>
        <w:t>repleet</w:t>
      </w:r>
      <w:r>
        <w:t xml:space="preserve"> </w:t>
      </w:r>
      <w:r>
        <w:t>of</w:t>
      </w:r>
      <w:r>
        <w:t xml:space="preserve"> </w:t>
      </w:r>
      <w:r>
        <w:t>humours</w:t>
      </w:r>
      <w:r>
        <w:t xml:space="preserve"> </w:t>
      </w:r>
      <w:r>
        <w:t>hote</w:t>
      </w:r>
    </w:p>
    <w:p>
      <w:r>
        <w:rPr>
          <w:b/>
        </w:rPr>
        <w:t>v%pr_pl: han - present plural should end in -e or -en</w:t>
      </w:r>
      <w:r>
        <w:br/>
        <w:t>The Nun's Priest's Tale 2978 (data/oxford_txts/NPT_oxford.txt)</w:t>
        <w:br/>
      </w:r>
      <w:r>
        <w:t>And</w:t>
      </w:r>
      <w:r>
        <w:t xml:space="preserve"> </w:t>
      </w:r>
      <w:r>
        <w:rPr>
          <w:i/>
        </w:rPr>
        <w:t>han</w:t>
      </w:r>
      <w:r>
        <w:t xml:space="preserve"> </w:t>
      </w:r>
      <w:r>
        <w:t>wel</w:t>
      </w:r>
      <w:r>
        <w:t xml:space="preserve"> </w:t>
      </w:r>
      <w:r>
        <w:t>founden</w:t>
      </w:r>
      <w:r>
        <w:t xml:space="preserve"> </w:t>
      </w:r>
      <w:r>
        <w:t>by</w:t>
      </w:r>
      <w:r>
        <w:t xml:space="preserve"> </w:t>
      </w:r>
      <w:r>
        <w:t>experience</w:t>
      </w:r>
    </w:p>
    <w:p>
      <w:r>
        <w:rPr>
          <w:b/>
        </w:rPr>
        <w:t>ger: logging - present participles (gerunds) should end in -e</w:t>
      </w:r>
      <w:r>
        <w:br/>
        <w:t>The Nun's Priest's Tale 2995 (data/oxford_txts/NPT_oxford.txt)</w:t>
        <w:br/>
      </w:r>
      <w:r>
        <w:t>And</w:t>
      </w:r>
      <w:r>
        <w:t xml:space="preserve"> </w:t>
      </w:r>
      <w:r>
        <w:t>took</w:t>
      </w:r>
      <w:r>
        <w:t xml:space="preserve"> </w:t>
      </w:r>
      <w:r>
        <w:t>his</w:t>
      </w:r>
      <w:r>
        <w:t xml:space="preserve"> </w:t>
      </w:r>
      <w:r>
        <w:rPr>
          <w:i/>
        </w:rPr>
        <w:t>logging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t>wolde</w:t>
      </w:r>
      <w:r>
        <w:t xml:space="preserve"> </w:t>
      </w:r>
      <w:r>
        <w:t>falle</w:t>
      </w:r>
    </w:p>
    <w:p>
      <w:r>
        <w:rPr>
          <w:b/>
        </w:rPr>
        <w:t>ger: sleping - present participles (gerunds) should end in -e</w:t>
      </w:r>
      <w:r>
        <w:br/>
        <w:t>The Nun's Priest's Tale 3012 (data/oxford_txts/NPT_oxford.txt)</w:t>
        <w:br/>
      </w:r>
      <w:r>
        <w:t>Thus</w:t>
      </w:r>
      <w:r>
        <w:t xml:space="preserve"> </w:t>
      </w:r>
      <w:r>
        <w:t>twys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rPr>
          <w:i/>
        </w:rPr>
        <w:t>sleping</w:t>
      </w:r>
      <w:r>
        <w:t xml:space="preserve"> </w:t>
      </w:r>
      <w:r>
        <w:t>dremed</w:t>
      </w:r>
      <w:r>
        <w:t xml:space="preserve"> </w:t>
      </w:r>
      <w:r>
        <w:t>he</w:t>
      </w:r>
    </w:p>
    <w:p>
      <w:r>
        <w:rPr>
          <w:b/>
        </w:rPr>
        <w:t>v%pr_pl: han - present plural should end in -e or -en</w:t>
      </w:r>
      <w:r>
        <w:br/>
        <w:t>The Nun's Priest's Tale 3038 (data/oxford_txts/NPT_oxford.txt)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the</w:t>
      </w:r>
      <w:r>
        <w:t xml:space="preserve"> </w:t>
      </w:r>
      <w:r>
        <w:t>dede</w:t>
      </w:r>
      <w:r>
        <w:t xml:space="preserve"> </w:t>
      </w:r>
      <w:r>
        <w:t>man</w:t>
      </w:r>
      <w:r>
        <w:t xml:space="preserve"> </w:t>
      </w:r>
      <w:r>
        <w:t>devise</w:t>
      </w:r>
    </w:p>
    <w:p>
      <w:r>
        <w:rPr>
          <w:b/>
        </w:rPr>
        <w:t>v%pr_pl: han - present plural should end in -e or -en</w:t>
      </w:r>
      <w:r>
        <w:br/>
        <w:t>The Nun's Priest's Tale 3059 (data/oxford_txts/NPT_oxford.txt)</w:t>
        <w:br/>
      </w:r>
      <w:r>
        <w:rPr>
          <w:i/>
        </w:rPr>
        <w:t>Han</w:t>
      </w:r>
      <w:r>
        <w:t xml:space="preserve"> </w:t>
      </w:r>
      <w:r>
        <w:t>hent</w:t>
      </w:r>
      <w:r>
        <w:t xml:space="preserve"> </w:t>
      </w:r>
      <w:r>
        <w:t>the</w:t>
      </w:r>
      <w:r>
        <w:t xml:space="preserve"> </w:t>
      </w:r>
      <w:r>
        <w:t>carter</w:t>
      </w:r>
      <w:r>
        <w:t xml:space="preserve"> </w:t>
      </w:r>
      <w:r>
        <w:t>and</w:t>
      </w:r>
      <w:r>
        <w:t xml:space="preserve"> </w:t>
      </w:r>
      <w:r>
        <w:t>so</w:t>
      </w:r>
      <w:r>
        <w:t xml:space="preserve"> </w:t>
      </w:r>
      <w:r>
        <w:t>sore</w:t>
      </w:r>
      <w:r>
        <w:t xml:space="preserve"> </w:t>
      </w:r>
      <w:r>
        <w:t>him</w:t>
      </w:r>
      <w:r>
        <w:t xml:space="preserve"> </w:t>
      </w:r>
      <w:r>
        <w:t>pined</w:t>
      </w:r>
    </w:p>
    <w:p>
      <w:r>
        <w:rPr>
          <w:b/>
        </w:rPr>
        <w:t>v%inf: han - infinitive should end in -e, -en, or vowel</w:t>
      </w:r>
      <w:r>
        <w:br/>
        <w:t>The Nun's Priest's Tale 3067 (data/oxford_txts/NPT_oxford.txt)</w:t>
        <w:br/>
      </w:r>
      <w:r>
        <w:t>Two</w:t>
      </w:r>
      <w:r>
        <w:t xml:space="preserve"> </w:t>
      </w:r>
      <w:r>
        <w:t>men</w:t>
      </w:r>
      <w:r>
        <w:t xml:space="preserve"> </w:t>
      </w:r>
      <w:r>
        <w:t>that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passed</w:t>
      </w:r>
      <w:r>
        <w:t xml:space="preserve"> </w:t>
      </w:r>
      <w:r>
        <w:t>over</w:t>
      </w:r>
      <w:r>
        <w:t xml:space="preserve"> </w:t>
      </w:r>
      <w:r>
        <w:t>see</w:t>
      </w:r>
    </w:p>
    <w:p>
      <w:r>
        <w:rPr>
          <w:b/>
        </w:rPr>
        <w:t>ger: sleping - present participles (gerunds) should end in -e</w:t>
      </w:r>
      <w:r>
        <w:br/>
        <w:t>The Nun's Priest's Tale 3077 (data/oxford_txts/NPT_oxford.txt)</w:t>
        <w:br/>
      </w:r>
      <w:r>
        <w:t>That</w:t>
      </w:r>
      <w:r>
        <w:t xml:space="preserve"> </w:t>
      </w:r>
      <w:r>
        <w:t>oon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in</w:t>
      </w:r>
      <w:r>
        <w:t xml:space="preserve"> </w:t>
      </w:r>
      <w:r>
        <w:rPr>
          <w:i/>
        </w:rPr>
        <w:t>sleping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lay</w:t>
      </w:r>
    </w:p>
    <w:p>
      <w:r>
        <w:rPr>
          <w:b/>
        </w:rPr>
        <w:t>v%pt_pl: seiled - preterite plural should end in -e or -en</w:t>
      </w:r>
      <w:r>
        <w:br/>
        <w:t>The Nun's Priest's Tale 3104 (data/oxford_txts/NPT_oxford.txt)</w:t>
        <w:br/>
      </w:r>
      <w:r>
        <w:t>That</w:t>
      </w:r>
      <w:r>
        <w:t xml:space="preserve"> </w:t>
      </w:r>
      <w:r>
        <w:t>with</w:t>
      </w:r>
      <w:r>
        <w:t xml:space="preserve"> </w:t>
      </w:r>
      <w:r>
        <w:t>hem</w:t>
      </w:r>
      <w:r>
        <w:t xml:space="preserve"> </w:t>
      </w:r>
      <w:r>
        <w:rPr>
          <w:i/>
        </w:rPr>
        <w:t>seiled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tide</w:t>
      </w:r>
    </w:p>
    <w:p>
      <w:r>
        <w:rPr>
          <w:b/>
        </w:rPr>
        <w:t>v%pt_pl: had - preterite plural should end in -e or -en</w:t>
      </w:r>
      <w:r>
        <w:br/>
        <w:t>The Nun's Priest's Tale 3121 (data/oxford_txts/NPT_oxford.txt)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had</w:t>
      </w:r>
      <w:r>
        <w:t xml:space="preserve"> </w:t>
      </w:r>
      <w:r>
        <w:t>rad</w:t>
      </w:r>
      <w:r>
        <w:t xml:space="preserve"> </w:t>
      </w:r>
      <w:r>
        <w:t>his</w:t>
      </w:r>
      <w:r>
        <w:t xml:space="preserve"> </w:t>
      </w:r>
      <w:r>
        <w:t>legende</w:t>
      </w:r>
      <w:r>
        <w:t xml:space="preserve"> </w:t>
      </w:r>
      <w:r>
        <w:t>as</w:t>
      </w:r>
      <w:r>
        <w:t xml:space="preserve"> </w:t>
      </w:r>
      <w:r>
        <w:t>have</w:t>
      </w:r>
      <w:r>
        <w:t xml:space="preserve"> </w:t>
      </w:r>
      <w:r>
        <w:t>I</w:t>
      </w:r>
    </w:p>
    <w:p>
      <w:r>
        <w:rPr>
          <w:b/>
        </w:rPr>
        <w:t>v%inf: han - infinitive should end in -e, -en, or vowel</w:t>
      </w:r>
      <w:r>
        <w:br/>
        <w:t>The Nun's Priest's Tale 3152 (data/oxford_txts/NPT_oxford.txt)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han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avisioun</w:t>
      </w:r>
    </w:p>
    <w:p>
      <w:r>
        <w:rPr>
          <w:b/>
        </w:rPr>
        <w:t>ger: forwiting - present participles (gerunds) should end in -e</w:t>
      </w:r>
      <w:r>
        <w:br/>
        <w:t>The Nun's Priest's Tale 3243 (data/oxford_txts/NPT_oxford.txt)</w:t>
        <w:br/>
      </w:r>
      <w:r>
        <w:t>Whether</w:t>
      </w:r>
      <w:r>
        <w:t xml:space="preserve"> </w:t>
      </w:r>
      <w:r>
        <w:t>that</w:t>
      </w:r>
      <w:r>
        <w:t xml:space="preserve"> </w:t>
      </w:r>
      <w:r>
        <w:t>Goddes</w:t>
      </w:r>
      <w:r>
        <w:t xml:space="preserve"> </w:t>
      </w:r>
      <w:r>
        <w:t>worthy</w:t>
      </w:r>
      <w:r>
        <w:t xml:space="preserve"> </w:t>
      </w:r>
      <w:r>
        <w:rPr>
          <w:i/>
        </w:rPr>
        <w:t>forwiting</w:t>
      </w:r>
    </w:p>
    <w:p>
      <w:r>
        <w:rPr>
          <w:b/>
        </w:rPr>
        <w:t>v%inf: han - infinitive should end in -e, -en, or vowel</w:t>
      </w:r>
      <w:r>
        <w:br/>
        <w:t>The Nun's Priest's Tale 3251 (data/oxford_txts/NPT_oxford.txt)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not</w:t>
      </w:r>
      <w:r>
        <w:t xml:space="preserve"> </w:t>
      </w:r>
      <w:r>
        <w:rPr>
          <w:i/>
        </w:rPr>
        <w:t>han</w:t>
      </w:r>
      <w:r>
        <w:t xml:space="preserve"> </w:t>
      </w:r>
      <w:r>
        <w:t>to</w:t>
      </w:r>
      <w:r>
        <w:t xml:space="preserve"> </w:t>
      </w:r>
      <w:r>
        <w:t>do</w:t>
      </w:r>
      <w:r>
        <w:t xml:space="preserve"> </w:t>
      </w:r>
      <w:r>
        <w:t>of</w:t>
      </w:r>
      <w:r>
        <w:t xml:space="preserve"> </w:t>
      </w:r>
      <w:r>
        <w:t>swich</w:t>
      </w:r>
      <w:r>
        <w:t xml:space="preserve"> </w:t>
      </w:r>
      <w:r>
        <w:t>matere</w:t>
      </w:r>
    </w:p>
    <w:p>
      <w:r>
        <w:rPr>
          <w:b/>
        </w:rPr>
        <w:t>v%inf: han - infinitive should end in -e, -en, or vowel</w:t>
      </w:r>
      <w:r>
        <w:br/>
        <w:t>The Nun's Priest's Tale 3283 (data/oxford_txts/NPT_oxford.txt)</w:t>
        <w:br/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fled</w:t>
      </w:r>
      <w:r>
        <w:t xml:space="preserve"> </w:t>
      </w:r>
      <w:r>
        <w:t>but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fox</w:t>
      </w:r>
      <w:r>
        <w:t xml:space="preserve"> </w:t>
      </w:r>
      <w:r>
        <w:t>anon</w:t>
      </w:r>
    </w:p>
    <w:p>
      <w:r>
        <w:rPr>
          <w:b/>
        </w:rPr>
        <w:t>v%pr_pl: wol - present plural should end in -e or -en</w:t>
      </w:r>
      <w:r>
        <w:br/>
        <w:t>The Nun's Priest's Tale 3284 (data/oxford_txts/NPT_oxford.txt)</w:t>
        <w:br/>
      </w:r>
      <w:r>
        <w:t>Seid</w:t>
      </w:r>
      <w:r>
        <w:t xml:space="preserve"> </w:t>
      </w:r>
      <w:r>
        <w:t>Gentil</w:t>
      </w:r>
      <w:r>
        <w:t xml:space="preserve"> </w:t>
      </w:r>
      <w:r>
        <w:t>sire</w:t>
      </w:r>
      <w:r>
        <w:t xml:space="preserve"> </w:t>
      </w:r>
      <w:r>
        <w:t>allas</w:t>
      </w:r>
      <w:r>
        <w:t xml:space="preserve"> </w:t>
      </w:r>
      <w:r>
        <w:t>Wher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gon</w:t>
      </w:r>
    </w:p>
    <w:p>
      <w:r>
        <w:rPr>
          <w:b/>
        </w:rPr>
        <w:t>v%inf: gon - infinitive should end in -e, -en, or vowel</w:t>
      </w:r>
      <w:r>
        <w:br/>
        <w:t>The Nun's Priest's Tale 3284 (data/oxford_txts/NPT_oxford.txt)</w:t>
        <w:br/>
      </w:r>
      <w:r>
        <w:t>Seid</w:t>
      </w:r>
      <w:r>
        <w:t xml:space="preserve"> </w:t>
      </w:r>
      <w:r>
        <w:t>Gentil</w:t>
      </w:r>
      <w:r>
        <w:t xml:space="preserve"> </w:t>
      </w:r>
      <w:r>
        <w:t>sire</w:t>
      </w:r>
      <w:r>
        <w:t xml:space="preserve"> </w:t>
      </w:r>
      <w:r>
        <w:t>allas</w:t>
      </w:r>
      <w:r>
        <w:t xml:space="preserve"> </w:t>
      </w:r>
      <w:r>
        <w:t>Wher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rPr>
          <w:i/>
        </w:rPr>
        <w:t>gon</w:t>
      </w:r>
    </w:p>
    <w:p>
      <w:r>
        <w:rPr>
          <w:b/>
        </w:rPr>
        <w:t>v%pr_pl: han - present plural should end in -e or -en</w:t>
      </w:r>
      <w:r>
        <w:br/>
        <w:t>The Nun's Priest's Tale 3293 (data/oxford_txts/NPT_oxford.txt)</w:t>
        <w:br/>
      </w:r>
      <w:r>
        <w:t>Therwith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in</w:t>
      </w:r>
      <w:r>
        <w:t xml:space="preserve"> </w:t>
      </w:r>
      <w:r>
        <w:t>musik</w:t>
      </w:r>
      <w:r>
        <w:t xml:space="preserve"> </w:t>
      </w:r>
      <w:r>
        <w:t>more</w:t>
      </w:r>
      <w:r>
        <w:t xml:space="preserve"> </w:t>
      </w:r>
      <w:r>
        <w:t>felinge</w:t>
      </w:r>
    </w:p>
    <w:p>
      <w:r>
        <w:rPr>
          <w:b/>
        </w:rPr>
        <w:t>v%pr_pl: han - present plural should end in -e or -en</w:t>
      </w:r>
      <w:r>
        <w:br/>
        <w:t>The Nun's Priest's Tale 3297 (data/oxford_txts/NPT_oxford.txt)</w:t>
        <w:br/>
      </w:r>
      <w:r>
        <w:rPr>
          <w:i/>
        </w:rPr>
        <w:t>Han</w:t>
      </w:r>
      <w:r>
        <w:t xml:space="preserve"> </w:t>
      </w:r>
      <w:r>
        <w:t>in</w:t>
      </w:r>
      <w:r>
        <w:t xml:space="preserve"> </w:t>
      </w:r>
      <w:r>
        <w:t>min</w:t>
      </w:r>
      <w:r>
        <w:t xml:space="preserve"> </w:t>
      </w:r>
      <w:r>
        <w:t>hous</w:t>
      </w:r>
      <w:r>
        <w:t xml:space="preserve"> </w:t>
      </w:r>
      <w:r>
        <w:t>ybeen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gret</w:t>
      </w:r>
      <w:r>
        <w:t xml:space="preserve"> </w:t>
      </w:r>
      <w:r>
        <w:t>ese</w:t>
      </w:r>
    </w:p>
    <w:p>
      <w:r>
        <w:rPr>
          <w:b/>
        </w:rPr>
        <w:t>ger: singing - present participles (gerunds) should end in -e</w:t>
      </w:r>
      <w:r>
        <w:br/>
        <w:t>The Nun's Priest's Tale 3299 (data/oxford_txts/NPT_oxford.txt)</w:t>
        <w:br/>
      </w:r>
      <w:r>
        <w:t>But</w:t>
      </w:r>
      <w:r>
        <w:t xml:space="preserve"> </w:t>
      </w:r>
      <w:r>
        <w:t>for</w:t>
      </w:r>
      <w:r>
        <w:t xml:space="preserve"> </w:t>
      </w:r>
      <w:r>
        <w:t>men</w:t>
      </w:r>
      <w:r>
        <w:t xml:space="preserve"> </w:t>
      </w:r>
      <w:r>
        <w:t>speke</w:t>
      </w:r>
      <w:r>
        <w:t xml:space="preserve"> </w:t>
      </w:r>
      <w:r>
        <w:t>of</w:t>
      </w:r>
      <w:r>
        <w:t xml:space="preserve"> </w:t>
      </w:r>
      <w:r>
        <w:rPr>
          <w:i/>
        </w:rPr>
        <w:t>singing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saye</w:t>
      </w:r>
    </w:p>
    <w:p>
      <w:r>
        <w:rPr>
          <w:b/>
        </w:rPr>
        <w:t>v%pr_pl: con - present plural should end in -e or -en</w:t>
      </w:r>
      <w:r>
        <w:br/>
        <w:t>The Nun's Priest's Tale 3321 (data/oxford_txts/NPT_oxford.txt)</w:t>
        <w:br/>
      </w:r>
      <w:r>
        <w:t>Let</w:t>
      </w:r>
      <w:r>
        <w:t xml:space="preserve"> </w:t>
      </w:r>
      <w:r>
        <w:t>see</w:t>
      </w:r>
      <w:r>
        <w:t xml:space="preserve"> </w:t>
      </w:r>
      <w:r>
        <w:rPr>
          <w:i/>
        </w:rPr>
        <w:t>con</w:t>
      </w:r>
      <w:r>
        <w:t xml:space="preserve"> </w:t>
      </w:r>
      <w:r>
        <w:t>ye</w:t>
      </w:r>
      <w:r>
        <w:t xml:space="preserve"> </w:t>
      </w:r>
      <w:r>
        <w:t>your</w:t>
      </w:r>
      <w:r>
        <w:t xml:space="preserve"> </w:t>
      </w:r>
      <w:r>
        <w:t>fader</w:t>
      </w:r>
      <w:r>
        <w:t xml:space="preserve"> </w:t>
      </w:r>
      <w:r>
        <w:t>countrefete</w:t>
      </w:r>
    </w:p>
    <w:p>
      <w:r>
        <w:rPr>
          <w:b/>
        </w:rPr>
        <w:t>v%pt_pl: had - preterite plural should end in -e or -en</w:t>
      </w:r>
      <w:r>
        <w:br/>
        <w:t>The Nun's Priest's Tale 3361 (data/oxford_txts/NPT_oxford.txt)</w:t>
        <w:br/>
      </w:r>
      <w:r>
        <w:t>Whan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had</w:t>
      </w:r>
      <w:r>
        <w:t xml:space="preserve"> </w:t>
      </w:r>
      <w:r>
        <w:t>seyn</w:t>
      </w:r>
      <w:r>
        <w:t xml:space="preserve"> </w:t>
      </w:r>
      <w:r>
        <w:t>of</w:t>
      </w:r>
      <w:r>
        <w:t xml:space="preserve"> </w:t>
      </w:r>
      <w:r>
        <w:t>Chauntecleer</w:t>
      </w:r>
      <w:r>
        <w:t xml:space="preserve"> </w:t>
      </w:r>
      <w:r>
        <w:t>the</w:t>
      </w:r>
      <w:r>
        <w:t xml:space="preserve"> </w:t>
      </w:r>
      <w:r>
        <w:t>sighte</w:t>
      </w:r>
    </w:p>
    <w:p>
      <w:r>
        <w:rPr>
          <w:b/>
        </w:rPr>
        <w:t>v%inf: goon - infinitive should end in -e, -en, or vowel</w:t>
      </w:r>
      <w:r>
        <w:br/>
        <w:t>The Nun's Priest's Tale 3378 (data/oxford_txts/NPT_oxford.txt)</w:t>
        <w:br/>
      </w:r>
      <w:r>
        <w:t>And</w:t>
      </w:r>
      <w:r>
        <w:t xml:space="preserve"> </w:t>
      </w:r>
      <w:r>
        <w:t>sien</w:t>
      </w:r>
      <w:r>
        <w:t xml:space="preserve"> </w:t>
      </w:r>
      <w:r>
        <w:t>the</w:t>
      </w:r>
      <w:r>
        <w:t xml:space="preserve"> </w:t>
      </w:r>
      <w:r>
        <w:t>fox</w:t>
      </w:r>
      <w:r>
        <w:t xml:space="preserve"> </w:t>
      </w:r>
      <w:r>
        <w:t>toward</w:t>
      </w:r>
      <w:r>
        <w:t xml:space="preserve"> </w:t>
      </w:r>
      <w:r>
        <w:t>the</w:t>
      </w:r>
      <w:r>
        <w:t xml:space="preserve"> </w:t>
      </w:r>
      <w:r>
        <w:t>grove</w:t>
      </w:r>
      <w:r>
        <w:t xml:space="preserve"> </w:t>
      </w:r>
      <w:r>
        <w:rPr>
          <w:i/>
        </w:rPr>
        <w:t>goon</w:t>
      </w:r>
    </w:p>
    <w:p>
      <w:r>
        <w:rPr>
          <w:b/>
        </w:rPr>
        <w:t>ger: shouting - present participles (gerunds) should end in -e</w:t>
      </w:r>
      <w:r>
        <w:br/>
        <w:t>The Nun's Priest's Tale 3387 (data/oxford_txts/NPT_oxford.txt)</w:t>
        <w:br/>
      </w:r>
      <w:r>
        <w:t>And</w:t>
      </w:r>
      <w:r>
        <w:t xml:space="preserve"> </w:t>
      </w:r>
      <w:r>
        <w:rPr>
          <w:i/>
        </w:rPr>
        <w:t>shouting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men</w:t>
      </w:r>
      <w:r>
        <w:t xml:space="preserve"> </w:t>
      </w:r>
      <w:r>
        <w:t>and</w:t>
      </w:r>
      <w:r>
        <w:t xml:space="preserve"> </w:t>
      </w:r>
      <w:r>
        <w:t>wimmen</w:t>
      </w:r>
      <w:r>
        <w:t xml:space="preserve"> </w:t>
      </w:r>
      <w:r>
        <w:t>eke</w:t>
      </w:r>
    </w:p>
    <w:p>
      <w:r>
        <w:rPr>
          <w:b/>
        </w:rPr>
        <w:t>v%pt_pl: pouped - preterite plural should end in -e or -en</w:t>
      </w:r>
      <w:r>
        <w:br/>
        <w:t>The Nun's Priest's Tale 3399 (data/oxford_txts/NPT_oxford.txt)</w:t>
        <w:br/>
      </w:r>
      <w:r>
        <w:t>Of</w:t>
      </w:r>
      <w:r>
        <w:t xml:space="preserve"> </w:t>
      </w:r>
      <w:r>
        <w:t>horn</w:t>
      </w:r>
      <w:r>
        <w:t xml:space="preserve"> </w:t>
      </w:r>
      <w:r>
        <w:t>of</w:t>
      </w:r>
      <w:r>
        <w:t xml:space="preserve"> </w:t>
      </w:r>
      <w:r>
        <w:t>boon</w:t>
      </w:r>
      <w:r>
        <w:t xml:space="preserve"> </w:t>
      </w:r>
      <w:r>
        <w:t>in</w:t>
      </w:r>
      <w:r>
        <w:t xml:space="preserve"> </w:t>
      </w:r>
      <w:r>
        <w:t>which</w:t>
      </w:r>
      <w:r>
        <w:t xml:space="preserve"> </w:t>
      </w:r>
      <w:r>
        <w:t>they</w:t>
      </w:r>
      <w:r>
        <w:t xml:space="preserve"> </w:t>
      </w:r>
      <w:r>
        <w:t>blewe</w:t>
      </w:r>
      <w:r>
        <w:t xml:space="preserve"> </w:t>
      </w:r>
      <w:r>
        <w:t>and</w:t>
      </w:r>
      <w:r>
        <w:t xml:space="preserve"> </w:t>
      </w:r>
      <w:r>
        <w:rPr>
          <w:i/>
        </w:rPr>
        <w:t>pouped</w:t>
      </w:r>
    </w:p>
    <w:p>
      <w:r>
        <w:rPr>
          <w:b/>
        </w:rPr>
        <w:t>v%pt_pl: skriked - preterite plural should end in -e or -en</w:t>
      </w:r>
      <w:r>
        <w:br/>
        <w:t>The Nun's Priest's Tale 3400 (data/oxford_txts/NPT_oxford.txt)</w:t>
        <w:br/>
      </w:r>
      <w:r>
        <w:t>And</w:t>
      </w:r>
      <w:r>
        <w:t xml:space="preserve"> </w:t>
      </w:r>
      <w:r>
        <w:t>therwithal</w:t>
      </w:r>
      <w:r>
        <w:t xml:space="preserve"> </w:t>
      </w:r>
      <w:r>
        <w:t>thay</w:t>
      </w:r>
      <w:r>
        <w:t xml:space="preserve"> </w:t>
      </w:r>
      <w:r>
        <w:rPr>
          <w:i/>
        </w:rPr>
        <w:t>skriked</w:t>
      </w:r>
      <w:r>
        <w:t xml:space="preserve"> </w:t>
      </w:r>
      <w:r>
        <w:t>and</w:t>
      </w:r>
      <w:r>
        <w:t xml:space="preserve"> </w:t>
      </w:r>
      <w:r>
        <w:t>they</w:t>
      </w:r>
      <w:r>
        <w:t xml:space="preserve"> </w:t>
      </w:r>
      <w:r>
        <w:t>houped</w:t>
      </w:r>
    </w:p>
    <w:p>
      <w:r>
        <w:rPr>
          <w:b/>
        </w:rPr>
        <w:t>v%pt_pl: houped - preterite plural should end in -e or -en</w:t>
      </w:r>
      <w:r>
        <w:br/>
        <w:t>The Nun's Priest's Tale 3400 (data/oxford_txts/NPT_oxford.txt)</w:t>
        <w:br/>
      </w:r>
      <w:r>
        <w:t>And</w:t>
      </w:r>
      <w:r>
        <w:t xml:space="preserve"> </w:t>
      </w:r>
      <w:r>
        <w:t>therwithal</w:t>
      </w:r>
      <w:r>
        <w:t xml:space="preserve"> </w:t>
      </w:r>
      <w:r>
        <w:t>thay</w:t>
      </w:r>
      <w:r>
        <w:t xml:space="preserve"> </w:t>
      </w:r>
      <w:r>
        <w:t>skriked</w:t>
      </w:r>
      <w:r>
        <w:t xml:space="preserve"> </w:t>
      </w:r>
      <w:r>
        <w:t>and</w:t>
      </w:r>
      <w:r>
        <w:t xml:space="preserve"> </w:t>
      </w:r>
      <w:r>
        <w:t>they</w:t>
      </w:r>
      <w:r>
        <w:t xml:space="preserve"> </w:t>
      </w:r>
      <w:r>
        <w:rPr>
          <w:i/>
        </w:rPr>
        <w:t>houped</w:t>
      </w:r>
    </w:p>
    <w:p>
      <w:r>
        <w:rPr>
          <w:b/>
        </w:rPr>
        <w:t>v%inf: han - infinitive should end in -e, -en, or vowel</w:t>
      </w:r>
      <w:r>
        <w:br/>
        <w:t>The Wife of Bath's Tale 892 (data/oxford_txts/WBT_oxford.txt)</w:t>
        <w:br/>
      </w:r>
      <w:r>
        <w:t>By</w:t>
      </w:r>
      <w:r>
        <w:t xml:space="preserve"> </w:t>
      </w:r>
      <w:r>
        <w:t>cours</w:t>
      </w:r>
      <w:r>
        <w:t xml:space="preserve"> </w:t>
      </w:r>
      <w:r>
        <w:t>of</w:t>
      </w:r>
      <w:r>
        <w:t xml:space="preserve"> </w:t>
      </w:r>
      <w:r>
        <w:t>lawe</w:t>
      </w:r>
      <w:r>
        <w:t xml:space="preserve"> </w:t>
      </w:r>
      <w:r>
        <w:t>and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lost</w:t>
      </w:r>
      <w:r>
        <w:t xml:space="preserve"> </w:t>
      </w:r>
      <w:r>
        <w:t>his</w:t>
      </w:r>
      <w:r>
        <w:t xml:space="preserve"> </w:t>
      </w:r>
      <w:r>
        <w:t>heed</w:t>
      </w:r>
    </w:p>
    <w:p>
      <w:r>
        <w:rPr>
          <w:b/>
        </w:rPr>
        <w:t>v%inf: chees - infinitive should end in -e, -en, or vowel</w:t>
      </w:r>
      <w:r>
        <w:br/>
        <w:t>The Wife of Bath's Tale 898 (data/oxford_txts/WBT_oxford.txt)</w:t>
        <w:br/>
      </w:r>
      <w:r>
        <w:t>To</w:t>
      </w:r>
      <w:r>
        <w:t xml:space="preserve"> </w:t>
      </w:r>
      <w:r>
        <w:rPr>
          <w:i/>
        </w:rPr>
        <w:t>chees</w:t>
      </w:r>
      <w:r>
        <w:t xml:space="preserve"> </w:t>
      </w:r>
      <w:r>
        <w:t>whether</w:t>
      </w:r>
      <w:r>
        <w:t xml:space="preserve"> </w:t>
      </w:r>
      <w:r>
        <w:t>she</w:t>
      </w:r>
      <w:r>
        <w:t xml:space="preserve"> </w:t>
      </w:r>
      <w:r>
        <w:t>wolde</w:t>
      </w:r>
      <w:r>
        <w:t xml:space="preserve"> </w:t>
      </w:r>
      <w:r>
        <w:t>him</w:t>
      </w:r>
      <w:r>
        <w:t xml:space="preserve"> </w:t>
      </w:r>
      <w:r>
        <w:t>save</w:t>
      </w:r>
      <w:r>
        <w:t xml:space="preserve"> </w:t>
      </w:r>
      <w:r>
        <w:t>or</w:t>
      </w:r>
      <w:r>
        <w:t xml:space="preserve"> </w:t>
      </w:r>
      <w:r>
        <w:t>spille</w:t>
      </w:r>
    </w:p>
    <w:p>
      <w:r>
        <w:rPr>
          <w:b/>
        </w:rPr>
        <w:t>v%inf: gon - infinitive should end in -e, -en, or vowel</w:t>
      </w:r>
      <w:r>
        <w:br/>
        <w:t>The Wife of Bath's Tale 908 (data/oxford_txts/WBT_oxford.txt)</w:t>
        <w:br/>
      </w:r>
      <w:r>
        <w:t>Yet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t>yeve</w:t>
      </w:r>
      <w:r>
        <w:t xml:space="preserve"> </w:t>
      </w:r>
      <w:r>
        <w:t>thee</w:t>
      </w:r>
      <w:r>
        <w:t xml:space="preserve"> </w:t>
      </w:r>
      <w:r>
        <w:t>leve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gon</w:t>
      </w:r>
    </w:p>
    <w:p>
      <w:r>
        <w:rPr>
          <w:b/>
        </w:rPr>
        <w:t>v%inf: han - infinitive should end in -e, -en, or vowel</w:t>
      </w:r>
      <w:r>
        <w:br/>
        <w:t>The Wife of Bath's Tale 911 (data/oxford_txts/WBT_oxford.txt)</w:t>
        <w:br/>
      </w:r>
      <w:r>
        <w:t>And</w:t>
      </w:r>
      <w:r>
        <w:t xml:space="preserve"> </w:t>
      </w:r>
      <w:r>
        <w:t>suertee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rPr>
          <w:i/>
        </w:rPr>
        <w:t>han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thou</w:t>
      </w:r>
      <w:r>
        <w:t xml:space="preserve"> </w:t>
      </w:r>
      <w:r>
        <w:t>pace</w:t>
      </w:r>
    </w:p>
    <w:p>
      <w:r>
        <w:rPr>
          <w:b/>
        </w:rPr>
        <w:t>v%pr_pl: wol - present plural should end in -e or -en</w:t>
      </w:r>
      <w:r>
        <w:br/>
        <w:t>The Wife of Bath's Tale 944 (data/oxford_txts/WBT_oxford.txt)</w:t>
        <w:br/>
      </w:r>
      <w:r>
        <w:t>We</w:t>
      </w:r>
      <w:r>
        <w:t xml:space="preserve"> </w:t>
      </w:r>
      <w:r>
        <w:rPr>
          <w:i/>
        </w:rPr>
        <w:t>wol</w:t>
      </w:r>
      <w:r>
        <w:t xml:space="preserve"> </w:t>
      </w:r>
      <w:r>
        <w:t>been</w:t>
      </w:r>
      <w:r>
        <w:t xml:space="preserve"> </w:t>
      </w:r>
      <w:r>
        <w:t>holden</w:t>
      </w:r>
      <w:r>
        <w:t xml:space="preserve"> </w:t>
      </w:r>
      <w:r>
        <w:t>wise</w:t>
      </w:r>
      <w:r>
        <w:t xml:space="preserve"> </w:t>
      </w:r>
      <w:r>
        <w:t>and</w:t>
      </w:r>
      <w:r>
        <w:t xml:space="preserve"> </w:t>
      </w:r>
      <w:r>
        <w:t>clene</w:t>
      </w:r>
      <w:r>
        <w:t xml:space="preserve"> </w:t>
      </w:r>
      <w:r>
        <w:t>of</w:t>
      </w:r>
      <w:r>
        <w:t xml:space="preserve"> </w:t>
      </w:r>
      <w:r>
        <w:t>sinne</w:t>
      </w:r>
    </w:p>
    <w:p>
      <w:r>
        <w:rPr>
          <w:b/>
        </w:rPr>
        <w:t>v%pr_pl: han - present plural should end in -e or -en</w:t>
      </w:r>
      <w:r>
        <w:br/>
        <w:t>The Wife of Bath's Tale 945 (data/oxford_txts/WBT_oxford.txt)</w:t>
        <w:br/>
      </w:r>
      <w:r>
        <w:t>And</w:t>
      </w:r>
      <w:r>
        <w:t xml:space="preserve"> </w:t>
      </w:r>
      <w:r>
        <w:t>somme</w:t>
      </w:r>
      <w:r>
        <w:t xml:space="preserve"> </w:t>
      </w:r>
      <w:r>
        <w:t>seyn</w:t>
      </w:r>
      <w:r>
        <w:t xml:space="preserve"> </w:t>
      </w:r>
      <w:r>
        <w:t>that</w:t>
      </w:r>
      <w:r>
        <w:t xml:space="preserve"> </w:t>
      </w:r>
      <w:r>
        <w:t>greet</w:t>
      </w:r>
      <w:r>
        <w:t xml:space="preserve"> </w:t>
      </w:r>
      <w:r>
        <w:t>delit</w:t>
      </w:r>
      <w:r>
        <w:t xml:space="preserve"> </w:t>
      </w:r>
      <w:r>
        <w:rPr>
          <w:i/>
        </w:rPr>
        <w:t>han</w:t>
      </w:r>
      <w:r>
        <w:t xml:space="preserve"> </w:t>
      </w:r>
      <w:r>
        <w:t>we</w:t>
      </w:r>
    </w:p>
    <w:p>
      <w:r>
        <w:rPr>
          <w:b/>
        </w:rPr>
        <w:t>v%pr_pl: wol - present plural should end in -e or -en</w:t>
      </w:r>
      <w:r>
        <w:br/>
        <w:t>The Wife of Bath's Tale 951 (data/oxford_txts/WBT_oxford.txt)</w:t>
        <w:br/>
      </w:r>
      <w:r>
        <w:t>Witnesse</w:t>
      </w:r>
      <w:r>
        <w:t xml:space="preserve"> </w:t>
      </w:r>
      <w:r>
        <w:t>on</w:t>
      </w:r>
      <w:r>
        <w:t xml:space="preserve"> </w:t>
      </w:r>
      <w:r>
        <w:t>Mida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heer</w:t>
      </w:r>
      <w:r>
        <w:t xml:space="preserve"> </w:t>
      </w:r>
      <w:r>
        <w:t>the</w:t>
      </w:r>
      <w:r>
        <w:t xml:space="preserve"> </w:t>
      </w:r>
      <w:r>
        <w:t>tale</w:t>
      </w:r>
    </w:p>
    <w:p>
      <w:r>
        <w:rPr>
          <w:b/>
        </w:rPr>
        <w:t>v%inf: heer - infinitive should end in -e, -en, or vowel</w:t>
      </w:r>
      <w:r>
        <w:br/>
        <w:t>The Wife of Bath's Tale 951 (data/oxford_txts/WBT_oxford.txt)</w:t>
        <w:br/>
      </w:r>
      <w:r>
        <w:t>Witnesse</w:t>
      </w:r>
      <w:r>
        <w:t xml:space="preserve"> </w:t>
      </w:r>
      <w:r>
        <w:t>on</w:t>
      </w:r>
      <w:r>
        <w:t xml:space="preserve"> </w:t>
      </w:r>
      <w:r>
        <w:t>Mida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rPr>
          <w:i/>
        </w:rPr>
        <w:t>heer</w:t>
      </w:r>
      <w:r>
        <w:t xml:space="preserve"> </w:t>
      </w:r>
      <w:r>
        <w:t>the</w:t>
      </w:r>
      <w:r>
        <w:t xml:space="preserve"> </w:t>
      </w:r>
      <w:r>
        <w:t>tale</w:t>
      </w:r>
    </w:p>
    <w:p>
      <w:r>
        <w:rPr>
          <w:b/>
        </w:rPr>
        <w:t>v%inf: han - infinitive should end in -e, -en, or vowel</w:t>
      </w:r>
      <w:r>
        <w:br/>
        <w:t>The Wife of Bath's Tale 963 (data/oxford_txts/WBT_oxford.txt)</w:t>
        <w:br/>
      </w:r>
      <w:r>
        <w:t>To</w:t>
      </w:r>
      <w:r>
        <w:t xml:space="preserve"> </w:t>
      </w:r>
      <w:r>
        <w:t>make</w:t>
      </w:r>
      <w:r>
        <w:t xml:space="preserve"> </w:t>
      </w:r>
      <w:r>
        <w:t>hir</w:t>
      </w:r>
      <w:r>
        <w:t xml:space="preserve"> </w:t>
      </w:r>
      <w:r>
        <w:t>housbonde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so</w:t>
      </w:r>
      <w:r>
        <w:t xml:space="preserve"> </w:t>
      </w:r>
      <w:r>
        <w:t>foul</w:t>
      </w:r>
      <w:r>
        <w:t xml:space="preserve"> </w:t>
      </w:r>
      <w:r>
        <w:t>a</w:t>
      </w:r>
      <w:r>
        <w:t xml:space="preserve"> </w:t>
      </w:r>
      <w:r>
        <w:t>name</w:t>
      </w:r>
    </w:p>
    <w:p>
      <w:r>
        <w:rPr>
          <w:b/>
        </w:rPr>
        <w:t>v%pr_pl: can - present plural should end in -e or -en</w:t>
      </w:r>
      <w:r>
        <w:br/>
        <w:t>The Wife of Bath's Tale 980 (data/oxford_txts/WBT_oxford.txt)</w:t>
        <w:br/>
      </w:r>
      <w:r>
        <w:t>Yet</w:t>
      </w:r>
      <w:r>
        <w:t xml:space="preserve"> </w:t>
      </w:r>
      <w:r>
        <w:t>out</w:t>
      </w:r>
      <w:r>
        <w:t xml:space="preserve"> </w:t>
      </w:r>
      <w:r>
        <w:t>it</w:t>
      </w:r>
      <w:r>
        <w:t xml:space="preserve"> </w:t>
      </w:r>
      <w:r>
        <w:t>moot</w:t>
      </w:r>
      <w:r>
        <w:t xml:space="preserve"> </w:t>
      </w:r>
      <w:r>
        <w:t>we</w:t>
      </w:r>
      <w:r>
        <w:t xml:space="preserve"> </w:t>
      </w:r>
      <w:r>
        <w:rPr>
          <w:i/>
        </w:rPr>
        <w:t>can</w:t>
      </w:r>
      <w:r>
        <w:t xml:space="preserve"> </w:t>
      </w:r>
      <w:r>
        <w:t>no</w:t>
      </w:r>
      <w:r>
        <w:t xml:space="preserve"> </w:t>
      </w:r>
      <w:r>
        <w:t>conseil</w:t>
      </w:r>
      <w:r>
        <w:t xml:space="preserve"> </w:t>
      </w:r>
      <w:r>
        <w:t>hide</w:t>
      </w:r>
    </w:p>
    <w:p>
      <w:r>
        <w:rPr>
          <w:b/>
        </w:rPr>
        <w:t>v%pr_pl: wol - present plural should end in -e or -en</w:t>
      </w:r>
      <w:r>
        <w:br/>
        <w:t>The Wife of Bath's Tale 981 (data/oxford_txts/WBT_oxford.txt)</w:t>
        <w:br/>
      </w:r>
      <w:r>
        <w:t>The</w:t>
      </w:r>
      <w:r>
        <w:t xml:space="preserve"> </w:t>
      </w:r>
      <w:r>
        <w:t>remenant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tale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heere</w:t>
      </w:r>
    </w:p>
    <w:p>
      <w:r>
        <w:rPr>
          <w:b/>
        </w:rPr>
        <w:t>v%inf: com - infinitive should end in -e, -en, or vowel</w:t>
      </w:r>
      <w:r>
        <w:br/>
        <w:t>The Wife of Bath's Tale 984 (data/oxford_txts/WBT_oxford.txt)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saugh</w:t>
      </w:r>
      <w:r>
        <w:t xml:space="preserve"> </w:t>
      </w:r>
      <w:r>
        <w:t>he</w:t>
      </w:r>
      <w:r>
        <w:t xml:space="preserve"> </w:t>
      </w:r>
      <w:r>
        <w:t>might</w:t>
      </w:r>
      <w:r>
        <w:t xml:space="preserve"> </w:t>
      </w:r>
      <w:r>
        <w:t>nat</w:t>
      </w:r>
      <w:r>
        <w:t xml:space="preserve"> </w:t>
      </w:r>
      <w:r>
        <w:rPr>
          <w:i/>
        </w:rPr>
        <w:t>com</w:t>
      </w:r>
      <w:r>
        <w:t xml:space="preserve"> </w:t>
      </w:r>
      <w:r>
        <w:t>therby</w:t>
      </w:r>
    </w:p>
    <w:p>
      <w:r>
        <w:rPr>
          <w:b/>
        </w:rPr>
        <w:t>v%pt_pl: coud - preterite plural should end in -e or -en</w:t>
      </w:r>
      <w:r>
        <w:br/>
        <w:t>The Wife of Bath's Tale 1008 (data/oxford_txts/WBT_oxford.txt)</w:t>
        <w:br/>
      </w:r>
      <w:r>
        <w:rPr>
          <w:i/>
        </w:rPr>
        <w:t>Coud</w:t>
      </w:r>
      <w:r>
        <w:t xml:space="preserve"> </w:t>
      </w:r>
      <w:r>
        <w:t>ye</w:t>
      </w:r>
      <w:r>
        <w:t xml:space="preserve"> </w:t>
      </w:r>
      <w:r>
        <w:t>me</w:t>
      </w:r>
      <w:r>
        <w:t xml:space="preserve"> </w:t>
      </w:r>
      <w:r>
        <w:t>wisse</w:t>
      </w:r>
      <w:r>
        <w:t xml:space="preserve"> </w:t>
      </w:r>
      <w:r>
        <w:t>I</w:t>
      </w:r>
      <w:r>
        <w:t xml:space="preserve"> </w:t>
      </w:r>
      <w:r>
        <w:t>wold</w:t>
      </w:r>
      <w:r>
        <w:t xml:space="preserve"> </w:t>
      </w:r>
      <w:r>
        <w:t>wel</w:t>
      </w:r>
      <w:r>
        <w:t xml:space="preserve"> </w:t>
      </w:r>
      <w:r>
        <w:t>quit</w:t>
      </w:r>
      <w:r>
        <w:t xml:space="preserve"> </w:t>
      </w:r>
      <w:r>
        <w:t>your</w:t>
      </w:r>
      <w:r>
        <w:t xml:space="preserve"> </w:t>
      </w:r>
      <w:r>
        <w:t>hire</w:t>
      </w:r>
    </w:p>
    <w:p>
      <w:r>
        <w:rPr>
          <w:b/>
        </w:rPr>
        <w:t>v%inf: quit - infinitive should end in -e, -en, or vowel</w:t>
      </w:r>
      <w:r>
        <w:br/>
        <w:t>The Wife of Bath's Tale 1008 (data/oxford_txts/WBT_oxford.txt)</w:t>
        <w:br/>
      </w:r>
      <w:r>
        <w:t>Coud</w:t>
      </w:r>
      <w:r>
        <w:t xml:space="preserve"> </w:t>
      </w:r>
      <w:r>
        <w:t>ye</w:t>
      </w:r>
      <w:r>
        <w:t xml:space="preserve"> </w:t>
      </w:r>
      <w:r>
        <w:t>me</w:t>
      </w:r>
      <w:r>
        <w:t xml:space="preserve"> </w:t>
      </w:r>
      <w:r>
        <w:t>wisse</w:t>
      </w:r>
      <w:r>
        <w:t xml:space="preserve"> </w:t>
      </w:r>
      <w:r>
        <w:t>I</w:t>
      </w:r>
      <w:r>
        <w:t xml:space="preserve"> </w:t>
      </w:r>
      <w:r>
        <w:t>wold</w:t>
      </w:r>
      <w:r>
        <w:t xml:space="preserve"> </w:t>
      </w:r>
      <w:r>
        <w:t>wel</w:t>
      </w:r>
      <w:r>
        <w:t xml:space="preserve"> </w:t>
      </w:r>
      <w:r>
        <w:rPr>
          <w:i/>
        </w:rPr>
        <w:t>quit</w:t>
      </w:r>
      <w:r>
        <w:t xml:space="preserve"> </w:t>
      </w:r>
      <w:r>
        <w:t>your</w:t>
      </w:r>
      <w:r>
        <w:t xml:space="preserve"> </w:t>
      </w:r>
      <w:r>
        <w:t>hire</w:t>
      </w:r>
    </w:p>
    <w:p>
      <w:r>
        <w:rPr>
          <w:b/>
        </w:rPr>
        <w:t>v%pt_pl: contraried - preterite plural should end in -e or -en</w:t>
      </w:r>
      <w:r>
        <w:br/>
        <w:t>The Wife of Bath's Tale 1044 (data/oxford_txts/WBT_oxford.txt)</w:t>
        <w:br/>
      </w:r>
      <w:r>
        <w:t>Ne</w:t>
      </w:r>
      <w:r>
        <w:t xml:space="preserve"> </w:t>
      </w:r>
      <w:r>
        <w:t>widwe</w:t>
      </w:r>
      <w:r>
        <w:t xml:space="preserve"> </w:t>
      </w:r>
      <w:r>
        <w:t>that</w:t>
      </w:r>
      <w:r>
        <w:t xml:space="preserve"> </w:t>
      </w:r>
      <w:r>
        <w:rPr>
          <w:i/>
        </w:rPr>
        <w:t>contraried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saide</w:t>
      </w:r>
    </w:p>
    <w:p>
      <w:r>
        <w:rPr>
          <w:b/>
        </w:rPr>
        <w:t>v%inf: han - infinitive should end in -e, -en, or vowel</w:t>
      </w:r>
      <w:r>
        <w:br/>
        <w:t>The Wife of Bath's Tale 1045 (data/oxford_txts/WBT_oxford.txt)</w:t>
        <w:br/>
      </w:r>
      <w:r>
        <w:t>But</w:t>
      </w:r>
      <w:r>
        <w:t xml:space="preserve"> </w:t>
      </w:r>
      <w:r>
        <w:t>seiden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worthy</w:t>
      </w:r>
      <w:r>
        <w:t xml:space="preserve"> </w:t>
      </w:r>
      <w:r>
        <w:rPr>
          <w:i/>
        </w:rPr>
        <w:t>han</w:t>
      </w:r>
      <w:r>
        <w:t xml:space="preserve"> </w:t>
      </w:r>
      <w:r>
        <w:t>his</w:t>
      </w:r>
      <w:r>
        <w:t xml:space="preserve"> </w:t>
      </w:r>
      <w:r>
        <w:t>lif</w:t>
      </w:r>
    </w:p>
    <w:p>
      <w:r>
        <w:rPr>
          <w:b/>
        </w:rPr>
        <w:t>v%pr_pl: claim - present plural should end in -e or -en</w:t>
      </w:r>
      <w:r>
        <w:br/>
        <w:t>The Wife of Bath's Tale 1120 (data/oxford_txts/WBT_oxford.txt)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we</w:t>
      </w:r>
      <w:r>
        <w:t xml:space="preserve"> </w:t>
      </w:r>
      <w:r>
        <w:rPr>
          <w:i/>
        </w:rPr>
        <w:t>claim</w:t>
      </w:r>
      <w:r>
        <w:t xml:space="preserve"> </w:t>
      </w:r>
      <w:r>
        <w:t>to</w:t>
      </w:r>
      <w:r>
        <w:t xml:space="preserve"> </w:t>
      </w:r>
      <w:r>
        <w:t>been</w:t>
      </w:r>
      <w:r>
        <w:t xml:space="preserve"> </w:t>
      </w:r>
      <w:r>
        <w:t>of</w:t>
      </w:r>
      <w:r>
        <w:t xml:space="preserve"> </w:t>
      </w:r>
      <w:r>
        <w:t>heigh</w:t>
      </w:r>
      <w:r>
        <w:t xml:space="preserve"> </w:t>
      </w:r>
      <w:r>
        <w:t>parage</w:t>
      </w:r>
    </w:p>
    <w:p>
      <w:r>
        <w:rPr>
          <w:b/>
        </w:rPr>
        <w:t>ger: living - present participles (gerunds) should end in -e</w:t>
      </w:r>
      <w:r>
        <w:br/>
        <w:t>The Wife of Bath's Tale 1122 (data/oxford_txts/WBT_oxford.txt)</w:t>
        <w:br/>
      </w:r>
      <w:r>
        <w:t>To</w:t>
      </w:r>
      <w:r>
        <w:t xml:space="preserve"> </w:t>
      </w:r>
      <w:r>
        <w:t>noon</w:t>
      </w:r>
      <w:r>
        <w:t xml:space="preserve"> </w:t>
      </w:r>
      <w:r>
        <w:t>of</w:t>
      </w:r>
      <w:r>
        <w:t xml:space="preserve"> </w:t>
      </w:r>
      <w:r>
        <w:t>us</w:t>
      </w:r>
      <w:r>
        <w:t xml:space="preserve"> </w:t>
      </w:r>
      <w:r>
        <w:t>hir</w:t>
      </w:r>
      <w:r>
        <w:t xml:space="preserve"> </w:t>
      </w:r>
      <w:r>
        <w:t>vertuous</w:t>
      </w:r>
      <w:r>
        <w:t xml:space="preserve"> </w:t>
      </w:r>
      <w:r>
        <w:rPr>
          <w:i/>
        </w:rPr>
        <w:t>living</w:t>
      </w:r>
    </w:p>
    <w:p>
      <w:r>
        <w:rPr>
          <w:b/>
        </w:rPr>
        <w:t>v%inf: shet - infinitive should end in -e, -en, or vowel</w:t>
      </w:r>
      <w:r>
        <w:br/>
        <w:t>The Wife of Bath's Tale 1141 (data/oxford_txts/WBT_oxford.txt)</w:t>
        <w:br/>
      </w:r>
      <w:r>
        <w:t>And</w:t>
      </w:r>
      <w:r>
        <w:t xml:space="preserve"> </w:t>
      </w:r>
      <w:r>
        <w:t>lat</w:t>
      </w:r>
      <w:r>
        <w:t xml:space="preserve"> </w:t>
      </w:r>
      <w:r>
        <w:t>men</w:t>
      </w:r>
      <w:r>
        <w:t xml:space="preserve"> </w:t>
      </w:r>
      <w:r>
        <w:rPr>
          <w:i/>
        </w:rPr>
        <w:t>shet</w:t>
      </w:r>
      <w:r>
        <w:t xml:space="preserve"> </w:t>
      </w:r>
      <w:r>
        <w:t>the</w:t>
      </w:r>
      <w:r>
        <w:t xml:space="preserve"> </w:t>
      </w:r>
      <w:r>
        <w:t>dores</w:t>
      </w:r>
      <w:r>
        <w:t xml:space="preserve"> </w:t>
      </w:r>
      <w:r>
        <w:t>and</w:t>
      </w:r>
      <w:r>
        <w:t xml:space="preserve"> </w:t>
      </w:r>
      <w:r>
        <w:t>go</w:t>
      </w:r>
      <w:r>
        <w:t xml:space="preserve"> </w:t>
      </w:r>
      <w:r>
        <w:t>thenne</w:t>
      </w:r>
    </w:p>
    <w:p>
      <w:r>
        <w:rPr>
          <w:b/>
        </w:rPr>
        <w:t>v%inf: han - infinitive should end in -e, -en, or vowel</w:t>
      </w:r>
      <w:r>
        <w:br/>
        <w:t>The Wife of Bath's Tale 1152 (data/oxford_txts/WBT_oxford.txt)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wol</w:t>
      </w:r>
      <w:r>
        <w:t xml:space="preserve"> </w:t>
      </w:r>
      <w:r>
        <w:rPr>
          <w:i/>
        </w:rPr>
        <w:t>han</w:t>
      </w:r>
      <w:r>
        <w:t xml:space="preserve"> </w:t>
      </w:r>
      <w:r>
        <w:t>pris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gentrie</w:t>
      </w:r>
    </w:p>
    <w:p>
      <w:r>
        <w:rPr>
          <w:b/>
        </w:rPr>
        <w:t>v%inf: grant - infinitive should end in -e, -en, or vowel</w:t>
      </w:r>
      <w:r>
        <w:br/>
        <w:t>The Wife of Bath's Tale 1174 (data/oxford_txts/WBT_oxford.txt)</w:t>
        <w:br/>
      </w:r>
      <w:r>
        <w:rPr>
          <w:i/>
        </w:rPr>
        <w:t>Grant</w:t>
      </w:r>
      <w:r>
        <w:t xml:space="preserve"> </w:t>
      </w:r>
      <w:r>
        <w:t>me</w:t>
      </w:r>
      <w:r>
        <w:t xml:space="preserve"> </w:t>
      </w:r>
      <w:r>
        <w:t>grace</w:t>
      </w:r>
      <w:r>
        <w:t xml:space="preserve"> </w:t>
      </w:r>
      <w:r>
        <w:t>to</w:t>
      </w:r>
      <w:r>
        <w:t xml:space="preserve"> </w:t>
      </w:r>
      <w:r>
        <w:t>liven</w:t>
      </w:r>
      <w:r>
        <w:t xml:space="preserve"> </w:t>
      </w:r>
      <w:r>
        <w:t>vertuously</w:t>
      </w:r>
    </w:p>
    <w:p>
      <w:r>
        <w:rPr>
          <w:b/>
        </w:rPr>
        <w:t>ger: living - present participles (gerunds) should end in -e</w:t>
      </w:r>
      <w:r>
        <w:br/>
        <w:t>The Wife of Bath's Tale 1182 (data/oxford_txts/WBT_oxford.txt)</w:t>
        <w:br/>
      </w:r>
      <w:r>
        <w:t>Ne</w:t>
      </w:r>
      <w:r>
        <w:t xml:space="preserve"> </w:t>
      </w:r>
      <w:r>
        <w:t>wolde</w:t>
      </w:r>
      <w:r>
        <w:t xml:space="preserve"> </w:t>
      </w:r>
      <w:r>
        <w:t>nat</w:t>
      </w:r>
      <w:r>
        <w:t xml:space="preserve"> </w:t>
      </w:r>
      <w:r>
        <w:t>chese</w:t>
      </w:r>
      <w:r>
        <w:t xml:space="preserve"> </w:t>
      </w:r>
      <w:r>
        <w:t>a</w:t>
      </w:r>
      <w:r>
        <w:t xml:space="preserve"> </w:t>
      </w:r>
      <w:r>
        <w:t>vicious</w:t>
      </w:r>
      <w:r>
        <w:t xml:space="preserve"> </w:t>
      </w:r>
      <w:r>
        <w:rPr>
          <w:i/>
        </w:rPr>
        <w:t>living</w:t>
      </w:r>
    </w:p>
    <w:p>
      <w:r>
        <w:rPr>
          <w:b/>
        </w:rPr>
        <w:t>v%inf: han - infinitive should end in -e, -en, or vowel</w:t>
      </w:r>
      <w:r>
        <w:br/>
        <w:t>The Wife of Bath's Tale 1188 (data/oxford_txts/WBT_oxford.txt)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nat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might</w:t>
      </w:r>
    </w:p>
    <w:p>
      <w:r>
        <w:rPr>
          <w:b/>
        </w:rPr>
        <w:t>v%inf: fulfill - infinitive should end in -e, -en, or vowel</w:t>
      </w:r>
      <w:r>
        <w:br/>
        <w:t>The Wife of Bath's Tale 1218 (data/oxford_txts/WBT_oxford.txt)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fulfill</w:t>
      </w:r>
      <w:r>
        <w:t xml:space="preserve"> </w:t>
      </w:r>
      <w:r>
        <w:t>your</w:t>
      </w:r>
      <w:r>
        <w:t xml:space="preserve"> </w:t>
      </w:r>
      <w:r>
        <w:t>worldly</w:t>
      </w:r>
      <w:r>
        <w:t xml:space="preserve"> </w:t>
      </w:r>
      <w:r>
        <w:t>appetit</w:t>
      </w:r>
    </w:p>
    <w:p>
      <w:r>
        <w:rPr>
          <w:b/>
        </w:rPr>
        <w:t>v%inf: han - infinitive should end in -e, -en, or vowel</w:t>
      </w:r>
      <w:r>
        <w:br/>
        <w:t>The Wife of Bath's Tale 1220 (data/oxford_txts/WBT_oxford.txt)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me</w:t>
      </w:r>
      <w:r>
        <w:t xml:space="preserve"> </w:t>
      </w:r>
      <w:r>
        <w:t>foul</w:t>
      </w:r>
      <w:r>
        <w:t xml:space="preserve"> </w:t>
      </w:r>
      <w:r>
        <w:t>and</w:t>
      </w:r>
      <w:r>
        <w:t xml:space="preserve"> </w:t>
      </w:r>
      <w:r>
        <w:t>old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deie</w:t>
      </w:r>
    </w:p>
    <w:p>
      <w:r>
        <w:rPr>
          <w:b/>
        </w:rPr>
        <w:t>v%pr_pl: wol - present plural should end in -e or -en</w:t>
      </w:r>
      <w:r>
        <w:br/>
        <w:t>The Wife of Bath's Tale 1223 (data/oxford_txts/WBT_oxford.txt)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han</w:t>
      </w:r>
      <w:r>
        <w:t xml:space="preserve"> </w:t>
      </w:r>
      <w:r>
        <w:t>me</w:t>
      </w:r>
      <w:r>
        <w:t xml:space="preserve"> </w:t>
      </w:r>
      <w:r>
        <w:t>yong</w:t>
      </w:r>
      <w:r>
        <w:t xml:space="preserve"> </w:t>
      </w:r>
      <w:r>
        <w:t>and</w:t>
      </w:r>
      <w:r>
        <w:t xml:space="preserve"> </w:t>
      </w:r>
      <w:r>
        <w:t>fair</w:t>
      </w:r>
    </w:p>
    <w:p>
      <w:r>
        <w:rPr>
          <w:b/>
        </w:rPr>
        <w:t>v%inf: han - infinitive should end in -e, -en, or vowel</w:t>
      </w:r>
      <w:r>
        <w:br/>
        <w:t>The Wife of Bath's Tale 1223 (data/oxford_txts/WBT_oxford.txt)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ye</w:t>
      </w:r>
      <w:r>
        <w:t xml:space="preserve"> </w:t>
      </w:r>
      <w:r>
        <w:t>wol</w:t>
      </w:r>
      <w:r>
        <w:t xml:space="preserve"> </w:t>
      </w:r>
      <w:r>
        <w:rPr>
          <w:i/>
        </w:rPr>
        <w:t>han</w:t>
      </w:r>
      <w:r>
        <w:t xml:space="preserve"> </w:t>
      </w:r>
      <w:r>
        <w:t>me</w:t>
      </w:r>
      <w:r>
        <w:t xml:space="preserve"> </w:t>
      </w:r>
      <w:r>
        <w:t>yong</w:t>
      </w:r>
      <w:r>
        <w:t xml:space="preserve"> </w:t>
      </w:r>
      <w:r>
        <w:t>and</w:t>
      </w:r>
      <w:r>
        <w:t xml:space="preserve"> </w:t>
      </w:r>
      <w:r>
        <w:t>fair</w:t>
      </w:r>
    </w:p>
    <w:p>
      <w:r>
        <w:rPr>
          <w:b/>
        </w:rPr>
        <w:t>v%inf: tak - infinitive should end in -e, -en, or vowel</w:t>
      </w:r>
      <w:r>
        <w:br/>
        <w:t>The Wife of Bath's Tale 1224 (data/oxford_txts/WBT_oxford.txt)</w:t>
        <w:br/>
      </w:r>
      <w:r>
        <w:t>And</w:t>
      </w:r>
      <w:r>
        <w:t xml:space="preserve"> </w:t>
      </w:r>
      <w:r>
        <w:rPr>
          <w:i/>
        </w:rPr>
        <w:t>tak</w:t>
      </w:r>
      <w:r>
        <w:t xml:space="preserve"> </w:t>
      </w:r>
      <w:r>
        <w:t>your</w:t>
      </w:r>
      <w:r>
        <w:t xml:space="preserve"> </w:t>
      </w:r>
      <w:r>
        <w:t>aventure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repair</w:t>
      </w:r>
    </w:p>
    <w:p>
      <w:r>
        <w:rPr>
          <w:b/>
        </w:rPr>
        <w:t>v%inf: han - infinitive should end in -e, -en, or vowel</w:t>
      </w:r>
      <w:r>
        <w:br/>
        <w:t>Troilus and Criseyde; Book V 20 (data/oxford_txts/TC5_oxford.txt)</w:t>
        <w:br/>
      </w:r>
      <w:r>
        <w:t>Men</w:t>
      </w:r>
      <w:r>
        <w:t xml:space="preserve"> </w:t>
      </w:r>
      <w:r>
        <w:t>wiste</w:t>
      </w:r>
      <w:r>
        <w:t xml:space="preserve"> </w:t>
      </w:r>
      <w:r>
        <w:t>never</w:t>
      </w:r>
      <w:r>
        <w:t xml:space="preserve"> </w:t>
      </w:r>
      <w:r>
        <w:t>womman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care</w:t>
      </w:r>
    </w:p>
    <w:p>
      <w:r>
        <w:rPr>
          <w:b/>
        </w:rPr>
        <w:t>v%inf: han - infinitive should end in -e, -en, or vowel</w:t>
      </w:r>
      <w:r>
        <w:br/>
        <w:t>Troilus and Criseyde; Book V 54 (data/oxford_txts/TC5_oxford.txt)</w:t>
        <w:br/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ben</w:t>
      </w:r>
      <w:r>
        <w:t xml:space="preserve"> </w:t>
      </w:r>
      <w:r>
        <w:t>slain</w:t>
      </w:r>
      <w:r>
        <w:t xml:space="preserve"> </w:t>
      </w:r>
      <w:r>
        <w:t>lo</w:t>
      </w:r>
      <w:r>
        <w:t xml:space="preserve"> </w:t>
      </w:r>
      <w:r>
        <w:t>this</w:t>
      </w:r>
      <w:r>
        <w:t xml:space="preserve"> </w:t>
      </w:r>
      <w:r>
        <w:t>was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care</w:t>
      </w:r>
    </w:p>
    <w:p>
      <w:r>
        <w:rPr>
          <w:b/>
        </w:rPr>
        <w:t>v%inf: han - infinitive should end in -e, -en, or vowel</w:t>
      </w:r>
      <w:r>
        <w:br/>
        <w:t>Troilus and Criseyde; Book V 68 (data/oxford_txts/TC5_oxford.txt)</w:t>
        <w:br/>
      </w:r>
      <w:r>
        <w:t>And</w:t>
      </w:r>
      <w:r>
        <w:t xml:space="preserve"> </w:t>
      </w:r>
      <w:r>
        <w:t>ferther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riden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doute</w:t>
      </w:r>
    </w:p>
    <w:p>
      <w:r>
        <w:rPr>
          <w:b/>
        </w:rPr>
        <w:t>v%inf: goon - infinitive should end in -e, -en, or vowel</w:t>
      </w:r>
      <w:r>
        <w:br/>
        <w:t>Troilus and Criseyde; Book V 69 (data/oxford_txts/TC5_oxford.txt)</w:t>
        <w:br/>
      </w:r>
      <w:r>
        <w:t>Ful</w:t>
      </w:r>
      <w:r>
        <w:t xml:space="preserve"> </w:t>
      </w:r>
      <w:r>
        <w:t>fain</w:t>
      </w:r>
      <w:r>
        <w:t xml:space="preserve"> </w:t>
      </w:r>
      <w:r>
        <w:t>and</w:t>
      </w:r>
      <w:r>
        <w:t xml:space="preserve"> </w:t>
      </w:r>
      <w:r>
        <w:t>wo</w:t>
      </w:r>
      <w:r>
        <w:t xml:space="preserve"> </w:t>
      </w:r>
      <w:r>
        <w:t>was</w:t>
      </w:r>
      <w:r>
        <w:t xml:space="preserve"> </w:t>
      </w:r>
      <w:r>
        <w:t>him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  <w:r>
        <w:t xml:space="preserve"> </w:t>
      </w:r>
      <w:r>
        <w:t>so</w:t>
      </w:r>
      <w:r>
        <w:t xml:space="preserve"> </w:t>
      </w:r>
      <w:r>
        <w:t>sone</w:t>
      </w:r>
    </w:p>
    <w:p>
      <w:r>
        <w:rPr>
          <w:b/>
        </w:rPr>
        <w:t>v%pr_pl: con - present plural should end in -e or -en</w:t>
      </w:r>
      <w:r>
        <w:br/>
        <w:t>Troilus and Criseyde; Book V 118 (data/oxford_txts/TC5_oxford.txt)</w:t>
        <w:br/>
      </w:r>
      <w:r>
        <w:t>And</w:t>
      </w:r>
      <w:r>
        <w:t xml:space="preserve"> </w:t>
      </w:r>
      <w:r>
        <w:t>seide</w:t>
      </w:r>
      <w:r>
        <w:t xml:space="preserve"> </w:t>
      </w:r>
      <w:r>
        <w:t>Ywis</w:t>
      </w:r>
      <w:r>
        <w:t xml:space="preserve"> </w:t>
      </w:r>
      <w:r>
        <w:t>we</w:t>
      </w:r>
      <w:r>
        <w:t xml:space="preserve"> </w:t>
      </w:r>
      <w:r>
        <w:t>Grekes</w:t>
      </w:r>
      <w:r>
        <w:t xml:space="preserve"> </w:t>
      </w:r>
      <w:r>
        <w:rPr>
          <w:i/>
        </w:rPr>
        <w:t>con</w:t>
      </w:r>
      <w:r>
        <w:t xml:space="preserve"> </w:t>
      </w:r>
      <w:r>
        <w:t>have</w:t>
      </w:r>
      <w:r>
        <w:t xml:space="preserve"> </w:t>
      </w:r>
      <w:r>
        <w:t>joye</w:t>
      </w:r>
    </w:p>
    <w:p>
      <w:r>
        <w:rPr>
          <w:b/>
        </w:rPr>
        <w:t>v%pr_pl: han - present plural should end in -e or -en</w:t>
      </w:r>
      <w:r>
        <w:br/>
        <w:t>Troilus and Criseyde; Book V 142 (data/oxford_txts/TC5_oxford.txt)</w:t>
        <w:br/>
      </w:r>
      <w:r>
        <w:rPr>
          <w:i/>
        </w:rPr>
        <w:t>Han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day</w:t>
      </w:r>
      <w:r>
        <w:t xml:space="preserve"> </w:t>
      </w:r>
      <w:r>
        <w:t>ben</w:t>
      </w:r>
      <w:r>
        <w:t xml:space="preserve"> </w:t>
      </w:r>
      <w:r>
        <w:t>alwey</w:t>
      </w:r>
      <w:r>
        <w:t xml:space="preserve"> </w:t>
      </w:r>
      <w:r>
        <w:t>yet</w:t>
      </w:r>
      <w:r>
        <w:t xml:space="preserve"> </w:t>
      </w:r>
      <w:r>
        <w:t>pardee</w:t>
      </w:r>
    </w:p>
    <w:p>
      <w:r>
        <w:rPr>
          <w:b/>
        </w:rPr>
        <w:t>v%inf: com - infinitive should end in -e, -en, or vowel</w:t>
      </w:r>
      <w:r>
        <w:br/>
        <w:t>Troilus and Criseyde; Book V 225 (data/oxford_txts/TC5_oxford.txt)</w:t>
        <w:br/>
      </w:r>
      <w:r>
        <w:t>How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do</w:t>
      </w:r>
      <w:r>
        <w:t xml:space="preserve"> </w:t>
      </w:r>
      <w:r>
        <w:t>Whan</w:t>
      </w:r>
      <w:r>
        <w:t xml:space="preserve"> </w:t>
      </w:r>
      <w:r>
        <w:t>shal</w:t>
      </w:r>
      <w:r>
        <w:t xml:space="preserve"> </w:t>
      </w:r>
      <w:r>
        <w:t>she</w:t>
      </w:r>
      <w:r>
        <w:t xml:space="preserve"> </w:t>
      </w:r>
      <w:r>
        <w:rPr>
          <w:i/>
        </w:rPr>
        <w:t>com</w:t>
      </w:r>
      <w:r>
        <w:t xml:space="preserve"> </w:t>
      </w:r>
      <w:r>
        <w:t>ayein</w:t>
      </w:r>
    </w:p>
    <w:p>
      <w:r>
        <w:rPr>
          <w:b/>
        </w:rPr>
        <w:t>v%inf: gon - infinitive should end in -e, -en, or vowel</w:t>
      </w:r>
      <w:r>
        <w:br/>
        <w:t>Troilus and Criseyde; Book V 286 (data/oxford_txts/TC5_oxford.txt)</w:t>
        <w:br/>
      </w:r>
      <w:r>
        <w:t>Nowher</w:t>
      </w:r>
      <w:r>
        <w:t xml:space="preserve"> </w:t>
      </w:r>
      <w:r>
        <w:t>to</w:t>
      </w:r>
      <w:r>
        <w:t xml:space="preserve"> </w:t>
      </w:r>
      <w:r>
        <w:rPr>
          <w:i/>
        </w:rPr>
        <w:t>gon</w:t>
      </w:r>
      <w:r>
        <w:t xml:space="preserve"> </w:t>
      </w:r>
      <w:r>
        <w:t>but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morwe</w:t>
      </w:r>
      <w:r>
        <w:t xml:space="preserve"> </w:t>
      </w:r>
      <w:r>
        <w:t>he</w:t>
      </w:r>
      <w:r>
        <w:t xml:space="preserve"> </w:t>
      </w:r>
      <w:r>
        <w:t>wente</w:t>
      </w:r>
    </w:p>
    <w:p>
      <w:r>
        <w:rPr>
          <w:b/>
        </w:rPr>
        <w:t>v%pr_pl: can - present plural should end in -e or -en</w:t>
      </w:r>
      <w:r>
        <w:br/>
        <w:t>Troilus and Criseyde; Book V 349 (data/oxford_txts/TC5_oxford.txt)</w:t>
        <w:br/>
      </w:r>
      <w:r>
        <w:t>And</w:t>
      </w:r>
      <w:r>
        <w:t xml:space="preserve"> </w:t>
      </w:r>
      <w:r>
        <w:t>for</w:t>
      </w:r>
      <w:r>
        <w:t xml:space="preserve"> </w:t>
      </w:r>
      <w:r>
        <w:t>they</w:t>
      </w:r>
      <w:r>
        <w:t xml:space="preserve"> </w:t>
      </w:r>
      <w:r>
        <w:rPr>
          <w:i/>
        </w:rPr>
        <w:t>can</w:t>
      </w:r>
      <w:r>
        <w:t xml:space="preserve"> </w:t>
      </w:r>
      <w:r>
        <w:t>a</w:t>
      </w:r>
      <w:r>
        <w:t xml:space="preserve"> </w:t>
      </w:r>
      <w:r>
        <w:t>time</w:t>
      </w:r>
      <w:r>
        <w:t xml:space="preserve"> </w:t>
      </w:r>
      <w:r>
        <w:t>of</w:t>
      </w:r>
      <w:r>
        <w:t xml:space="preserve"> </w:t>
      </w:r>
      <w:r>
        <w:t>sorwe</w:t>
      </w:r>
      <w:r>
        <w:t xml:space="preserve"> </w:t>
      </w:r>
      <w:r>
        <w:t>endure</w:t>
      </w:r>
    </w:p>
    <w:p>
      <w:r>
        <w:rPr>
          <w:b/>
        </w:rPr>
        <w:t>v%pr_pl: han - present plural should end in -e or -en</w:t>
      </w:r>
      <w:r>
        <w:br/>
        <w:t>Troilus and Criseyde; Book V 394 (data/oxford_txts/TC5_oxford.txt)</w:t>
        <w:br/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lad</w:t>
      </w:r>
      <w:r>
        <w:t xml:space="preserve"> </w:t>
      </w:r>
      <w:r>
        <w:t>and</w:t>
      </w:r>
      <w:r>
        <w:t xml:space="preserve"> </w:t>
      </w:r>
      <w:r>
        <w:t>forth</w:t>
      </w:r>
      <w:r>
        <w:t xml:space="preserve"> </w:t>
      </w:r>
      <w:r>
        <w:t>the</w:t>
      </w:r>
      <w:r>
        <w:t xml:space="preserve"> </w:t>
      </w:r>
      <w:r>
        <w:t>time</w:t>
      </w:r>
      <w:r>
        <w:t xml:space="preserve"> </w:t>
      </w:r>
      <w:r>
        <w:t>drive</w:t>
      </w:r>
    </w:p>
    <w:p>
      <w:r>
        <w:rPr>
          <w:b/>
        </w:rPr>
        <w:t>v%pr_pl: go - present plural should end in -e or -en</w:t>
      </w:r>
      <w:r>
        <w:br/>
        <w:t>Troilus and Criseyde; Book V 402 (data/oxford_txts/TC5_oxford.txt)</w:t>
        <w:br/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pleye</w:t>
      </w:r>
      <w:r>
        <w:t xml:space="preserve"> </w:t>
      </w:r>
      <w:r>
        <w:t>us</w:t>
      </w:r>
      <w:r>
        <w:t xml:space="preserve"> </w:t>
      </w:r>
      <w:r>
        <w:t>in</w:t>
      </w:r>
      <w:r>
        <w:t xml:space="preserve"> </w:t>
      </w:r>
      <w:r>
        <w:t>som</w:t>
      </w:r>
      <w:r>
        <w:t xml:space="preserve"> </w:t>
      </w:r>
      <w:r>
        <w:t>lusty</w:t>
      </w:r>
      <w:r>
        <w:t xml:space="preserve"> </w:t>
      </w:r>
      <w:r>
        <w:t>route</w:t>
      </w:r>
    </w:p>
    <w:p>
      <w:r>
        <w:rPr>
          <w:b/>
        </w:rPr>
        <w:t>v%pr_pl: han - present plural should end in -e or -en</w:t>
      </w:r>
      <w:r>
        <w:br/>
        <w:t>Troilus and Criseyde; Book V 415 (data/oxford_txts/TC5_oxford.txt)</w:t>
        <w:br/>
      </w:r>
      <w:r>
        <w:t>This</w:t>
      </w:r>
      <w:r>
        <w:t xml:space="preserve"> </w:t>
      </w:r>
      <w:r>
        <w:t>knowen</w:t>
      </w:r>
      <w:r>
        <w:t xml:space="preserve"> </w:t>
      </w:r>
      <w:r>
        <w:t>folk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ysuffred</w:t>
      </w:r>
      <w:r>
        <w:t xml:space="preserve"> </w:t>
      </w:r>
      <w:r>
        <w:t>peine</w:t>
      </w:r>
    </w:p>
    <w:p>
      <w:r>
        <w:rPr>
          <w:b/>
        </w:rPr>
        <w:t>v%pr_pl: han - present plural should end in -e or -en</w:t>
      </w:r>
      <w:r>
        <w:br/>
        <w:t>Troilus and Criseyde; Book V 514 (data/oxford_txts/TC5_oxford.txt)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chambre</w:t>
      </w:r>
      <w:r>
        <w:t xml:space="preserve"> </w:t>
      </w:r>
      <w:r>
        <w:t>hir</w:t>
      </w:r>
      <w:r>
        <w:t xml:space="preserve"> </w:t>
      </w:r>
      <w:r>
        <w:t>wey</w:t>
      </w:r>
      <w:r>
        <w:t xml:space="preserve"> </w:t>
      </w:r>
      <w:r>
        <w:t>than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they</w:t>
      </w:r>
      <w:r>
        <w:t xml:space="preserve"> </w:t>
      </w:r>
      <w:r>
        <w:t>nomen</w:t>
      </w:r>
    </w:p>
    <w:p>
      <w:r>
        <w:rPr>
          <w:b/>
        </w:rPr>
        <w:t>v%pr_pl: go - present plural should end in -e or -en</w:t>
      </w:r>
      <w:r>
        <w:br/>
        <w:t>Troilus and Criseyde; Book V 523 (data/oxford_txts/TC5_oxford.txt)</w:t>
        <w:br/>
      </w:r>
      <w:r>
        <w:t>As</w:t>
      </w:r>
      <w:r>
        <w:t xml:space="preserve"> </w:t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seen</w:t>
      </w:r>
      <w:r>
        <w:t xml:space="preserve"> </w:t>
      </w:r>
      <w:r>
        <w:t>the</w:t>
      </w:r>
      <w:r>
        <w:t xml:space="preserve"> </w:t>
      </w:r>
      <w:r>
        <w:t>paleis</w:t>
      </w:r>
      <w:r>
        <w:t xml:space="preserve"> </w:t>
      </w:r>
      <w:r>
        <w:t>of</w:t>
      </w:r>
      <w:r>
        <w:t xml:space="preserve"> </w:t>
      </w:r>
      <w:r>
        <w:t>Criseyde</w:t>
      </w:r>
    </w:p>
    <w:p>
      <w:r>
        <w:rPr>
          <w:b/>
        </w:rPr>
        <w:t>ger: giding - present participles (gerunds) should end in -e</w:t>
      </w:r>
      <w:r>
        <w:br/>
        <w:t>Troilus and Criseyde; Book V 643 (data/oxford_txts/TC5_oxford.txt)</w:t>
        <w:br/>
      </w:r>
      <w:r>
        <w:t>The</w:t>
      </w:r>
      <w:r>
        <w:t xml:space="preserve"> </w:t>
      </w:r>
      <w:r>
        <w:rPr>
          <w:i/>
        </w:rPr>
        <w:t>giding</w:t>
      </w:r>
      <w:r>
        <w:t xml:space="preserve"> </w:t>
      </w:r>
      <w:r>
        <w:t>of</w:t>
      </w:r>
      <w:r>
        <w:t xml:space="preserve"> </w:t>
      </w:r>
      <w:r>
        <w:t>thy</w:t>
      </w:r>
      <w:r>
        <w:t xml:space="preserve"> </w:t>
      </w:r>
      <w:r>
        <w:t>bemes</w:t>
      </w:r>
      <w:r>
        <w:t xml:space="preserve"> </w:t>
      </w:r>
      <w:r>
        <w:t>brighte</w:t>
      </w:r>
      <w:r>
        <w:t xml:space="preserve"> </w:t>
      </w:r>
      <w:r>
        <w:t>an</w:t>
      </w:r>
      <w:r>
        <w:t xml:space="preserve"> </w:t>
      </w:r>
      <w:r>
        <w:t>houre</w:t>
      </w:r>
    </w:p>
    <w:p>
      <w:r>
        <w:rPr>
          <w:b/>
        </w:rPr>
        <w:t>v%inf: goon - infinitive should end in -e, -en, or vowel</w:t>
      </w:r>
      <w:r>
        <w:br/>
        <w:t>Troilus and Criseyde; Book V 695 (data/oxford_txts/TC5_oxford.txt)</w:t>
        <w:br/>
      </w:r>
      <w:r>
        <w:t>To</w:t>
      </w:r>
      <w:r>
        <w:t xml:space="preserve"> </w:t>
      </w:r>
      <w:r>
        <w:rPr>
          <w:i/>
        </w:rPr>
        <w:t>goon</w:t>
      </w:r>
      <w:r>
        <w:t xml:space="preserve"> </w:t>
      </w:r>
      <w:r>
        <w:t>ayein</w:t>
      </w:r>
      <w:r>
        <w:t xml:space="preserve"> </w:t>
      </w:r>
      <w:r>
        <w:t>for</w:t>
      </w:r>
      <w:r>
        <w:t xml:space="preserve"> </w:t>
      </w:r>
      <w:r>
        <w:t>nought</w:t>
      </w:r>
      <w:r>
        <w:t xml:space="preserve"> </w:t>
      </w:r>
      <w:r>
        <w:t>I</w:t>
      </w:r>
      <w:r>
        <w:t xml:space="preserve"> </w:t>
      </w:r>
      <w:r>
        <w:t>can</w:t>
      </w:r>
      <w:r>
        <w:t xml:space="preserve"> </w:t>
      </w:r>
      <w:r>
        <w:t>him</w:t>
      </w:r>
      <w:r>
        <w:t xml:space="preserve"> </w:t>
      </w:r>
      <w:r>
        <w:t>queme</w:t>
      </w:r>
    </w:p>
    <w:p>
      <w:r>
        <w:rPr>
          <w:b/>
        </w:rPr>
        <w:t>v%inf: han - infinitive should end in -e, -en, or vowel</w:t>
      </w:r>
      <w:r>
        <w:br/>
        <w:t>Troilus and Criseyde; Book V 724 (data/oxford_txts/TC5_oxford.txt)</w:t>
        <w:br/>
      </w:r>
      <w:r>
        <w:t>That</w:t>
      </w:r>
      <w:r>
        <w:t xml:space="preserve"> </w:t>
      </w:r>
      <w:r>
        <w:t>nolde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wopen</w:t>
      </w:r>
      <w:r>
        <w:t xml:space="preserve"> </w:t>
      </w:r>
      <w:r>
        <w:t>for</w:t>
      </w:r>
      <w:r>
        <w:t xml:space="preserve"> </w:t>
      </w:r>
      <w:r>
        <w:t>hir</w:t>
      </w:r>
      <w:r>
        <w:t xml:space="preserve"> </w:t>
      </w:r>
      <w:r>
        <w:t>peines</w:t>
      </w:r>
      <w:r>
        <w:t xml:space="preserve"> </w:t>
      </w:r>
      <w:r>
        <w:t>smerte</w:t>
      </w:r>
    </w:p>
    <w:p>
      <w:r>
        <w:rPr>
          <w:b/>
        </w:rPr>
        <w:t>v%pr_pl: han - present plural should end in -e or -en</w:t>
      </w:r>
      <w:r>
        <w:br/>
        <w:t>Troilus and Criseyde; Book V 756 (data/oxford_txts/TC5_oxford.txt)</w:t>
        <w:br/>
      </w:r>
      <w:r>
        <w:t>For</w:t>
      </w:r>
      <w:r>
        <w:t xml:space="preserve"> </w:t>
      </w:r>
      <w:r>
        <w:t>ever</w:t>
      </w:r>
      <w:r>
        <w:t xml:space="preserve"> </w:t>
      </w:r>
      <w:r>
        <w:t>on</w:t>
      </w:r>
      <w:r>
        <w:t xml:space="preserve"> </w:t>
      </w:r>
      <w:r>
        <w:t>love</w:t>
      </w:r>
      <w:r>
        <w:t xml:space="preserve"> </w:t>
      </w:r>
      <w:r>
        <w:rPr>
          <w:i/>
        </w:rPr>
        <w:t>han</w:t>
      </w:r>
      <w:r>
        <w:t xml:space="preserve"> </w:t>
      </w:r>
      <w:r>
        <w:t>wrecches</w:t>
      </w:r>
      <w:r>
        <w:t xml:space="preserve"> </w:t>
      </w:r>
      <w:r>
        <w:t>had</w:t>
      </w:r>
      <w:r>
        <w:t xml:space="preserve"> </w:t>
      </w:r>
      <w:r>
        <w:t>envie</w:t>
      </w:r>
    </w:p>
    <w:p>
      <w:r>
        <w:rPr>
          <w:b/>
        </w:rPr>
        <w:t>v%inf: goon - infinitive should end in -e, -en, or vowel</w:t>
      </w:r>
      <w:r>
        <w:br/>
        <w:t>Troilus and Criseyde; Book V 788 (data/oxford_txts/TC5_oxford.txt)</w:t>
        <w:br/>
      </w:r>
      <w:r>
        <w:t>And</w:t>
      </w:r>
      <w:r>
        <w:t xml:space="preserve"> </w:t>
      </w:r>
      <w:r>
        <w:t>hereupon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  <w:r>
        <w:t xml:space="preserve"> </w:t>
      </w:r>
      <w:r>
        <w:t>assaye</w:t>
      </w:r>
      <w:r>
        <w:t xml:space="preserve"> </w:t>
      </w:r>
      <w:r>
        <w:t>hir</w:t>
      </w:r>
      <w:r>
        <w:t xml:space="preserve"> </w:t>
      </w:r>
      <w:r>
        <w:t>now</w:t>
      </w:r>
    </w:p>
    <w:p>
      <w:r>
        <w:rPr>
          <w:b/>
        </w:rPr>
        <w:t>v%inf: gon - infinitive should end in -e, -en, or vowel</w:t>
      </w:r>
      <w:r>
        <w:br/>
        <w:t>Troilus and Criseyde; Book V 810 (data/oxford_txts/TC5_oxford.txt)</w:t>
        <w:br/>
      </w:r>
      <w:r>
        <w:t>To</w:t>
      </w:r>
      <w:r>
        <w:t xml:space="preserve"> </w:t>
      </w:r>
      <w:r>
        <w:rPr>
          <w:i/>
        </w:rPr>
        <w:t>gon</w:t>
      </w:r>
      <w:r>
        <w:t xml:space="preserve"> </w:t>
      </w:r>
      <w:r>
        <w:t>ytressed</w:t>
      </w:r>
      <w:r>
        <w:t xml:space="preserve"> </w:t>
      </w:r>
      <w:r>
        <w:t>with</w:t>
      </w:r>
      <w:r>
        <w:t xml:space="preserve"> </w:t>
      </w:r>
      <w:r>
        <w:t>hir</w:t>
      </w:r>
      <w:r>
        <w:t xml:space="preserve"> </w:t>
      </w:r>
      <w:r>
        <w:t>heres</w:t>
      </w:r>
      <w:r>
        <w:t xml:space="preserve"> </w:t>
      </w:r>
      <w:r>
        <w:t>clere</w:t>
      </w:r>
    </w:p>
    <w:p>
      <w:r>
        <w:rPr>
          <w:b/>
        </w:rPr>
        <w:t>ger: durring - present participles (gerunds) should end in -e</w:t>
      </w:r>
      <w:r>
        <w:br/>
        <w:t>Troilus and Criseyde; Book V 837 (data/oxford_txts/TC5_oxford.txt)</w:t>
        <w:br/>
      </w:r>
      <w:r>
        <w:t>In</w:t>
      </w:r>
      <w:r>
        <w:t xml:space="preserve"> </w:t>
      </w:r>
      <w:r>
        <w:rPr>
          <w:i/>
        </w:rPr>
        <w:t>durring</w:t>
      </w:r>
      <w:r>
        <w:t xml:space="preserve"> </w:t>
      </w:r>
      <w:r>
        <w:t>don</w:t>
      </w:r>
      <w:r>
        <w:t xml:space="preserve"> </w:t>
      </w:r>
      <w:r>
        <w:t>that</w:t>
      </w:r>
      <w:r>
        <w:t xml:space="preserve"> </w:t>
      </w:r>
      <w:r>
        <w:t>longeth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knight</w:t>
      </w:r>
    </w:p>
    <w:p>
      <w:r>
        <w:rPr>
          <w:b/>
        </w:rPr>
        <w:t>v%inf: dur - infinitive should end in -e, -en, or vowel</w:t>
      </w:r>
      <w:r>
        <w:br/>
        <w:t>Troilus and Criseyde; Book V 840 (data/oxford_txts/TC5_oxford.txt)</w:t>
        <w:br/>
      </w:r>
      <w:r>
        <w:t>Stod</w:t>
      </w:r>
      <w:r>
        <w:t xml:space="preserve"> </w:t>
      </w:r>
      <w:r>
        <w:t>paregal</w:t>
      </w:r>
      <w:r>
        <w:t xml:space="preserve"> </w:t>
      </w:r>
      <w:r>
        <w:t>to</w:t>
      </w:r>
      <w:r>
        <w:t xml:space="preserve"> </w:t>
      </w:r>
      <w:r>
        <w:rPr>
          <w:i/>
        </w:rPr>
        <w:t>dur</w:t>
      </w:r>
      <w:r>
        <w:t xml:space="preserve"> </w:t>
      </w:r>
      <w:r>
        <w:t>don</w:t>
      </w:r>
      <w:r>
        <w:t xml:space="preserve"> </w:t>
      </w:r>
      <w:r>
        <w:t>that</w:t>
      </w:r>
      <w:r>
        <w:t xml:space="preserve"> </w:t>
      </w:r>
      <w:r>
        <w:t>him</w:t>
      </w:r>
      <w:r>
        <w:t xml:space="preserve"> </w:t>
      </w:r>
      <w:r>
        <w:t>leste</w:t>
      </w:r>
    </w:p>
    <w:p>
      <w:r>
        <w:rPr>
          <w:b/>
        </w:rPr>
        <w:t>v%inf: han - infinitive should end in -e, -en, or vowel</w:t>
      </w:r>
      <w:r>
        <w:br/>
        <w:t>Troilus and Criseyde; Book V 846 (data/oxford_txts/TC5_oxford.txt)</w:t>
        <w:br/>
      </w:r>
      <w:r>
        <w:t>And</w:t>
      </w:r>
      <w:r>
        <w:t xml:space="preserve"> </w:t>
      </w:r>
      <w:r>
        <w:t>feined</w:t>
      </w:r>
      <w:r>
        <w:t xml:space="preserve"> </w:t>
      </w:r>
      <w:r>
        <w:t>him</w:t>
      </w:r>
      <w:r>
        <w:t xml:space="preserve"> </w:t>
      </w:r>
      <w:r>
        <w:t>with</w:t>
      </w:r>
      <w:r>
        <w:t xml:space="preserve"> </w:t>
      </w:r>
      <w:r>
        <w:t>Calkas</w:t>
      </w:r>
      <w:r>
        <w:t xml:space="preserve"> </w:t>
      </w:r>
      <w:r>
        <w:rPr>
          <w:i/>
        </w:rPr>
        <w:t>han</w:t>
      </w:r>
      <w:r>
        <w:t xml:space="preserve"> </w:t>
      </w:r>
      <w:r>
        <w:t>to</w:t>
      </w:r>
      <w:r>
        <w:t xml:space="preserve"> </w:t>
      </w:r>
      <w:r>
        <w:t>done</w:t>
      </w:r>
    </w:p>
    <w:p>
      <w:r>
        <w:rPr>
          <w:b/>
        </w:rPr>
        <w:t>ger: conning - present participles (gerunds) should end in -e</w:t>
      </w:r>
      <w:r>
        <w:br/>
        <w:t>Troilus and Criseyde; Book V 866 (data/oxford_txts/TC5_oxford.txt)</w:t>
        <w:br/>
      </w:r>
      <w:r>
        <w:t>As</w:t>
      </w:r>
      <w:r>
        <w:t xml:space="preserve"> </w:t>
      </w:r>
      <w:r>
        <w:t>ferforth</w:t>
      </w:r>
      <w:r>
        <w:t xml:space="preserve"> </w:t>
      </w:r>
      <w:r>
        <w:t>as</w:t>
      </w:r>
      <w:r>
        <w:t xml:space="preserve"> </w:t>
      </w:r>
      <w:r>
        <w:t>she</w:t>
      </w:r>
      <w:r>
        <w:t xml:space="preserve"> </w:t>
      </w:r>
      <w:r>
        <w:rPr>
          <w:i/>
        </w:rPr>
        <w:t>conning</w:t>
      </w:r>
      <w:r>
        <w:t xml:space="preserve"> </w:t>
      </w:r>
      <w:r>
        <w:t>hadde</w:t>
      </w:r>
      <w:r>
        <w:t xml:space="preserve"> </w:t>
      </w:r>
      <w:r>
        <w:t>or</w:t>
      </w:r>
      <w:r>
        <w:t xml:space="preserve"> </w:t>
      </w:r>
      <w:r>
        <w:t>might</w:t>
      </w:r>
    </w:p>
    <w:p>
      <w:r>
        <w:rPr>
          <w:b/>
        </w:rPr>
        <w:t>ger: fecching - present participles (gerunds) should end in -e</w:t>
      </w:r>
      <w:r>
        <w:br/>
        <w:t>Troilus and Criseyde; Book V 890 (data/oxford_txts/TC5_oxford.txt)</w:t>
        <w:br/>
      </w:r>
      <w:r>
        <w:t>Swich</w:t>
      </w:r>
      <w:r>
        <w:t xml:space="preserve"> </w:t>
      </w:r>
      <w:r>
        <w:t>wreche</w:t>
      </w:r>
      <w:r>
        <w:t xml:space="preserve"> </w:t>
      </w:r>
      <w:r>
        <w:t>on</w:t>
      </w:r>
      <w:r>
        <w:t xml:space="preserve"> </w:t>
      </w:r>
      <w:r>
        <w:t>hem</w:t>
      </w:r>
      <w:r>
        <w:t xml:space="preserve"> </w:t>
      </w:r>
      <w:r>
        <w:t>for</w:t>
      </w:r>
      <w:r>
        <w:t xml:space="preserve"> </w:t>
      </w:r>
      <w:r>
        <w:rPr>
          <w:i/>
        </w:rPr>
        <w:t>fecching</w:t>
      </w:r>
      <w:r>
        <w:t xml:space="preserve"> </w:t>
      </w:r>
      <w:r>
        <w:t>of</w:t>
      </w:r>
      <w:r>
        <w:t xml:space="preserve"> </w:t>
      </w:r>
      <w:r>
        <w:t>Eleyne</w:t>
      </w:r>
    </w:p>
    <w:p>
      <w:r>
        <w:rPr>
          <w:b/>
        </w:rPr>
        <w:t>v%pr_pl: wol - present plural should end in -e or -en</w:t>
      </w:r>
      <w:r>
        <w:br/>
        <w:t>Troilus and Criseyde; Book V 893 (data/oxford_txts/TC5_oxford.txt)</w:t>
        <w:br/>
      </w:r>
      <w:r>
        <w:t>Shal</w:t>
      </w:r>
      <w:r>
        <w:t xml:space="preserve"> </w:t>
      </w:r>
      <w:r>
        <w:t>been</w:t>
      </w:r>
      <w:r>
        <w:t xml:space="preserve"> </w:t>
      </w:r>
      <w:r>
        <w:t>agast</w:t>
      </w:r>
      <w:r>
        <w:t xml:space="preserve"> </w:t>
      </w:r>
      <w:r>
        <w:t>that</w:t>
      </w:r>
      <w:r>
        <w:t xml:space="preserve"> </w:t>
      </w:r>
      <w:r>
        <w:t>Grekes</w:t>
      </w:r>
      <w:r>
        <w:t xml:space="preserve"> </w:t>
      </w:r>
      <w:r>
        <w:rPr>
          <w:i/>
        </w:rPr>
        <w:t>wol</w:t>
      </w:r>
      <w:r>
        <w:t xml:space="preserve"> </w:t>
      </w:r>
      <w:r>
        <w:t>hem</w:t>
      </w:r>
      <w:r>
        <w:t xml:space="preserve"> </w:t>
      </w:r>
      <w:r>
        <w:t>shende</w:t>
      </w:r>
    </w:p>
    <w:p>
      <w:r>
        <w:rPr>
          <w:b/>
        </w:rPr>
        <w:t>v%inf: trow - infinitive should end in -e, -en, or vowel</w:t>
      </w:r>
      <w:r>
        <w:br/>
        <w:t>Troilus and Criseyde; Book V 902 (data/oxford_txts/TC5_oxford.txt)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anoon</w:t>
      </w:r>
      <w:r>
        <w:t xml:space="preserve"> </w:t>
      </w:r>
      <w:r>
        <w:t>ye</w:t>
      </w:r>
      <w:r>
        <w:t xml:space="preserve"> </w:t>
      </w:r>
      <w:r>
        <w:t>nil</w:t>
      </w:r>
      <w:r>
        <w:t xml:space="preserve"> </w:t>
      </w:r>
      <w:r>
        <w:t>not</w:t>
      </w:r>
      <w:r>
        <w:t xml:space="preserve"> </w:t>
      </w:r>
      <w:r>
        <w:rPr>
          <w:i/>
        </w:rPr>
        <w:t>trow</w:t>
      </w:r>
      <w:r>
        <w:t xml:space="preserve"> </w:t>
      </w:r>
      <w:r>
        <w:t>how</w:t>
      </w:r>
      <w:r>
        <w:t xml:space="preserve"> </w:t>
      </w:r>
      <w:r>
        <w:t>sone</w:t>
      </w:r>
    </w:p>
    <w:p>
      <w:r>
        <w:rPr>
          <w:b/>
        </w:rPr>
        <w:t>v%inf: han - infinitive should end in -e, -en, or vowel</w:t>
      </w:r>
      <w:r>
        <w:br/>
        <w:t>Troilus and Criseyde; Book V 905 (data/oxford_txts/TC5_oxford.txt)</w:t>
        <w:br/>
      </w:r>
      <w:r>
        <w:rPr>
          <w:i/>
        </w:rPr>
        <w:t>Han</w:t>
      </w:r>
      <w:r>
        <w:t xml:space="preserve"> </w:t>
      </w:r>
      <w:r>
        <w:t>yeven</w:t>
      </w:r>
      <w:r>
        <w:t xml:space="preserve"> </w:t>
      </w:r>
      <w:r>
        <w:t>Antenor</w:t>
      </w:r>
      <w:r>
        <w:t xml:space="preserve"> </w:t>
      </w:r>
      <w:r>
        <w:t>for</w:t>
      </w:r>
      <w:r>
        <w:t xml:space="preserve"> </w:t>
      </w:r>
      <w:r>
        <w:t>yow</w:t>
      </w:r>
      <w:r>
        <w:t xml:space="preserve"> </w:t>
      </w:r>
      <w:r>
        <w:t>anoon</w:t>
      </w:r>
    </w:p>
    <w:p>
      <w:r>
        <w:rPr>
          <w:b/>
        </w:rPr>
        <w:t>v%inf: goon - infinitive should end in -e, -en, or vowel</w:t>
      </w:r>
      <w:r>
        <w:br/>
        <w:t>Troilus and Criseyde; Book V 907 (data/oxford_txts/TC5_oxford.txt)</w:t>
        <w:br/>
      </w:r>
      <w:r>
        <w:t>Destroyed</w:t>
      </w:r>
      <w:r>
        <w:t xml:space="preserve"> </w:t>
      </w:r>
      <w:r>
        <w:t>been</w:t>
      </w:r>
      <w:r>
        <w:t xml:space="preserve"> </w:t>
      </w:r>
      <w:r>
        <w:t>Why</w:t>
      </w:r>
      <w:r>
        <w:t xml:space="preserve"> </w:t>
      </w:r>
      <w:r>
        <w:t>nay</w:t>
      </w:r>
      <w:r>
        <w:t xml:space="preserve"> </w:t>
      </w:r>
      <w:r>
        <w:t>so</w:t>
      </w:r>
      <w:r>
        <w:t xml:space="preserve"> </w:t>
      </w:r>
      <w:r>
        <w:t>mote</w:t>
      </w:r>
      <w:r>
        <w:t xml:space="preserve"> </w:t>
      </w:r>
      <w:r>
        <w:t>I</w:t>
      </w:r>
      <w:r>
        <w:t xml:space="preserve"> </w:t>
      </w:r>
      <w:r>
        <w:rPr>
          <w:i/>
        </w:rPr>
        <w:t>goon</w:t>
      </w:r>
    </w:p>
    <w:p>
      <w:r>
        <w:rPr>
          <w:b/>
        </w:rPr>
        <w:t>v%pr_pl: wol - present plural should end in -e or -en</w:t>
      </w:r>
      <w:r>
        <w:br/>
        <w:t>Troilus and Criseyde; Book V 911 (data/oxford_txts/TC5_oxford.txt)</w:t>
        <w:br/>
      </w:r>
      <w:r>
        <w:t>What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more</w:t>
      </w:r>
      <w:r>
        <w:t xml:space="preserve"> </w:t>
      </w:r>
      <w:r>
        <w:t>lufsom</w:t>
      </w:r>
      <w:r>
        <w:t xml:space="preserve"> </w:t>
      </w:r>
      <w:r>
        <w:t>lady</w:t>
      </w:r>
      <w:r>
        <w:t xml:space="preserve"> </w:t>
      </w:r>
      <w:r>
        <w:t>dere</w:t>
      </w:r>
    </w:p>
    <w:p>
      <w:r>
        <w:rPr>
          <w:b/>
        </w:rPr>
        <w:t>v%pr_pl: wol - present plural should end in -e or -en</w:t>
      </w:r>
      <w:r>
        <w:br/>
        <w:t>Troilus and Criseyde; Book V 944 (data/oxford_txts/TC5_oxford.txt)</w:t>
        <w:br/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me</w:t>
      </w:r>
      <w:r>
        <w:t xml:space="preserve"> </w:t>
      </w:r>
      <w:r>
        <w:t>graunte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t>tomorwe</w:t>
      </w:r>
    </w:p>
    <w:p>
      <w:r>
        <w:rPr>
          <w:b/>
        </w:rPr>
        <w:t>v%inf: han - infinitive should end in -e, -en, or vowel</w:t>
      </w:r>
      <w:r>
        <w:br/>
        <w:t>Troilus and Criseyde; Book V 981 (data/oxford_txts/TC5_oxford.txt)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doth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so</w:t>
      </w:r>
      <w:r>
        <w:t xml:space="preserve"> </w:t>
      </w:r>
      <w:r>
        <w:t>gret</w:t>
      </w:r>
      <w:r>
        <w:t xml:space="preserve"> </w:t>
      </w:r>
      <w:r>
        <w:t>a</w:t>
      </w:r>
      <w:r>
        <w:t xml:space="preserve"> </w:t>
      </w:r>
      <w:r>
        <w:t>wonder</w:t>
      </w:r>
    </w:p>
    <w:p>
      <w:r>
        <w:rPr>
          <w:b/>
        </w:rPr>
        <w:t>v%pr_pl: wol - present plural should end in -e or -en</w:t>
      </w:r>
      <w:r>
        <w:br/>
        <w:t>Troilus and Criseyde; Book V 982 (data/oxford_txts/TC5_oxford.txt)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scornen</w:t>
      </w:r>
      <w:r>
        <w:t xml:space="preserve"> </w:t>
      </w:r>
      <w:r>
        <w:t>any</w:t>
      </w:r>
      <w:r>
        <w:t xml:space="preserve"> </w:t>
      </w:r>
      <w:r>
        <w:t>womman</w:t>
      </w:r>
      <w:r>
        <w:t xml:space="preserve"> </w:t>
      </w:r>
      <w:r>
        <w:t>so</w:t>
      </w:r>
    </w:p>
    <w:p>
      <w:r>
        <w:rPr>
          <w:b/>
        </w:rPr>
        <w:t>v%pr_pl: han - present plural should end in -e or -en</w:t>
      </w:r>
      <w:r>
        <w:br/>
        <w:t>Troilus and Criseyde; Book V 990 (data/oxford_txts/TC5_oxford.txt)</w:t>
        <w:br/>
      </w:r>
      <w:r>
        <w:t>Hereafter</w:t>
      </w:r>
      <w:r>
        <w:t xml:space="preserve"> </w:t>
      </w:r>
      <w:r>
        <w:t>whan</w:t>
      </w:r>
      <w:r>
        <w:t xml:space="preserve"> </w:t>
      </w:r>
      <w:r>
        <w:t>ye</w:t>
      </w:r>
      <w:r>
        <w:t xml:space="preserve"> </w:t>
      </w:r>
      <w:r>
        <w:t>wonnen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toun</w:t>
      </w:r>
    </w:p>
    <w:p>
      <w:r>
        <w:rPr>
          <w:b/>
        </w:rPr>
        <w:t>v%pr_pl: gon - present plural should end in -e or -en</w:t>
      </w:r>
      <w:r>
        <w:br/>
        <w:t>Troilus and Criseyde; Book V 998 (data/oxford_txts/TC5_oxford.txt)</w:t>
        <w:br/>
      </w:r>
      <w:r>
        <w:t>And</w:t>
      </w:r>
      <w:r>
        <w:t xml:space="preserve"> </w:t>
      </w:r>
      <w:r>
        <w:t>er</w:t>
      </w:r>
      <w:r>
        <w:t xml:space="preserve"> </w:t>
      </w:r>
      <w:r>
        <w:t>ye</w:t>
      </w:r>
      <w:r>
        <w:t xml:space="preserve"> </w:t>
      </w:r>
      <w:r>
        <w:rPr>
          <w:i/>
        </w:rPr>
        <w:t>gon</w:t>
      </w:r>
      <w:r>
        <w:t xml:space="preserve"> </w:t>
      </w:r>
      <w:r>
        <w:t>thus</w:t>
      </w:r>
      <w:r>
        <w:t xml:space="preserve"> </w:t>
      </w:r>
      <w:r>
        <w:t>muche</w:t>
      </w:r>
      <w:r>
        <w:t xml:space="preserve"> </w:t>
      </w:r>
      <w:r>
        <w:t>I</w:t>
      </w:r>
      <w:r>
        <w:t xml:space="preserve"> </w:t>
      </w:r>
      <w:r>
        <w:t>sey</w:t>
      </w:r>
      <w:r>
        <w:t xml:space="preserve"> </w:t>
      </w:r>
      <w:r>
        <w:t>yow</w:t>
      </w:r>
      <w:r>
        <w:t xml:space="preserve"> </w:t>
      </w:r>
      <w:r>
        <w:t>here</w:t>
      </w:r>
    </w:p>
    <w:p>
      <w:r>
        <w:rPr>
          <w:b/>
        </w:rPr>
        <w:t>v%inf: han - infinitive should end in -e, -en, or vowel</w:t>
      </w:r>
      <w:r>
        <w:br/>
        <w:t>Troilus and Criseyde; Book V 1000 (data/oxford_txts/TC5_oxford.txt)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sholde</w:t>
      </w:r>
      <w:r>
        <w:t xml:space="preserve"> </w:t>
      </w:r>
      <w:r>
        <w:t>of</w:t>
      </w:r>
      <w:r>
        <w:t xml:space="preserve"> </w:t>
      </w:r>
      <w:r>
        <w:t>any</w:t>
      </w:r>
      <w:r>
        <w:t xml:space="preserve"> </w:t>
      </w:r>
      <w:r>
        <w:t>Greek</w:t>
      </w:r>
      <w:r>
        <w:t xml:space="preserve"> </w:t>
      </w:r>
      <w:r>
        <w:rPr>
          <w:i/>
        </w:rPr>
        <w:t>han</w:t>
      </w:r>
      <w:r>
        <w:t xml:space="preserve"> </w:t>
      </w:r>
      <w:r>
        <w:t>routhe</w:t>
      </w:r>
    </w:p>
    <w:p>
      <w:r>
        <w:rPr>
          <w:b/>
        </w:rPr>
        <w:t>v%pr_pl: wol - present plural should end in -e or -en</w:t>
      </w:r>
      <w:r>
        <w:br/>
        <w:t>Troilus and Criseyde; Book V 1065 (data/oxford_txts/TC5_oxford.txt)</w:t>
        <w:br/>
      </w:r>
      <w:r>
        <w:t>They</w:t>
      </w:r>
      <w:r>
        <w:t xml:space="preserve"> </w:t>
      </w:r>
      <w:r>
        <w:rPr>
          <w:i/>
        </w:rPr>
        <w:t>wol</w:t>
      </w:r>
      <w:r>
        <w:t xml:space="preserve"> </w:t>
      </w:r>
      <w:r>
        <w:t>seyn</w:t>
      </w:r>
      <w:r>
        <w:t xml:space="preserve"> </w:t>
      </w:r>
      <w:r>
        <w:t>in</w:t>
      </w:r>
      <w:r>
        <w:t xml:space="preserve"> </w:t>
      </w:r>
      <w:r>
        <w:t>as</w:t>
      </w:r>
      <w:r>
        <w:t xml:space="preserve"> </w:t>
      </w:r>
      <w:r>
        <w:t>muche</w:t>
      </w:r>
      <w:r>
        <w:t xml:space="preserve"> </w:t>
      </w:r>
      <w:r>
        <w:t>as</w:t>
      </w:r>
      <w:r>
        <w:t xml:space="preserve"> </w:t>
      </w:r>
      <w:r>
        <w:t>in</w:t>
      </w:r>
      <w:r>
        <w:t xml:space="preserve"> </w:t>
      </w:r>
      <w:r>
        <w:t>me</w:t>
      </w:r>
      <w:r>
        <w:t xml:space="preserve"> </w:t>
      </w:r>
      <w:r>
        <w:t>is</w:t>
      </w:r>
    </w:p>
    <w:p>
      <w:r>
        <w:rPr>
          <w:b/>
        </w:rPr>
        <w:t>v%inf: han - infinitive should end in -e, -en, or vowel</w:t>
      </w:r>
      <w:r>
        <w:br/>
        <w:t>Troilus and Criseyde; Book V 1080 (data/oxford_txts/TC5_oxford.txt)</w:t>
        <w:br/>
      </w:r>
      <w:r>
        <w:t>And</w:t>
      </w:r>
      <w:r>
        <w:t xml:space="preserve"> </w:t>
      </w:r>
      <w:r>
        <w:t>freendes</w:t>
      </w:r>
      <w:r>
        <w:t xml:space="preserve"> </w:t>
      </w:r>
      <w:r>
        <w:t>love</w:t>
      </w:r>
      <w:r>
        <w:t xml:space="preserve"> </w:t>
      </w:r>
      <w:r>
        <w:t>that</w:t>
      </w:r>
      <w:r>
        <w:t xml:space="preserve"> </w:t>
      </w:r>
      <w:r>
        <w:t>shal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of</w:t>
      </w:r>
      <w:r>
        <w:t xml:space="preserve"> </w:t>
      </w:r>
      <w:r>
        <w:t>me</w:t>
      </w:r>
    </w:p>
    <w:p>
      <w:r>
        <w:rPr>
          <w:b/>
        </w:rPr>
        <w:t>v%pr_pl: can - present plural should end in -e or -en</w:t>
      </w:r>
      <w:r>
        <w:br/>
        <w:t>Troilus and Criseyde; Book V 1113 (data/oxford_txts/TC5_oxford.txt)</w:t>
        <w:br/>
      </w:r>
      <w:r>
        <w:t>To</w:t>
      </w:r>
      <w:r>
        <w:t xml:space="preserve"> </w:t>
      </w:r>
      <w:r>
        <w:t>loke</w:t>
      </w:r>
      <w:r>
        <w:t xml:space="preserve"> </w:t>
      </w:r>
      <w:r>
        <w:t>if</w:t>
      </w:r>
      <w:r>
        <w:t xml:space="preserve"> </w:t>
      </w:r>
      <w:r>
        <w:t>they</w:t>
      </w:r>
      <w:r>
        <w:t xml:space="preserve"> </w:t>
      </w:r>
      <w:r>
        <w:rPr>
          <w:i/>
        </w:rPr>
        <w:t>can</w:t>
      </w:r>
      <w:r>
        <w:t xml:space="preserve"> </w:t>
      </w:r>
      <w:r>
        <w:t>seen</w:t>
      </w:r>
      <w:r>
        <w:t xml:space="preserve"> </w:t>
      </w:r>
      <w:r>
        <w:t>ought</w:t>
      </w:r>
      <w:r>
        <w:t xml:space="preserve"> </w:t>
      </w:r>
      <w:r>
        <w:t>of</w:t>
      </w:r>
      <w:r>
        <w:t xml:space="preserve"> </w:t>
      </w:r>
      <w:r>
        <w:t>Criseyde</w:t>
      </w:r>
    </w:p>
    <w:p>
      <w:r>
        <w:rPr>
          <w:b/>
        </w:rPr>
        <w:t>v%pr_pl: go - present plural should end in -e or -en</w:t>
      </w:r>
      <w:r>
        <w:br/>
        <w:t>Troilus and Criseyde; Book V 1131 (data/oxford_txts/TC5_oxford.txt)</w:t>
        <w:br/>
      </w:r>
      <w:r>
        <w:t>And</w:t>
      </w:r>
      <w:r>
        <w:t xml:space="preserve"> </w:t>
      </w:r>
      <w:r>
        <w:t>hoom</w:t>
      </w:r>
      <w:r>
        <w:t xml:space="preserve"> </w:t>
      </w:r>
      <w:r>
        <w:t>they</w:t>
      </w:r>
      <w:r>
        <w:t xml:space="preserve"> </w:t>
      </w:r>
      <w:r>
        <w:rPr>
          <w:i/>
        </w:rPr>
        <w:t>go</w:t>
      </w:r>
      <w:r>
        <w:t xml:space="preserve"> </w:t>
      </w:r>
      <w:r>
        <w:t>withoute</w:t>
      </w:r>
      <w:r>
        <w:t xml:space="preserve"> </w:t>
      </w:r>
      <w:r>
        <w:t>more</w:t>
      </w:r>
      <w:r>
        <w:t xml:space="preserve"> </w:t>
      </w:r>
      <w:r>
        <w:t>speche</w:t>
      </w:r>
    </w:p>
    <w:p>
      <w:r>
        <w:rPr>
          <w:b/>
        </w:rPr>
        <w:t>v%pr_pl: han - present plural should end in -e or -en</w:t>
      </w:r>
      <w:r>
        <w:br/>
        <w:t>Troilus and Criseyde; Book V 1156 (data/oxford_txts/TC5_oxford.txt)</w:t>
        <w:br/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nought</w:t>
      </w:r>
      <w:r>
        <w:t xml:space="preserve"> </w:t>
      </w:r>
      <w:r>
        <w:t>elles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don</w:t>
      </w:r>
      <w:r>
        <w:t xml:space="preserve"> </w:t>
      </w:r>
      <w:r>
        <w:t>ywis</w:t>
      </w:r>
    </w:p>
    <w:p>
      <w:r>
        <w:rPr>
          <w:b/>
        </w:rPr>
        <w:t>v%pr_pl: han - present plural should end in -e or -en</w:t>
      </w:r>
      <w:r>
        <w:br/>
        <w:t>Troilus and Criseyde; Book V 1251 (data/oxford_txts/TC5_oxford.txt)</w:t>
        <w:br/>
      </w:r>
      <w:r>
        <w:rPr>
          <w:i/>
        </w:rPr>
        <w:t>Han</w:t>
      </w:r>
      <w:r>
        <w:t xml:space="preserve"> </w:t>
      </w:r>
      <w:r>
        <w:t>in</w:t>
      </w:r>
      <w:r>
        <w:t xml:space="preserve"> </w:t>
      </w:r>
      <w:r>
        <w:t>my</w:t>
      </w:r>
      <w:r>
        <w:t xml:space="preserve"> </w:t>
      </w:r>
      <w:r>
        <w:t>dreem</w:t>
      </w:r>
      <w:r>
        <w:t xml:space="preserve"> </w:t>
      </w:r>
      <w:r>
        <w:t>yshewed</w:t>
      </w:r>
      <w:r>
        <w:t xml:space="preserve"> </w:t>
      </w:r>
      <w:r>
        <w:t>it</w:t>
      </w:r>
      <w:r>
        <w:t xml:space="preserve"> </w:t>
      </w:r>
      <w:r>
        <w:t>ful</w:t>
      </w:r>
      <w:r>
        <w:t xml:space="preserve"> </w:t>
      </w:r>
      <w:r>
        <w:t>right</w:t>
      </w:r>
    </w:p>
    <w:p>
      <w:r>
        <w:rPr>
          <w:b/>
        </w:rPr>
        <w:t>v%pr_pl: wol - present plural should end in -e or -en</w:t>
      </w:r>
      <w:r>
        <w:br/>
        <w:t>Troilus and Criseyde; Book V 1341 (data/oxford_txts/TC5_oxford.txt)</w:t>
        <w:br/>
      </w:r>
      <w:r>
        <w:rPr>
          <w:i/>
        </w:rPr>
        <w:t>Wol</w:t>
      </w:r>
      <w:r>
        <w:t xml:space="preserve"> </w:t>
      </w:r>
      <w:r>
        <w:t>vouchesauf</w:t>
      </w:r>
      <w:r>
        <w:t xml:space="preserve"> </w:t>
      </w:r>
      <w:r>
        <w:t>this</w:t>
      </w:r>
      <w:r>
        <w:t xml:space="preserve"> </w:t>
      </w:r>
      <w:r>
        <w:t>lettre</w:t>
      </w:r>
      <w:r>
        <w:t xml:space="preserve"> </w:t>
      </w:r>
      <w:r>
        <w:t>to</w:t>
      </w:r>
      <w:r>
        <w:t xml:space="preserve"> </w:t>
      </w:r>
      <w:r>
        <w:t>biholde</w:t>
      </w:r>
    </w:p>
    <w:p>
      <w:r>
        <w:rPr>
          <w:b/>
        </w:rPr>
        <w:t>v%inf: vouchesauf - infinitive should end in -e, -en, or vowel</w:t>
      </w:r>
      <w:r>
        <w:br/>
        <w:t>Troilus and Criseyde; Book V 1341 (data/oxford_txts/TC5_oxford.txt)</w:t>
        <w:br/>
      </w:r>
      <w:r>
        <w:t>Wol</w:t>
      </w:r>
      <w:r>
        <w:t xml:space="preserve"> </w:t>
      </w:r>
      <w:r>
        <w:rPr>
          <w:i/>
        </w:rPr>
        <w:t>vouchesauf</w:t>
      </w:r>
      <w:r>
        <w:t xml:space="preserve"> </w:t>
      </w:r>
      <w:r>
        <w:t>this</w:t>
      </w:r>
      <w:r>
        <w:t xml:space="preserve"> </w:t>
      </w:r>
      <w:r>
        <w:t>lettre</w:t>
      </w:r>
      <w:r>
        <w:t xml:space="preserve"> </w:t>
      </w:r>
      <w:r>
        <w:t>to</w:t>
      </w:r>
      <w:r>
        <w:t xml:space="preserve"> </w:t>
      </w:r>
      <w:r>
        <w:t>biholde</w:t>
      </w:r>
    </w:p>
    <w:p>
      <w:r>
        <w:rPr>
          <w:b/>
        </w:rPr>
        <w:t>v%pr_pl: han - present plural should end in -e or -en</w:t>
      </w:r>
      <w:r>
        <w:br/>
        <w:t>Troilus and Criseyde; Book V 1349 (data/oxford_txts/TC5_oxford.txt)</w:t>
        <w:br/>
      </w:r>
      <w:r>
        <w:rPr>
          <w:i/>
        </w:rPr>
        <w:t>Han</w:t>
      </w:r>
      <w:r>
        <w:t xml:space="preserve"> </w:t>
      </w:r>
      <w:r>
        <w:t>taried</w:t>
      </w:r>
      <w:r>
        <w:t xml:space="preserve"> </w:t>
      </w:r>
      <w:r>
        <w:t>ther</w:t>
      </w:r>
      <w:r>
        <w:t xml:space="preserve"> </w:t>
      </w:r>
      <w:r>
        <w:t>ye</w:t>
      </w:r>
      <w:r>
        <w:t xml:space="preserve"> </w:t>
      </w:r>
      <w:r>
        <w:t>seiden</w:t>
      </w:r>
      <w:r>
        <w:t xml:space="preserve"> </w:t>
      </w:r>
      <w:r>
        <w:t>sooth</w:t>
      </w:r>
      <w:r>
        <w:t xml:space="preserve"> </w:t>
      </w:r>
      <w:r>
        <w:t>to</w:t>
      </w:r>
      <w:r>
        <w:t xml:space="preserve"> </w:t>
      </w:r>
      <w:r>
        <w:t>seyne</w:t>
      </w:r>
    </w:p>
    <w:p>
      <w:r>
        <w:rPr>
          <w:b/>
        </w:rPr>
        <w:t>v%pr_pl: han - present plural should end in -e or -en</w:t>
      </w:r>
      <w:r>
        <w:br/>
        <w:t>Troilus and Criseyde; Book V 1358 (data/oxford_txts/TC5_oxford.txt)</w:t>
        <w:br/>
      </w:r>
      <w:r>
        <w:t>How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ferd</w:t>
      </w:r>
      <w:r>
        <w:t xml:space="preserve"> </w:t>
      </w:r>
      <w:r>
        <w:t>and</w:t>
      </w:r>
      <w:r>
        <w:t xml:space="preserve"> </w:t>
      </w:r>
      <w:r>
        <w:t>doon</w:t>
      </w:r>
      <w:r>
        <w:t xml:space="preserve"> </w:t>
      </w:r>
      <w:r>
        <w:t>whil</w:t>
      </w:r>
      <w:r>
        <w:t xml:space="preserve"> </w:t>
      </w:r>
      <w:r>
        <w:t>ye</w:t>
      </w:r>
      <w:r>
        <w:t xml:space="preserve"> </w:t>
      </w:r>
      <w:r>
        <w:t>be</w:t>
      </w:r>
      <w:r>
        <w:t xml:space="preserve"> </w:t>
      </w:r>
      <w:r>
        <w:t>there</w:t>
      </w:r>
    </w:p>
    <w:p>
      <w:r>
        <w:rPr>
          <w:b/>
        </w:rPr>
        <w:t>v%pr_pl: arn - present plural should end in -e or -en</w:t>
      </w:r>
      <w:r>
        <w:br/>
        <w:t>Troilus and Criseyde; Book V 1374 (data/oxford_txts/TC5_oxford.txt)</w:t>
        <w:br/>
      </w:r>
      <w:r>
        <w:t>Of</w:t>
      </w:r>
      <w:r>
        <w:t xml:space="preserve"> </w:t>
      </w:r>
      <w:r>
        <w:t>sorweful</w:t>
      </w:r>
      <w:r>
        <w:t xml:space="preserve"> </w:t>
      </w:r>
      <w:r>
        <w:t>teres</w:t>
      </w:r>
      <w:r>
        <w:t xml:space="preserve"> </w:t>
      </w:r>
      <w:r>
        <w:t>salte</w:t>
      </w:r>
      <w:r>
        <w:t xml:space="preserve"> </w:t>
      </w:r>
      <w:r>
        <w:rPr>
          <w:i/>
        </w:rPr>
        <w:t>arn</w:t>
      </w:r>
      <w:r>
        <w:t xml:space="preserve"> </w:t>
      </w:r>
      <w:r>
        <w:t>waxen</w:t>
      </w:r>
      <w:r>
        <w:t xml:space="preserve"> </w:t>
      </w:r>
      <w:r>
        <w:t>welles</w:t>
      </w:r>
    </w:p>
    <w:p>
      <w:r>
        <w:rPr>
          <w:b/>
        </w:rPr>
        <w:t>ger: coming - present participles (gerunds) should end in -e</w:t>
      </w:r>
      <w:r>
        <w:br/>
        <w:t>Troilus and Criseyde; Book V 1380 (data/oxford_txts/TC5_oxford.txt)</w:t>
        <w:br/>
      </w:r>
      <w:r>
        <w:t>Which</w:t>
      </w:r>
      <w:r>
        <w:t xml:space="preserve"> </w:t>
      </w:r>
      <w:r>
        <w:t>with</w:t>
      </w:r>
      <w:r>
        <w:t xml:space="preserve"> </w:t>
      </w:r>
      <w:r>
        <w:t>your</w:t>
      </w:r>
      <w:r>
        <w:t xml:space="preserve"> </w:t>
      </w:r>
      <w:r>
        <w:rPr>
          <w:i/>
        </w:rPr>
        <w:t>coming</w:t>
      </w:r>
      <w:r>
        <w:t xml:space="preserve"> </w:t>
      </w:r>
      <w:r>
        <w:t>hoom</w:t>
      </w:r>
      <w:r>
        <w:t xml:space="preserve"> </w:t>
      </w:r>
      <w:r>
        <w:t>ayein</w:t>
      </w:r>
      <w:r>
        <w:t xml:space="preserve"> </w:t>
      </w:r>
      <w:r>
        <w:t>to</w:t>
      </w:r>
      <w:r>
        <w:t xml:space="preserve"> </w:t>
      </w:r>
      <w:r>
        <w:t>Troye</w:t>
      </w:r>
    </w:p>
    <w:p>
      <w:r>
        <w:rPr>
          <w:b/>
        </w:rPr>
        <w:t>v%inf: han - infinitive should end in -e, -en, or vowel</w:t>
      </w:r>
      <w:r>
        <w:br/>
        <w:t>Troilus and Criseyde; Book V 1384 (data/oxford_txts/TC5_oxford.txt)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his</w:t>
      </w:r>
      <w:r>
        <w:t xml:space="preserve"> </w:t>
      </w:r>
      <w:r>
        <w:t>lif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been</w:t>
      </w:r>
      <w:r>
        <w:t xml:space="preserve"> </w:t>
      </w:r>
      <w:r>
        <w:t>as</w:t>
      </w:r>
      <w:r>
        <w:t xml:space="preserve"> </w:t>
      </w:r>
      <w:r>
        <w:t>swithe</w:t>
      </w:r>
    </w:p>
    <w:p>
      <w:r>
        <w:rPr>
          <w:b/>
        </w:rPr>
        <w:t>ger: wedding - present participles (gerunds) should end in -e</w:t>
      </w:r>
      <w:r>
        <w:br/>
        <w:t>The Monk's Tale 2026 (data/oxford_txts/MkT_oxford.txt)</w:t>
        <w:br/>
      </w:r>
      <w:r>
        <w:t>Toward</w:t>
      </w:r>
      <w:r>
        <w:t xml:space="preserve"> </w:t>
      </w:r>
      <w:r>
        <w:t>his</w:t>
      </w:r>
      <w:r>
        <w:t xml:space="preserve"> </w:t>
      </w:r>
      <w:r>
        <w:rPr>
          <w:i/>
        </w:rPr>
        <w:t>wedding</w:t>
      </w:r>
      <w:r>
        <w:t xml:space="preserve"> </w:t>
      </w:r>
      <w:r>
        <w:t>walking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weye</w:t>
      </w:r>
    </w:p>
    <w:p>
      <w:r>
        <w:rPr>
          <w:b/>
        </w:rPr>
        <w:t>v%inf: han - infinitive should end in -e, -en, or vowel</w:t>
      </w:r>
      <w:r>
        <w:br/>
        <w:t>The Monk's Tale 2041 (data/oxford_txts/MkT_oxford.txt)</w:t>
        <w:br/>
      </w:r>
      <w:r>
        <w:t>That</w:t>
      </w:r>
      <w:r>
        <w:t xml:space="preserve"> </w:t>
      </w:r>
      <w:r>
        <w:t>God</w:t>
      </w:r>
      <w:r>
        <w:t xml:space="preserve"> </w:t>
      </w:r>
      <w:r>
        <w:t>wolde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peine</w:t>
      </w:r>
      <w:r>
        <w:t xml:space="preserve"> </w:t>
      </w:r>
      <w:r>
        <w:rPr>
          <w:i/>
        </w:rPr>
        <w:t>han</w:t>
      </w:r>
      <w:r>
        <w:t xml:space="preserve"> </w:t>
      </w:r>
      <w:r>
        <w:t>som</w:t>
      </w:r>
      <w:r>
        <w:t xml:space="preserve"> </w:t>
      </w:r>
      <w:r>
        <w:t>pitee</w:t>
      </w:r>
    </w:p>
    <w:p>
      <w:r>
        <w:rPr>
          <w:b/>
        </w:rPr>
        <w:t>v%pt_pl: wer - preterite plural should end in -e or -en</w:t>
      </w:r>
      <w:r>
        <w:br/>
        <w:t>The Monk's Tale 2088 (data/oxford_txts/MkT_oxford.txt)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three</w:t>
      </w:r>
      <w:r>
        <w:t xml:space="preserve"> </w:t>
      </w:r>
      <w:r>
        <w:t>thousand</w:t>
      </w:r>
      <w:r>
        <w:t xml:space="preserve"> </w:t>
      </w:r>
      <w:r>
        <w:t>bodies</w:t>
      </w:r>
      <w:r>
        <w:t xml:space="preserve"> </w:t>
      </w:r>
      <w:r>
        <w:rPr>
          <w:i/>
        </w:rPr>
        <w:t>wer</w:t>
      </w:r>
      <w:r>
        <w:t xml:space="preserve"> </w:t>
      </w:r>
      <w:r>
        <w:t>ther</w:t>
      </w:r>
      <w:r>
        <w:t xml:space="preserve"> </w:t>
      </w:r>
      <w:r>
        <w:t>slain</w:t>
      </w:r>
    </w:p>
    <w:p>
      <w:r>
        <w:rPr>
          <w:b/>
        </w:rPr>
        <w:t>ger: falling - present participles (gerunds) should end in -e</w:t>
      </w:r>
      <w:r>
        <w:br/>
        <w:t>The Monk's Tale 2089 (data/oxford_txts/MkT_oxford.txt)</w:t>
        <w:br/>
      </w:r>
      <w:r>
        <w:t>With</w:t>
      </w:r>
      <w:r>
        <w:t xml:space="preserve"> </w:t>
      </w:r>
      <w:r>
        <w:rPr>
          <w:i/>
        </w:rPr>
        <w:t>falling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grete</w:t>
      </w:r>
      <w:r>
        <w:t xml:space="preserve"> </w:t>
      </w:r>
      <w:r>
        <w:t>temple</w:t>
      </w:r>
      <w:r>
        <w:t xml:space="preserve"> </w:t>
      </w:r>
      <w:r>
        <w:t>of</w:t>
      </w:r>
      <w:r>
        <w:t xml:space="preserve"> </w:t>
      </w:r>
      <w:r>
        <w:t>stoon</w:t>
      </w:r>
    </w:p>
    <w:p>
      <w:r>
        <w:rPr>
          <w:b/>
        </w:rPr>
        <w:t>v%inf: han - infinitive should end in -e, -en, or vowel</w:t>
      </w:r>
      <w:r>
        <w:br/>
        <w:t>The Monk's Tale 2093 (data/oxford_txts/MkT_oxford.txt)</w:t>
        <w:br/>
      </w:r>
      <w:r>
        <w:t>Of</w:t>
      </w:r>
      <w:r>
        <w:t xml:space="preserve"> </w:t>
      </w:r>
      <w:r>
        <w:t>swich</w:t>
      </w:r>
      <w:r>
        <w:t xml:space="preserve"> </w:t>
      </w:r>
      <w:r>
        <w:t>thing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secree</w:t>
      </w:r>
      <w:r>
        <w:t xml:space="preserve"> </w:t>
      </w:r>
      <w:r>
        <w:t>fain</w:t>
      </w:r>
    </w:p>
    <w:p>
      <w:r>
        <w:rPr>
          <w:b/>
        </w:rPr>
        <w:t>v%pt_pl: souned - preterite plural should end in -e or -en</w:t>
      </w:r>
      <w:r>
        <w:br/>
        <w:t>The Monk's Tale 2158 (data/oxford_txts/MkT_oxford.txt)</w:t>
        <w:br/>
      </w:r>
      <w:r>
        <w:t>That</w:t>
      </w:r>
      <w:r>
        <w:t xml:space="preserve"> </w:t>
      </w:r>
      <w:r>
        <w:t>wiste</w:t>
      </w:r>
      <w:r>
        <w:t xml:space="preserve"> </w:t>
      </w:r>
      <w:r>
        <w:t>to</w:t>
      </w:r>
      <w:r>
        <w:t xml:space="preserve"> </w:t>
      </w:r>
      <w:r>
        <w:t>what</w:t>
      </w:r>
      <w:r>
        <w:t xml:space="preserve"> </w:t>
      </w:r>
      <w:r>
        <w:t>fin</w:t>
      </w:r>
      <w:r>
        <w:t xml:space="preserve"> </w:t>
      </w:r>
      <w:r>
        <w:t>his</w:t>
      </w:r>
      <w:r>
        <w:t xml:space="preserve"> </w:t>
      </w:r>
      <w:r>
        <w:t>dremes</w:t>
      </w:r>
      <w:r>
        <w:t xml:space="preserve"> </w:t>
      </w:r>
      <w:r>
        <w:rPr>
          <w:i/>
        </w:rPr>
        <w:t>souned</w:t>
      </w:r>
    </w:p>
    <w:p>
      <w:r>
        <w:rPr>
          <w:b/>
        </w:rPr>
        <w:t>v%pr_pl: han - present plural should end in -e or -en</w:t>
      </w:r>
      <w:r>
        <w:br/>
        <w:t>The Monk's Tale 2271 (data/oxford_txts/MkT_oxford.txt)</w:t>
        <w:br/>
      </w:r>
      <w:r>
        <w:t>But</w:t>
      </w:r>
      <w:r>
        <w:t xml:space="preserve"> </w:t>
      </w:r>
      <w:r>
        <w:t>atte</w:t>
      </w:r>
      <w:r>
        <w:t xml:space="preserve"> </w:t>
      </w:r>
      <w:r>
        <w:t>laste</w:t>
      </w:r>
      <w:r>
        <w:t xml:space="preserve"> </w:t>
      </w:r>
      <w:r>
        <w:t>hir</w:t>
      </w:r>
      <w:r>
        <w:t xml:space="preserve"> </w:t>
      </w:r>
      <w:r>
        <w:t>frendes</w:t>
      </w:r>
      <w:r>
        <w:t xml:space="preserve"> </w:t>
      </w:r>
      <w:r>
        <w:rPr>
          <w:i/>
        </w:rPr>
        <w:t>han</w:t>
      </w:r>
      <w:r>
        <w:t xml:space="preserve"> </w:t>
      </w:r>
      <w:r>
        <w:t>hir</w:t>
      </w:r>
      <w:r>
        <w:t xml:space="preserve"> </w:t>
      </w:r>
      <w:r>
        <w:t>maried</w:t>
      </w:r>
    </w:p>
    <w:p>
      <w:r>
        <w:rPr>
          <w:b/>
        </w:rPr>
        <w:t>ger: clothing - present participles (gerunds) should end in -e</w:t>
      </w:r>
      <w:r>
        <w:br/>
        <w:t>The Monk's Tale 2304 (data/oxford_txts/MkT_oxford.txt)</w:t>
        <w:br/>
      </w:r>
      <w:r>
        <w:t>As</w:t>
      </w:r>
      <w:r>
        <w:t xml:space="preserve"> </w:t>
      </w:r>
      <w:r>
        <w:t>wel</w:t>
      </w:r>
      <w:r>
        <w:t xml:space="preserve"> </w:t>
      </w:r>
      <w:r>
        <w:t>in</w:t>
      </w:r>
      <w:r>
        <w:t xml:space="preserve"> </w:t>
      </w:r>
      <w:r>
        <w:t>vessel</w:t>
      </w:r>
      <w:r>
        <w:t xml:space="preserve"> </w:t>
      </w:r>
      <w:r>
        <w:t>as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rPr>
          <w:i/>
        </w:rPr>
        <w:t>clothing</w:t>
      </w:r>
    </w:p>
    <w:p>
      <w:r>
        <w:rPr>
          <w:b/>
        </w:rPr>
        <w:t>ger: hunting - present participles (gerunds) should end in -e</w:t>
      </w:r>
      <w:r>
        <w:br/>
        <w:t>The Monk's Tale 2306 (data/oxford_txts/MkT_oxford.txt)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she</w:t>
      </w:r>
      <w:r>
        <w:t xml:space="preserve"> </w:t>
      </w:r>
      <w:r>
        <w:t>lafte</w:t>
      </w:r>
      <w:r>
        <w:t xml:space="preserve"> </w:t>
      </w:r>
      <w:r>
        <w:t>noght</w:t>
      </w:r>
      <w:r>
        <w:t xml:space="preserve"> </w:t>
      </w:r>
      <w:r>
        <w:t>for</w:t>
      </w:r>
      <w:r>
        <w:t xml:space="preserve"> </w:t>
      </w:r>
      <w:r>
        <w:t>noon</w:t>
      </w:r>
      <w:r>
        <w:t xml:space="preserve"> </w:t>
      </w:r>
      <w:r>
        <w:rPr>
          <w:i/>
        </w:rPr>
        <w:t>hunting</w:t>
      </w:r>
    </w:p>
    <w:p>
      <w:r>
        <w:rPr>
          <w:b/>
        </w:rPr>
        <w:t>ger: knowing - present participles (gerunds) should end in -e</w:t>
      </w:r>
      <w:r>
        <w:br/>
        <w:t>The Monk's Tale 2307 (data/oxford_txts/MkT_oxford.txt)</w:t>
        <w:br/>
      </w:r>
      <w:r>
        <w:t>To</w:t>
      </w:r>
      <w:r>
        <w:t xml:space="preserve"> </w:t>
      </w:r>
      <w:r>
        <w:t>have</w:t>
      </w:r>
      <w:r>
        <w:t xml:space="preserve"> </w:t>
      </w:r>
      <w:r>
        <w:t>of</w:t>
      </w:r>
      <w:r>
        <w:t xml:space="preserve"> </w:t>
      </w:r>
      <w:r>
        <w:t>sondry</w:t>
      </w:r>
      <w:r>
        <w:t xml:space="preserve"> </w:t>
      </w:r>
      <w:r>
        <w:t>tonges</w:t>
      </w:r>
      <w:r>
        <w:t xml:space="preserve"> </w:t>
      </w:r>
      <w:r>
        <w:t>ful</w:t>
      </w:r>
      <w:r>
        <w:t xml:space="preserve"> </w:t>
      </w:r>
      <w:r>
        <w:rPr>
          <w:i/>
        </w:rPr>
        <w:t>knowing</w:t>
      </w:r>
    </w:p>
    <w:p>
      <w:r>
        <w:rPr>
          <w:b/>
        </w:rPr>
        <w:t>v%pt_pl: conquered - preterite plural should end in -e or -en</w:t>
      </w:r>
      <w:r>
        <w:br/>
        <w:t>The Monk's Tale 2313 (data/oxford_txts/MkT_oxford.txt)</w:t>
        <w:br/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conquered</w:t>
      </w:r>
      <w:r>
        <w:t xml:space="preserve"> </w:t>
      </w:r>
      <w:r>
        <w:t>many</w:t>
      </w:r>
      <w:r>
        <w:t xml:space="preserve"> </w:t>
      </w:r>
      <w:r>
        <w:t>regnes</w:t>
      </w:r>
      <w:r>
        <w:t xml:space="preserve"> </w:t>
      </w:r>
      <w:r>
        <w:t>grete</w:t>
      </w:r>
    </w:p>
    <w:p>
      <w:r>
        <w:rPr>
          <w:b/>
        </w:rPr>
        <w:t>ger: clothing - present participles (gerunds) should end in -e</w:t>
      </w:r>
      <w:r>
        <w:br/>
        <w:t>The Monk's Tale 2366 (data/oxford_txts/MkT_oxford.txt)</w:t>
        <w:br/>
      </w:r>
      <w:r>
        <w:t>And</w:t>
      </w:r>
      <w:r>
        <w:t xml:space="preserve"> </w:t>
      </w:r>
      <w:r>
        <w:t>ful</w:t>
      </w:r>
      <w:r>
        <w:t xml:space="preserve"> </w:t>
      </w:r>
      <w:r>
        <w:t>of</w:t>
      </w:r>
      <w:r>
        <w:t xml:space="preserve"> </w:t>
      </w:r>
      <w:r>
        <w:t>perree</w:t>
      </w:r>
      <w:r>
        <w:t xml:space="preserve"> </w:t>
      </w:r>
      <w:r>
        <w:t>charged</w:t>
      </w:r>
      <w:r>
        <w:t xml:space="preserve"> </w:t>
      </w:r>
      <w:r>
        <w:t>hir</w:t>
      </w:r>
      <w:r>
        <w:t xml:space="preserve"> </w:t>
      </w:r>
      <w:r>
        <w:rPr>
          <w:i/>
        </w:rPr>
        <w:t>clothing</w:t>
      </w:r>
    </w:p>
    <w:p>
      <w:r>
        <w:rPr>
          <w:b/>
        </w:rPr>
        <w:t>v%inf: han - infinitive should end in -e, -en, or vowel</w:t>
      </w:r>
      <w:r>
        <w:br/>
        <w:t>Troilus and Criseyde; Book IV 21 (data/oxford_txts/TC4_oxford.txt)</w:t>
        <w:br/>
      </w:r>
      <w:r>
        <w:t>Ywis</w:t>
      </w:r>
      <w:r>
        <w:t xml:space="preserve"> </w:t>
      </w:r>
      <w:r>
        <w:t>hemself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vilanie</w:t>
      </w:r>
    </w:p>
    <w:p>
      <w:r>
        <w:rPr>
          <w:b/>
        </w:rPr>
        <w:t>v%inf: han - infinitive should end in -e, -en, or vowel</w:t>
      </w:r>
      <w:r>
        <w:br/>
        <w:t>Troilus and Criseyde; Book IV 112 (data/oxford_txts/TC4_oxford.txt)</w:t>
        <w:br/>
      </w:r>
      <w:r>
        <w:t>Sin</w:t>
      </w:r>
      <w:r>
        <w:t xml:space="preserve"> </w:t>
      </w:r>
      <w:r>
        <w:t>ye</w:t>
      </w:r>
      <w:r>
        <w:t xml:space="preserve"> </w:t>
      </w:r>
      <w:r>
        <w:t>shul</w:t>
      </w:r>
      <w:r>
        <w:t xml:space="preserve"> </w:t>
      </w:r>
      <w:r>
        <w:t>bothe</w:t>
      </w:r>
      <w:r>
        <w:t xml:space="preserve"> </w:t>
      </w:r>
      <w:r>
        <w:rPr>
          <w:i/>
        </w:rPr>
        <w:t>han</w:t>
      </w:r>
      <w:r>
        <w:t xml:space="preserve"> </w:t>
      </w:r>
      <w:r>
        <w:t>folk</w:t>
      </w:r>
      <w:r>
        <w:t xml:space="preserve"> </w:t>
      </w:r>
      <w:r>
        <w:t>and</w:t>
      </w:r>
      <w:r>
        <w:t xml:space="preserve"> </w:t>
      </w:r>
      <w:r>
        <w:t>toun</w:t>
      </w:r>
      <w:r>
        <w:t xml:space="preserve"> </w:t>
      </w:r>
      <w:r>
        <w:t>as</w:t>
      </w:r>
      <w:r>
        <w:t xml:space="preserve"> </w:t>
      </w:r>
      <w:r>
        <w:t>yerne</w:t>
      </w:r>
    </w:p>
    <w:p>
      <w:r>
        <w:rPr>
          <w:b/>
        </w:rPr>
        <w:t>v%pr_pl: wol - present plural should end in -e or -en</w:t>
      </w:r>
      <w:r>
        <w:br/>
        <w:t>Troilus and Criseyde; Book IV 123 (data/oxford_txts/TC4_oxford.txt)</w:t>
        <w:br/>
      </w:r>
      <w:r>
        <w:t>That</w:t>
      </w:r>
      <w:r>
        <w:t xml:space="preserve"> </w:t>
      </w:r>
      <w:r>
        <w:t>thei</w:t>
      </w:r>
      <w:r>
        <w:t xml:space="preserve"> </w:t>
      </w:r>
      <w:r>
        <w:rPr>
          <w:i/>
        </w:rPr>
        <w:t>wol</w:t>
      </w:r>
      <w:r>
        <w:t xml:space="preserve"> </w:t>
      </w:r>
      <w:r>
        <w:t>bringe</w:t>
      </w:r>
      <w:r>
        <w:t xml:space="preserve"> </w:t>
      </w:r>
      <w:r>
        <w:t>it</w:t>
      </w:r>
      <w:r>
        <w:t xml:space="preserve"> </w:t>
      </w:r>
      <w:r>
        <w:t>to</w:t>
      </w:r>
      <w:r>
        <w:t xml:space="preserve"> </w:t>
      </w:r>
      <w:r>
        <w:t>confusioun</w:t>
      </w:r>
    </w:p>
    <w:p>
      <w:r>
        <w:rPr>
          <w:b/>
        </w:rPr>
        <w:t>ger: coming - present participles (gerunds) should end in -e</w:t>
      </w:r>
      <w:r>
        <w:br/>
        <w:t>Troilus and Criseyde; Book IV 141 (data/oxford_txts/TC4_oxford.txt)</w:t>
        <w:br/>
      </w:r>
      <w:r>
        <w:t>The</w:t>
      </w:r>
      <w:r>
        <w:t xml:space="preserve"> </w:t>
      </w:r>
      <w:r>
        <w:t>cause</w:t>
      </w:r>
      <w:r>
        <w:t xml:space="preserve"> </w:t>
      </w:r>
      <w:r>
        <w:t>ytold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rPr>
          <w:i/>
        </w:rPr>
        <w:t>coming</w:t>
      </w:r>
      <w:r>
        <w:t xml:space="preserve"> </w:t>
      </w:r>
      <w:r>
        <w:t>the</w:t>
      </w:r>
      <w:r>
        <w:t xml:space="preserve"> </w:t>
      </w:r>
      <w:r>
        <w:t>olde</w:t>
      </w:r>
    </w:p>
    <w:p>
      <w:r>
        <w:rPr>
          <w:b/>
        </w:rPr>
        <w:t>ger: medling - present participles (gerunds) should end in -e</w:t>
      </w:r>
      <w:r>
        <w:br/>
        <w:t>Troilus and Criseyde; Book IV 167 (data/oxford_txts/TC4_oxford.txt)</w:t>
        <w:br/>
      </w:r>
      <w:r>
        <w:t>And</w:t>
      </w:r>
      <w:r>
        <w:t xml:space="preserve"> </w:t>
      </w:r>
      <w:r>
        <w:t>seyn</w:t>
      </w:r>
      <w:r>
        <w:t xml:space="preserve"> </w:t>
      </w:r>
      <w:r>
        <w:t>that</w:t>
      </w:r>
      <w:r>
        <w:t xml:space="preserve"> </w:t>
      </w:r>
      <w:r>
        <w:t>Thorugh</w:t>
      </w:r>
      <w:r>
        <w:t xml:space="preserve"> </w:t>
      </w:r>
      <w:r>
        <w:t>thy</w:t>
      </w:r>
      <w:r>
        <w:t xml:space="preserve"> </w:t>
      </w:r>
      <w:r>
        <w:rPr>
          <w:i/>
        </w:rPr>
        <w:t>medling</w:t>
      </w:r>
      <w:r>
        <w:t xml:space="preserve"> </w:t>
      </w:r>
      <w:r>
        <w:t>is</w:t>
      </w:r>
      <w:r>
        <w:t xml:space="preserve"> </w:t>
      </w:r>
      <w:r>
        <w:t>yblowe</w:t>
      </w:r>
    </w:p>
    <w:p>
      <w:r>
        <w:rPr>
          <w:b/>
        </w:rPr>
        <w:t>v%inf: han - infinitive should end in -e, -en, or vowel</w:t>
      </w:r>
      <w:r>
        <w:br/>
        <w:t>Troilus and Criseyde; Book IV 177 (data/oxford_txts/TC4_oxford.txt)</w:t>
        <w:br/>
      </w:r>
      <w:r>
        <w:t>For</w:t>
      </w:r>
      <w:r>
        <w:t xml:space="preserve"> </w:t>
      </w:r>
      <w:r>
        <w:t>Antenor</w:t>
      </w:r>
      <w:r>
        <w:t xml:space="preserve"> </w:t>
      </w:r>
      <w:r>
        <w:t>how</w:t>
      </w:r>
      <w:r>
        <w:t xml:space="preserve"> </w:t>
      </w:r>
      <w:r>
        <w:t>they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Criseyde</w:t>
      </w:r>
    </w:p>
    <w:p>
      <w:r>
        <w:rPr>
          <w:b/>
        </w:rPr>
        <w:t>v%pt_pl: quod - preterite plural should end in -e or -en</w:t>
      </w:r>
      <w:r>
        <w:br/>
        <w:t>Troilus and Criseyde; Book IV 187 (data/oxford_txts/TC4_oxford.txt)</w:t>
        <w:br/>
      </w:r>
      <w:r>
        <w:t>Ector</w:t>
      </w:r>
      <w:r>
        <w:t xml:space="preserve"> </w:t>
      </w:r>
      <w:r>
        <w:rPr>
          <w:i/>
        </w:rPr>
        <w:t>quod</w:t>
      </w:r>
      <w:r>
        <w:t xml:space="preserve"> </w:t>
      </w:r>
      <w:r>
        <w:t>they</w:t>
      </w:r>
      <w:r>
        <w:t xml:space="preserve"> </w:t>
      </w:r>
      <w:r>
        <w:t>what</w:t>
      </w:r>
      <w:r>
        <w:t xml:space="preserve"> </w:t>
      </w:r>
      <w:r>
        <w:t>goost</w:t>
      </w:r>
      <w:r>
        <w:t xml:space="preserve"> </w:t>
      </w:r>
      <w:r>
        <w:t>may</w:t>
      </w:r>
      <w:r>
        <w:t xml:space="preserve"> </w:t>
      </w:r>
      <w:r>
        <w:t>yow</w:t>
      </w:r>
      <w:r>
        <w:t xml:space="preserve"> </w:t>
      </w:r>
      <w:r>
        <w:t>enspire</w:t>
      </w:r>
    </w:p>
    <w:p>
      <w:r>
        <w:rPr>
          <w:b/>
        </w:rPr>
        <w:t>v%inf: forgon - infinitive should end in -e, -en, or vowel</w:t>
      </w:r>
      <w:r>
        <w:br/>
        <w:t>Troilus and Criseyde; Book IV 195 (data/oxford_txts/TC4_oxford.txt)</w:t>
        <w:br/>
      </w:r>
      <w:r>
        <w:t>That</w:t>
      </w:r>
      <w:r>
        <w:t xml:space="preserve"> </w:t>
      </w:r>
      <w:r>
        <w:t>al</w:t>
      </w:r>
      <w:r>
        <w:t xml:space="preserve"> </w:t>
      </w:r>
      <w:r>
        <w:t>our</w:t>
      </w:r>
      <w:r>
        <w:t xml:space="preserve"> </w:t>
      </w:r>
      <w:r>
        <w:t>vois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forgon</w:t>
      </w:r>
      <w:r>
        <w:t xml:space="preserve"> </w:t>
      </w:r>
      <w:r>
        <w:t>Criseyde</w:t>
      </w:r>
    </w:p>
    <w:p>
      <w:r>
        <w:rPr>
          <w:b/>
        </w:rPr>
        <w:t>v%inf: com - infinitive should end in -e, -en, or vowel</w:t>
      </w:r>
      <w:r>
        <w:br/>
        <w:t>Troilus and Criseyde; Book IV 209 (data/oxford_txts/TC4_oxford.txt)</w:t>
        <w:br/>
      </w:r>
      <w:r>
        <w:t>But</w:t>
      </w:r>
      <w:r>
        <w:t xml:space="preserve"> </w:t>
      </w:r>
      <w:r>
        <w:t>Antenor</w:t>
      </w:r>
      <w:r>
        <w:t xml:space="preserve"> </w:t>
      </w:r>
      <w:r>
        <w:t>he</w:t>
      </w:r>
      <w:r>
        <w:t xml:space="preserve"> </w:t>
      </w:r>
      <w:r>
        <w:t>shal</w:t>
      </w:r>
      <w:r>
        <w:t xml:space="preserve"> </w:t>
      </w:r>
      <w:r>
        <w:rPr>
          <w:i/>
        </w:rPr>
        <w:t>com</w:t>
      </w:r>
      <w:r>
        <w:t xml:space="preserve"> </w:t>
      </w:r>
      <w:r>
        <w:t>hoom</w:t>
      </w:r>
      <w:r>
        <w:t xml:space="preserve"> </w:t>
      </w:r>
      <w:r>
        <w:t>to</w:t>
      </w:r>
      <w:r>
        <w:t xml:space="preserve"> </w:t>
      </w:r>
      <w:r>
        <w:t>toune</w:t>
      </w:r>
    </w:p>
    <w:p>
      <w:r>
        <w:rPr>
          <w:b/>
        </w:rPr>
        <w:t>v%inf: out - infinitive should end in -e, -en, or vowel</w:t>
      </w:r>
      <w:r>
        <w:br/>
        <w:t>Troilus and Criseyde; Book IV 210 (data/oxford_txts/TC4_oxford.txt)</w:t>
        <w:br/>
      </w:r>
      <w:r>
        <w:t>And</w:t>
      </w:r>
      <w:r>
        <w:t xml:space="preserve"> </w:t>
      </w:r>
      <w:r>
        <w:t>she</w:t>
      </w:r>
      <w:r>
        <w:t xml:space="preserve"> </w:t>
      </w:r>
      <w:r>
        <w:t>shal</w:t>
      </w:r>
      <w:r>
        <w:t xml:space="preserve"> </w:t>
      </w:r>
      <w:r>
        <w:rPr>
          <w:i/>
        </w:rPr>
        <w:t>out</w:t>
      </w:r>
      <w:r>
        <w:t xml:space="preserve"> </w:t>
      </w:r>
      <w:r>
        <w:t>thus</w:t>
      </w:r>
      <w:r>
        <w:t xml:space="preserve"> </w:t>
      </w:r>
      <w:r>
        <w:t>seiden</w:t>
      </w:r>
      <w:r>
        <w:t xml:space="preserve"> </w:t>
      </w:r>
      <w:r>
        <w:t>here</w:t>
      </w:r>
      <w:r>
        <w:t xml:space="preserve"> </w:t>
      </w:r>
      <w:r>
        <w:t>and</w:t>
      </w:r>
      <w:r>
        <w:t xml:space="preserve"> </w:t>
      </w:r>
      <w:r>
        <w:t>howne</w:t>
      </w:r>
    </w:p>
    <w:p>
      <w:r>
        <w:rPr>
          <w:b/>
        </w:rPr>
        <w:t>v%pr_pl: han - present plural should end in -e or -en</w:t>
      </w:r>
      <w:r>
        <w:br/>
        <w:t>Troilus and Criseyde; Book IV 292 (data/oxford_txts/TC4_oxford.txt)</w:t>
        <w:br/>
      </w:r>
      <w:r>
        <w:t>Sin</w:t>
      </w:r>
      <w:r>
        <w:t xml:space="preserve"> </w:t>
      </w:r>
      <w:r>
        <w:t>ye</w:t>
      </w:r>
      <w:r>
        <w:t xml:space="preserve"> </w:t>
      </w:r>
      <w:r>
        <w:t>Criseyde</w:t>
      </w:r>
      <w:r>
        <w:t xml:space="preserve"> </w:t>
      </w:r>
      <w:r>
        <w:t>and</w:t>
      </w:r>
      <w:r>
        <w:t xml:space="preserve"> </w:t>
      </w:r>
      <w:r>
        <w:t>me</w:t>
      </w:r>
      <w:r>
        <w:t xml:space="preserve"> </w:t>
      </w:r>
      <w:r>
        <w:rPr>
          <w:i/>
        </w:rPr>
        <w:t>han</w:t>
      </w:r>
      <w:r>
        <w:t xml:space="preserve"> </w:t>
      </w:r>
      <w:r>
        <w:t>fully</w:t>
      </w:r>
      <w:r>
        <w:t xml:space="preserve"> </w:t>
      </w:r>
      <w:r>
        <w:t>brought</w:t>
      </w:r>
    </w:p>
    <w:p>
      <w:r>
        <w:rPr>
          <w:b/>
        </w:rPr>
        <w:t>v%inf: goon - infinitive should end in -e, -en, or vowel</w:t>
      </w:r>
      <w:r>
        <w:br/>
        <w:t>Troilus and Criseyde; Book IV 355 (data/oxford_txts/TC4_oxford.txt)</w:t>
        <w:br/>
      </w:r>
      <w:r>
        <w:t>Toward</w:t>
      </w:r>
      <w:r>
        <w:t xml:space="preserve"> </w:t>
      </w:r>
      <w:r>
        <w:t>the</w:t>
      </w:r>
      <w:r>
        <w:t xml:space="preserve"> </w:t>
      </w:r>
      <w:r>
        <w:t>bed</w:t>
      </w:r>
      <w:r>
        <w:t xml:space="preserve"> </w:t>
      </w:r>
      <w:r>
        <w:t>gan</w:t>
      </w:r>
      <w:r>
        <w:t xml:space="preserve"> </w:t>
      </w:r>
      <w:r>
        <w:t>softely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</w:p>
    <w:p>
      <w:r>
        <w:rPr>
          <w:b/>
        </w:rPr>
        <w:t>ger: loking - present participles (gerunds) should end in -e</w:t>
      </w:r>
      <w:r>
        <w:br/>
        <w:t>Troilus and Criseyde; Book IV 358 (data/oxford_txts/TC4_oxford.txt)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chere</w:t>
      </w:r>
      <w:r>
        <w:t xml:space="preserve"> </w:t>
      </w:r>
      <w:r>
        <w:t>and</w:t>
      </w:r>
      <w:r>
        <w:t xml:space="preserve"> </w:t>
      </w:r>
      <w:r>
        <w:rPr>
          <w:i/>
        </w:rPr>
        <w:t>loking</w:t>
      </w:r>
      <w:r>
        <w:t xml:space="preserve"> </w:t>
      </w:r>
      <w:r>
        <w:t>al</w:t>
      </w:r>
      <w:r>
        <w:t xml:space="preserve"> </w:t>
      </w:r>
      <w:r>
        <w:t>totorn</w:t>
      </w:r>
    </w:p>
    <w:p>
      <w:r>
        <w:rPr>
          <w:b/>
        </w:rPr>
        <w:t>v%inf: han - infinitive should end in -e, -en, or vowel</w:t>
      </w:r>
      <w:r>
        <w:br/>
        <w:t>Troilus and Criseyde; Book IV 385 (data/oxford_txts/TC4_oxford.txt)</w:t>
        <w:br/>
      </w:r>
      <w:r>
        <w:t>Fortune</w:t>
      </w:r>
      <w:r>
        <w:t xml:space="preserve"> </w:t>
      </w:r>
      <w:r>
        <w:t>our</w:t>
      </w:r>
      <w:r>
        <w:t xml:space="preserve"> </w:t>
      </w:r>
      <w:r>
        <w:t>joye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overthrowe</w:t>
      </w:r>
    </w:p>
    <w:p>
      <w:r>
        <w:rPr>
          <w:b/>
        </w:rPr>
        <w:t>ger: loking - present participles (gerunds) should end in -e</w:t>
      </w:r>
      <w:r>
        <w:br/>
        <w:t>Troilus and Criseyde; Book IV 398 (data/oxford_txts/TC4_oxford.txt)</w:t>
        <w:br/>
      </w:r>
      <w:r>
        <w:t>A</w:t>
      </w:r>
      <w:r>
        <w:t xml:space="preserve"> </w:t>
      </w:r>
      <w:r>
        <w:t>frendly</w:t>
      </w:r>
      <w:r>
        <w:t xml:space="preserve"> </w:t>
      </w:r>
      <w:r>
        <w:t>chere</w:t>
      </w:r>
      <w:r>
        <w:t xml:space="preserve"> </w:t>
      </w:r>
      <w:r>
        <w:t>or</w:t>
      </w:r>
      <w:r>
        <w:t xml:space="preserve"> </w:t>
      </w:r>
      <w:r>
        <w:rPr>
          <w:i/>
        </w:rPr>
        <w:t>loking</w:t>
      </w:r>
      <w:r>
        <w:t xml:space="preserve"> </w:t>
      </w:r>
      <w:r>
        <w:t>of</w:t>
      </w:r>
      <w:r>
        <w:t xml:space="preserve"> </w:t>
      </w:r>
      <w:r>
        <w:t>an</w:t>
      </w:r>
      <w:r>
        <w:t xml:space="preserve"> </w:t>
      </w:r>
      <w:r>
        <w:t>y</w:t>
      </w:r>
    </w:p>
    <w:p>
      <w:r>
        <w:rPr>
          <w:b/>
        </w:rPr>
        <w:t>v%inf: han - infinitive should end in -e, -en, or vowel</w:t>
      </w:r>
      <w:r>
        <w:br/>
        <w:t>Troilus and Criseyde; Book IV 444 (data/oxford_txts/TC4_oxford.txt)</w:t>
        <w:br/>
      </w:r>
      <w:r>
        <w:t>Shal</w:t>
      </w:r>
      <w:r>
        <w:t xml:space="preserve"> </w:t>
      </w:r>
      <w:r>
        <w:rPr>
          <w:i/>
        </w:rPr>
        <w:t>han</w:t>
      </w:r>
      <w:r>
        <w:t xml:space="preserve"> </w:t>
      </w:r>
      <w:r>
        <w:t>me</w:t>
      </w:r>
      <w:r>
        <w:t xml:space="preserve"> </w:t>
      </w:r>
      <w:r>
        <w:t>holly</w:t>
      </w:r>
      <w:r>
        <w:t xml:space="preserve"> </w:t>
      </w:r>
      <w:r>
        <w:t>hires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deie</w:t>
      </w:r>
    </w:p>
    <w:p>
      <w:r>
        <w:rPr>
          <w:b/>
        </w:rPr>
        <w:t>v%inf: forgoon - infinitive should end in -e, -en, or vowel</w:t>
      </w:r>
      <w:r>
        <w:br/>
        <w:t>Troilus and Criseyde; Book IV 479 (data/oxford_txts/TC4_oxford.txt)</w:t>
        <w:br/>
      </w:r>
      <w:r>
        <w:t>Criseyde</w:t>
      </w:r>
      <w:r>
        <w:t xml:space="preserve"> </w:t>
      </w:r>
      <w:r>
        <w:t>to</w:t>
      </w:r>
      <w:r>
        <w:t xml:space="preserve"> </w:t>
      </w:r>
      <w:r>
        <w:rPr>
          <w:i/>
        </w:rPr>
        <w:t>forgoon</w:t>
      </w:r>
      <w:r>
        <w:t xml:space="preserve"> </w:t>
      </w:r>
      <w:r>
        <w:t>for</w:t>
      </w:r>
      <w:r>
        <w:t xml:space="preserve"> </w:t>
      </w:r>
      <w:r>
        <w:t>she</w:t>
      </w:r>
      <w:r>
        <w:t xml:space="preserve"> </w:t>
      </w:r>
      <w:r>
        <w:t>was</w:t>
      </w:r>
      <w:r>
        <w:t xml:space="preserve"> </w:t>
      </w:r>
      <w:r>
        <w:t>min</w:t>
      </w:r>
    </w:p>
    <w:p>
      <w:r>
        <w:rPr>
          <w:b/>
        </w:rPr>
        <w:t>ger: weping - present participles (gerunds) should end in -e</w:t>
      </w:r>
      <w:r>
        <w:br/>
        <w:t>Troilus and Criseyde; Book IV 537 (data/oxford_txts/TC4_oxford.txt)</w:t>
        <w:br/>
      </w:r>
      <w:r>
        <w:t>Ris</w:t>
      </w:r>
      <w:r>
        <w:t xml:space="preserve"> </w:t>
      </w:r>
      <w:r>
        <w:t>up</w:t>
      </w:r>
      <w:r>
        <w:t xml:space="preserve"> </w:t>
      </w:r>
      <w:r>
        <w:t>anoon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this</w:t>
      </w:r>
      <w:r>
        <w:t xml:space="preserve"> </w:t>
      </w:r>
      <w:r>
        <w:rPr>
          <w:i/>
        </w:rPr>
        <w:t>weping</w:t>
      </w:r>
      <w:r>
        <w:t xml:space="preserve"> </w:t>
      </w:r>
      <w:r>
        <w:t>be</w:t>
      </w:r>
    </w:p>
    <w:p>
      <w:r>
        <w:rPr>
          <w:b/>
        </w:rPr>
        <w:t>ger: ravisshing - present participles (gerunds) should end in -e</w:t>
      </w:r>
      <w:r>
        <w:br/>
        <w:t>Troilus and Criseyde; Book IV 548 (data/oxford_txts/TC4_oxford.txt)</w:t>
        <w:br/>
      </w:r>
      <w:r>
        <w:t>For</w:t>
      </w:r>
      <w:r>
        <w:t xml:space="preserve"> </w:t>
      </w:r>
      <w:r>
        <w:rPr>
          <w:i/>
        </w:rPr>
        <w:t>ravisshing</w:t>
      </w:r>
      <w:r>
        <w:t xml:space="preserve"> </w:t>
      </w:r>
      <w:r>
        <w:t>of</w:t>
      </w:r>
      <w:r>
        <w:t xml:space="preserve"> </w:t>
      </w:r>
      <w:r>
        <w:t>wommen</w:t>
      </w:r>
      <w:r>
        <w:t xml:space="preserve"> </w:t>
      </w:r>
      <w:r>
        <w:t>so</w:t>
      </w:r>
      <w:r>
        <w:t xml:space="preserve"> </w:t>
      </w:r>
      <w:r>
        <w:t>by</w:t>
      </w:r>
      <w:r>
        <w:t xml:space="preserve"> </w:t>
      </w:r>
      <w:r>
        <w:t>might</w:t>
      </w:r>
    </w:p>
    <w:p>
      <w:r>
        <w:rPr>
          <w:b/>
        </w:rPr>
        <w:t>v%inf: han - infinitive should end in -e, -en, or vowel</w:t>
      </w:r>
      <w:r>
        <w:br/>
        <w:t>Troilus and Criseyde; Book IV 551 (data/oxford_txts/TC4_oxford.txt)</w:t>
        <w:br/>
      </w:r>
      <w:r>
        <w:t>I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also</w:t>
      </w:r>
      <w:r>
        <w:t xml:space="preserve"> </w:t>
      </w:r>
      <w:r>
        <w:t>blame</w:t>
      </w:r>
      <w:r>
        <w:t xml:space="preserve"> </w:t>
      </w:r>
      <w:r>
        <w:t>of</w:t>
      </w:r>
      <w:r>
        <w:t xml:space="preserve"> </w:t>
      </w:r>
      <w:r>
        <w:t>every</w:t>
      </w:r>
      <w:r>
        <w:t xml:space="preserve"> </w:t>
      </w:r>
      <w:r>
        <w:t>wight</w:t>
      </w:r>
    </w:p>
    <w:p>
      <w:r>
        <w:rPr>
          <w:b/>
        </w:rPr>
        <w:t>v%inf: han - infinitive should end in -e, -en, or vowel</w:t>
      </w:r>
      <w:r>
        <w:br/>
        <w:t>Troilus and Criseyde; Book IV 570 (data/oxford_txts/TC4_oxford.txt)</w:t>
        <w:br/>
      </w:r>
      <w:r>
        <w:t>I</w:t>
      </w:r>
      <w:r>
        <w:t xml:space="preserve"> </w:t>
      </w:r>
      <w:r>
        <w:t>moste</w:t>
      </w:r>
      <w:r>
        <w:t xml:space="preserve"> </w:t>
      </w:r>
      <w:r>
        <w:t>hire</w:t>
      </w:r>
      <w:r>
        <w:t xml:space="preserve"> </w:t>
      </w:r>
      <w:r>
        <w:t>honour</w:t>
      </w:r>
      <w:r>
        <w:t xml:space="preserve"> </w:t>
      </w:r>
      <w:r>
        <w:t>levere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than</w:t>
      </w:r>
      <w:r>
        <w:t xml:space="preserve"> </w:t>
      </w:r>
      <w:r>
        <w:t>me</w:t>
      </w:r>
    </w:p>
    <w:p>
      <w:r>
        <w:rPr>
          <w:b/>
        </w:rPr>
        <w:t>v%pr_pl: han - present plural should end in -e or -en</w:t>
      </w:r>
      <w:r>
        <w:br/>
        <w:t>Troilus and Criseyde; Book IV 587 (data/oxford_txts/TC4_oxford.txt)</w:t>
        <w:br/>
      </w:r>
      <w:r>
        <w:t>For</w:t>
      </w:r>
      <w:r>
        <w:t xml:space="preserve"> </w:t>
      </w:r>
      <w:r>
        <w:t>when</w:t>
      </w:r>
      <w:r>
        <w:t xml:space="preserve"> </w:t>
      </w:r>
      <w:r>
        <w:t>men</w:t>
      </w:r>
      <w:r>
        <w:t xml:space="preserve"> </w:t>
      </w:r>
      <w:r>
        <w:rPr>
          <w:i/>
        </w:rPr>
        <w:t>han</w:t>
      </w:r>
      <w:r>
        <w:t xml:space="preserve"> </w:t>
      </w:r>
      <w:r>
        <w:t>wel</w:t>
      </w:r>
      <w:r>
        <w:t xml:space="preserve"> </w:t>
      </w:r>
      <w:r>
        <w:t>cried</w:t>
      </w:r>
      <w:r>
        <w:t xml:space="preserve"> </w:t>
      </w:r>
      <w:r>
        <w:t>than</w:t>
      </w:r>
      <w:r>
        <w:t xml:space="preserve"> </w:t>
      </w:r>
      <w:r>
        <w:t>wol</w:t>
      </w:r>
      <w:r>
        <w:t xml:space="preserve"> </w:t>
      </w:r>
      <w:r>
        <w:t>they</w:t>
      </w:r>
      <w:r>
        <w:t xml:space="preserve"> </w:t>
      </w:r>
      <w:r>
        <w:t>roune</w:t>
      </w:r>
    </w:p>
    <w:p>
      <w:r>
        <w:rPr>
          <w:b/>
        </w:rPr>
        <w:t>v%pr_pl: wol - present plural should end in -e or -en</w:t>
      </w:r>
      <w:r>
        <w:br/>
        <w:t>Troilus and Criseyde; Book IV 587 (data/oxford_txts/TC4_oxford.txt)</w:t>
        <w:br/>
      </w:r>
      <w:r>
        <w:t>For</w:t>
      </w:r>
      <w:r>
        <w:t xml:space="preserve"> </w:t>
      </w:r>
      <w:r>
        <w:t>when</w:t>
      </w:r>
      <w:r>
        <w:t xml:space="preserve"> </w:t>
      </w:r>
      <w:r>
        <w:t>men</w:t>
      </w:r>
      <w:r>
        <w:t xml:space="preserve"> </w:t>
      </w:r>
      <w:r>
        <w:t>han</w:t>
      </w:r>
      <w:r>
        <w:t xml:space="preserve"> </w:t>
      </w:r>
      <w:r>
        <w:t>wel</w:t>
      </w:r>
      <w:r>
        <w:t xml:space="preserve"> </w:t>
      </w:r>
      <w:r>
        <w:t>cried</w:t>
      </w:r>
      <w:r>
        <w:t xml:space="preserve"> </w:t>
      </w:r>
      <w:r>
        <w:t>than</w:t>
      </w:r>
      <w:r>
        <w:t xml:space="preserve"> </w:t>
      </w:r>
      <w:r>
        <w:rPr>
          <w:i/>
        </w:rPr>
        <w:t>wol</w:t>
      </w:r>
      <w:r>
        <w:t xml:space="preserve"> </w:t>
      </w:r>
      <w:r>
        <w:t>they</w:t>
      </w:r>
      <w:r>
        <w:t xml:space="preserve"> </w:t>
      </w:r>
      <w:r>
        <w:t>roune</w:t>
      </w:r>
    </w:p>
    <w:p>
      <w:r>
        <w:rPr>
          <w:b/>
        </w:rPr>
        <w:t>v%inf: goon - infinitive should end in -e, -en, or vowel</w:t>
      </w:r>
      <w:r>
        <w:br/>
        <w:t>Troilus and Criseyde; Book IV 593 (data/oxford_txts/TC4_oxford.txt)</w:t>
        <w:br/>
      </w:r>
      <w:r>
        <w:t>Ris</w:t>
      </w:r>
      <w:r>
        <w:t xml:space="preserve"> </w:t>
      </w:r>
      <w:r>
        <w:t>up</w:t>
      </w:r>
      <w:r>
        <w:t xml:space="preserve"> </w:t>
      </w:r>
      <w:r>
        <w:t>for</w:t>
      </w:r>
      <w:r>
        <w:t xml:space="preserve"> </w:t>
      </w:r>
      <w:r>
        <w:t>by</w:t>
      </w:r>
      <w:r>
        <w:t xml:space="preserve"> </w:t>
      </w:r>
      <w:r>
        <w:t>min</w:t>
      </w:r>
      <w:r>
        <w:t xml:space="preserve"> </w:t>
      </w:r>
      <w:r>
        <w:t>heed</w:t>
      </w:r>
      <w:r>
        <w:t xml:space="preserve"> </w:t>
      </w:r>
      <w:r>
        <w:t>she</w:t>
      </w:r>
      <w:r>
        <w:t xml:space="preserve"> </w:t>
      </w:r>
      <w:r>
        <w:t>shal</w:t>
      </w:r>
      <w:r>
        <w:t xml:space="preserve"> </w:t>
      </w:r>
      <w:r>
        <w:t>not</w:t>
      </w:r>
      <w:r>
        <w:t xml:space="preserve"> </w:t>
      </w:r>
      <w:r>
        <w:rPr>
          <w:i/>
        </w:rPr>
        <w:t>goon</w:t>
      </w:r>
    </w:p>
    <w:p>
      <w:r>
        <w:rPr>
          <w:b/>
        </w:rPr>
        <w:t>v%pt_pl: took - preterite plural should end in -e or -en</w:t>
      </w:r>
      <w:r>
        <w:br/>
        <w:t>Troilus and Criseyde; Book IV 730 (data/oxford_txts/TC4_oxford.txt)</w:t>
        <w:br/>
      </w:r>
      <w:r>
        <w:t>They</w:t>
      </w:r>
      <w:r>
        <w:t xml:space="preserve"> </w:t>
      </w:r>
      <w:r>
        <w:rPr>
          <w:i/>
        </w:rPr>
        <w:t>took</w:t>
      </w:r>
      <w:r>
        <w:t xml:space="preserve"> </w:t>
      </w:r>
      <w:r>
        <w:t>hir</w:t>
      </w:r>
      <w:r>
        <w:t xml:space="preserve"> </w:t>
      </w:r>
      <w:r>
        <w:t>leve</w:t>
      </w:r>
      <w:r>
        <w:t xml:space="preserve"> </w:t>
      </w:r>
      <w:r>
        <w:t>and</w:t>
      </w:r>
      <w:r>
        <w:t xml:space="preserve"> </w:t>
      </w:r>
      <w:r>
        <w:t>hoom</w:t>
      </w:r>
      <w:r>
        <w:t xml:space="preserve"> </w:t>
      </w:r>
      <w:r>
        <w:t>they</w:t>
      </w:r>
      <w:r>
        <w:t xml:space="preserve"> </w:t>
      </w:r>
      <w:r>
        <w:t>wenten</w:t>
      </w:r>
      <w:r>
        <w:t xml:space="preserve"> </w:t>
      </w:r>
      <w:r>
        <w:t>alle</w:t>
      </w:r>
    </w:p>
    <w:p>
      <w:r>
        <w:rPr>
          <w:b/>
        </w:rPr>
        <w:t>v%inf: goon - infinitive should end in -e, -en, or vowel</w:t>
      </w:r>
      <w:r>
        <w:br/>
        <w:t>Troilus and Criseyde; Book IV 746 (data/oxford_txts/TC4_oxford.txt)</w:t>
        <w:br/>
      </w:r>
      <w:r>
        <w:t>Mot</w:t>
      </w:r>
      <w:r>
        <w:t xml:space="preserve"> </w:t>
      </w:r>
      <w:r>
        <w:rPr>
          <w:i/>
        </w:rPr>
        <w:t>goon</w:t>
      </w:r>
      <w:r>
        <w:t xml:space="preserve"> </w:t>
      </w:r>
      <w:r>
        <w:t>and</w:t>
      </w:r>
      <w:r>
        <w:t xml:space="preserve"> </w:t>
      </w:r>
      <w:r>
        <w:t>thus</w:t>
      </w:r>
      <w:r>
        <w:t xml:space="preserve"> </w:t>
      </w:r>
      <w:r>
        <w:t>departen</w:t>
      </w:r>
      <w:r>
        <w:t xml:space="preserve"> </w:t>
      </w:r>
      <w:r>
        <w:t>fro</w:t>
      </w:r>
      <w:r>
        <w:t xml:space="preserve"> </w:t>
      </w:r>
      <w:r>
        <w:t>my</w:t>
      </w:r>
      <w:r>
        <w:t xml:space="preserve"> </w:t>
      </w:r>
      <w:r>
        <w:t>knight</w:t>
      </w:r>
    </w:p>
    <w:p>
      <w:r>
        <w:rPr>
          <w:b/>
        </w:rPr>
        <w:t>v%inf: forgoon - infinitive should end in -e, -en, or vowel</w:t>
      </w:r>
      <w:r>
        <w:br/>
        <w:t>Troilus and Criseyde; Book IV 755 (data/oxford_txts/TC4_oxford.txt)</w:t>
        <w:br/>
      </w:r>
      <w:r>
        <w:t>She</w:t>
      </w:r>
      <w:r>
        <w:t xml:space="preserve"> </w:t>
      </w:r>
      <w:r>
        <w:t>mot</w:t>
      </w:r>
      <w:r>
        <w:t xml:space="preserve"> </w:t>
      </w:r>
      <w:r>
        <w:rPr>
          <w:i/>
        </w:rPr>
        <w:t>forgoon</w:t>
      </w:r>
      <w:r>
        <w:t xml:space="preserve"> </w:t>
      </w:r>
      <w:r>
        <w:t>for</w:t>
      </w:r>
      <w:r>
        <w:t xml:space="preserve"> </w:t>
      </w:r>
      <w:r>
        <w:t>which</w:t>
      </w:r>
      <w:r>
        <w:t xml:space="preserve"> </w:t>
      </w:r>
      <w:r>
        <w:t>disaventure</w:t>
      </w:r>
    </w:p>
    <w:p>
      <w:r>
        <w:rPr>
          <w:b/>
        </w:rPr>
        <w:t>ger: tokening - present participles (gerunds) should end in -e</w:t>
      </w:r>
      <w:r>
        <w:br/>
        <w:t>Troilus and Criseyde; Book IV 779 (data/oxford_txts/TC4_oxford.txt)</w:t>
        <w:br/>
      </w:r>
      <w:r>
        <w:t>Shul</w:t>
      </w:r>
      <w:r>
        <w:t xml:space="preserve"> </w:t>
      </w:r>
      <w:r>
        <w:t>blake</w:t>
      </w:r>
      <w:r>
        <w:t xml:space="preserve"> </w:t>
      </w:r>
      <w:r>
        <w:t>been</w:t>
      </w:r>
      <w:r>
        <w:t xml:space="preserve"> </w:t>
      </w:r>
      <w:r>
        <w:t>in</w:t>
      </w:r>
      <w:r>
        <w:t xml:space="preserve"> </w:t>
      </w:r>
      <w:r>
        <w:rPr>
          <w:i/>
        </w:rPr>
        <w:t>tokening</w:t>
      </w:r>
      <w:r>
        <w:t xml:space="preserve"> </w:t>
      </w:r>
      <w:r>
        <w:t>herte</w:t>
      </w:r>
      <w:r>
        <w:t xml:space="preserve"> </w:t>
      </w:r>
      <w:r>
        <w:t>swete</w:t>
      </w:r>
    </w:p>
    <w:p>
      <w:r>
        <w:rPr>
          <w:b/>
        </w:rPr>
        <w:t>v%pr_pl: han - present plural should end in -e or -en</w:t>
      </w:r>
      <w:r>
        <w:br/>
        <w:t>Troilus and Criseyde; Book IV 807 (data/oxford_txts/TC4_oxford.txt)</w:t>
        <w:br/>
      </w:r>
      <w:r>
        <w:t>Was</w:t>
      </w:r>
      <w:r>
        <w:t xml:space="preserve"> </w:t>
      </w:r>
      <w:r>
        <w:t>to</w:t>
      </w:r>
      <w:r>
        <w:t xml:space="preserve"> </w:t>
      </w:r>
      <w:r>
        <w:t>Criseyde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devise</w:t>
      </w:r>
    </w:p>
    <w:p>
      <w:r>
        <w:rPr>
          <w:b/>
        </w:rPr>
        <w:t>v%pr_pl: han - present plural should end in -e or -en</w:t>
      </w:r>
      <w:r>
        <w:br/>
        <w:t>Troilus and Criseyde; Book IV 876 (data/oxford_txts/TC4_oxford.txt)</w:t>
        <w:br/>
      </w:r>
      <w:r>
        <w:t>Lo</w:t>
      </w:r>
      <w:r>
        <w:t xml:space="preserve"> </w:t>
      </w:r>
      <w:r>
        <w:t>nece</w:t>
      </w:r>
      <w:r>
        <w:t xml:space="preserve"> </w:t>
      </w:r>
      <w:r>
        <w:t>I</w:t>
      </w:r>
      <w:r>
        <w:t xml:space="preserve"> </w:t>
      </w:r>
      <w:r>
        <w:t>trowe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al</w:t>
      </w:r>
      <w:r>
        <w:t xml:space="preserve"> </w:t>
      </w:r>
      <w:r>
        <w:t>how</w:t>
      </w:r>
    </w:p>
    <w:p>
      <w:r>
        <w:rPr>
          <w:b/>
        </w:rPr>
        <w:t>v%pr_pl: han - present plural should end in -e or -en</w:t>
      </w:r>
      <w:r>
        <w:br/>
        <w:t>Troilus and Criseyde; Book IV 883 (data/oxford_txts/TC4_oxford.txt)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so</w:t>
      </w:r>
      <w:r>
        <w:t xml:space="preserve"> </w:t>
      </w:r>
      <w:r>
        <w:t>sorwed</w:t>
      </w:r>
      <w:r>
        <w:t xml:space="preserve"> </w:t>
      </w:r>
      <w:r>
        <w:t>he</w:t>
      </w:r>
      <w:r>
        <w:t xml:space="preserve"> </w:t>
      </w:r>
      <w:r>
        <w:t>and</w:t>
      </w:r>
      <w:r>
        <w:t xml:space="preserve"> </w:t>
      </w:r>
      <w:r>
        <w:t>I</w:t>
      </w:r>
    </w:p>
    <w:p>
      <w:r>
        <w:rPr>
          <w:b/>
        </w:rPr>
        <w:t>ger: weping - present participles (gerunds) should end in -e</w:t>
      </w:r>
      <w:r>
        <w:br/>
        <w:t>Troilus and Criseyde; Book IV 886 (data/oxford_txts/TC4_oxford.txt)</w:t>
        <w:br/>
      </w:r>
      <w:r>
        <w:t>He</w:t>
      </w:r>
      <w:r>
        <w:t xml:space="preserve"> </w:t>
      </w:r>
      <w:r>
        <w:t>somwhat</w:t>
      </w:r>
      <w:r>
        <w:t xml:space="preserve"> </w:t>
      </w:r>
      <w:r>
        <w:t>is</w:t>
      </w:r>
      <w:r>
        <w:t xml:space="preserve"> </w:t>
      </w:r>
      <w:r>
        <w:t>fro</w:t>
      </w:r>
      <w:r>
        <w:t xml:space="preserve"> </w:t>
      </w:r>
      <w:r>
        <w:rPr>
          <w:i/>
        </w:rPr>
        <w:t>weping</w:t>
      </w:r>
      <w:r>
        <w:t xml:space="preserve"> </w:t>
      </w:r>
      <w:r>
        <w:t>now</w:t>
      </w:r>
      <w:r>
        <w:t xml:space="preserve"> </w:t>
      </w:r>
      <w:r>
        <w:t>withdrawe</w:t>
      </w:r>
    </w:p>
    <w:p>
      <w:r>
        <w:rPr>
          <w:b/>
        </w:rPr>
        <w:t>v%inf: han - infinitive should end in -e, -en, or vowel</w:t>
      </w:r>
      <w:r>
        <w:br/>
        <w:t>Troilus and Criseyde; Book IV 920 (data/oxford_txts/TC4_oxford.txt)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this</w:t>
      </w:r>
      <w:r>
        <w:t xml:space="preserve"> </w:t>
      </w:r>
      <w:r>
        <w:t>fare</w:t>
      </w:r>
      <w:r>
        <w:t xml:space="preserve"> </w:t>
      </w:r>
      <w:r>
        <w:t>he</w:t>
      </w:r>
      <w:r>
        <w:t xml:space="preserve"> </w:t>
      </w:r>
      <w:r>
        <w:t>sholde</w:t>
      </w:r>
      <w:r>
        <w:t xml:space="preserve"> </w:t>
      </w:r>
      <w:r>
        <w:t>not</w:t>
      </w:r>
      <w:r>
        <w:t xml:space="preserve"> </w:t>
      </w:r>
      <w:r>
        <w:t>come</w:t>
      </w:r>
      <w:r>
        <w:t xml:space="preserve"> </w:t>
      </w:r>
      <w:r>
        <w:t>here</w:t>
      </w:r>
    </w:p>
    <w:p>
      <w:r>
        <w:rPr>
          <w:b/>
        </w:rPr>
        <w:t>ger: weping - present participles (gerunds) should end in -e</w:t>
      </w:r>
      <w:r>
        <w:br/>
        <w:t>Troilus and Criseyde; Book IV 941 (data/oxford_txts/TC4_oxford.txt)</w:t>
        <w:br/>
      </w:r>
      <w:r>
        <w:t>From</w:t>
      </w:r>
      <w:r>
        <w:t xml:space="preserve"> </w:t>
      </w:r>
      <w:r>
        <w:rPr>
          <w:i/>
        </w:rPr>
        <w:t>weping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sight</w:t>
      </w:r>
      <w:r>
        <w:t xml:space="preserve"> </w:t>
      </w:r>
      <w:r>
        <w:t>and</w:t>
      </w:r>
      <w:r>
        <w:t xml:space="preserve"> </w:t>
      </w:r>
      <w:r>
        <w:t>bisily</w:t>
      </w:r>
    </w:p>
    <w:p>
      <w:r>
        <w:rPr>
          <w:b/>
        </w:rPr>
        <w:t>v%inf: forgon - infinitive should end in -e, -en, or vowel</w:t>
      </w:r>
      <w:r>
        <w:br/>
        <w:t>Troilus and Criseyde; Book IV 962 (data/oxford_txts/TC4_oxford.txt)</w:t>
        <w:br/>
      </w:r>
      <w:r>
        <w:t>Hath</w:t>
      </w:r>
      <w:r>
        <w:t xml:space="preserve"> </w:t>
      </w:r>
      <w:r>
        <w:t>seyn</w:t>
      </w:r>
      <w:r>
        <w:t xml:space="preserve"> </w:t>
      </w:r>
      <w:r>
        <w:t>alwey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rPr>
          <w:i/>
        </w:rPr>
        <w:t>forgon</w:t>
      </w:r>
      <w:r>
        <w:t xml:space="preserve"> </w:t>
      </w:r>
      <w:r>
        <w:t>Criseyde</w:t>
      </w:r>
    </w:p>
    <w:p>
      <w:r>
        <w:rPr>
          <w:b/>
        </w:rPr>
        <w:t>v%inf: han - infinitive should end in -e, -en, or vowel</w:t>
      </w:r>
      <w:r>
        <w:br/>
        <w:t>Troilus and Criseyde; Book IV 991 (data/oxford_txts/TC4_oxford.txt)</w:t>
        <w:br/>
      </w:r>
      <w:r>
        <w:t>That</w:t>
      </w:r>
      <w:r>
        <w:t xml:space="preserve"> </w:t>
      </w:r>
      <w:r>
        <w:t>God</w:t>
      </w:r>
      <w:r>
        <w:t xml:space="preserve"> </w:t>
      </w:r>
      <w:r>
        <w:t>shuld</w:t>
      </w:r>
      <w:r>
        <w:t xml:space="preserve"> </w:t>
      </w:r>
      <w:r>
        <w:rPr>
          <w:i/>
        </w:rPr>
        <w:t>han</w:t>
      </w:r>
      <w:r>
        <w:t xml:space="preserve"> </w:t>
      </w:r>
      <w:r>
        <w:t>no</w:t>
      </w:r>
      <w:r>
        <w:t xml:space="preserve"> </w:t>
      </w:r>
      <w:r>
        <w:t>parfit</w:t>
      </w:r>
      <w:r>
        <w:t xml:space="preserve"> </w:t>
      </w:r>
      <w:r>
        <w:t>cleer</w:t>
      </w:r>
      <w:r>
        <w:t xml:space="preserve"> </w:t>
      </w:r>
      <w:r>
        <w:t>witinge</w:t>
      </w:r>
    </w:p>
    <w:p>
      <w:r>
        <w:rPr>
          <w:b/>
        </w:rPr>
        <w:t>v%pr_pl: han - present plural should end in -e or -en</w:t>
      </w:r>
      <w:r>
        <w:br/>
        <w:t>Troilus and Criseyde; Book IV 992 (data/oxford_txts/TC4_oxford.txt)</w:t>
        <w:br/>
      </w:r>
      <w:r>
        <w:t>More</w:t>
      </w:r>
      <w:r>
        <w:t xml:space="preserve"> </w:t>
      </w:r>
      <w:r>
        <w:t>than</w:t>
      </w:r>
      <w:r>
        <w:t xml:space="preserve"> </w:t>
      </w:r>
      <w:r>
        <w:t>we</w:t>
      </w:r>
      <w:r>
        <w:t xml:space="preserve"> </w:t>
      </w:r>
      <w:r>
        <w:t>men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doutous</w:t>
      </w:r>
      <w:r>
        <w:t xml:space="preserve"> </w:t>
      </w:r>
      <w:r>
        <w:t>weninge</w:t>
      </w:r>
    </w:p>
    <w:p>
      <w:r>
        <w:rPr>
          <w:b/>
        </w:rPr>
        <w:t>v%pr_pl: han - present plural should end in -e or -en</w:t>
      </w:r>
      <w:r>
        <w:br/>
        <w:t>Troilus and Criseyde; Book IV 996 (data/oxford_txts/TC4_oxford.txt)</w:t>
        <w:br/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hir</w:t>
      </w:r>
      <w:r>
        <w:t xml:space="preserve"> </w:t>
      </w:r>
      <w:r>
        <w:t>top</w:t>
      </w:r>
      <w:r>
        <w:t xml:space="preserve"> </w:t>
      </w:r>
      <w:r>
        <w:t>ful</w:t>
      </w:r>
      <w:r>
        <w:t xml:space="preserve"> </w:t>
      </w:r>
      <w:r>
        <w:t>heighe</w:t>
      </w:r>
      <w:r>
        <w:t xml:space="preserve"> </w:t>
      </w:r>
      <w:r>
        <w:t>and</w:t>
      </w:r>
      <w:r>
        <w:t xml:space="preserve"> </w:t>
      </w:r>
      <w:r>
        <w:t>smothe</w:t>
      </w:r>
      <w:r>
        <w:t xml:space="preserve"> </w:t>
      </w:r>
      <w:r>
        <w:t>yshore</w:t>
      </w:r>
    </w:p>
    <w:p>
      <w:r>
        <w:rPr>
          <w:b/>
        </w:rPr>
        <w:t>ger: falling - present participles (gerunds) should end in -e</w:t>
      </w:r>
      <w:r>
        <w:br/>
        <w:t>Troilus and Criseyde; Book IV 1021 (data/oxford_txts/TC4_oxford.txt)</w:t>
        <w:br/>
      </w:r>
      <w:r>
        <w:t>That</w:t>
      </w:r>
      <w:r>
        <w:t xml:space="preserve"> </w:t>
      </w:r>
      <w:r>
        <w:t>prescience</w:t>
      </w:r>
      <w:r>
        <w:t xml:space="preserve"> </w:t>
      </w:r>
      <w:r>
        <w:t>put</w:t>
      </w:r>
      <w:r>
        <w:t xml:space="preserve"> </w:t>
      </w:r>
      <w:r>
        <w:rPr>
          <w:i/>
        </w:rPr>
        <w:t>falling</w:t>
      </w:r>
      <w:r>
        <w:t xml:space="preserve"> </w:t>
      </w:r>
      <w:r>
        <w:t>necessaire</w:t>
      </w:r>
    </w:p>
    <w:p>
      <w:r>
        <w:rPr>
          <w:b/>
        </w:rPr>
        <w:t>ger: sitting - present participles (gerunds) should end in -e</w:t>
      </w:r>
      <w:r>
        <w:br/>
        <w:t>Troilus and Criseyde; Book IV 1034 (data/oxford_txts/TC4_oxford.txt)</w:t>
        <w:br/>
      </w:r>
      <w:r>
        <w:t>For</w:t>
      </w:r>
      <w:r>
        <w:t xml:space="preserve"> </w:t>
      </w:r>
      <w:r>
        <w:t>in</w:t>
      </w:r>
      <w:r>
        <w:t xml:space="preserve"> </w:t>
      </w:r>
      <w:r>
        <w:t>him</w:t>
      </w:r>
      <w:r>
        <w:t xml:space="preserve"> </w:t>
      </w:r>
      <w:r>
        <w:t>nede</w:t>
      </w:r>
      <w:r>
        <w:t xml:space="preserve"> </w:t>
      </w:r>
      <w:r>
        <w:t>of</w:t>
      </w:r>
      <w:r>
        <w:t xml:space="preserve"> </w:t>
      </w:r>
      <w:r>
        <w:rPr>
          <w:i/>
        </w:rPr>
        <w:t>sitting</w:t>
      </w:r>
      <w:r>
        <w:t xml:space="preserve"> </w:t>
      </w:r>
      <w:r>
        <w:t>is</w:t>
      </w:r>
      <w:r>
        <w:t xml:space="preserve"> </w:t>
      </w:r>
      <w:r>
        <w:t>ywis</w:t>
      </w:r>
    </w:p>
    <w:p>
      <w:r>
        <w:rPr>
          <w:b/>
        </w:rPr>
        <w:t>ger: sitting - present participles (gerunds) should end in -e</w:t>
      </w:r>
      <w:r>
        <w:br/>
        <w:t>Troilus and Criseyde; Book IV 1038 (data/oxford_txts/TC4_oxford.txt)</w:t>
        <w:br/>
      </w:r>
      <w:r>
        <w:t>That</w:t>
      </w:r>
      <w:r>
        <w:t xml:space="preserve"> </w:t>
      </w:r>
      <w:r>
        <w:t>thin</w:t>
      </w:r>
      <w:r>
        <w:t xml:space="preserve"> </w:t>
      </w:r>
      <w:r>
        <w:t>opinion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rPr>
          <w:i/>
        </w:rPr>
        <w:t>sitting</w:t>
      </w:r>
      <w:r>
        <w:t xml:space="preserve"> </w:t>
      </w:r>
      <w:r>
        <w:t>soth</w:t>
      </w:r>
      <w:r>
        <w:t xml:space="preserve"> </w:t>
      </w:r>
      <w:r>
        <w:t>is</w:t>
      </w:r>
    </w:p>
    <w:p>
      <w:r>
        <w:rPr>
          <w:b/>
        </w:rPr>
        <w:t>ger: sitting - present participles (gerunds) should end in -e</w:t>
      </w:r>
      <w:r>
        <w:br/>
        <w:t>Troilus and Criseyde; Book IV 1042 (data/oxford_txts/TC4_oxford.txt)</w:t>
        <w:br/>
      </w:r>
      <w:r>
        <w:t>Comth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rPr>
          <w:i/>
        </w:rPr>
        <w:t>sitting</w:t>
      </w:r>
      <w:r>
        <w:t xml:space="preserve"> </w:t>
      </w:r>
      <w:r>
        <w:t>yet</w:t>
      </w:r>
      <w:r>
        <w:t xml:space="preserve"> </w:t>
      </w:r>
      <w:r>
        <w:t>necessitee</w:t>
      </w:r>
    </w:p>
    <w:p>
      <w:r>
        <w:rPr>
          <w:b/>
        </w:rPr>
        <w:t>ger: bifalling - present participles (gerunds) should end in -e</w:t>
      </w:r>
      <w:r>
        <w:br/>
        <w:t>Troilus and Criseyde; Book IV 1076 (data/oxford_txts/TC4_oxford.txt)</w:t>
        <w:br/>
      </w:r>
      <w:r>
        <w:t>So</w:t>
      </w:r>
      <w:r>
        <w:t xml:space="preserve"> </w:t>
      </w:r>
      <w:r>
        <w:t>mot</w:t>
      </w:r>
      <w:r>
        <w:t xml:space="preserve"> </w:t>
      </w:r>
      <w:r>
        <w:t>it</w:t>
      </w:r>
      <w:r>
        <w:t xml:space="preserve"> </w:t>
      </w:r>
      <w:r>
        <w:t>come</w:t>
      </w:r>
      <w:r>
        <w:t xml:space="preserve"> </w:t>
      </w:r>
      <w:r>
        <w:t>and</w:t>
      </w:r>
      <w:r>
        <w:t xml:space="preserve"> </w:t>
      </w:r>
      <w:r>
        <w:t>thus</w:t>
      </w:r>
      <w:r>
        <w:t xml:space="preserve"> </w:t>
      </w:r>
      <w:r>
        <w:t>the</w:t>
      </w:r>
      <w:r>
        <w:t xml:space="preserve"> </w:t>
      </w:r>
      <w:r>
        <w:rPr>
          <w:i/>
        </w:rPr>
        <w:t>bifalling</w:t>
      </w:r>
    </w:p>
    <w:p>
      <w:r>
        <w:rPr>
          <w:b/>
        </w:rPr>
        <w:t>v%inf: fordoon - infinitive should end in -e, -en, or vowel</w:t>
      </w:r>
      <w:r>
        <w:br/>
        <w:t>Troilus and Criseyde; Book IV 1091 (data/oxford_txts/TC4_oxford.txt)</w:t>
        <w:br/>
      </w:r>
      <w:r>
        <w:t>Why</w:t>
      </w:r>
      <w:r>
        <w:t xml:space="preserve"> </w:t>
      </w:r>
      <w:r>
        <w:t>lust</w:t>
      </w:r>
      <w:r>
        <w:t xml:space="preserve"> </w:t>
      </w:r>
      <w:r>
        <w:t>thee</w:t>
      </w:r>
      <w:r>
        <w:t xml:space="preserve"> </w:t>
      </w:r>
      <w:r>
        <w:t>so</w:t>
      </w:r>
      <w:r>
        <w:t xml:space="preserve"> </w:t>
      </w:r>
      <w:r>
        <w:t>thyself</w:t>
      </w:r>
      <w:r>
        <w:t xml:space="preserve"> </w:t>
      </w:r>
      <w:r>
        <w:rPr>
          <w:i/>
        </w:rPr>
        <w:t>fordoon</w:t>
      </w:r>
      <w:r>
        <w:t xml:space="preserve"> </w:t>
      </w:r>
      <w:r>
        <w:t>for</w:t>
      </w:r>
      <w:r>
        <w:t xml:space="preserve"> </w:t>
      </w:r>
      <w:r>
        <w:t>drede</w:t>
      </w:r>
    </w:p>
    <w:p>
      <w:r>
        <w:rPr>
          <w:b/>
        </w:rPr>
        <w:t>v%pr_pl: goon - present plural should end in -e or -en</w:t>
      </w:r>
      <w:r>
        <w:br/>
        <w:t>Troilus and Criseyde; Book IV 1099 (data/oxford_txts/TC4_oxford.txt)</w:t>
        <w:br/>
      </w:r>
      <w:r>
        <w:t>Right</w:t>
      </w:r>
      <w:r>
        <w:t xml:space="preserve"> </w:t>
      </w:r>
      <w:r>
        <w:t>so</w:t>
      </w:r>
      <w:r>
        <w:t xml:space="preserve"> </w:t>
      </w:r>
      <w:r>
        <w:t>in</w:t>
      </w:r>
      <w:r>
        <w:t xml:space="preserve"> </w:t>
      </w:r>
      <w:r>
        <w:t>love</w:t>
      </w:r>
      <w:r>
        <w:t xml:space="preserve"> </w:t>
      </w:r>
      <w:r>
        <w:t>ther</w:t>
      </w:r>
      <w:r>
        <w:t xml:space="preserve"> </w:t>
      </w:r>
      <w:r>
        <w:t>come</w:t>
      </w:r>
      <w:r>
        <w:t xml:space="preserve"> </w:t>
      </w:r>
      <w:r>
        <w:t>and</w:t>
      </w:r>
      <w:r>
        <w:t xml:space="preserve"> </w:t>
      </w:r>
      <w:r>
        <w:rPr>
          <w:i/>
        </w:rPr>
        <w:t>goon</w:t>
      </w:r>
      <w:r>
        <w:t xml:space="preserve"> </w:t>
      </w:r>
      <w:r>
        <w:t>plesaunces</w:t>
      </w:r>
    </w:p>
    <w:p>
      <w:r>
        <w:rPr>
          <w:b/>
        </w:rPr>
        <w:t>v%inf: han - infinitive should end in -e, -en, or vowel</w:t>
      </w:r>
      <w:r>
        <w:br/>
        <w:t>Troilus and Criseyde; Book IV 1141 (data/oxford_txts/TC4_oxford.txt)</w:t>
        <w:br/>
      </w:r>
      <w:r>
        <w:t>That</w:t>
      </w:r>
      <w:r>
        <w:t xml:space="preserve"> </w:t>
      </w:r>
      <w:r>
        <w:t>nolde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rewed</w:t>
      </w:r>
      <w:r>
        <w:t xml:space="preserve"> </w:t>
      </w:r>
      <w:r>
        <w:t>on</w:t>
      </w:r>
      <w:r>
        <w:t xml:space="preserve"> </w:t>
      </w:r>
      <w:r>
        <w:t>hir</w:t>
      </w:r>
      <w:r>
        <w:t xml:space="preserve"> </w:t>
      </w:r>
      <w:r>
        <w:t>peines</w:t>
      </w:r>
      <w:r>
        <w:t xml:space="preserve"> </w:t>
      </w:r>
      <w:r>
        <w:t>smerte</w:t>
      </w:r>
    </w:p>
    <w:p>
      <w:r>
        <w:rPr>
          <w:b/>
        </w:rPr>
        <w:t>v%pr_pl: wol - present plural should end in -e or -en</w:t>
      </w:r>
      <w:r>
        <w:br/>
        <w:t>Troilus and Criseyde; Book IV 1203 (data/oxford_txts/TC4_oxford.txt)</w:t>
        <w:br/>
      </w:r>
      <w:r>
        <w:t>But</w:t>
      </w:r>
      <w:r>
        <w:t xml:space="preserve"> </w:t>
      </w:r>
      <w:r>
        <w:t>sin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not</w:t>
      </w:r>
      <w:r>
        <w:t xml:space="preserve"> </w:t>
      </w:r>
      <w:r>
        <w:t>suffre</w:t>
      </w:r>
      <w:r>
        <w:t xml:space="preserve"> </w:t>
      </w:r>
      <w:r>
        <w:t>us</w:t>
      </w:r>
      <w:r>
        <w:t xml:space="preserve"> </w:t>
      </w:r>
      <w:r>
        <w:t>liven</w:t>
      </w:r>
      <w:r>
        <w:t xml:space="preserve"> </w:t>
      </w:r>
      <w:r>
        <w:t>here</w:t>
      </w:r>
    </w:p>
    <w:p>
      <w:r>
        <w:rPr>
          <w:b/>
        </w:rPr>
        <w:t>v%inf: han - infinitive should end in -e, -en, or vowel</w:t>
      </w:r>
      <w:r>
        <w:br/>
        <w:t>Troilus and Criseyde; Book IV 1234 (data/oxford_txts/TC4_oxford.txt)</w:t>
        <w:br/>
      </w:r>
      <w:r>
        <w:t>Ye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slain</w:t>
      </w:r>
      <w:r>
        <w:t xml:space="preserve"> </w:t>
      </w:r>
      <w:r>
        <w:t>yourself</w:t>
      </w:r>
      <w:r>
        <w:t xml:space="preserve"> </w:t>
      </w:r>
      <w:r>
        <w:t>anoon</w:t>
      </w:r>
      <w:r>
        <w:t xml:space="preserve"> </w:t>
      </w:r>
      <w:r>
        <w:t>quod</w:t>
      </w:r>
      <w:r>
        <w:t xml:space="preserve"> </w:t>
      </w:r>
      <w:r>
        <w:t>she</w:t>
      </w:r>
    </w:p>
    <w:p>
      <w:r>
        <w:rPr>
          <w:b/>
        </w:rPr>
        <w:t>v%inf: gon - infinitive should end in -e, -en, or vowel</w:t>
      </w:r>
      <w:r>
        <w:br/>
        <w:t>Troilus and Criseyde; Book IV 1284 (data/oxford_txts/TC4_oxford.txt)</w:t>
        <w:br/>
      </w:r>
      <w:r>
        <w:t>But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gon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conclusioun</w:t>
      </w:r>
    </w:p>
    <w:p>
      <w:r>
        <w:rPr>
          <w:b/>
        </w:rPr>
        <w:t>v%pr_pl: han - present plural should end in -e or -en</w:t>
      </w:r>
      <w:r>
        <w:br/>
        <w:t>Troilus and Criseyde; Book IV 1296 (data/oxford_txts/TC4_oxford.txt)</w:t>
        <w:br/>
      </w:r>
      <w:r>
        <w:t>Now</w:t>
      </w:r>
      <w:r>
        <w:t xml:space="preserve"> </w:t>
      </w:r>
      <w:r>
        <w:t>herkeneth</w:t>
      </w:r>
      <w:r>
        <w:t xml:space="preserve"> </w:t>
      </w:r>
      <w:r>
        <w:t>this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wel</w:t>
      </w:r>
      <w:r>
        <w:t xml:space="preserve"> </w:t>
      </w:r>
      <w:r>
        <w:t>understonde</w:t>
      </w:r>
    </w:p>
    <w:p>
      <w:r>
        <w:rPr>
          <w:b/>
        </w:rPr>
        <w:t>v%inf: han - infinitive should end in -e, -en, or vowel</w:t>
      </w:r>
      <w:r>
        <w:br/>
        <w:t>Troilus and Criseyde; Book IV 1305 (data/oxford_txts/TC4_oxford.txt)</w:t>
        <w:br/>
      </w:r>
      <w:r>
        <w:t>But</w:t>
      </w:r>
      <w:r>
        <w:t xml:space="preserve"> </w:t>
      </w:r>
      <w:r>
        <w:t>him</w:t>
      </w:r>
      <w:r>
        <w:t xml:space="preserve"> </w:t>
      </w:r>
      <w:r>
        <w:t>bihoveth</w:t>
      </w:r>
      <w:r>
        <w:t xml:space="preserve"> </w:t>
      </w:r>
      <w:r>
        <w:t>somtime</w:t>
      </w:r>
      <w:r>
        <w:t xml:space="preserve"> </w:t>
      </w:r>
      <w:r>
        <w:rPr>
          <w:i/>
        </w:rPr>
        <w:t>han</w:t>
      </w:r>
      <w:r>
        <w:t xml:space="preserve"> </w:t>
      </w:r>
      <w:r>
        <w:t>a</w:t>
      </w:r>
      <w:r>
        <w:t xml:space="preserve"> </w:t>
      </w:r>
      <w:r>
        <w:t>peine</w:t>
      </w:r>
    </w:p>
    <w:p>
      <w:r>
        <w:rPr>
          <w:b/>
        </w:rPr>
        <w:t>ger: wending - present participles (gerunds) should end in -e</w:t>
      </w:r>
      <w:r>
        <w:br/>
        <w:t>Troilus and Criseyde; Book IV 1344 (data/oxford_txts/TC4_oxford.txt)</w:t>
        <w:br/>
      </w:r>
      <w:r>
        <w:t>Us</w:t>
      </w:r>
      <w:r>
        <w:t xml:space="preserve"> </w:t>
      </w:r>
      <w:r>
        <w:t>neded</w:t>
      </w:r>
      <w:r>
        <w:t xml:space="preserve"> </w:t>
      </w:r>
      <w:r>
        <w:t>for</w:t>
      </w:r>
      <w:r>
        <w:t xml:space="preserve"> </w:t>
      </w:r>
      <w:r>
        <w:t>my</w:t>
      </w:r>
      <w:r>
        <w:t xml:space="preserve"> </w:t>
      </w:r>
      <w:r>
        <w:rPr>
          <w:i/>
        </w:rPr>
        <w:t>wending</w:t>
      </w:r>
      <w:r>
        <w:t xml:space="preserve"> </w:t>
      </w:r>
      <w:r>
        <w:t>nought</w:t>
      </w:r>
      <w:r>
        <w:t xml:space="preserve"> </w:t>
      </w:r>
      <w:r>
        <w:t>to</w:t>
      </w:r>
      <w:r>
        <w:t xml:space="preserve"> </w:t>
      </w:r>
      <w:r>
        <w:t>care</w:t>
      </w:r>
    </w:p>
    <w:p>
      <w:r>
        <w:rPr>
          <w:b/>
        </w:rPr>
        <w:t>v%inf: gon - infinitive should end in -e, -en, or vowel</w:t>
      </w:r>
      <w:r>
        <w:br/>
        <w:t>Troilus and Criseyde; Book IV 1355 (data/oxford_txts/TC4_oxford.txt)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and</w:t>
      </w:r>
      <w:r>
        <w:t xml:space="preserve"> </w:t>
      </w:r>
      <w:r>
        <w:t>fro</w:t>
      </w:r>
      <w:r>
        <w:t xml:space="preserve"> </w:t>
      </w:r>
      <w:r>
        <w:t>eek</w:t>
      </w:r>
      <w:r>
        <w:t xml:space="preserve"> </w:t>
      </w:r>
      <w:r>
        <w:t>ride</w:t>
      </w:r>
      <w:r>
        <w:t xml:space="preserve"> </w:t>
      </w:r>
      <w:r>
        <w:t>and</w:t>
      </w:r>
      <w:r>
        <w:t xml:space="preserve"> </w:t>
      </w:r>
      <w:r>
        <w:rPr>
          <w:i/>
        </w:rPr>
        <w:t>gon</w:t>
      </w:r>
      <w:r>
        <w:t xml:space="preserve"> </w:t>
      </w:r>
      <w:r>
        <w:t>as</w:t>
      </w:r>
      <w:r>
        <w:t xml:space="preserve"> </w:t>
      </w:r>
      <w:r>
        <w:t>blive</w:t>
      </w:r>
    </w:p>
    <w:p>
      <w:r>
        <w:rPr>
          <w:b/>
        </w:rPr>
        <w:t>v%inf: han - infinitive should end in -e, -en, or vowel</w:t>
      </w:r>
      <w:r>
        <w:br/>
        <w:t>Troilus and Criseyde; Book IV 1357 (data/oxford_txts/TC4_oxford.txt)</w:t>
        <w:br/>
      </w:r>
      <w:r>
        <w:t>And</w:t>
      </w:r>
      <w:r>
        <w:t xml:space="preserve"> </w:t>
      </w:r>
      <w:r>
        <w:t>every</w:t>
      </w:r>
      <w:r>
        <w:t xml:space="preserve"> </w:t>
      </w:r>
      <w:r>
        <w:t>wight</w:t>
      </w:r>
      <w:r>
        <w:t xml:space="preserve"> </w:t>
      </w:r>
      <w:r>
        <w:rPr>
          <w:i/>
        </w:rPr>
        <w:t>han</w:t>
      </w:r>
      <w:r>
        <w:t xml:space="preserve"> </w:t>
      </w:r>
      <w:r>
        <w:t>libertee</w:t>
      </w:r>
      <w:r>
        <w:t xml:space="preserve"> </w:t>
      </w:r>
      <w:r>
        <w:t>to</w:t>
      </w:r>
      <w:r>
        <w:t xml:space="preserve"> </w:t>
      </w:r>
      <w:r>
        <w:t>bleve</w:t>
      </w:r>
    </w:p>
    <w:p>
      <w:r>
        <w:rPr>
          <w:b/>
        </w:rPr>
        <w:t>v%inf: goon - infinitive should end in -e, -en, or vowel</w:t>
      </w:r>
      <w:r>
        <w:br/>
        <w:t>Troilus and Criseyde; Book IV 1361 (data/oxford_txts/TC4_oxford.txt)</w:t>
        <w:br/>
      </w:r>
      <w:r>
        <w:t>I</w:t>
      </w:r>
      <w:r>
        <w:t xml:space="preserve"> </w:t>
      </w:r>
      <w:r>
        <w:t>moste</w:t>
      </w:r>
      <w:r>
        <w:t xml:space="preserve"> </w:t>
      </w:r>
      <w:r>
        <w:t>come</w:t>
      </w:r>
      <w:r>
        <w:t xml:space="preserve"> </w:t>
      </w:r>
      <w:r>
        <w:t>for</w:t>
      </w:r>
      <w:r>
        <w:t xml:space="preserve"> </w:t>
      </w:r>
      <w:r>
        <w:t>whider</w:t>
      </w:r>
      <w:r>
        <w:t xml:space="preserve"> </w:t>
      </w:r>
      <w:r>
        <w:t>sholde</w:t>
      </w:r>
      <w:r>
        <w:t xml:space="preserve"> </w:t>
      </w:r>
      <w:r>
        <w:t>I</w:t>
      </w:r>
      <w:r>
        <w:t xml:space="preserve"> </w:t>
      </w:r>
      <w:r>
        <w:rPr>
          <w:i/>
        </w:rPr>
        <w:t>goon</w:t>
      </w:r>
    </w:p>
    <w:p>
      <w:r>
        <w:rPr>
          <w:b/>
        </w:rPr>
        <w:t>v%pt_pl: delited - preterite plural should end in -e or -en</w:t>
      </w:r>
      <w:r>
        <w:br/>
        <w:t>Troilus and Criseyde; Book IV 1435 (data/oxford_txts/TC4_oxford.txt)</w:t>
        <w:br/>
      </w:r>
      <w:r>
        <w:rPr>
          <w:i/>
        </w:rPr>
        <w:t>Delited</w:t>
      </w:r>
      <w:r>
        <w:t xml:space="preserve"> </w:t>
      </w:r>
      <w:r>
        <w:t>hem</w:t>
      </w:r>
      <w:r>
        <w:t xml:space="preserve"> </w:t>
      </w:r>
      <w:r>
        <w:t>and</w:t>
      </w:r>
      <w:r>
        <w:t xml:space="preserve"> </w:t>
      </w:r>
      <w:r>
        <w:t>made</w:t>
      </w:r>
      <w:r>
        <w:t xml:space="preserve"> </w:t>
      </w:r>
      <w:r>
        <w:t>hir</w:t>
      </w:r>
      <w:r>
        <w:t xml:space="preserve"> </w:t>
      </w:r>
      <w:r>
        <w:t>hertes</w:t>
      </w:r>
      <w:r>
        <w:t xml:space="preserve"> </w:t>
      </w:r>
      <w:r>
        <w:t>clere</w:t>
      </w:r>
    </w:p>
    <w:p>
      <w:r>
        <w:rPr>
          <w:b/>
        </w:rPr>
        <w:t>ger: wending - present participles (gerunds) should end in -e</w:t>
      </w:r>
      <w:r>
        <w:br/>
        <w:t>Troilus and Criseyde; Book IV 1436 (data/oxford_txts/TC4_oxford.txt)</w:t>
        <w:br/>
      </w:r>
      <w:r>
        <w:t>But</w:t>
      </w:r>
      <w:r>
        <w:t xml:space="preserve"> </w:t>
      </w:r>
      <w:r>
        <w:t>natheles</w:t>
      </w:r>
      <w:r>
        <w:t xml:space="preserve"> </w:t>
      </w:r>
      <w:r>
        <w:t>the</w:t>
      </w:r>
      <w:r>
        <w:t xml:space="preserve"> </w:t>
      </w:r>
      <w:r>
        <w:rPr>
          <w:i/>
        </w:rPr>
        <w:t>wending</w:t>
      </w:r>
      <w:r>
        <w:t xml:space="preserve"> </w:t>
      </w:r>
      <w:r>
        <w:t>of</w:t>
      </w:r>
      <w:r>
        <w:t xml:space="preserve"> </w:t>
      </w:r>
      <w:r>
        <w:t>Criseyde</w:t>
      </w:r>
    </w:p>
    <w:p>
      <w:r>
        <w:rPr>
          <w:b/>
        </w:rPr>
        <w:t>v%inf: han - infinitive should end in -e, -en, or vowel</w:t>
      </w:r>
      <w:r>
        <w:br/>
        <w:t>Troilus and Criseyde; Book IV 1476 (data/oxford_txts/TC4_oxford.txt)</w:t>
        <w:br/>
      </w:r>
      <w:r>
        <w:t>And</w:t>
      </w:r>
      <w:r>
        <w:t xml:space="preserve"> </w:t>
      </w:r>
      <w:r>
        <w:t>Troilus</w:t>
      </w:r>
      <w:r>
        <w:t xml:space="preserve"> </w:t>
      </w:r>
      <w:r>
        <w:t>of</w:t>
      </w:r>
      <w:r>
        <w:t xml:space="preserve"> </w:t>
      </w:r>
      <w:r>
        <w:t>whom</w:t>
      </w:r>
      <w:r>
        <w:t xml:space="preserve"> </w:t>
      </w:r>
      <w:r>
        <w:t>ye</w:t>
      </w:r>
      <w:r>
        <w:t xml:space="preserve"> </w:t>
      </w:r>
      <w:r>
        <w:t>nil</w:t>
      </w:r>
      <w:r>
        <w:t xml:space="preserve"> </w:t>
      </w:r>
      <w:r>
        <w:rPr>
          <w:i/>
        </w:rPr>
        <w:t>han</w:t>
      </w:r>
      <w:r>
        <w:t xml:space="preserve"> </w:t>
      </w:r>
      <w:r>
        <w:t>routhe</w:t>
      </w:r>
    </w:p>
    <w:p>
      <w:r>
        <w:rPr>
          <w:b/>
        </w:rPr>
        <w:t>v%pr_pl: han - present plural should end in -e or -en</w:t>
      </w:r>
      <w:r>
        <w:br/>
        <w:t>Troilus and Criseyde; Book IV 1481 (data/oxford_txts/TC4_oxford.txt)</w:t>
        <w:br/>
      </w:r>
      <w:r>
        <w:t>Forwhy</w:t>
      </w:r>
      <w:r>
        <w:t xml:space="preserve"> </w:t>
      </w:r>
      <w:r>
        <w:t>the</w:t>
      </w:r>
      <w:r>
        <w:t xml:space="preserve"> </w:t>
      </w:r>
      <w:r>
        <w:t>Grekes</w:t>
      </w:r>
      <w:r>
        <w:t xml:space="preserve"> </w:t>
      </w:r>
      <w:r>
        <w:rPr>
          <w:i/>
        </w:rPr>
        <w:t>han</w:t>
      </w:r>
      <w:r>
        <w:t xml:space="preserve"> </w:t>
      </w:r>
      <w:r>
        <w:t>it</w:t>
      </w:r>
      <w:r>
        <w:t xml:space="preserve"> </w:t>
      </w:r>
      <w:r>
        <w:t>alle</w:t>
      </w:r>
      <w:r>
        <w:t xml:space="preserve"> </w:t>
      </w:r>
      <w:r>
        <w:t>sworn</w:t>
      </w:r>
    </w:p>
    <w:p>
      <w:r>
        <w:rPr>
          <w:b/>
        </w:rPr>
        <w:t>v%pr_pl: goon - present plural should end in -e or -en</w:t>
      </w:r>
      <w:r>
        <w:br/>
        <w:t>Troilus and Criseyde; Book IV 1497 (data/oxford_txts/TC4_oxford.txt)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rPr>
          <w:i/>
        </w:rPr>
        <w:t>goon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told</w:t>
      </w:r>
      <w:r>
        <w:t xml:space="preserve"> </w:t>
      </w:r>
      <w:r>
        <w:t>yow</w:t>
      </w:r>
      <w:r>
        <w:t xml:space="preserve"> </w:t>
      </w:r>
      <w:r>
        <w:t>yore</w:t>
      </w:r>
    </w:p>
    <w:p>
      <w:r>
        <w:rPr>
          <w:b/>
        </w:rPr>
        <w:t>v%inf: put - infinitive should end in -e, -en, or vowel</w:t>
      </w:r>
      <w:r>
        <w:br/>
        <w:t>Troilus and Criseyde; Book IV 1512 (data/oxford_txts/TC4_oxford.txt)</w:t>
        <w:br/>
      </w:r>
      <w:r>
        <w:t>To</w:t>
      </w:r>
      <w:r>
        <w:t xml:space="preserve"> </w:t>
      </w:r>
      <w:r>
        <w:rPr>
          <w:i/>
        </w:rPr>
        <w:t>put</w:t>
      </w:r>
      <w:r>
        <w:t xml:space="preserve"> </w:t>
      </w:r>
      <w:r>
        <w:t>that</w:t>
      </w:r>
      <w:r>
        <w:t xml:space="preserve"> </w:t>
      </w:r>
      <w:r>
        <w:t>sikernesse</w:t>
      </w:r>
      <w:r>
        <w:t xml:space="preserve"> </w:t>
      </w:r>
      <w:r>
        <w:t>in</w:t>
      </w:r>
      <w:r>
        <w:t xml:space="preserve"> </w:t>
      </w:r>
      <w:r>
        <w:t>jupartie</w:t>
      </w:r>
    </w:p>
    <w:p>
      <w:r>
        <w:rPr>
          <w:b/>
        </w:rPr>
        <w:t>v%pr_pl: can - present plural should end in -e or -en</w:t>
      </w:r>
      <w:r>
        <w:br/>
        <w:t>Troilus and Criseyde; Book IV 1518 (data/oxford_txts/TC4_oxford.txt)</w:t>
        <w:br/>
      </w:r>
      <w:r>
        <w:t>For</w:t>
      </w:r>
      <w:r>
        <w:t xml:space="preserve"> </w:t>
      </w:r>
      <w:r>
        <w:t>everich</w:t>
      </w:r>
      <w:r>
        <w:t xml:space="preserve"> </w:t>
      </w:r>
      <w:r>
        <w:t>other</w:t>
      </w:r>
      <w:r>
        <w:t xml:space="preserve"> </w:t>
      </w:r>
      <w:r>
        <w:t>wey</w:t>
      </w:r>
      <w:r>
        <w:t xml:space="preserve"> </w:t>
      </w:r>
      <w:r>
        <w:t>ye</w:t>
      </w:r>
      <w:r>
        <w:t xml:space="preserve"> </w:t>
      </w:r>
      <w:r>
        <w:rPr>
          <w:i/>
        </w:rPr>
        <w:t>can</w:t>
      </w:r>
      <w:r>
        <w:t xml:space="preserve"> </w:t>
      </w:r>
      <w:r>
        <w:t>recorde</w:t>
      </w:r>
    </w:p>
    <w:p>
      <w:r>
        <w:rPr>
          <w:b/>
        </w:rPr>
        <w:t>v%pr_pl: go - present plural should end in -e or -en</w:t>
      </w:r>
      <w:r>
        <w:br/>
        <w:t>Troilus and Criseyde; Book IV 1525 (data/oxford_txts/TC4_oxford.txt)</w:t>
        <w:br/>
      </w:r>
      <w:r>
        <w:t>And</w:t>
      </w:r>
      <w:r>
        <w:t xml:space="preserve"> </w:t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anoon</w:t>
      </w:r>
      <w:r>
        <w:t xml:space="preserve"> </w:t>
      </w:r>
      <w:r>
        <w:t>for</w:t>
      </w:r>
      <w:r>
        <w:t xml:space="preserve"> </w:t>
      </w:r>
      <w:r>
        <w:t>as</w:t>
      </w:r>
      <w:r>
        <w:t xml:space="preserve"> </w:t>
      </w:r>
      <w:r>
        <w:t>in</w:t>
      </w:r>
      <w:r>
        <w:t xml:space="preserve"> </w:t>
      </w:r>
      <w:r>
        <w:t>min</w:t>
      </w:r>
      <w:r>
        <w:t xml:space="preserve"> </w:t>
      </w:r>
      <w:r>
        <w:t>entente</w:t>
      </w:r>
    </w:p>
    <w:p>
      <w:r>
        <w:rPr>
          <w:b/>
        </w:rPr>
        <w:t>v%inf: han - infinitive should end in -e, -en, or vowel</w:t>
      </w:r>
      <w:r>
        <w:br/>
        <w:t>Troilus and Criseyde; Book IV 1585 (data/oxford_txts/TC4_oxford.txt)</w:t>
        <w:br/>
      </w:r>
      <w:r>
        <w:t>Eek</w:t>
      </w:r>
      <w:r>
        <w:t xml:space="preserve"> </w:t>
      </w:r>
      <w:r>
        <w:t>Whoso</w:t>
      </w:r>
      <w:r>
        <w:t xml:space="preserve"> </w:t>
      </w:r>
      <w:r>
        <w:t>wol</w:t>
      </w:r>
      <w:r>
        <w:t xml:space="preserve"> </w:t>
      </w:r>
      <w:r>
        <w:rPr>
          <w:i/>
        </w:rPr>
        <w:t>han</w:t>
      </w:r>
      <w:r>
        <w:t xml:space="preserve"> </w:t>
      </w:r>
      <w:r>
        <w:t>leef</w:t>
      </w:r>
      <w:r>
        <w:t xml:space="preserve"> </w:t>
      </w:r>
      <w:r>
        <w:t>he</w:t>
      </w:r>
      <w:r>
        <w:t xml:space="preserve"> </w:t>
      </w:r>
      <w:r>
        <w:t>leef</w:t>
      </w:r>
      <w:r>
        <w:t xml:space="preserve"> </w:t>
      </w:r>
      <w:r>
        <w:t>mot</w:t>
      </w:r>
      <w:r>
        <w:t xml:space="preserve"> </w:t>
      </w:r>
      <w:r>
        <w:t>lete</w:t>
      </w:r>
    </w:p>
    <w:p>
      <w:r>
        <w:rPr>
          <w:b/>
        </w:rPr>
        <w:t>v%inf: gon - infinitive should end in -e, -en, or vowel</w:t>
      </w:r>
      <w:r>
        <w:br/>
        <w:t>Troilus and Criseyde; Book IV 1622 (data/oxford_txts/TC4_oxford.txt)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moot</w:t>
      </w:r>
      <w:r>
        <w:t xml:space="preserve"> </w:t>
      </w:r>
      <w:r>
        <w:rPr>
          <w:i/>
        </w:rPr>
        <w:t>gon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Grekes</w:t>
      </w:r>
      <w:r>
        <w:t xml:space="preserve"> </w:t>
      </w:r>
      <w:r>
        <w:t>ost</w:t>
      </w:r>
    </w:p>
    <w:p>
      <w:r>
        <w:rPr>
          <w:b/>
        </w:rPr>
        <w:t>ger: wending - present participles (gerunds) should end in -e</w:t>
      </w:r>
      <w:r>
        <w:br/>
        <w:t>Troilus and Criseyde; Book IV 1630 (data/oxford_txts/TC4_oxford.txt)</w:t>
        <w:br/>
      </w:r>
      <w:r>
        <w:t>And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thrift</w:t>
      </w:r>
      <w:r>
        <w:t xml:space="preserve"> </w:t>
      </w:r>
      <w:r>
        <w:t>my</w:t>
      </w:r>
      <w:r>
        <w:t xml:space="preserve"> </w:t>
      </w:r>
      <w:r>
        <w:rPr>
          <w:i/>
        </w:rPr>
        <w:t>wending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Troye</w:t>
      </w:r>
    </w:p>
    <w:p>
      <w:r>
        <w:rPr>
          <w:b/>
        </w:rPr>
        <w:t>v%inf: goon - infinitive should end in -e, -en, or vowel</w:t>
      </w:r>
      <w:r>
        <w:br/>
        <w:t>The General Prologue 12 (data/oxford_txts/GP_oxford.txt)</w:t>
        <w:br/>
      </w:r>
      <w:r>
        <w:t>Than</w:t>
      </w:r>
      <w:r>
        <w:t xml:space="preserve"> </w:t>
      </w:r>
      <w:r>
        <w:t>longen</w:t>
      </w:r>
      <w:r>
        <w:t xml:space="preserve"> </w:t>
      </w:r>
      <w:r>
        <w:t>folk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  <w:r>
        <w:t xml:space="preserve"> </w:t>
      </w:r>
      <w:r>
        <w:t>on</w:t>
      </w:r>
      <w:r>
        <w:t xml:space="preserve"> </w:t>
      </w:r>
      <w:r>
        <w:t>pilgrimages</w:t>
      </w:r>
    </w:p>
    <w:p>
      <w:r>
        <w:rPr>
          <w:b/>
        </w:rPr>
        <w:t>v%pt_pl: drouped - preterite plural should end in -e or -en</w:t>
      </w:r>
      <w:r>
        <w:br/>
        <w:t>The General Prologue 107 (data/oxford_txts/GP_oxford.txt)</w:t>
        <w:br/>
      </w:r>
      <w:r>
        <w:t>His</w:t>
      </w:r>
      <w:r>
        <w:t xml:space="preserve"> </w:t>
      </w:r>
      <w:r>
        <w:t>arwes</w:t>
      </w:r>
      <w:r>
        <w:t xml:space="preserve"> </w:t>
      </w:r>
      <w:r>
        <w:rPr>
          <w:i/>
        </w:rPr>
        <w:t>drouped</w:t>
      </w:r>
      <w:r>
        <w:t xml:space="preserve"> </w:t>
      </w:r>
      <w:r>
        <w:t>noght</w:t>
      </w:r>
      <w:r>
        <w:t xml:space="preserve"> </w:t>
      </w:r>
      <w:r>
        <w:t>with</w:t>
      </w:r>
      <w:r>
        <w:t xml:space="preserve"> </w:t>
      </w:r>
      <w:r>
        <w:t>fetheres</w:t>
      </w:r>
      <w:r>
        <w:t xml:space="preserve"> </w:t>
      </w:r>
      <w:r>
        <w:t>lowe</w:t>
      </w:r>
    </w:p>
    <w:p>
      <w:r>
        <w:rPr>
          <w:b/>
        </w:rPr>
        <w:t>ger: smiling - present participles (gerunds) should end in -e</w:t>
      </w:r>
      <w:r>
        <w:br/>
        <w:t>The General Prologue 119 (data/oxford_txts/GP_oxford.txt)</w:t>
        <w:br/>
      </w:r>
      <w:r>
        <w:t>That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rPr>
          <w:i/>
        </w:rPr>
        <w:t>smiling</w:t>
      </w:r>
      <w:r>
        <w:t xml:space="preserve"> </w:t>
      </w:r>
      <w:r>
        <w:t>was</w:t>
      </w:r>
      <w:r>
        <w:t xml:space="preserve"> </w:t>
      </w:r>
      <w:r>
        <w:t>ful</w:t>
      </w:r>
      <w:r>
        <w:t xml:space="preserve"> </w:t>
      </w:r>
      <w:r>
        <w:t>simple</w:t>
      </w:r>
      <w:r>
        <w:t xml:space="preserve"> </w:t>
      </w:r>
      <w:r>
        <w:t>and</w:t>
      </w:r>
      <w:r>
        <w:t xml:space="preserve"> </w:t>
      </w:r>
      <w:r>
        <w:t>coy</w:t>
      </w:r>
    </w:p>
    <w:p>
      <w:r>
        <w:rPr>
          <w:b/>
        </w:rPr>
        <w:t>v%pt_pl: smoot - preterite plural should end in -e or -en</w:t>
      </w:r>
      <w:r>
        <w:br/>
        <w:t>The General Prologue 149 (data/oxford_txts/GP_oxford.txt)</w:t>
        <w:br/>
      </w:r>
      <w:r>
        <w:t>Or</w:t>
      </w:r>
      <w:r>
        <w:t xml:space="preserve"> </w:t>
      </w:r>
      <w:r>
        <w:t>if</w:t>
      </w:r>
      <w:r>
        <w:t xml:space="preserve"> </w:t>
      </w:r>
      <w:r>
        <w:t>men</w:t>
      </w:r>
      <w:r>
        <w:t xml:space="preserve"> </w:t>
      </w:r>
      <w:r>
        <w:rPr>
          <w:i/>
        </w:rPr>
        <w:t>smoot</w:t>
      </w:r>
      <w:r>
        <w:t xml:space="preserve"> </w:t>
      </w:r>
      <w:r>
        <w:t>it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yerde</w:t>
      </w:r>
      <w:r>
        <w:t xml:space="preserve"> </w:t>
      </w:r>
      <w:r>
        <w:t>smerte</w:t>
      </w:r>
    </w:p>
    <w:p>
      <w:r>
        <w:rPr>
          <w:b/>
        </w:rPr>
        <w:t>ger: priking - present participles (gerunds) should end in -e</w:t>
      </w:r>
      <w:r>
        <w:br/>
        <w:t>The General Prologue 191 (data/oxford_txts/GP_oxford.txt)</w:t>
        <w:br/>
      </w:r>
      <w:r>
        <w:t>Of</w:t>
      </w:r>
      <w:r>
        <w:t xml:space="preserve"> </w:t>
      </w:r>
      <w:r>
        <w:rPr>
          <w:i/>
        </w:rPr>
        <w:t>priking</w:t>
      </w:r>
      <w:r>
        <w:t xml:space="preserve"> </w:t>
      </w:r>
      <w:r>
        <w:t>and</w:t>
      </w:r>
      <w:r>
        <w:t xml:space="preserve"> </w:t>
      </w:r>
      <w:r>
        <w:t>of</w:t>
      </w:r>
      <w:r>
        <w:t xml:space="preserve"> </w:t>
      </w:r>
      <w:r>
        <w:t>hunting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hare</w:t>
      </w:r>
    </w:p>
    <w:p>
      <w:r>
        <w:rPr>
          <w:b/>
        </w:rPr>
        <w:t>ger: hunting - present participles (gerunds) should end in -e</w:t>
      </w:r>
      <w:r>
        <w:br/>
        <w:t>The General Prologue 191 (data/oxford_txts/GP_oxford.txt)</w:t>
        <w:br/>
      </w:r>
      <w:r>
        <w:t>Of</w:t>
      </w:r>
      <w:r>
        <w:t xml:space="preserve"> </w:t>
      </w:r>
      <w:r>
        <w:t>priking</w:t>
      </w:r>
      <w:r>
        <w:t xml:space="preserve"> </w:t>
      </w:r>
      <w:r>
        <w:t>and</w:t>
      </w:r>
      <w:r>
        <w:t xml:space="preserve"> </w:t>
      </w:r>
      <w:r>
        <w:t>of</w:t>
      </w:r>
      <w:r>
        <w:t xml:space="preserve"> </w:t>
      </w:r>
      <w:r>
        <w:rPr>
          <w:i/>
        </w:rPr>
        <w:t>hunting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hare</w:t>
      </w:r>
    </w:p>
    <w:p>
      <w:r>
        <w:rPr>
          <w:b/>
        </w:rPr>
        <w:t>ger: harping - present participles (gerunds) should end in -e</w:t>
      </w:r>
      <w:r>
        <w:br/>
        <w:t>The General Prologue 266 (data/oxford_txts/GP_oxford.txt)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rPr>
          <w:i/>
        </w:rPr>
        <w:t>harping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had</w:t>
      </w:r>
      <w:r>
        <w:t xml:space="preserve"> </w:t>
      </w:r>
      <w:r>
        <w:t>songe</w:t>
      </w:r>
    </w:p>
    <w:p>
      <w:r>
        <w:rPr>
          <w:b/>
        </w:rPr>
        <w:t>v%pt_pl: twinkled - preterite plural should end in -e or -en</w:t>
      </w:r>
      <w:r>
        <w:br/>
        <w:t>The General Prologue 267 (data/oxford_txts/GP_oxford.txt)</w:t>
        <w:br/>
      </w:r>
      <w:r>
        <w:t>His</w:t>
      </w:r>
      <w:r>
        <w:t xml:space="preserve"> </w:t>
      </w:r>
      <w:r>
        <w:t>eyen</w:t>
      </w:r>
      <w:r>
        <w:t xml:space="preserve"> </w:t>
      </w:r>
      <w:r>
        <w:rPr>
          <w:i/>
        </w:rPr>
        <w:t>twinkled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heed</w:t>
      </w:r>
      <w:r>
        <w:t xml:space="preserve"> </w:t>
      </w:r>
      <w:r>
        <w:t>aright</w:t>
      </w:r>
    </w:p>
    <w:p>
      <w:r>
        <w:rPr>
          <w:b/>
        </w:rPr>
        <w:t>v%pt_pl: yaf - preterite plural should end in -e or -en</w:t>
      </w:r>
      <w:r>
        <w:br/>
        <w:t>The General Prologue 302 (data/oxford_txts/GP_oxford.txt)</w:t>
        <w:br/>
      </w:r>
      <w:r>
        <w:t>Of</w:t>
      </w:r>
      <w:r>
        <w:t xml:space="preserve"> </w:t>
      </w:r>
      <w:r>
        <w:t>hem</w:t>
      </w:r>
      <w:r>
        <w:t xml:space="preserve"> </w:t>
      </w:r>
      <w:r>
        <w:t>that</w:t>
      </w:r>
      <w:r>
        <w:t xml:space="preserve"> </w:t>
      </w:r>
      <w:r>
        <w:rPr>
          <w:i/>
        </w:rPr>
        <w:t>yaf</w:t>
      </w:r>
      <w:r>
        <w:t xml:space="preserve"> </w:t>
      </w:r>
      <w:r>
        <w:t>him</w:t>
      </w:r>
      <w:r>
        <w:t xml:space="preserve"> </w:t>
      </w:r>
      <w:r>
        <w:t>wherwith</w:t>
      </w:r>
      <w:r>
        <w:t xml:space="preserve"> </w:t>
      </w:r>
      <w:r>
        <w:t>to</w:t>
      </w:r>
      <w:r>
        <w:t xml:space="preserve"> </w:t>
      </w:r>
      <w:r>
        <w:t>scoleye</w:t>
      </w:r>
    </w:p>
    <w:p>
      <w:r>
        <w:rPr>
          <w:b/>
        </w:rPr>
        <w:t>ger: writing - present participles (gerunds) should end in -e</w:t>
      </w:r>
      <w:r>
        <w:br/>
        <w:t>The General Prologue 326 (data/oxford_txts/GP_oxford.txt)</w:t>
        <w:br/>
      </w:r>
      <w:r>
        <w:t>Ther</w:t>
      </w:r>
      <w:r>
        <w:t xml:space="preserve"> </w:t>
      </w:r>
      <w:r>
        <w:t>coude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pinche</w:t>
      </w:r>
      <w:r>
        <w:t xml:space="preserve"> </w:t>
      </w:r>
      <w:r>
        <w:t>at</w:t>
      </w:r>
      <w:r>
        <w:t xml:space="preserve"> </w:t>
      </w:r>
      <w:r>
        <w:t>his</w:t>
      </w:r>
      <w:r>
        <w:t xml:space="preserve"> </w:t>
      </w:r>
      <w:r>
        <w:rPr>
          <w:i/>
        </w:rPr>
        <w:t>writing</w:t>
      </w:r>
    </w:p>
    <w:p>
      <w:r>
        <w:rPr>
          <w:b/>
        </w:rPr>
        <w:t>v%inf: goon - infinitive should end in -e, -en, or vowel</w:t>
      </w:r>
      <w:r>
        <w:br/>
        <w:t>The General Prologue 377 (data/oxford_txts/GP_oxford.txt)</w:t>
        <w:br/>
      </w:r>
      <w:r>
        <w:t>And</w:t>
      </w:r>
      <w:r>
        <w:t xml:space="preserve"> </w:t>
      </w:r>
      <w:r>
        <w:rPr>
          <w:i/>
        </w:rPr>
        <w:t>goon</w:t>
      </w:r>
      <w:r>
        <w:t xml:space="preserve"> </w:t>
      </w:r>
      <w:r>
        <w:t>to</w:t>
      </w:r>
      <w:r>
        <w:t xml:space="preserve"> </w:t>
      </w:r>
      <w:r>
        <w:t>vigilys</w:t>
      </w:r>
      <w:r>
        <w:t xml:space="preserve"> </w:t>
      </w:r>
      <w:r>
        <w:t>al</w:t>
      </w:r>
      <w:r>
        <w:t xml:space="preserve"> </w:t>
      </w:r>
      <w:r>
        <w:t>bifore</w:t>
      </w:r>
    </w:p>
    <w:p>
      <w:r>
        <w:rPr>
          <w:b/>
        </w:rPr>
        <w:t>v%inf: boil - infinitive should end in -e, -en, or vowel</w:t>
      </w:r>
      <w:r>
        <w:br/>
        <w:t>The General Prologue 380 (data/oxford_txts/GP_oxford.txt)</w:t>
        <w:br/>
      </w:r>
      <w:r>
        <w:t>To</w:t>
      </w:r>
      <w:r>
        <w:t xml:space="preserve"> </w:t>
      </w:r>
      <w:r>
        <w:rPr>
          <w:i/>
        </w:rPr>
        <w:t>boil</w:t>
      </w:r>
      <w:r>
        <w:t xml:space="preserve"> </w:t>
      </w:r>
      <w:r>
        <w:t>the</w:t>
      </w:r>
      <w:r>
        <w:t xml:space="preserve"> </w:t>
      </w:r>
      <w:r>
        <w:t>chiknes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marybones</w:t>
      </w:r>
    </w:p>
    <w:p>
      <w:r>
        <w:rPr>
          <w:b/>
        </w:rPr>
        <w:t>ger: norissing - present participles (gerunds) should end in -e</w:t>
      </w:r>
      <w:r>
        <w:br/>
        <w:t>The General Prologue 437 (data/oxford_txts/GP_oxford.txt)</w:t>
        <w:br/>
      </w:r>
      <w:r>
        <w:t>But</w:t>
      </w:r>
      <w:r>
        <w:t xml:space="preserve"> </w:t>
      </w:r>
      <w:r>
        <w:t>of</w:t>
      </w:r>
      <w:r>
        <w:t xml:space="preserve"> </w:t>
      </w:r>
      <w:r>
        <w:t>greet</w:t>
      </w:r>
      <w:r>
        <w:t xml:space="preserve"> </w:t>
      </w:r>
      <w:r>
        <w:rPr>
          <w:i/>
        </w:rPr>
        <w:t>norissing</w:t>
      </w:r>
      <w:r>
        <w:t xml:space="preserve"> </w:t>
      </w:r>
      <w:r>
        <w:t>and</w:t>
      </w:r>
      <w:r>
        <w:t xml:space="preserve"> </w:t>
      </w:r>
      <w:r>
        <w:t>digestible</w:t>
      </w:r>
    </w:p>
    <w:p>
      <w:r>
        <w:rPr>
          <w:b/>
        </w:rPr>
        <w:t>ger: offring - present participles (gerunds) should end in -e</w:t>
      </w:r>
      <w:r>
        <w:br/>
        <w:t>The General Prologue 450 (data/oxford_txts/GP_oxford.txt)</w:t>
        <w:br/>
      </w:r>
      <w:r>
        <w:t>That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rPr>
          <w:i/>
        </w:rPr>
        <w:t>offring</w:t>
      </w:r>
      <w:r>
        <w:t xml:space="preserve"> </w:t>
      </w:r>
      <w:r>
        <w:t>bifore</w:t>
      </w:r>
      <w:r>
        <w:t xml:space="preserve"> </w:t>
      </w:r>
      <w:r>
        <w:t>hir</w:t>
      </w:r>
      <w:r>
        <w:t xml:space="preserve"> </w:t>
      </w:r>
      <w:r>
        <w:t>sholde</w:t>
      </w:r>
      <w:r>
        <w:t xml:space="preserve"> </w:t>
      </w:r>
      <w:r>
        <w:t>goon</w:t>
      </w:r>
    </w:p>
    <w:p>
      <w:r>
        <w:rPr>
          <w:b/>
        </w:rPr>
        <w:t>v%inf: goon - infinitive should end in -e, -en, or vowel</w:t>
      </w:r>
      <w:r>
        <w:br/>
        <w:t>The General Prologue 450 (data/oxford_txts/GP_oxford.txt)</w:t>
        <w:br/>
      </w:r>
      <w:r>
        <w:t>That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offring</w:t>
      </w:r>
      <w:r>
        <w:t xml:space="preserve"> </w:t>
      </w:r>
      <w:r>
        <w:t>bifore</w:t>
      </w:r>
      <w:r>
        <w:t xml:space="preserve"> </w:t>
      </w:r>
      <w:r>
        <w:t>hir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goon</w:t>
      </w:r>
    </w:p>
    <w:p>
      <w:r>
        <w:rPr>
          <w:b/>
        </w:rPr>
        <w:t>ger: offring - present participles (gerunds) should end in -e</w:t>
      </w:r>
      <w:r>
        <w:br/>
        <w:t>The General Prologue 489 (data/oxford_txts/GP_oxford.txt)</w:t>
        <w:br/>
      </w:r>
      <w:r>
        <w:t>Of</w:t>
      </w:r>
      <w:r>
        <w:t xml:space="preserve"> </w:t>
      </w:r>
      <w:r>
        <w:t>his</w:t>
      </w:r>
      <w:r>
        <w:t xml:space="preserve"> </w:t>
      </w:r>
      <w:r>
        <w:rPr>
          <w:i/>
        </w:rPr>
        <w:t>offring</w:t>
      </w:r>
      <w:r>
        <w:t xml:space="preserve"> </w:t>
      </w:r>
      <w:r>
        <w:t>and</w:t>
      </w:r>
      <w:r>
        <w:t xml:space="preserve"> </w:t>
      </w:r>
      <w:r>
        <w:t>eek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substaunce</w:t>
      </w:r>
    </w:p>
    <w:p>
      <w:r>
        <w:rPr>
          <w:b/>
        </w:rPr>
        <w:t>ger: teching - present participles (gerunds) should end in -e</w:t>
      </w:r>
      <w:r>
        <w:br/>
        <w:t>The General Prologue 518 (data/oxford_txts/GP_oxford.txt)</w:t>
        <w:br/>
      </w:r>
      <w:r>
        <w:t>But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rPr>
          <w:i/>
        </w:rPr>
        <w:t>teching</w:t>
      </w:r>
      <w:r>
        <w:t xml:space="preserve"> </w:t>
      </w:r>
      <w:r>
        <w:t>discreet</w:t>
      </w:r>
      <w:r>
        <w:t xml:space="preserve"> </w:t>
      </w:r>
      <w:r>
        <w:t>and</w:t>
      </w:r>
      <w:r>
        <w:t xml:space="preserve"> </w:t>
      </w:r>
      <w:r>
        <w:t>benigne</w:t>
      </w:r>
    </w:p>
    <w:p>
      <w:r>
        <w:rPr>
          <w:b/>
        </w:rPr>
        <w:t>ger: governing - present participles (gerunds) should end in -e</w:t>
      </w:r>
      <w:r>
        <w:br/>
        <w:t>The General Prologue 599 (data/oxford_txts/GP_oxford.txt)</w:t>
        <w:br/>
      </w:r>
      <w:r>
        <w:t>Was</w:t>
      </w:r>
      <w:r>
        <w:t xml:space="preserve"> </w:t>
      </w:r>
      <w:r>
        <w:t>hoolly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reves</w:t>
      </w:r>
      <w:r>
        <w:t xml:space="preserve"> </w:t>
      </w:r>
      <w:r>
        <w:rPr>
          <w:i/>
        </w:rPr>
        <w:t>governing</w:t>
      </w:r>
    </w:p>
    <w:p>
      <w:r>
        <w:rPr>
          <w:b/>
        </w:rPr>
        <w:t>ger: cursing - present participles (gerunds) should end in -e</w:t>
      </w:r>
      <w:r>
        <w:br/>
        <w:t>The General Prologue 660 (data/oxford_txts/GP_oxford.txt)</w:t>
        <w:br/>
      </w:r>
      <w:r>
        <w:t>Of</w:t>
      </w:r>
      <w:r>
        <w:t xml:space="preserve"> </w:t>
      </w:r>
      <w:r>
        <w:rPr>
          <w:i/>
        </w:rPr>
        <w:t>cursing</w:t>
      </w:r>
      <w:r>
        <w:t xml:space="preserve"> </w:t>
      </w:r>
      <w:r>
        <w:t>oght</w:t>
      </w:r>
      <w:r>
        <w:t xml:space="preserve"> </w:t>
      </w:r>
      <w:r>
        <w:t>eech</w:t>
      </w:r>
      <w:r>
        <w:t xml:space="preserve"> </w:t>
      </w:r>
      <w:r>
        <w:t>gilty</w:t>
      </w:r>
      <w:r>
        <w:t xml:space="preserve"> </w:t>
      </w:r>
      <w:r>
        <w:t>man</w:t>
      </w:r>
      <w:r>
        <w:t xml:space="preserve"> </w:t>
      </w:r>
      <w:r>
        <w:t>him</w:t>
      </w:r>
      <w:r>
        <w:t xml:space="preserve"> </w:t>
      </w:r>
      <w:r>
        <w:t>drede</w:t>
      </w:r>
    </w:p>
    <w:p>
      <w:r>
        <w:rPr>
          <w:b/>
        </w:rPr>
        <w:t>ger: assoilling - present participles (gerunds) should end in -e</w:t>
      </w:r>
      <w:r>
        <w:br/>
        <w:t>The General Prologue 661 (data/oxford_txts/GP_oxford.txt)</w:t>
        <w:br/>
      </w:r>
      <w:r>
        <w:t>For</w:t>
      </w:r>
      <w:r>
        <w:t xml:space="preserve"> </w:t>
      </w:r>
      <w:r>
        <w:t>curs</w:t>
      </w:r>
      <w:r>
        <w:t xml:space="preserve"> </w:t>
      </w:r>
      <w:r>
        <w:t>wol</w:t>
      </w:r>
      <w:r>
        <w:t xml:space="preserve"> </w:t>
      </w:r>
      <w:r>
        <w:t>slee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rPr>
          <w:i/>
        </w:rPr>
        <w:t>assoilling</w:t>
      </w:r>
      <w:r>
        <w:t xml:space="preserve"> </w:t>
      </w:r>
      <w:r>
        <w:t>saveth</w:t>
      </w:r>
    </w:p>
    <w:p>
      <w:r>
        <w:rPr>
          <w:b/>
        </w:rPr>
        <w:t>v%pr_pl: goon - present plural should end in -e or -en</w:t>
      </w:r>
      <w:r>
        <w:br/>
        <w:t>The General Prologue 769 (data/oxford_txts/GP_oxford.txt)</w:t>
        <w:br/>
      </w:r>
      <w:r>
        <w:t>Ye</w:t>
      </w:r>
      <w:r>
        <w:t xml:space="preserve"> </w:t>
      </w:r>
      <w:r>
        <w:rPr>
          <w:i/>
        </w:rPr>
        <w:t>goon</w:t>
      </w:r>
      <w:r>
        <w:t xml:space="preserve"> </w:t>
      </w:r>
      <w:r>
        <w:t>to</w:t>
      </w:r>
      <w:r>
        <w:t xml:space="preserve"> </w:t>
      </w:r>
      <w:r>
        <w:t>Caunterbury</w:t>
      </w:r>
      <w:r>
        <w:t xml:space="preserve"> </w:t>
      </w:r>
      <w:r>
        <w:t>God</w:t>
      </w:r>
      <w:r>
        <w:t xml:space="preserve"> </w:t>
      </w:r>
      <w:r>
        <w:t>yow</w:t>
      </w:r>
      <w:r>
        <w:t xml:space="preserve"> </w:t>
      </w:r>
      <w:r>
        <w:t>spede</w:t>
      </w:r>
    </w:p>
    <w:p>
      <w:r>
        <w:rPr>
          <w:b/>
        </w:rPr>
        <w:t>v%pr_pl: goon - present plural should end in -e or -en</w:t>
      </w:r>
      <w:r>
        <w:br/>
        <w:t>The General Prologue 771 (data/oxford_txts/GP_oxford.txt)</w:t>
        <w:br/>
      </w:r>
      <w:r>
        <w:t>And</w:t>
      </w:r>
      <w:r>
        <w:t xml:space="preserve"> </w:t>
      </w:r>
      <w:r>
        <w:t>wel</w:t>
      </w:r>
      <w:r>
        <w:t xml:space="preserve"> </w:t>
      </w:r>
      <w:r>
        <w:t>I</w:t>
      </w:r>
      <w:r>
        <w:t xml:space="preserve"> </w:t>
      </w:r>
      <w:r>
        <w:t>woot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goon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weye</w:t>
      </w:r>
    </w:p>
    <w:p>
      <w:r>
        <w:rPr>
          <w:b/>
        </w:rPr>
        <w:t>v%pt_pl: graunted - preterite plural should end in -e or -en</w:t>
      </w:r>
      <w:r>
        <w:br/>
        <w:t>The General Prologue 786 (data/oxford_txts/GP_oxford.txt)</w:t>
        <w:br/>
      </w:r>
      <w:r>
        <w:t>And</w:t>
      </w:r>
      <w:r>
        <w:t xml:space="preserve"> </w:t>
      </w:r>
      <w:r>
        <w:rPr>
          <w:i/>
        </w:rPr>
        <w:t>graunted</w:t>
      </w:r>
      <w:r>
        <w:t xml:space="preserve"> </w:t>
      </w:r>
      <w:r>
        <w:t>him</w:t>
      </w:r>
      <w:r>
        <w:t xml:space="preserve"> </w:t>
      </w:r>
      <w:r>
        <w:t>withouten</w:t>
      </w:r>
      <w:r>
        <w:t xml:space="preserve"> </w:t>
      </w:r>
      <w:r>
        <w:t>more</w:t>
      </w:r>
      <w:r>
        <w:t xml:space="preserve"> </w:t>
      </w:r>
      <w:r>
        <w:t>avis</w:t>
      </w:r>
    </w:p>
    <w:p>
      <w:r>
        <w:rPr>
          <w:b/>
        </w:rPr>
        <w:t>v%pt_pl: bad - preterite plural should end in -e or -en</w:t>
      </w:r>
      <w:r>
        <w:br/>
        <w:t>The General Prologue 787 (data/oxford_txts/GP_oxford.txt)</w:t>
        <w:br/>
      </w:r>
      <w:r>
        <w:t>And</w:t>
      </w:r>
      <w:r>
        <w:t xml:space="preserve"> </w:t>
      </w:r>
      <w:r>
        <w:rPr>
          <w:i/>
        </w:rPr>
        <w:t>bad</w:t>
      </w:r>
      <w:r>
        <w:t xml:space="preserve"> </w:t>
      </w:r>
      <w:r>
        <w:t>him</w:t>
      </w:r>
      <w:r>
        <w:t xml:space="preserve"> </w:t>
      </w:r>
      <w:r>
        <w:t>seye</w:t>
      </w:r>
      <w:r>
        <w:t xml:space="preserve"> </w:t>
      </w:r>
      <w:r>
        <w:t>his</w:t>
      </w:r>
      <w:r>
        <w:t xml:space="preserve"> </w:t>
      </w:r>
      <w:r>
        <w:t>voirdit</w:t>
      </w:r>
      <w:r>
        <w:t xml:space="preserve"> </w:t>
      </w:r>
      <w:r>
        <w:t>as</w:t>
      </w:r>
      <w:r>
        <w:t xml:space="preserve"> </w:t>
      </w:r>
      <w:r>
        <w:t>him</w:t>
      </w:r>
      <w:r>
        <w:t xml:space="preserve"> </w:t>
      </w:r>
      <w:r>
        <w:t>leste</w:t>
      </w:r>
    </w:p>
    <w:p>
      <w:r>
        <w:rPr>
          <w:b/>
        </w:rPr>
        <w:t>v%pr_pl: han - present plural should end in -e or -en</w:t>
      </w:r>
      <w:r>
        <w:br/>
        <w:t>The General Prologue 795 (data/oxford_txts/GP_oxford.txt)</w:t>
        <w:br/>
      </w:r>
      <w:r>
        <w:t>Of</w:t>
      </w:r>
      <w:r>
        <w:t xml:space="preserve"> </w:t>
      </w:r>
      <w:r>
        <w:t>aventures</w:t>
      </w:r>
      <w:r>
        <w:t xml:space="preserve"> </w:t>
      </w:r>
      <w:r>
        <w:t>that</w:t>
      </w:r>
      <w:r>
        <w:t xml:space="preserve"> </w:t>
      </w:r>
      <w:r>
        <w:t>whilom</w:t>
      </w:r>
      <w:r>
        <w:t xml:space="preserve"> </w:t>
      </w:r>
      <w:r>
        <w:rPr>
          <w:i/>
        </w:rPr>
        <w:t>han</w:t>
      </w:r>
      <w:r>
        <w:t xml:space="preserve"> </w:t>
      </w:r>
      <w:r>
        <w:t>bifalle</w:t>
      </w:r>
    </w:p>
    <w:p>
      <w:r>
        <w:rPr>
          <w:b/>
        </w:rPr>
        <w:t>ger: watering - present participles (gerunds) should end in -e</w:t>
      </w:r>
      <w:r>
        <w:br/>
        <w:t>The General Prologue 826 (data/oxford_txts/GP_oxford.txt)</w:t>
        <w:br/>
      </w:r>
      <w:r>
        <w:t>Unto</w:t>
      </w:r>
      <w:r>
        <w:t xml:space="preserve"> </w:t>
      </w:r>
      <w:r>
        <w:t>the</w:t>
      </w:r>
      <w:r>
        <w:t xml:space="preserve"> </w:t>
      </w:r>
      <w:r>
        <w:rPr>
          <w:i/>
        </w:rPr>
        <w:t>Watering</w:t>
      </w:r>
      <w:r>
        <w:t xml:space="preserve"> </w:t>
      </w:r>
      <w:r>
        <w:t>of</w:t>
      </w:r>
      <w:r>
        <w:t xml:space="preserve"> </w:t>
      </w:r>
      <w:r>
        <w:t>Seint</w:t>
      </w:r>
      <w:r>
        <w:t xml:space="preserve"> </w:t>
      </w:r>
      <w:r>
        <w:t>Thomas</w:t>
      </w:r>
    </w:p>
    <w:p>
      <w:r>
        <w:rPr>
          <w:b/>
        </w:rPr>
        <w:t>v%inf: tell - infinitive should end in -e, -en, or vowel</w:t>
      </w:r>
      <w:r>
        <w:br/>
        <w:t>The General Prologue 831 (data/oxford_txts/GP_oxford.txt)</w:t>
        <w:br/>
      </w:r>
      <w:r>
        <w:t>Lat</w:t>
      </w:r>
      <w:r>
        <w:t xml:space="preserve"> </w:t>
      </w:r>
      <w:r>
        <w:t>se</w:t>
      </w:r>
      <w:r>
        <w:t xml:space="preserve"> </w:t>
      </w:r>
      <w:r>
        <w:t>now</w:t>
      </w:r>
      <w:r>
        <w:t xml:space="preserve"> </w:t>
      </w:r>
      <w:r>
        <w:t>who</w:t>
      </w:r>
      <w:r>
        <w:t xml:space="preserve"> </w:t>
      </w:r>
      <w:r>
        <w:t>shal</w:t>
      </w:r>
      <w:r>
        <w:t xml:space="preserve"> </w:t>
      </w:r>
      <w:r>
        <w:rPr>
          <w:i/>
        </w:rPr>
        <w:t>tell</w:t>
      </w:r>
      <w:r>
        <w:t xml:space="preserve"> </w:t>
      </w:r>
      <w:r>
        <w:t>the</w:t>
      </w:r>
      <w:r>
        <w:t xml:space="preserve"> </w:t>
      </w:r>
      <w:r>
        <w:t>firste</w:t>
      </w:r>
      <w:r>
        <w:t xml:space="preserve"> </w:t>
      </w:r>
      <w:r>
        <w:t>tale</w:t>
      </w:r>
    </w:p>
    <w:p>
      <w:r>
        <w:rPr>
          <w:b/>
        </w:rPr>
        <w:t>v%pr_pl: han - present plural should end in -e or -en</w:t>
      </w:r>
      <w:r>
        <w:br/>
        <w:t>The General Prologue 849 (data/oxford_txts/GP_oxford.txt)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what</w:t>
      </w:r>
      <w:r>
        <w:t xml:space="preserve"> </w:t>
      </w:r>
      <w:r>
        <w:t>nedeth</w:t>
      </w:r>
      <w:r>
        <w:t xml:space="preserve"> </w:t>
      </w:r>
      <w:r>
        <w:t>wordes</w:t>
      </w:r>
      <w:r>
        <w:t xml:space="preserve"> </w:t>
      </w:r>
      <w:r>
        <w:t>mo</w:t>
      </w:r>
    </w:p>
    <w:p>
      <w:r>
        <w:rPr>
          <w:b/>
        </w:rPr>
        <w:t>v%inf: bigin - infinitive should end in -e, -en, or vowel</w:t>
      </w:r>
      <w:r>
        <w:br/>
        <w:t>The General Prologue 853 (data/oxford_txts/GP_oxford.txt)</w:t>
        <w:br/>
      </w:r>
      <w:r>
        <w:t>He</w:t>
      </w:r>
      <w:r>
        <w:t xml:space="preserve"> </w:t>
      </w:r>
      <w:r>
        <w:t>seide</w:t>
      </w:r>
      <w:r>
        <w:t xml:space="preserve"> </w:t>
      </w:r>
      <w:r>
        <w:t>Sin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bigin</w:t>
      </w:r>
      <w:r>
        <w:t xml:space="preserve"> </w:t>
      </w:r>
      <w:r>
        <w:t>the</w:t>
      </w:r>
      <w:r>
        <w:t xml:space="preserve"> </w:t>
      </w:r>
      <w:r>
        <w:t>game</w:t>
      </w:r>
    </w:p>
    <w:p>
      <w:r>
        <w:rPr>
          <w:b/>
        </w:rPr>
        <w:t>ger: finding - present participles (gerunds) should end in -e</w:t>
      </w:r>
      <w:r>
        <w:br/>
        <w:t>The Miller's Tale 3220 (data/oxford_txts/MilT_oxford.txt)</w:t>
        <w:br/>
      </w:r>
      <w:r>
        <w:t>After</w:t>
      </w:r>
      <w:r>
        <w:t xml:space="preserve"> </w:t>
      </w:r>
      <w:r>
        <w:t>his</w:t>
      </w:r>
      <w:r>
        <w:t xml:space="preserve"> </w:t>
      </w:r>
      <w:r>
        <w:t>freendes</w:t>
      </w:r>
      <w:r>
        <w:t xml:space="preserve"> </w:t>
      </w:r>
      <w:r>
        <w:rPr>
          <w:i/>
        </w:rPr>
        <w:t>finding</w:t>
      </w:r>
      <w:r>
        <w:t xml:space="preserve"> </w:t>
      </w:r>
      <w:r>
        <w:t>and</w:t>
      </w:r>
      <w:r>
        <w:t xml:space="preserve"> </w:t>
      </w:r>
      <w:r>
        <w:t>his</w:t>
      </w:r>
      <w:r>
        <w:t xml:space="preserve"> </w:t>
      </w:r>
      <w:r>
        <w:t>rente</w:t>
      </w:r>
    </w:p>
    <w:p>
      <w:r>
        <w:rPr>
          <w:b/>
        </w:rPr>
        <w:t>ger: shining - present participles (gerunds) should end in -e</w:t>
      </w:r>
      <w:r>
        <w:br/>
        <w:t>The Miller's Tale 3255 (data/oxford_txts/MilT_oxford.txt)</w:t>
        <w:br/>
      </w:r>
      <w:r>
        <w:t>Ful</w:t>
      </w:r>
      <w:r>
        <w:t xml:space="preserve"> </w:t>
      </w:r>
      <w:r>
        <w:t>brighter</w:t>
      </w:r>
      <w:r>
        <w:t xml:space="preserve"> </w:t>
      </w:r>
      <w:r>
        <w:t>was</w:t>
      </w:r>
      <w:r>
        <w:t xml:space="preserve"> </w:t>
      </w:r>
      <w:r>
        <w:t>the</w:t>
      </w:r>
      <w:r>
        <w:t xml:space="preserve"> </w:t>
      </w:r>
      <w:r>
        <w:rPr>
          <w:i/>
        </w:rPr>
        <w:t>shining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t>hewe</w:t>
      </w:r>
    </w:p>
    <w:p>
      <w:r>
        <w:rPr>
          <w:b/>
        </w:rPr>
        <w:t>v%inf: kiss - infinitive should end in -e, -en, or vowel</w:t>
      </w:r>
      <w:r>
        <w:br/>
        <w:t>The Miller's Tale 3284 (data/oxford_txts/MilT_oxford.txt)</w:t>
        <w:br/>
      </w:r>
      <w:r>
        <w:t>And</w:t>
      </w:r>
      <w:r>
        <w:t xml:space="preserve"> </w:t>
      </w:r>
      <w:r>
        <w:t>seide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rPr>
          <w:i/>
        </w:rPr>
        <w:t>kiss</w:t>
      </w:r>
      <w:r>
        <w:t xml:space="preserve"> </w:t>
      </w:r>
      <w:r>
        <w:t>thee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fey</w:t>
      </w:r>
    </w:p>
    <w:p>
      <w:r>
        <w:rPr>
          <w:b/>
        </w:rPr>
        <w:t>ger: farting - present participles (gerunds) should end in -e</w:t>
      </w:r>
      <w:r>
        <w:br/>
        <w:t>The Miller's Tale 3338 (data/oxford_txts/MilT_oxford.txt)</w:t>
        <w:br/>
      </w:r>
      <w:r>
        <w:t>Of</w:t>
      </w:r>
      <w:r>
        <w:t xml:space="preserve"> </w:t>
      </w:r>
      <w:r>
        <w:rPr>
          <w:i/>
        </w:rPr>
        <w:t>farting</w:t>
      </w:r>
      <w:r>
        <w:t xml:space="preserve"> </w:t>
      </w:r>
      <w:r>
        <w:t>and</w:t>
      </w:r>
      <w:r>
        <w:t xml:space="preserve"> </w:t>
      </w:r>
      <w:r>
        <w:t>of</w:t>
      </w:r>
      <w:r>
        <w:t xml:space="preserve"> </w:t>
      </w:r>
      <w:r>
        <w:t>speche</w:t>
      </w:r>
      <w:r>
        <w:t xml:space="preserve"> </w:t>
      </w:r>
      <w:r>
        <w:t>daungerous</w:t>
      </w:r>
    </w:p>
    <w:p>
      <w:r>
        <w:rPr>
          <w:b/>
        </w:rPr>
        <w:t>v%pr_pl: wol - present plural should end in -e or -en</w:t>
      </w:r>
      <w:r>
        <w:br/>
        <w:t>The Miller's Tale 3370 (data/oxford_txts/MilT_oxford.txt)</w:t>
        <w:br/>
      </w:r>
      <w:r>
        <w:t>This</w:t>
      </w:r>
      <w:r>
        <w:t xml:space="preserve"> </w:t>
      </w:r>
      <w:r>
        <w:t>passeth</w:t>
      </w:r>
      <w:r>
        <w:t xml:space="preserve"> </w:t>
      </w:r>
      <w:r>
        <w:t>forth</w:t>
      </w:r>
      <w:r>
        <w:t xml:space="preserve"> </w:t>
      </w:r>
      <w:r>
        <w:t>what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bet</w:t>
      </w:r>
      <w:r>
        <w:t xml:space="preserve"> </w:t>
      </w:r>
      <w:r>
        <w:t>than</w:t>
      </w:r>
      <w:r>
        <w:t xml:space="preserve"> </w:t>
      </w:r>
      <w:r>
        <w:t>wel</w:t>
      </w:r>
    </w:p>
    <w:p>
      <w:r>
        <w:rPr>
          <w:b/>
        </w:rPr>
        <w:t>ger: studying - present participles (gerunds) should end in -e</w:t>
      </w:r>
      <w:r>
        <w:br/>
        <w:t>The Miller's Tale 3463 (data/oxford_txts/MilT_oxford.txt)</w:t>
        <w:br/>
      </w:r>
      <w:r>
        <w:t>He</w:t>
      </w:r>
      <w:r>
        <w:t xml:space="preserve"> </w:t>
      </w:r>
      <w:r>
        <w:t>shal</w:t>
      </w:r>
      <w:r>
        <w:t xml:space="preserve"> </w:t>
      </w:r>
      <w:r>
        <w:t>be</w:t>
      </w:r>
      <w:r>
        <w:t xml:space="preserve"> </w:t>
      </w:r>
      <w:r>
        <w:t>rated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rPr>
          <w:i/>
        </w:rPr>
        <w:t>studying</w:t>
      </w:r>
    </w:p>
    <w:p>
      <w:r>
        <w:rPr>
          <w:b/>
        </w:rPr>
        <w:t>ger: studying - present participles (gerunds) should end in -e</w:t>
      </w:r>
      <w:r>
        <w:br/>
        <w:t>The Miller's Tale 3467 (data/oxford_txts/MilT_oxford.txt)</w:t>
        <w:br/>
      </w:r>
      <w:r>
        <w:t>He</w:t>
      </w:r>
      <w:r>
        <w:t xml:space="preserve"> </w:t>
      </w:r>
      <w:r>
        <w:t>shal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rPr>
          <w:i/>
        </w:rPr>
        <w:t>studying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gesse</w:t>
      </w:r>
    </w:p>
    <w:p>
      <w:r>
        <w:rPr>
          <w:b/>
        </w:rPr>
        <w:t>v%inf: han - infinitive should end in -e, -en, or vowel</w:t>
      </w:r>
      <w:r>
        <w:br/>
        <w:t>The Miller's Tale 3506 (data/oxford_txts/MilT_oxford.txt)</w:t>
        <w:br/>
      </w:r>
      <w:r>
        <w:t>For</w:t>
      </w:r>
      <w:r>
        <w:t xml:space="preserve"> </w:t>
      </w:r>
      <w:r>
        <w:t>this</w:t>
      </w:r>
      <w:r>
        <w:t xml:space="preserve"> </w:t>
      </w:r>
      <w:r>
        <w:t>vengaunce</w:t>
      </w:r>
      <w:r>
        <w:t xml:space="preserve"> </w:t>
      </w:r>
      <w:r>
        <w:t>thou</w:t>
      </w:r>
      <w:r>
        <w:t xml:space="preserve"> </w:t>
      </w:r>
      <w:r>
        <w:t>shalt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therfore</w:t>
      </w:r>
    </w:p>
    <w:p>
      <w:r>
        <w:rPr>
          <w:b/>
        </w:rPr>
        <w:t>v%inf: han - infinitive should end in -e, -en, or vowel</w:t>
      </w:r>
      <w:r>
        <w:br/>
        <w:t>The Miller's Tale 3551 (data/oxford_txts/MilT_oxford.txt)</w:t>
        <w:br/>
      </w:r>
      <w:r>
        <w:t>And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therinne</w:t>
      </w:r>
      <w:r>
        <w:t xml:space="preserve"> </w:t>
      </w:r>
      <w:r>
        <w:t>vitaille</w:t>
      </w:r>
      <w:r>
        <w:t xml:space="preserve"> </w:t>
      </w:r>
      <w:r>
        <w:t>suffisant</w:t>
      </w:r>
    </w:p>
    <w:p>
      <w:r>
        <w:rPr>
          <w:b/>
        </w:rPr>
        <w:t>v%inf: goon - infinitive should end in -e, -en, or vowel</w:t>
      </w:r>
      <w:r>
        <w:br/>
        <w:t>The Miller's Tale 3553 (data/oxford_txts/MilT_oxford.txt)</w:t>
        <w:br/>
      </w:r>
      <w:r>
        <w:t>The</w:t>
      </w:r>
      <w:r>
        <w:t xml:space="preserve"> </w:t>
      </w:r>
      <w:r>
        <w:t>water</w:t>
      </w:r>
      <w:r>
        <w:t xml:space="preserve"> </w:t>
      </w:r>
      <w:r>
        <w:t>shal</w:t>
      </w:r>
      <w:r>
        <w:t xml:space="preserve"> </w:t>
      </w:r>
      <w:r>
        <w:t>aslake</w:t>
      </w:r>
      <w:r>
        <w:t xml:space="preserve"> </w:t>
      </w:r>
      <w:r>
        <w:t>and</w:t>
      </w:r>
      <w:r>
        <w:t xml:space="preserve"> </w:t>
      </w:r>
      <w:r>
        <w:rPr>
          <w:i/>
        </w:rPr>
        <w:t>goon</w:t>
      </w:r>
      <w:r>
        <w:t xml:space="preserve"> </w:t>
      </w:r>
      <w:r>
        <w:t>away</w:t>
      </w:r>
    </w:p>
    <w:p>
      <w:r>
        <w:rPr>
          <w:b/>
        </w:rPr>
        <w:t>v%inf: han - infinitive should end in -e, -en, or vowel</w:t>
      </w:r>
      <w:r>
        <w:br/>
        <w:t>The Miller's Tale 3560 (data/oxford_txts/MilT_oxford.txt)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as</w:t>
      </w:r>
      <w:r>
        <w:t xml:space="preserve"> </w:t>
      </w:r>
      <w:r>
        <w:t>greet</w:t>
      </w:r>
      <w:r>
        <w:t xml:space="preserve"> </w:t>
      </w:r>
      <w:r>
        <w:t>a</w:t>
      </w:r>
      <w:r>
        <w:t xml:space="preserve"> </w:t>
      </w:r>
      <w:r>
        <w:t>grace</w:t>
      </w:r>
      <w:r>
        <w:t xml:space="preserve"> </w:t>
      </w:r>
      <w:r>
        <w:t>as</w:t>
      </w:r>
      <w:r>
        <w:t xml:space="preserve"> </w:t>
      </w:r>
      <w:r>
        <w:t>No</w:t>
      </w:r>
      <w:r>
        <w:t xml:space="preserve"> </w:t>
      </w:r>
      <w:r>
        <w:t>hadde</w:t>
      </w:r>
    </w:p>
    <w:p>
      <w:r>
        <w:rPr>
          <w:b/>
        </w:rPr>
        <w:t>v%inf: clep - infinitive should end in -e, -en, or vowel</w:t>
      </w:r>
      <w:r>
        <w:br/>
        <w:t>The Miller's Tale 3577 (data/oxford_txts/MilT_oxford.txt)</w:t>
        <w:br/>
      </w:r>
      <w:r>
        <w:t>Than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rPr>
          <w:i/>
        </w:rPr>
        <w:t>clep</w:t>
      </w:r>
      <w:r>
        <w:t xml:space="preserve"> </w:t>
      </w:r>
      <w:r>
        <w:t>how</w:t>
      </w:r>
      <w:r>
        <w:t xml:space="preserve"> </w:t>
      </w:r>
      <w:r>
        <w:t>Alison</w:t>
      </w:r>
      <w:r>
        <w:t xml:space="preserve"> </w:t>
      </w:r>
      <w:r>
        <w:t>how</w:t>
      </w:r>
      <w:r>
        <w:t xml:space="preserve"> </w:t>
      </w:r>
      <w:r>
        <w:t>John</w:t>
      </w:r>
    </w:p>
    <w:p>
      <w:r>
        <w:rPr>
          <w:b/>
        </w:rPr>
        <w:t>v%pr_pl: wol - present plural should end in -e or -en</w:t>
      </w:r>
      <w:r>
        <w:br/>
        <w:t>The Miller's Tale 3594 (data/oxford_txts/MilT_oxford.txt)</w:t>
        <w:br/>
      </w:r>
      <w:r>
        <w:t>Into</w:t>
      </w:r>
      <w:r>
        <w:t xml:space="preserve"> </w:t>
      </w:r>
      <w:r>
        <w:t>our</w:t>
      </w:r>
      <w:r>
        <w:t xml:space="preserve"> </w:t>
      </w:r>
      <w:r>
        <w:t>knedingtubbes</w:t>
      </w:r>
      <w:r>
        <w:t xml:space="preserve"> </w:t>
      </w:r>
      <w:r>
        <w:rPr>
          <w:i/>
        </w:rPr>
        <w:t>wol</w:t>
      </w:r>
      <w:r>
        <w:t xml:space="preserve"> </w:t>
      </w:r>
      <w:r>
        <w:t>we</w:t>
      </w:r>
      <w:r>
        <w:t xml:space="preserve"> </w:t>
      </w:r>
      <w:r>
        <w:t>crepe</w:t>
      </w:r>
    </w:p>
    <w:p>
      <w:r>
        <w:rPr>
          <w:b/>
        </w:rPr>
        <w:t>ger: sermoning - present participles (gerunds) should end in -e</w:t>
      </w:r>
      <w:r>
        <w:br/>
        <w:t>The Miller's Tale 3597 (data/oxford_txts/MilT_oxford.txt)</w:t>
        <w:br/>
      </w:r>
      <w:r>
        <w:t>To</w:t>
      </w:r>
      <w:r>
        <w:t xml:space="preserve"> </w:t>
      </w:r>
      <w:r>
        <w:t>make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no</w:t>
      </w:r>
      <w:r>
        <w:t xml:space="preserve"> </w:t>
      </w:r>
      <w:r>
        <w:t>lenger</w:t>
      </w:r>
      <w:r>
        <w:t xml:space="preserve"> </w:t>
      </w:r>
      <w:r>
        <w:rPr>
          <w:i/>
        </w:rPr>
        <w:t>sermoning</w:t>
      </w:r>
    </w:p>
    <w:p>
      <w:r>
        <w:rPr>
          <w:b/>
        </w:rPr>
        <w:t>v%inf: com - infinitive should end in -e, -en, or vowel</w:t>
      </w:r>
      <w:r>
        <w:br/>
        <w:t>The Miller's Tale 3616 (data/oxford_txts/MilT_oxford.txt)</w:t>
        <w:br/>
      </w:r>
      <w:r>
        <w:t>Nos</w:t>
      </w:r>
      <w:r>
        <w:t xml:space="preserve"> </w:t>
      </w:r>
      <w:r>
        <w:t>flood</w:t>
      </w:r>
      <w:r>
        <w:t xml:space="preserve"> </w:t>
      </w:r>
      <w:r>
        <w:rPr>
          <w:i/>
        </w:rPr>
        <w:t>com</w:t>
      </w:r>
      <w:r>
        <w:t xml:space="preserve"> </w:t>
      </w:r>
      <w:r>
        <w:t>walwing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see</w:t>
      </w:r>
    </w:p>
    <w:p>
      <w:r>
        <w:rPr>
          <w:b/>
        </w:rPr>
        <w:t>v%pr_pl: goon - present plural should end in -e or -en</w:t>
      </w:r>
      <w:r>
        <w:br/>
        <w:t>The Miller's Tale 3650 (data/oxford_txts/MilT_oxford.txt)</w:t>
        <w:br/>
      </w:r>
      <w:r>
        <w:t>Withouten</w:t>
      </w:r>
      <w:r>
        <w:t xml:space="preserve"> </w:t>
      </w:r>
      <w:r>
        <w:t>wordes</w:t>
      </w:r>
      <w:r>
        <w:t xml:space="preserve"> </w:t>
      </w:r>
      <w:r>
        <w:t>mo</w:t>
      </w:r>
      <w:r>
        <w:t xml:space="preserve"> </w:t>
      </w:r>
      <w:r>
        <w:t>they</w:t>
      </w:r>
      <w:r>
        <w:t xml:space="preserve"> </w:t>
      </w:r>
      <w:r>
        <w:rPr>
          <w:i/>
        </w:rPr>
        <w:t>goon</w:t>
      </w:r>
      <w:r>
        <w:t xml:space="preserve"> </w:t>
      </w:r>
      <w:r>
        <w:t>to</w:t>
      </w:r>
      <w:r>
        <w:t xml:space="preserve"> </w:t>
      </w:r>
      <w:r>
        <w:t>bedde</w:t>
      </w:r>
    </w:p>
    <w:p>
      <w:r>
        <w:rPr>
          <w:b/>
        </w:rPr>
        <w:t>ger: kissing - present participles (gerunds) should end in -e</w:t>
      </w:r>
      <w:r>
        <w:br/>
        <w:t>The Miller's Tale 3683 (data/oxford_txts/MilT_oxford.txt)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signe</w:t>
      </w:r>
      <w:r>
        <w:t xml:space="preserve"> </w:t>
      </w:r>
      <w:r>
        <w:t>of</w:t>
      </w:r>
      <w:r>
        <w:t xml:space="preserve"> </w:t>
      </w:r>
      <w:r>
        <w:rPr>
          <w:i/>
        </w:rPr>
        <w:t>kissing</w:t>
      </w:r>
      <w:r>
        <w:t xml:space="preserve"> </w:t>
      </w:r>
      <w:r>
        <w:t>atte</w:t>
      </w:r>
      <w:r>
        <w:t xml:space="preserve"> </w:t>
      </w:r>
      <w:r>
        <w:t>leeste</w:t>
      </w:r>
    </w:p>
    <w:p>
      <w:r>
        <w:rPr>
          <w:b/>
        </w:rPr>
        <w:t>v%pt_pl: cleped - preterite plural should end in -e or -en</w:t>
      </w:r>
      <w:r>
        <w:br/>
        <w:t>The Miller's Tale 3761 (data/oxford_txts/MilT_oxford.txt)</w:t>
        <w:br/>
      </w:r>
      <w:r>
        <w:t>Until</w:t>
      </w:r>
      <w:r>
        <w:t xml:space="preserve"> </w:t>
      </w:r>
      <w:r>
        <w:t>a</w:t>
      </w:r>
      <w:r>
        <w:t xml:space="preserve"> </w:t>
      </w:r>
      <w:r>
        <w:t>smith</w:t>
      </w:r>
      <w:r>
        <w:t xml:space="preserve"> </w:t>
      </w:r>
      <w:r>
        <w:t>men</w:t>
      </w:r>
      <w:r>
        <w:t xml:space="preserve"> </w:t>
      </w:r>
      <w:r>
        <w:rPr>
          <w:i/>
        </w:rPr>
        <w:t>cleped</w:t>
      </w:r>
      <w:r>
        <w:t xml:space="preserve"> </w:t>
      </w:r>
      <w:r>
        <w:t>daun</w:t>
      </w:r>
      <w:r>
        <w:t xml:space="preserve"> </w:t>
      </w:r>
      <w:r>
        <w:t>Gerveis</w:t>
      </w:r>
    </w:p>
    <w:p>
      <w:r>
        <w:rPr>
          <w:b/>
        </w:rPr>
        <w:t>v%pr_pl: wol - present plural should end in -e or -en</w:t>
      </w:r>
      <w:r>
        <w:br/>
        <w:t>The Miller's Tale 3782 (data/oxford_txts/MilT_oxford.txt)</w:t>
        <w:br/>
      </w:r>
      <w:r>
        <w:t>Ey</w:t>
      </w:r>
      <w:r>
        <w:t xml:space="preserve"> </w:t>
      </w:r>
      <w:r>
        <w:t>Cristes</w:t>
      </w:r>
      <w:r>
        <w:t xml:space="preserve"> </w:t>
      </w:r>
      <w:r>
        <w:t>foo</w:t>
      </w:r>
      <w:r>
        <w:t xml:space="preserve"> </w:t>
      </w:r>
      <w:r>
        <w:t>what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do</w:t>
      </w:r>
      <w:r>
        <w:t xml:space="preserve"> </w:t>
      </w:r>
      <w:r>
        <w:t>therwith</w:t>
      </w:r>
    </w:p>
    <w:p>
      <w:r>
        <w:rPr>
          <w:b/>
        </w:rPr>
        <w:t>v%pt_pl: turned - preterite plural should end in -e or -en</w:t>
      </w:r>
      <w:r>
        <w:br/>
        <w:t>The Miller's Tale 3842 (data/oxford_txts/MilT_oxford.txt)</w:t>
        <w:br/>
      </w:r>
      <w:r>
        <w:t>And</w:t>
      </w:r>
      <w:r>
        <w:t xml:space="preserve"> </w:t>
      </w:r>
      <w:r>
        <w:rPr>
          <w:i/>
        </w:rPr>
        <w:t>turned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harm</w:t>
      </w:r>
      <w:r>
        <w:t xml:space="preserve"> </w:t>
      </w:r>
      <w:r>
        <w:t>unto</w:t>
      </w:r>
      <w:r>
        <w:t xml:space="preserve"> </w:t>
      </w:r>
      <w:r>
        <w:t>a</w:t>
      </w:r>
      <w:r>
        <w:t xml:space="preserve"> </w:t>
      </w:r>
      <w:r>
        <w:t>jape</w:t>
      </w:r>
    </w:p>
    <w:p>
      <w:r>
        <w:rPr>
          <w:b/>
        </w:rPr>
        <w:t>ger: keping - present participles (gerunds) should end in -e</w:t>
      </w:r>
      <w:r>
        <w:br/>
        <w:t>The Miller's Tale 3851 (data/oxford_txts/MilT_oxford.txt)</w:t>
        <w:br/>
      </w:r>
      <w:r>
        <w:t>For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rPr>
          <w:i/>
        </w:rPr>
        <w:t>keping</w:t>
      </w:r>
      <w:r>
        <w:t xml:space="preserve"> </w:t>
      </w:r>
      <w:r>
        <w:t>and</w:t>
      </w:r>
      <w:r>
        <w:t xml:space="preserve"> </w:t>
      </w:r>
      <w:r>
        <w:t>his</w:t>
      </w:r>
      <w:r>
        <w:t xml:space="preserve"> </w:t>
      </w:r>
      <w:r>
        <w:t>jalousie</w:t>
      </w:r>
    </w:p>
    <w:p>
      <w:r>
        <w:rPr>
          <w:b/>
        </w:rPr>
        <w:t>ger: singing - present participles (gerunds) should end in -e</w:t>
      </w:r>
      <w:r>
        <w:br/>
        <w:t>The Manciple's Tale 117 (data/oxford_txts/MancT_oxford.txt)</w:t>
        <w:br/>
      </w:r>
      <w:r>
        <w:t>That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rPr>
          <w:i/>
        </w:rPr>
        <w:t>singing</w:t>
      </w:r>
      <w:r>
        <w:t xml:space="preserve"> </w:t>
      </w:r>
      <w:r>
        <w:t>walled</w:t>
      </w:r>
      <w:r>
        <w:t xml:space="preserve"> </w:t>
      </w:r>
      <w:r>
        <w:t>that</w:t>
      </w:r>
      <w:r>
        <w:t xml:space="preserve"> </w:t>
      </w:r>
      <w:r>
        <w:t>citee</w:t>
      </w:r>
    </w:p>
    <w:p>
      <w:r>
        <w:rPr>
          <w:b/>
        </w:rPr>
        <w:t>v%inf: han - infinitive should end in -e, -en, or vowel</w:t>
      </w:r>
      <w:r>
        <w:br/>
        <w:t>The Manciple's Tale 159 (data/oxford_txts/MancT_oxford.txt)</w:t>
        <w:br/>
      </w:r>
      <w:r>
        <w:t>That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put</w:t>
      </w:r>
      <w:r>
        <w:t xml:space="preserve"> </w:t>
      </w:r>
      <w:r>
        <w:t>him</w:t>
      </w:r>
      <w:r>
        <w:t xml:space="preserve"> </w:t>
      </w:r>
      <w:r>
        <w:t>from</w:t>
      </w:r>
      <w:r>
        <w:t xml:space="preserve"> </w:t>
      </w:r>
      <w:r>
        <w:t>hir</w:t>
      </w:r>
      <w:r>
        <w:t xml:space="preserve"> </w:t>
      </w:r>
      <w:r>
        <w:t>grace</w:t>
      </w:r>
    </w:p>
    <w:p>
      <w:r>
        <w:rPr>
          <w:b/>
        </w:rPr>
        <w:t>v%inf: gon - infinitive should end in -e, -en, or vowel</w:t>
      </w:r>
      <w:r>
        <w:br/>
        <w:t>The Manciple's Tale 171 (data/oxford_txts/MancT_oxford.txt)</w:t>
        <w:br/>
      </w:r>
      <w:r>
        <w:rPr>
          <w:i/>
        </w:rPr>
        <w:t>Gon</w:t>
      </w:r>
      <w:r>
        <w:t xml:space="preserve"> </w:t>
      </w:r>
      <w:r>
        <w:t>ete</w:t>
      </w:r>
      <w:r>
        <w:t xml:space="preserve"> </w:t>
      </w:r>
      <w:r>
        <w:t>wormes</w:t>
      </w:r>
      <w:r>
        <w:t xml:space="preserve"> </w:t>
      </w:r>
      <w:r>
        <w:t>and</w:t>
      </w:r>
      <w:r>
        <w:t xml:space="preserve"> </w:t>
      </w:r>
      <w:r>
        <w:t>swich</w:t>
      </w:r>
      <w:r>
        <w:t xml:space="preserve"> </w:t>
      </w:r>
      <w:r>
        <w:t>wrecchednesse</w:t>
      </w:r>
    </w:p>
    <w:p>
      <w:r>
        <w:rPr>
          <w:b/>
        </w:rPr>
        <w:t>v%inf: han - infinitive should end in -e, -en, or vowel</w:t>
      </w:r>
      <w:r>
        <w:br/>
        <w:t>The Manciple's Tale 186 (data/oxford_txts/MancT_oxford.txt)</w:t>
        <w:br/>
      </w:r>
      <w:r>
        <w:t>In</w:t>
      </w:r>
      <w:r>
        <w:t xml:space="preserve"> </w:t>
      </w:r>
      <w:r>
        <w:t>time</w:t>
      </w:r>
      <w:r>
        <w:t xml:space="preserve"> </w:t>
      </w:r>
      <w:r>
        <w:t>whan</w:t>
      </w:r>
      <w:r>
        <w:t xml:space="preserve"> </w:t>
      </w:r>
      <w:r>
        <w:t>hir</w:t>
      </w:r>
      <w:r>
        <w:t xml:space="preserve"> </w:t>
      </w:r>
      <w:r>
        <w:t>lust</w:t>
      </w:r>
      <w:r>
        <w:t xml:space="preserve"> </w:t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a</w:t>
      </w:r>
      <w:r>
        <w:t xml:space="preserve"> </w:t>
      </w:r>
      <w:r>
        <w:t>make</w:t>
      </w:r>
    </w:p>
    <w:p>
      <w:r>
        <w:rPr>
          <w:b/>
        </w:rPr>
        <w:t>v%pr_pl: han - present plural should end in -e or -en</w:t>
      </w:r>
      <w:r>
        <w:br/>
        <w:t>The Manciple's Tale 189 (data/oxford_txts/MancT_oxford.txt)</w:t>
        <w:br/>
      </w:r>
      <w:r>
        <w:t>For</w:t>
      </w:r>
      <w:r>
        <w:t xml:space="preserve"> </w:t>
      </w:r>
      <w:r>
        <w:t>men</w:t>
      </w:r>
      <w:r>
        <w:t xml:space="preserve"> </w:t>
      </w:r>
      <w:r>
        <w:rPr>
          <w:i/>
        </w:rPr>
        <w:t>han</w:t>
      </w:r>
      <w:r>
        <w:t xml:space="preserve"> </w:t>
      </w:r>
      <w:r>
        <w:t>ever</w:t>
      </w:r>
      <w:r>
        <w:t xml:space="preserve"> </w:t>
      </w:r>
      <w:r>
        <w:t>a</w:t>
      </w:r>
      <w:r>
        <w:t xml:space="preserve"> </w:t>
      </w:r>
      <w:r>
        <w:t>likerous</w:t>
      </w:r>
      <w:r>
        <w:t xml:space="preserve"> </w:t>
      </w:r>
      <w:r>
        <w:t>appetit</w:t>
      </w:r>
    </w:p>
    <w:p>
      <w:r>
        <w:rPr>
          <w:b/>
        </w:rPr>
        <w:t>ger: werking - present participles (gerunds) should end in -e</w:t>
      </w:r>
      <w:r>
        <w:br/>
        <w:t>The Manciple's Tale 210 (data/oxford_txts/MancT_oxford.txt)</w:t>
        <w:br/>
      </w:r>
      <w:r>
        <w:t>The</w:t>
      </w:r>
      <w:r>
        <w:t xml:space="preserve"> </w:t>
      </w:r>
      <w:r>
        <w:t>word</w:t>
      </w:r>
      <w:r>
        <w:t xml:space="preserve"> </w:t>
      </w:r>
      <w:r>
        <w:t>mot</w:t>
      </w:r>
      <w:r>
        <w:t xml:space="preserve"> </w:t>
      </w:r>
      <w:r>
        <w:t>cosin</w:t>
      </w:r>
      <w:r>
        <w:t xml:space="preserve"> </w:t>
      </w:r>
      <w:r>
        <w:t>be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rPr>
          <w:i/>
        </w:rPr>
        <w:t>werking</w:t>
      </w:r>
    </w:p>
    <w:p>
      <w:r>
        <w:rPr>
          <w:b/>
        </w:rPr>
        <w:t>ger: waiting - present participles (gerunds) should end in -e</w:t>
      </w:r>
      <w:r>
        <w:br/>
        <w:t>The Manciple's Tale 252 (data/oxford_txts/MancT_oxford.txt)</w:t>
        <w:br/>
      </w:r>
      <w:r>
        <w:t>For</w:t>
      </w:r>
      <w:r>
        <w:t xml:space="preserve"> </w:t>
      </w:r>
      <w:r>
        <w:t>al</w:t>
      </w:r>
      <w:r>
        <w:t xml:space="preserve"> </w:t>
      </w:r>
      <w:r>
        <w:t>thy</w:t>
      </w:r>
      <w:r>
        <w:t xml:space="preserve"> </w:t>
      </w:r>
      <w:r>
        <w:rPr>
          <w:i/>
        </w:rPr>
        <w:t>waiting</w:t>
      </w:r>
      <w:r>
        <w:t xml:space="preserve"> </w:t>
      </w:r>
      <w:r>
        <w:t>blered</w:t>
      </w:r>
      <w:r>
        <w:t xml:space="preserve"> </w:t>
      </w:r>
      <w:r>
        <w:t>is</w:t>
      </w:r>
      <w:r>
        <w:t xml:space="preserve"> </w:t>
      </w:r>
      <w:r>
        <w:t>thin</w:t>
      </w:r>
      <w:r>
        <w:t xml:space="preserve"> </w:t>
      </w:r>
      <w:r>
        <w:t>eye</w:t>
      </w:r>
    </w:p>
    <w:p>
      <w:r>
        <w:rPr>
          <w:b/>
        </w:rPr>
        <w:t>v%pr_pl: wol - present plural should end in -e or -en</w:t>
      </w:r>
      <w:r>
        <w:br/>
        <w:t>The Manciple's Tale 257 (data/oxford_txts/MancT_oxford.txt)</w:t>
        <w:br/>
      </w:r>
      <w:r>
        <w:t>What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more</w:t>
      </w:r>
      <w:r>
        <w:t xml:space="preserve"> </w:t>
      </w:r>
      <w:r>
        <w:t>the</w:t>
      </w:r>
      <w:r>
        <w:t xml:space="preserve"> </w:t>
      </w:r>
      <w:r>
        <w:t>crowe</w:t>
      </w:r>
      <w:r>
        <w:t xml:space="preserve"> </w:t>
      </w:r>
      <w:r>
        <w:t>anon</w:t>
      </w:r>
      <w:r>
        <w:t xml:space="preserve"> </w:t>
      </w:r>
      <w:r>
        <w:t>him</w:t>
      </w:r>
      <w:r>
        <w:t xml:space="preserve"> </w:t>
      </w:r>
      <w:r>
        <w:t>tolde</w:t>
      </w:r>
    </w:p>
    <w:p>
      <w:r>
        <w:rPr>
          <w:b/>
        </w:rPr>
        <w:t>v%inf: forgon - infinitive should end in -e, -en, or vowel</w:t>
      </w:r>
      <w:r>
        <w:br/>
        <w:t>The Manciple's Tale 295 (data/oxford_txts/MancT_oxford.txt)</w:t>
        <w:br/>
      </w:r>
      <w:r>
        <w:t>Now</w:t>
      </w:r>
      <w:r>
        <w:t xml:space="preserve"> </w:t>
      </w:r>
      <w:r>
        <w:t>shaltow</w:t>
      </w:r>
      <w:r>
        <w:t xml:space="preserve"> </w:t>
      </w:r>
      <w:r>
        <w:t>false</w:t>
      </w:r>
      <w:r>
        <w:t xml:space="preserve"> </w:t>
      </w:r>
      <w:r>
        <w:t>theef</w:t>
      </w:r>
      <w:r>
        <w:t xml:space="preserve"> </w:t>
      </w:r>
      <w:r>
        <w:t>thy</w:t>
      </w:r>
      <w:r>
        <w:t xml:space="preserve"> </w:t>
      </w:r>
      <w:r>
        <w:t>song</w:t>
      </w:r>
      <w:r>
        <w:t xml:space="preserve"> </w:t>
      </w:r>
      <w:r>
        <w:rPr>
          <w:i/>
        </w:rPr>
        <w:t>forgon</w:t>
      </w:r>
    </w:p>
    <w:p>
      <w:r>
        <w:rPr>
          <w:b/>
        </w:rPr>
        <w:t>ger: tokening - present participles (gerunds) should end in -e</w:t>
      </w:r>
      <w:r>
        <w:br/>
        <w:t>The Manciple's Tale 302 (data/oxford_txts/MancT_oxford.txt)</w:t>
        <w:br/>
      </w:r>
      <w:r>
        <w:t>In</w:t>
      </w:r>
      <w:r>
        <w:t xml:space="preserve"> </w:t>
      </w:r>
      <w:r>
        <w:rPr>
          <w:i/>
        </w:rPr>
        <w:t>tokening</w:t>
      </w:r>
      <w:r>
        <w:t xml:space="preserve"> </w:t>
      </w:r>
      <w:r>
        <w:t>that</w:t>
      </w:r>
      <w:r>
        <w:t xml:space="preserve"> </w:t>
      </w:r>
      <w:r>
        <w:t>thurgh</w:t>
      </w:r>
      <w:r>
        <w:t xml:space="preserve"> </w:t>
      </w:r>
      <w:r>
        <w:t>thee</w:t>
      </w:r>
      <w:r>
        <w:t xml:space="preserve"> </w:t>
      </w:r>
      <w:r>
        <w:t>my</w:t>
      </w:r>
      <w:r>
        <w:t xml:space="preserve"> </w:t>
      </w:r>
      <w:r>
        <w:t>wif</w:t>
      </w:r>
      <w:r>
        <w:t xml:space="preserve"> </w:t>
      </w:r>
      <w:r>
        <w:t>is</w:t>
      </w:r>
      <w:r>
        <w:t xml:space="preserve"> </w:t>
      </w:r>
      <w:r>
        <w:t>slain</w:t>
      </w:r>
    </w:p>
    <w:p>
      <w:r>
        <w:rPr>
          <w:b/>
        </w:rPr>
        <w:t>ger: speking - present participles (gerunds) should end in -e</w:t>
      </w:r>
      <w:r>
        <w:br/>
        <w:t>The Manciple's Tale 335 (data/oxford_txts/MancT_oxford.txt)</w:t>
        <w:br/>
      </w:r>
      <w:r>
        <w:t>My</w:t>
      </w:r>
      <w:r>
        <w:t xml:space="preserve"> </w:t>
      </w:r>
      <w:r>
        <w:t>sone</w:t>
      </w:r>
      <w:r>
        <w:t xml:space="preserve"> </w:t>
      </w:r>
      <w:r>
        <w:t>of</w:t>
      </w:r>
      <w:r>
        <w:t xml:space="preserve"> </w:t>
      </w:r>
      <w:r>
        <w:t>muchel</w:t>
      </w:r>
      <w:r>
        <w:t xml:space="preserve"> </w:t>
      </w:r>
      <w:r>
        <w:rPr>
          <w:i/>
        </w:rPr>
        <w:t>speking</w:t>
      </w:r>
      <w:r>
        <w:t xml:space="preserve"> </w:t>
      </w:r>
      <w:r>
        <w:t>ivel</w:t>
      </w:r>
      <w:r>
        <w:t xml:space="preserve"> </w:t>
      </w:r>
      <w:r>
        <w:t>avised</w:t>
      </w:r>
    </w:p>
    <w:p>
      <w:r>
        <w:rPr>
          <w:b/>
        </w:rPr>
        <w:t>ger: speking - present participles (gerunds) should end in -e</w:t>
      </w:r>
      <w:r>
        <w:br/>
        <w:t>The Manciple's Tale 336 (data/oxford_txts/MancT_oxford.txt)</w:t>
        <w:br/>
      </w:r>
      <w:r>
        <w:t>Ther</w:t>
      </w:r>
      <w:r>
        <w:t xml:space="preserve"> </w:t>
      </w:r>
      <w:r>
        <w:t>lasse</w:t>
      </w:r>
      <w:r>
        <w:t xml:space="preserve"> </w:t>
      </w:r>
      <w:r>
        <w:rPr>
          <w:i/>
        </w:rPr>
        <w:t>speking</w:t>
      </w:r>
      <w:r>
        <w:t xml:space="preserve"> </w:t>
      </w:r>
      <w:r>
        <w:t>hadde</w:t>
      </w:r>
      <w:r>
        <w:t xml:space="preserve"> </w:t>
      </w:r>
      <w:r>
        <w:t>ynough</w:t>
      </w:r>
      <w:r>
        <w:t xml:space="preserve"> </w:t>
      </w:r>
      <w:r>
        <w:t>suffised</w:t>
      </w:r>
    </w:p>
    <w:p>
      <w:r>
        <w:rPr>
          <w:b/>
        </w:rPr>
        <w:t>ger: jangling - present participles (gerunds) should end in -e</w:t>
      </w:r>
      <w:r>
        <w:br/>
        <w:t>The Manciple's Tale 350 (data/oxford_txts/MancT_oxford.txt)</w:t>
        <w:br/>
      </w:r>
      <w:r>
        <w:t>That</w:t>
      </w:r>
      <w:r>
        <w:t xml:space="preserve"> </w:t>
      </w:r>
      <w:r>
        <w:t>litel</w:t>
      </w:r>
      <w:r>
        <w:t xml:space="preserve"> </w:t>
      </w:r>
      <w:r>
        <w:rPr>
          <w:i/>
        </w:rPr>
        <w:t>jangling</w:t>
      </w:r>
      <w:r>
        <w:t xml:space="preserve"> </w:t>
      </w:r>
      <w:r>
        <w:t>causeth</w:t>
      </w:r>
      <w:r>
        <w:t xml:space="preserve"> </w:t>
      </w:r>
      <w:r>
        <w:t>muchel</w:t>
      </w:r>
      <w:r>
        <w:t xml:space="preserve"> </w:t>
      </w:r>
      <w:r>
        <w:t>reste</w:t>
      </w:r>
    </w:p>
    <w:p>
      <w:r>
        <w:rPr>
          <w:b/>
        </w:rPr>
        <w:t>ger: striving - present participles (gerunds) should end in -e</w:t>
      </w:r>
      <w:r>
        <w:br/>
        <w:t>The Pardoner's Tale 550 (data/oxford_txts/PardT_oxford.txt)</w:t>
        <w:br/>
      </w:r>
      <w:r>
        <w:t>Is</w:t>
      </w:r>
      <w:r>
        <w:t xml:space="preserve"> </w:t>
      </w:r>
      <w:r>
        <w:t>ful</w:t>
      </w:r>
      <w:r>
        <w:t xml:space="preserve"> </w:t>
      </w:r>
      <w:r>
        <w:t>of</w:t>
      </w:r>
      <w:r>
        <w:t xml:space="preserve"> </w:t>
      </w:r>
      <w:r>
        <w:rPr>
          <w:i/>
        </w:rPr>
        <w:t>striving</w:t>
      </w:r>
      <w:r>
        <w:t xml:space="preserve"> </w:t>
      </w:r>
      <w:r>
        <w:t>and</w:t>
      </w:r>
      <w:r>
        <w:t xml:space="preserve"> </w:t>
      </w:r>
      <w:r>
        <w:t>of</w:t>
      </w:r>
      <w:r>
        <w:t xml:space="preserve"> </w:t>
      </w:r>
      <w:r>
        <w:t>wrecchednesse</w:t>
      </w:r>
    </w:p>
    <w:p>
      <w:r>
        <w:rPr>
          <w:b/>
        </w:rPr>
        <w:t>ger: winyeving - present participles (gerunds) should end in -e</w:t>
      </w:r>
      <w:r>
        <w:br/>
        <w:t>The Pardoner's Tale 587 (data/oxford_txts/PardT_oxford.txt)</w:t>
        <w:br/>
      </w:r>
      <w:r>
        <w:t>Of</w:t>
      </w:r>
      <w:r>
        <w:t xml:space="preserve"> </w:t>
      </w:r>
      <w:r>
        <w:rPr>
          <w:i/>
        </w:rPr>
        <w:t>winyeving</w:t>
      </w:r>
      <w:r>
        <w:t xml:space="preserve"> </w:t>
      </w:r>
      <w:r>
        <w:t>to</w:t>
      </w:r>
      <w:r>
        <w:t xml:space="preserve"> </w:t>
      </w:r>
      <w:r>
        <w:t>hem</w:t>
      </w:r>
      <w:r>
        <w:t xml:space="preserve"> </w:t>
      </w:r>
      <w:r>
        <w:t>that</w:t>
      </w:r>
      <w:r>
        <w:t xml:space="preserve"> </w:t>
      </w:r>
      <w:r>
        <w:t>han</w:t>
      </w:r>
      <w:r>
        <w:t xml:space="preserve"> </w:t>
      </w:r>
      <w:r>
        <w:t>justise</w:t>
      </w:r>
    </w:p>
    <w:p>
      <w:r>
        <w:rPr>
          <w:b/>
        </w:rPr>
        <w:t>v%pr_pl: han - present plural should end in -e or -en</w:t>
      </w:r>
      <w:r>
        <w:br/>
        <w:t>The Pardoner's Tale 587 (data/oxford_txts/PardT_oxford.txt)</w:t>
        <w:br/>
      </w:r>
      <w:r>
        <w:t>Of</w:t>
      </w:r>
      <w:r>
        <w:t xml:space="preserve"> </w:t>
      </w:r>
      <w:r>
        <w:t>winyeving</w:t>
      </w:r>
      <w:r>
        <w:t xml:space="preserve"> </w:t>
      </w:r>
      <w:r>
        <w:t>to</w:t>
      </w:r>
      <w:r>
        <w:t xml:space="preserve"> </w:t>
      </w:r>
      <w:r>
        <w:t>hem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justise</w:t>
      </w:r>
    </w:p>
    <w:p>
      <w:r>
        <w:rPr>
          <w:b/>
        </w:rPr>
        <w:t>ger: swering - present participles (gerunds) should end in -e</w:t>
      </w:r>
      <w:r>
        <w:br/>
        <w:t>The Pardoner's Tale 631 (data/oxford_txts/PardT_oxford.txt)</w:t>
        <w:br/>
      </w:r>
      <w:r>
        <w:t>Gret</w:t>
      </w:r>
      <w:r>
        <w:t xml:space="preserve"> </w:t>
      </w:r>
      <w:r>
        <w:rPr>
          <w:i/>
        </w:rPr>
        <w:t>swering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thing</w:t>
      </w:r>
      <w:r>
        <w:t xml:space="preserve"> </w:t>
      </w:r>
      <w:r>
        <w:t>abhominable</w:t>
      </w:r>
    </w:p>
    <w:p>
      <w:r>
        <w:rPr>
          <w:b/>
        </w:rPr>
        <w:t>ger: swering - present participles (gerunds) should end in -e</w:t>
      </w:r>
      <w:r>
        <w:br/>
        <w:t>The Pardoner's Tale 632 (data/oxford_txts/PardT_oxford.txt)</w:t>
        <w:br/>
      </w:r>
      <w:r>
        <w:t>And</w:t>
      </w:r>
      <w:r>
        <w:t xml:space="preserve"> </w:t>
      </w:r>
      <w:r>
        <w:t>false</w:t>
      </w:r>
      <w:r>
        <w:t xml:space="preserve"> </w:t>
      </w:r>
      <w:r>
        <w:rPr>
          <w:i/>
        </w:rPr>
        <w:t>swering</w:t>
      </w:r>
      <w:r>
        <w:t xml:space="preserve"> </w:t>
      </w:r>
      <w:r>
        <w:t>is</w:t>
      </w:r>
      <w:r>
        <w:t xml:space="preserve"> </w:t>
      </w:r>
      <w:r>
        <w:t>yet</w:t>
      </w:r>
      <w:r>
        <w:t xml:space="preserve"> </w:t>
      </w:r>
      <w:r>
        <w:t>more</w:t>
      </w:r>
      <w:r>
        <w:t xml:space="preserve"> </w:t>
      </w:r>
      <w:r>
        <w:t>reprevable</w:t>
      </w:r>
    </w:p>
    <w:p>
      <w:r>
        <w:rPr>
          <w:b/>
        </w:rPr>
        <w:t>ger: swering - present participles (gerunds) should end in -e</w:t>
      </w:r>
      <w:r>
        <w:br/>
        <w:t>The Pardoner's Tale 633 (data/oxford_txts/PardT_oxford.txt)</w:t>
        <w:br/>
      </w:r>
      <w:r>
        <w:t>The</w:t>
      </w:r>
      <w:r>
        <w:t xml:space="preserve"> </w:t>
      </w:r>
      <w:r>
        <w:t>heighe</w:t>
      </w:r>
      <w:r>
        <w:t xml:space="preserve"> </w:t>
      </w:r>
      <w:r>
        <w:t>God</w:t>
      </w:r>
      <w:r>
        <w:t xml:space="preserve"> </w:t>
      </w:r>
      <w:r>
        <w:t>forbad</w:t>
      </w:r>
      <w:r>
        <w:t xml:space="preserve"> </w:t>
      </w:r>
      <w:r>
        <w:rPr>
          <w:i/>
        </w:rPr>
        <w:t>swering</w:t>
      </w:r>
      <w:r>
        <w:t xml:space="preserve"> </w:t>
      </w:r>
      <w:r>
        <w:t>at</w:t>
      </w:r>
      <w:r>
        <w:t xml:space="preserve"> </w:t>
      </w:r>
      <w:r>
        <w:t>al</w:t>
      </w:r>
    </w:p>
    <w:p>
      <w:r>
        <w:rPr>
          <w:b/>
        </w:rPr>
        <w:t>ger: swering - present participles (gerunds) should end in -e</w:t>
      </w:r>
      <w:r>
        <w:br/>
        <w:t>The Pardoner's Tale 635 (data/oxford_txts/PardT_oxford.txt)</w:t>
        <w:br/>
      </w:r>
      <w:r>
        <w:t>Of</w:t>
      </w:r>
      <w:r>
        <w:t xml:space="preserve"> </w:t>
      </w:r>
      <w:r>
        <w:rPr>
          <w:i/>
        </w:rPr>
        <w:t>swering</w:t>
      </w:r>
      <w:r>
        <w:t xml:space="preserve"> </w:t>
      </w:r>
      <w:r>
        <w:t>seith</w:t>
      </w:r>
      <w:r>
        <w:t xml:space="preserve"> </w:t>
      </w:r>
      <w:r>
        <w:t>the</w:t>
      </w:r>
      <w:r>
        <w:t xml:space="preserve"> </w:t>
      </w:r>
      <w:r>
        <w:t>holy</w:t>
      </w:r>
      <w:r>
        <w:t xml:space="preserve"> </w:t>
      </w:r>
      <w:r>
        <w:t>Jeremie</w:t>
      </w:r>
    </w:p>
    <w:p>
      <w:r>
        <w:rPr>
          <w:b/>
        </w:rPr>
        <w:t>ger: swering - present participles (gerunds) should end in -e</w:t>
      </w:r>
      <w:r>
        <w:br/>
        <w:t>The Pardoner's Tale 638 (data/oxford_txts/PardT_oxford.txt)</w:t>
        <w:br/>
      </w:r>
      <w:r>
        <w:t>But</w:t>
      </w:r>
      <w:r>
        <w:t xml:space="preserve"> </w:t>
      </w:r>
      <w:r>
        <w:t>idel</w:t>
      </w:r>
      <w:r>
        <w:t xml:space="preserve"> </w:t>
      </w:r>
      <w:r>
        <w:rPr>
          <w:i/>
        </w:rPr>
        <w:t>swering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cursednesse</w:t>
      </w:r>
    </w:p>
    <w:p>
      <w:r>
        <w:rPr>
          <w:b/>
        </w:rPr>
        <w:t>ger: swering - present participles (gerunds) should end in -e</w:t>
      </w:r>
      <w:r>
        <w:br/>
        <w:t>The Pardoner's Tale 643 (data/oxford_txts/PardT_oxford.txt)</w:t>
        <w:br/>
      </w:r>
      <w:r>
        <w:t>Lo</w:t>
      </w:r>
      <w:r>
        <w:t xml:space="preserve"> </w:t>
      </w:r>
      <w:r>
        <w:t>rather</w:t>
      </w:r>
      <w:r>
        <w:t xml:space="preserve"> </w:t>
      </w:r>
      <w:r>
        <w:t>he</w:t>
      </w:r>
      <w:r>
        <w:t xml:space="preserve"> </w:t>
      </w:r>
      <w:r>
        <w:t>forbedeth</w:t>
      </w:r>
      <w:r>
        <w:t xml:space="preserve"> </w:t>
      </w:r>
      <w:r>
        <w:t>swich</w:t>
      </w:r>
      <w:r>
        <w:t xml:space="preserve"> </w:t>
      </w:r>
      <w:r>
        <w:rPr>
          <w:i/>
        </w:rPr>
        <w:t>swering</w:t>
      </w:r>
    </w:p>
    <w:p>
      <w:r>
        <w:rPr>
          <w:b/>
        </w:rPr>
        <w:t>ger: forswering - present participles (gerunds) should end in -e</w:t>
      </w:r>
      <w:r>
        <w:br/>
        <w:t>The Pardoner's Tale 657 (data/oxford_txts/PardT_oxford.txt)</w:t>
        <w:br/>
      </w:r>
      <w:r>
        <w:rPr>
          <w:i/>
        </w:rPr>
        <w:t>Forswering</w:t>
      </w:r>
      <w:r>
        <w:t xml:space="preserve"> </w:t>
      </w:r>
      <w:r>
        <w:t>ire</w:t>
      </w:r>
      <w:r>
        <w:t xml:space="preserve"> </w:t>
      </w:r>
      <w:r>
        <w:t>falsnesse</w:t>
      </w:r>
      <w:r>
        <w:t xml:space="preserve"> </w:t>
      </w:r>
      <w:r>
        <w:t>homicide</w:t>
      </w:r>
    </w:p>
    <w:p>
      <w:r>
        <w:rPr>
          <w:b/>
        </w:rPr>
        <w:t>v%pt_pl: cam - preterite plural should end in -e or -en</w:t>
      </w:r>
      <w:r>
        <w:br/>
        <w:t>The Pardoner's Tale 671 (data/oxford_txts/PardT_oxford.txt)</w:t>
        <w:br/>
      </w:r>
      <w:r>
        <w:t>It</w:t>
      </w:r>
      <w:r>
        <w:t xml:space="preserve"> </w:t>
      </w:r>
      <w:r>
        <w:t>was</w:t>
      </w:r>
      <w:r>
        <w:t xml:space="preserve"> </w:t>
      </w:r>
      <w:r>
        <w:t>me</w:t>
      </w:r>
      <w:r>
        <w:t xml:space="preserve"> </w:t>
      </w:r>
      <w:r>
        <w:t>told</w:t>
      </w:r>
      <w:r>
        <w:t xml:space="preserve"> </w:t>
      </w:r>
      <w:r>
        <w:t>er</w:t>
      </w:r>
      <w:r>
        <w:t xml:space="preserve"> </w:t>
      </w:r>
      <w:r>
        <w:t>ye</w:t>
      </w:r>
      <w:r>
        <w:t xml:space="preserve"> </w:t>
      </w:r>
      <w:r>
        <w:rPr>
          <w:i/>
        </w:rPr>
        <w:t>cam</w:t>
      </w:r>
      <w:r>
        <w:t xml:space="preserve"> </w:t>
      </w:r>
      <w:r>
        <w:t>heer</w:t>
      </w:r>
      <w:r>
        <w:t xml:space="preserve"> </w:t>
      </w:r>
      <w:r>
        <w:t>two</w:t>
      </w:r>
      <w:r>
        <w:t xml:space="preserve"> </w:t>
      </w:r>
      <w:r>
        <w:t>houres</w:t>
      </w:r>
    </w:p>
    <w:p>
      <w:r>
        <w:rPr>
          <w:b/>
        </w:rPr>
        <w:t>v%pr_pl: wol - present plural should end in -e or -en</w:t>
      </w:r>
      <w:r>
        <w:br/>
        <w:t>The Pardoner's Tale 699 (data/oxford_txts/PardT_oxford.txt)</w:t>
        <w:br/>
      </w:r>
      <w:r>
        <w:t>And</w:t>
      </w:r>
      <w:r>
        <w:t xml:space="preserve"> </w:t>
      </w:r>
      <w:r>
        <w:t>we</w:t>
      </w:r>
      <w:r>
        <w:t xml:space="preserve"> </w:t>
      </w:r>
      <w:r>
        <w:rPr>
          <w:i/>
        </w:rPr>
        <w:t>wol</w:t>
      </w:r>
      <w:r>
        <w:t xml:space="preserve"> </w:t>
      </w:r>
      <w:r>
        <w:t>sleen</w:t>
      </w:r>
      <w:r>
        <w:t xml:space="preserve"> </w:t>
      </w:r>
      <w:r>
        <w:t>this</w:t>
      </w:r>
      <w:r>
        <w:t xml:space="preserve"> </w:t>
      </w:r>
      <w:r>
        <w:t>false</w:t>
      </w:r>
      <w:r>
        <w:t xml:space="preserve"> </w:t>
      </w:r>
      <w:r>
        <w:t>traitour</w:t>
      </w:r>
      <w:r>
        <w:t xml:space="preserve"> </w:t>
      </w:r>
      <w:r>
        <w:t>Deeth</w:t>
      </w:r>
    </w:p>
    <w:p>
      <w:r>
        <w:rPr>
          <w:b/>
        </w:rPr>
        <w:t>v%pr_pl: han - present plural should end in -e or -en</w:t>
      </w:r>
      <w:r>
        <w:br/>
        <w:t>The Pardoner's Tale 702 (data/oxford_txts/PardT_oxford.txt)</w:t>
        <w:br/>
      </w:r>
      <w:r>
        <w:t>Togidres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thise</w:t>
      </w:r>
      <w:r>
        <w:t xml:space="preserve"> </w:t>
      </w:r>
      <w:r>
        <w:t>three</w:t>
      </w:r>
      <w:r>
        <w:t xml:space="preserve"> </w:t>
      </w:r>
      <w:r>
        <w:t>her</w:t>
      </w:r>
      <w:r>
        <w:t xml:space="preserve"> </w:t>
      </w:r>
      <w:r>
        <w:t>trouthes</w:t>
      </w:r>
      <w:r>
        <w:t xml:space="preserve"> </w:t>
      </w:r>
      <w:r>
        <w:t>plight</w:t>
      </w:r>
    </w:p>
    <w:p>
      <w:r>
        <w:rPr>
          <w:b/>
        </w:rPr>
        <w:t>v%pr_pl: goon - present plural should end in -e or -en</w:t>
      </w:r>
      <w:r>
        <w:br/>
        <w:t>The Pardoner's Tale 706 (data/oxford_txts/PardT_oxford.txt)</w:t>
        <w:br/>
      </w:r>
      <w:r>
        <w:t>And</w:t>
      </w:r>
      <w:r>
        <w:t xml:space="preserve"> </w:t>
      </w:r>
      <w:r>
        <w:t>forth</w:t>
      </w:r>
      <w:r>
        <w:t xml:space="preserve"> </w:t>
      </w:r>
      <w:r>
        <w:t>they</w:t>
      </w:r>
      <w:r>
        <w:t xml:space="preserve"> </w:t>
      </w:r>
      <w:r>
        <w:rPr>
          <w:i/>
        </w:rPr>
        <w:t>goon</w:t>
      </w:r>
      <w:r>
        <w:t xml:space="preserve"> </w:t>
      </w:r>
      <w:r>
        <w:t>towardes</w:t>
      </w:r>
      <w:r>
        <w:t xml:space="preserve"> </w:t>
      </w:r>
      <w:r>
        <w:t>that</w:t>
      </w:r>
      <w:r>
        <w:t xml:space="preserve"> </w:t>
      </w:r>
      <w:r>
        <w:t>village</w:t>
      </w:r>
    </w:p>
    <w:p>
      <w:r>
        <w:rPr>
          <w:b/>
        </w:rPr>
        <w:t>v%pr_pl: han - present plural should end in -e or -en</w:t>
      </w:r>
      <w:r>
        <w:br/>
        <w:t>The Pardoner's Tale 708 (data/oxford_txts/PardT_oxford.txt)</w:t>
        <w:br/>
      </w:r>
      <w:r>
        <w:t>And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grisly</w:t>
      </w:r>
      <w:r>
        <w:t xml:space="preserve"> </w:t>
      </w:r>
      <w:r>
        <w:t>ooth</w:t>
      </w:r>
      <w:r>
        <w:t xml:space="preserve"> </w:t>
      </w:r>
      <w:r>
        <w:t>than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they</w:t>
      </w:r>
      <w:r>
        <w:t xml:space="preserve"> </w:t>
      </w:r>
      <w:r>
        <w:t>sworn</w:t>
      </w:r>
    </w:p>
    <w:p>
      <w:r>
        <w:rPr>
          <w:b/>
        </w:rPr>
        <w:t>v%pr_pl: han - present plural should end in -e or -en</w:t>
      </w:r>
      <w:r>
        <w:br/>
        <w:t>The Pardoner's Tale 711 (data/oxford_txts/PardT_oxford.txt)</w:t>
        <w:br/>
      </w:r>
      <w:r>
        <w:t>Whan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goon</w:t>
      </w:r>
      <w:r>
        <w:t xml:space="preserve"> </w:t>
      </w:r>
      <w:r>
        <w:t>nat</w:t>
      </w:r>
      <w:r>
        <w:t xml:space="preserve"> </w:t>
      </w:r>
      <w:r>
        <w:t>fully</w:t>
      </w:r>
      <w:r>
        <w:t xml:space="preserve"> </w:t>
      </w:r>
      <w:r>
        <w:t>half</w:t>
      </w:r>
      <w:r>
        <w:t xml:space="preserve"> </w:t>
      </w:r>
      <w:r>
        <w:t>a</w:t>
      </w:r>
      <w:r>
        <w:t xml:space="preserve"> </w:t>
      </w:r>
      <w:r>
        <w:t>mile</w:t>
      </w:r>
    </w:p>
    <w:p>
      <w:r>
        <w:rPr>
          <w:b/>
        </w:rPr>
        <w:t>v%inf: han - infinitive should end in -e, -en, or vowel</w:t>
      </w:r>
      <w:r>
        <w:br/>
        <w:t>The Pardoner's Tale 712 (data/oxford_txts/PardT_oxford.txt)</w:t>
        <w:br/>
      </w:r>
      <w:r>
        <w:t>Right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troden</w:t>
      </w:r>
      <w:r>
        <w:t xml:space="preserve"> </w:t>
      </w:r>
      <w:r>
        <w:t>over</w:t>
      </w:r>
      <w:r>
        <w:t xml:space="preserve"> </w:t>
      </w:r>
      <w:r>
        <w:t>a</w:t>
      </w:r>
      <w:r>
        <w:t xml:space="preserve"> </w:t>
      </w:r>
      <w:r>
        <w:t>stile</w:t>
      </w:r>
    </w:p>
    <w:p>
      <w:r>
        <w:rPr>
          <w:b/>
        </w:rPr>
        <w:t>v%inf: han - infinitive should end in -e, -en, or vowel</w:t>
      </w:r>
      <w:r>
        <w:br/>
        <w:t>The Pardoner's Tale 725 (data/oxford_txts/PardT_oxford.txt)</w:t>
        <w:br/>
      </w:r>
      <w:r>
        <w:t>And</w:t>
      </w:r>
      <w:r>
        <w:t xml:space="preserve"> </w:t>
      </w:r>
      <w:r>
        <w:t>therfore</w:t>
      </w:r>
      <w:r>
        <w:t xml:space="preserve"> </w:t>
      </w:r>
      <w:r>
        <w:t>moot</w:t>
      </w:r>
      <w:r>
        <w:t xml:space="preserve"> </w:t>
      </w:r>
      <w:r>
        <w:t>I</w:t>
      </w:r>
      <w:r>
        <w:t xml:space="preserve"> </w:t>
      </w:r>
      <w:r>
        <w:rPr>
          <w:i/>
        </w:rPr>
        <w:t>han</w:t>
      </w:r>
      <w:r>
        <w:t xml:space="preserve"> </w:t>
      </w:r>
      <w:r>
        <w:t>min</w:t>
      </w:r>
      <w:r>
        <w:t xml:space="preserve"> </w:t>
      </w:r>
      <w:r>
        <w:t>age</w:t>
      </w:r>
      <w:r>
        <w:t xml:space="preserve"> </w:t>
      </w:r>
      <w:r>
        <w:t>stille</w:t>
      </w:r>
    </w:p>
    <w:p>
      <w:r>
        <w:rPr>
          <w:b/>
        </w:rPr>
        <w:t>v%inf: han - infinitive should end in -e, -en, or vowel</w:t>
      </w:r>
      <w:r>
        <w:br/>
        <w:t>The Pardoner's Tale 727 (data/oxford_txts/PardT_oxford.txt)</w:t>
        <w:br/>
      </w:r>
      <w:r>
        <w:t>Ne</w:t>
      </w:r>
      <w:r>
        <w:t xml:space="preserve"> </w:t>
      </w:r>
      <w:r>
        <w:t>deeth</w:t>
      </w:r>
      <w:r>
        <w:t xml:space="preserve"> </w:t>
      </w:r>
      <w:r>
        <w:t>allas</w:t>
      </w:r>
      <w:r>
        <w:t xml:space="preserve"> </w:t>
      </w:r>
      <w:r>
        <w:t>ne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rPr>
          <w:i/>
        </w:rPr>
        <w:t>han</w:t>
      </w:r>
      <w:r>
        <w:t xml:space="preserve"> </w:t>
      </w:r>
      <w:r>
        <w:t>my</w:t>
      </w:r>
      <w:r>
        <w:t xml:space="preserve"> </w:t>
      </w:r>
      <w:r>
        <w:t>lif</w:t>
      </w:r>
    </w:p>
    <w:p>
      <w:r>
        <w:rPr>
          <w:b/>
        </w:rPr>
        <w:t>v%pr_pl: go - present plural should end in -e or -en</w:t>
      </w:r>
      <w:r>
        <w:br/>
        <w:t>The Pardoner's Tale 748 (data/oxford_txts/PardT_oxford.txt)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t>be</w:t>
      </w:r>
      <w:r>
        <w:t xml:space="preserve"> </w:t>
      </w:r>
      <w:r>
        <w:t>with</w:t>
      </w:r>
      <w:r>
        <w:t xml:space="preserve"> </w:t>
      </w:r>
      <w:r>
        <w:t>yow</w:t>
      </w:r>
      <w:r>
        <w:t xml:space="preserve"> </w:t>
      </w:r>
      <w:r>
        <w:t>wher</w:t>
      </w:r>
      <w:r>
        <w:t xml:space="preserve"> </w:t>
      </w:r>
      <w:r>
        <w:t>ye</w:t>
      </w:r>
      <w:r>
        <w:t xml:space="preserve"> </w:t>
      </w:r>
      <w:r>
        <w:rPr>
          <w:i/>
        </w:rPr>
        <w:t>go</w:t>
      </w:r>
      <w:r>
        <w:t xml:space="preserve"> </w:t>
      </w:r>
      <w:r>
        <w:t>or</w:t>
      </w:r>
      <w:r>
        <w:t xml:space="preserve"> </w:t>
      </w:r>
      <w:r>
        <w:t>ride</w:t>
      </w:r>
    </w:p>
    <w:p>
      <w:r>
        <w:rPr>
          <w:b/>
        </w:rPr>
        <w:t>v%pr_pl: wol - present plural should end in -e or -en</w:t>
      </w:r>
      <w:r>
        <w:br/>
        <w:t>The Pardoner's Tale 781 (data/oxford_txts/PardT_oxford.txt)</w:t>
        <w:br/>
      </w:r>
      <w:r>
        <w:t>And</w:t>
      </w:r>
      <w:r>
        <w:t xml:space="preserve"> </w:t>
      </w:r>
      <w:r>
        <w:t>lightly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t>comth</w:t>
      </w:r>
      <w:r>
        <w:t xml:space="preserve"> </w:t>
      </w:r>
      <w:r>
        <w:t>so</w:t>
      </w:r>
      <w:r>
        <w:t xml:space="preserve"> </w:t>
      </w:r>
      <w:r>
        <w:rPr>
          <w:i/>
        </w:rPr>
        <w:t>wol</w:t>
      </w:r>
      <w:r>
        <w:t xml:space="preserve"> </w:t>
      </w:r>
      <w:r>
        <w:t>we</w:t>
      </w:r>
      <w:r>
        <w:t xml:space="preserve"> </w:t>
      </w:r>
      <w:r>
        <w:t>spende</w:t>
      </w:r>
    </w:p>
    <w:p>
      <w:r>
        <w:rPr>
          <w:b/>
        </w:rPr>
        <w:t>v%inf: han - infinitive should end in -e, -en, or vowel</w:t>
      </w:r>
      <w:r>
        <w:br/>
        <w:t>The Pardoner's Tale 783 (data/oxford_txts/PardT_oxford.txt)</w:t>
        <w:br/>
      </w:r>
      <w:r>
        <w:t>Today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so</w:t>
      </w:r>
      <w:r>
        <w:t xml:space="preserve"> </w:t>
      </w:r>
      <w:r>
        <w:t>fair</w:t>
      </w:r>
      <w:r>
        <w:t xml:space="preserve"> </w:t>
      </w:r>
      <w:r>
        <w:t>a</w:t>
      </w:r>
      <w:r>
        <w:t xml:space="preserve"> </w:t>
      </w:r>
      <w:r>
        <w:t>grace</w:t>
      </w:r>
    </w:p>
    <w:p>
      <w:r>
        <w:rPr>
          <w:b/>
        </w:rPr>
        <w:t>v%pr_pl: han - present plural should end in -e or -en</w:t>
      </w:r>
      <w:r>
        <w:br/>
        <w:t>The Pardoner's Tale 836 (data/oxford_txts/PardT_oxford.txt)</w:t>
        <w:br/>
      </w:r>
      <w:r>
        <w:t>To</w:t>
      </w:r>
      <w:r>
        <w:t xml:space="preserve"> </w:t>
      </w:r>
      <w:r>
        <w:t>sleen</w:t>
      </w:r>
      <w:r>
        <w:t xml:space="preserve"> </w:t>
      </w:r>
      <w:r>
        <w:t>the</w:t>
      </w:r>
      <w:r>
        <w:t xml:space="preserve"> </w:t>
      </w:r>
      <w:r>
        <w:t>thridde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me</w:t>
      </w:r>
      <w:r>
        <w:t xml:space="preserve"> </w:t>
      </w:r>
      <w:r>
        <w:t>seye</w:t>
      </w:r>
    </w:p>
    <w:p>
      <w:r>
        <w:rPr>
          <w:b/>
        </w:rPr>
        <w:t>v%inf: goon - infinitive should end in -e, -en, or vowel</w:t>
      </w:r>
      <w:r>
        <w:br/>
        <w:t>The Pardoner's Tale 866 (data/oxford_txts/PardT_oxford.txt)</w:t>
        <w:br/>
      </w:r>
      <w:r>
        <w:t>Than</w:t>
      </w:r>
      <w:r>
        <w:t xml:space="preserve"> </w:t>
      </w:r>
      <w:r>
        <w:t>thou</w:t>
      </w:r>
      <w:r>
        <w:t xml:space="preserve"> </w:t>
      </w:r>
      <w:r>
        <w:t>wolt</w:t>
      </w:r>
      <w:r>
        <w:t xml:space="preserve"> </w:t>
      </w:r>
      <w:r>
        <w:rPr>
          <w:i/>
        </w:rPr>
        <w:t>goon</w:t>
      </w:r>
      <w:r>
        <w:t xml:space="preserve"> </w:t>
      </w:r>
      <w:r>
        <w:t>a</w:t>
      </w:r>
      <w:r>
        <w:t xml:space="preserve"> </w:t>
      </w:r>
      <w:r>
        <w:t>paas</w:t>
      </w:r>
      <w:r>
        <w:t xml:space="preserve"> </w:t>
      </w:r>
      <w:r>
        <w:t>nat</w:t>
      </w:r>
      <w:r>
        <w:t xml:space="preserve"> </w:t>
      </w:r>
      <w:r>
        <w:t>but</w:t>
      </w:r>
      <w:r>
        <w:t xml:space="preserve"> </w:t>
      </w:r>
      <w:r>
        <w:t>a</w:t>
      </w:r>
      <w:r>
        <w:t xml:space="preserve"> </w:t>
      </w:r>
      <w:r>
        <w:t>mile</w:t>
      </w:r>
    </w:p>
    <w:p>
      <w:r>
        <w:rPr>
          <w:b/>
        </w:rPr>
        <w:t>v%pt_pl: had - preterite plural should end in -e or -en</w:t>
      </w:r>
      <w:r>
        <w:br/>
        <w:t>The Pardoner's Tale 880 (data/oxford_txts/PardT_oxford.txt)</w:t>
        <w:br/>
      </w:r>
      <w:r>
        <w:t>For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had</w:t>
      </w:r>
      <w:r>
        <w:t xml:space="preserve"> </w:t>
      </w:r>
      <w:r>
        <w:t>cast</w:t>
      </w:r>
      <w:r>
        <w:t xml:space="preserve"> </w:t>
      </w:r>
      <w:r>
        <w:t>his</w:t>
      </w:r>
      <w:r>
        <w:t xml:space="preserve"> </w:t>
      </w:r>
      <w:r>
        <w:t>deeth</w:t>
      </w:r>
      <w:r>
        <w:t xml:space="preserve"> </w:t>
      </w:r>
      <w:r>
        <w:t>bifore</w:t>
      </w:r>
    </w:p>
    <w:p>
      <w:r>
        <w:rPr>
          <w:b/>
        </w:rPr>
        <w:t>v%pr_pl: han - present plural should end in -e or -en</w:t>
      </w:r>
      <w:r>
        <w:br/>
        <w:t>The Pardoner's Tale 881 (data/oxford_txts/PardT_oxford.txt)</w:t>
        <w:br/>
      </w:r>
      <w:r>
        <w:t>Right</w:t>
      </w:r>
      <w:r>
        <w:t xml:space="preserve"> </w:t>
      </w:r>
      <w:r>
        <w:t>so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him</w:t>
      </w:r>
      <w:r>
        <w:t xml:space="preserve"> </w:t>
      </w:r>
      <w:r>
        <w:t>slain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anon</w:t>
      </w:r>
    </w:p>
    <w:p>
      <w:r>
        <w:rPr>
          <w:b/>
        </w:rPr>
        <w:t>v%pr_pl: wol - present plural should end in -e or -en</w:t>
      </w:r>
      <w:r>
        <w:br/>
        <w:t>The Pardoner's Tale 884 (data/oxford_txts/PardT_oxford.txt)</w:t>
        <w:br/>
      </w:r>
      <w:r>
        <w:t>And</w:t>
      </w:r>
      <w:r>
        <w:t xml:space="preserve"> </w:t>
      </w:r>
      <w:r>
        <w:t>afterward</w:t>
      </w:r>
      <w:r>
        <w:t xml:space="preserve"> </w:t>
      </w:r>
      <w:r>
        <w:t>we</w:t>
      </w:r>
      <w:r>
        <w:t xml:space="preserve"> </w:t>
      </w:r>
      <w:r>
        <w:rPr>
          <w:i/>
        </w:rPr>
        <w:t>wol</w:t>
      </w:r>
      <w:r>
        <w:t xml:space="preserve"> </w:t>
      </w:r>
      <w:r>
        <w:t>his</w:t>
      </w:r>
      <w:r>
        <w:t xml:space="preserve"> </w:t>
      </w:r>
      <w:r>
        <w:t>body</w:t>
      </w:r>
      <w:r>
        <w:t xml:space="preserve"> </w:t>
      </w:r>
      <w:r>
        <w:t>berie</w:t>
      </w:r>
    </w:p>
    <w:p>
      <w:r>
        <w:rPr>
          <w:b/>
        </w:rPr>
        <w:t>v%inf: tak - infinitive should end in -e, -en, or vowel</w:t>
      </w:r>
      <w:r>
        <w:br/>
        <w:t>The Pardoner's Tale 886 (data/oxford_txts/PardT_oxford.txt)</w:t>
        <w:br/>
      </w:r>
      <w:r>
        <w:t>To</w:t>
      </w:r>
      <w:r>
        <w:t xml:space="preserve"> </w:t>
      </w:r>
      <w:r>
        <w:rPr>
          <w:i/>
        </w:rPr>
        <w:t>tak</w:t>
      </w:r>
      <w:r>
        <w:t xml:space="preserve"> </w:t>
      </w:r>
      <w:r>
        <w:t>the</w:t>
      </w:r>
      <w:r>
        <w:t xml:space="preserve"> </w:t>
      </w:r>
      <w:r>
        <w:t>botel</w:t>
      </w:r>
      <w:r>
        <w:t xml:space="preserve"> </w:t>
      </w:r>
      <w:r>
        <w:t>ther</w:t>
      </w:r>
      <w:r>
        <w:t xml:space="preserve"> </w:t>
      </w:r>
      <w:r>
        <w:t>the</w:t>
      </w:r>
      <w:r>
        <w:t xml:space="preserve"> </w:t>
      </w:r>
      <w:r>
        <w:t>poison</w:t>
      </w:r>
      <w:r>
        <w:t xml:space="preserve"> </w:t>
      </w:r>
      <w:r>
        <w:t>was</w:t>
      </w:r>
    </w:p>
    <w:p>
      <w:r>
        <w:rPr>
          <w:b/>
        </w:rPr>
        <w:t>ger: empoisoning - present participles (gerunds) should end in -e</w:t>
      </w:r>
      <w:r>
        <w:br/>
        <w:t>The Pardoner's Tale 891 (data/oxford_txts/PardT_oxford.txt)</w:t>
        <w:br/>
      </w:r>
      <w:r>
        <w:t>Mo</w:t>
      </w:r>
      <w:r>
        <w:t xml:space="preserve"> </w:t>
      </w:r>
      <w:r>
        <w:t>wonder</w:t>
      </w:r>
      <w:r>
        <w:t xml:space="preserve"> </w:t>
      </w:r>
      <w:r>
        <w:t>signes</w:t>
      </w:r>
      <w:r>
        <w:t xml:space="preserve"> </w:t>
      </w:r>
      <w:r>
        <w:t>of</w:t>
      </w:r>
      <w:r>
        <w:t xml:space="preserve"> </w:t>
      </w:r>
      <w:r>
        <w:rPr>
          <w:i/>
        </w:rPr>
        <w:t>empoisoning</w:t>
      </w:r>
    </w:p>
    <w:p>
      <w:r>
        <w:rPr>
          <w:b/>
        </w:rPr>
        <w:t>v%pt_pl: had - preterite plural should end in -e or -en</w:t>
      </w:r>
      <w:r>
        <w:br/>
        <w:t>The Pardoner's Tale 892 (data/oxford_txts/PardT_oxford.txt)</w:t>
        <w:br/>
      </w:r>
      <w:r>
        <w:t>Than</w:t>
      </w:r>
      <w:r>
        <w:t xml:space="preserve"> </w:t>
      </w:r>
      <w:r>
        <w:rPr>
          <w:i/>
        </w:rPr>
        <w:t>had</w:t>
      </w:r>
      <w:r>
        <w:t xml:space="preserve"> </w:t>
      </w:r>
      <w:r>
        <w:t>thise</w:t>
      </w:r>
      <w:r>
        <w:t xml:space="preserve"> </w:t>
      </w:r>
      <w:r>
        <w:t>wrecches</w:t>
      </w:r>
      <w:r>
        <w:t xml:space="preserve"> </w:t>
      </w:r>
      <w:r>
        <w:t>two</w:t>
      </w:r>
      <w:r>
        <w:t xml:space="preserve"> </w:t>
      </w:r>
      <w:r>
        <w:t>er</w:t>
      </w:r>
      <w:r>
        <w:t xml:space="preserve"> </w:t>
      </w:r>
      <w:r>
        <w:t>hir</w:t>
      </w:r>
      <w:r>
        <w:t xml:space="preserve"> </w:t>
      </w:r>
      <w:r>
        <w:t>ending</w:t>
      </w:r>
    </w:p>
    <w:p>
      <w:r>
        <w:rPr>
          <w:b/>
        </w:rPr>
        <w:t>ger: ending - present participles (gerunds) should end in -e</w:t>
      </w:r>
      <w:r>
        <w:br/>
        <w:t>The Pardoner's Tale 892 (data/oxford_txts/PardT_oxford.txt)</w:t>
        <w:br/>
      </w:r>
      <w:r>
        <w:t>Than</w:t>
      </w:r>
      <w:r>
        <w:t xml:space="preserve"> </w:t>
      </w:r>
      <w:r>
        <w:t>had</w:t>
      </w:r>
      <w:r>
        <w:t xml:space="preserve"> </w:t>
      </w:r>
      <w:r>
        <w:t>thise</w:t>
      </w:r>
      <w:r>
        <w:t xml:space="preserve"> </w:t>
      </w:r>
      <w:r>
        <w:t>wrecches</w:t>
      </w:r>
      <w:r>
        <w:t xml:space="preserve"> </w:t>
      </w:r>
      <w:r>
        <w:t>two</w:t>
      </w:r>
      <w:r>
        <w:t xml:space="preserve"> </w:t>
      </w:r>
      <w:r>
        <w:t>er</w:t>
      </w:r>
      <w:r>
        <w:t xml:space="preserve"> </w:t>
      </w:r>
      <w:r>
        <w:t>hir</w:t>
      </w:r>
      <w:r>
        <w:t xml:space="preserve"> </w:t>
      </w:r>
      <w:r>
        <w:rPr>
          <w:i/>
        </w:rPr>
        <w:t>ending</w:t>
      </w:r>
    </w:p>
    <w:p>
      <w:r>
        <w:rPr>
          <w:b/>
        </w:rPr>
        <w:t>v%inf: gon - infinitive should end in -e, -en, or vowel</w:t>
      </w:r>
      <w:r>
        <w:br/>
        <w:t>The Pardoner's Tale 912 (data/oxford_txts/PardT_oxford.txt)</w:t>
        <w:br/>
      </w:r>
      <w:r>
        <w:t>Into</w:t>
      </w:r>
      <w:r>
        <w:t xml:space="preserve"> </w:t>
      </w:r>
      <w:r>
        <w:t>the</w:t>
      </w:r>
      <w:r>
        <w:t xml:space="preserve"> </w:t>
      </w:r>
      <w:r>
        <w:t>blisse</w:t>
      </w:r>
      <w:r>
        <w:t xml:space="preserve"> </w:t>
      </w:r>
      <w:r>
        <w:t>of</w:t>
      </w:r>
      <w:r>
        <w:t xml:space="preserve"> </w:t>
      </w:r>
      <w:r>
        <w:t>hevene</w:t>
      </w:r>
      <w:r>
        <w:t xml:space="preserve"> </w:t>
      </w:r>
      <w:r>
        <w:t>shul</w:t>
      </w:r>
      <w:r>
        <w:t xml:space="preserve"> </w:t>
      </w:r>
      <w:r>
        <w:t>ye</w:t>
      </w:r>
      <w:r>
        <w:t xml:space="preserve"> </w:t>
      </w:r>
      <w:r>
        <w:rPr>
          <w:i/>
        </w:rPr>
        <w:t>gon</w:t>
      </w:r>
    </w:p>
    <w:p>
      <w:r>
        <w:rPr>
          <w:b/>
        </w:rPr>
        <w:t>v%pr_pl: wol - present plural should end in -e or -en</w:t>
      </w:r>
      <w:r>
        <w:br/>
        <w:t>The Pardoner's Tale 914 (data/oxford_txts/PardT_oxford.txt)</w:t>
        <w:br/>
      </w:r>
      <w:r>
        <w:t>Yow</w:t>
      </w:r>
      <w:r>
        <w:t xml:space="preserve"> </w:t>
      </w:r>
      <w:r>
        <w:t>that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offre</w:t>
      </w:r>
      <w:r>
        <w:t xml:space="preserve"> </w:t>
      </w:r>
      <w:r>
        <w:t>as</w:t>
      </w:r>
      <w:r>
        <w:t xml:space="preserve"> </w:t>
      </w:r>
      <w:r>
        <w:t>clene</w:t>
      </w:r>
      <w:r>
        <w:t xml:space="preserve"> </w:t>
      </w:r>
      <w:r>
        <w:t>and</w:t>
      </w:r>
      <w:r>
        <w:t xml:space="preserve"> </w:t>
      </w:r>
      <w:r>
        <w:t>eek</w:t>
      </w:r>
      <w:r>
        <w:t xml:space="preserve"> </w:t>
      </w:r>
      <w:r>
        <w:t>as</w:t>
      </w:r>
      <w:r>
        <w:t xml:space="preserve"> </w:t>
      </w:r>
      <w:r>
        <w:t>cleer</w:t>
      </w:r>
    </w:p>
    <w:p>
      <w:r>
        <w:rPr>
          <w:b/>
        </w:rPr>
        <w:t>v%inf: han - infinitive should end in -e, -en, or vowel</w:t>
      </w:r>
      <w:r>
        <w:br/>
        <w:t>The Pardoner's Tale 924 (data/oxford_txts/PardT_oxford.txt)</w:t>
        <w:br/>
      </w:r>
      <w:r>
        <w:t>Offren</w:t>
      </w:r>
      <w:r>
        <w:t xml:space="preserve"> </w:t>
      </w:r>
      <w:r>
        <w:t>and</w:t>
      </w:r>
      <w:r>
        <w:t xml:space="preserve"> </w:t>
      </w:r>
      <w:r>
        <w:rPr>
          <w:i/>
        </w:rPr>
        <w:t>han</w:t>
      </w:r>
      <w:r>
        <w:t xml:space="preserve"> </w:t>
      </w:r>
      <w:r>
        <w:t>min</w:t>
      </w:r>
      <w:r>
        <w:t xml:space="preserve"> </w:t>
      </w:r>
      <w:r>
        <w:t>absolucioun</w:t>
      </w:r>
    </w:p>
    <w:p>
      <w:r>
        <w:rPr>
          <w:b/>
        </w:rPr>
        <w:t>v%inf: kiss - infinitive should end in -e, -en, or vowel</w:t>
      </w:r>
      <w:r>
        <w:br/>
        <w:t>The Pardoner's Tale 944 (data/oxford_txts/PardT_oxford.txt)</w:t>
        <w:br/>
      </w:r>
      <w:r>
        <w:t>And</w:t>
      </w:r>
      <w:r>
        <w:t xml:space="preserve"> </w:t>
      </w:r>
      <w:r>
        <w:t>thou</w:t>
      </w:r>
      <w:r>
        <w:t xml:space="preserve"> </w:t>
      </w:r>
      <w:r>
        <w:t>shalt</w:t>
      </w:r>
      <w:r>
        <w:t xml:space="preserve"> </w:t>
      </w:r>
      <w:r>
        <w:rPr>
          <w:i/>
        </w:rPr>
        <w:t>kiss</w:t>
      </w:r>
      <w:r>
        <w:t xml:space="preserve"> </w:t>
      </w:r>
      <w:r>
        <w:t>the</w:t>
      </w:r>
      <w:r>
        <w:t xml:space="preserve"> </w:t>
      </w:r>
      <w:r>
        <w:t>reliks</w:t>
      </w:r>
      <w:r>
        <w:t xml:space="preserve"> </w:t>
      </w:r>
      <w:r>
        <w:t>everichon</w:t>
      </w:r>
    </w:p>
    <w:p>
      <w:r>
        <w:rPr>
          <w:b/>
        </w:rPr>
        <w:t>v%pr_pl: kiss - present plural should end in -e or -en</w:t>
      </w:r>
      <w:r>
        <w:br/>
        <w:t>The Pardoner's Tale 965 (data/oxford_txts/PardT_oxford.txt)</w:t>
        <w:br/>
      </w:r>
      <w:r>
        <w:t>I</w:t>
      </w:r>
      <w:r>
        <w:t xml:space="preserve"> </w:t>
      </w:r>
      <w:r>
        <w:t>prey</w:t>
      </w:r>
      <w:r>
        <w:t xml:space="preserve"> </w:t>
      </w:r>
      <w:r>
        <w:t>yow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kiss</w:t>
      </w:r>
      <w:r>
        <w:t xml:space="preserve"> </w:t>
      </w:r>
      <w:r>
        <w:t>the</w:t>
      </w:r>
      <w:r>
        <w:t xml:space="preserve"> </w:t>
      </w:r>
      <w:r>
        <w:t>Pardoner</w:t>
      </w:r>
    </w:p>
    <w:p>
      <w:r>
        <w:rPr>
          <w:b/>
        </w:rPr>
        <w:t>v%pt_pl: wer - preterite plural should end in -e or -en</w:t>
      </w:r>
      <w:r>
        <w:br/>
        <w:t>The Shipman's Tale 35 (data/oxford_txts/ShipT_oxford.txt)</w:t>
        <w:br/>
      </w:r>
      <w:r>
        <w:rPr>
          <w:i/>
        </w:rPr>
        <w:t>Wer</w:t>
      </w:r>
      <w:r>
        <w:t xml:space="preserve"> </w:t>
      </w:r>
      <w:r>
        <w:t>bothe</w:t>
      </w:r>
      <w:r>
        <w:t xml:space="preserve"> </w:t>
      </w:r>
      <w:r>
        <w:t>two</w:t>
      </w:r>
      <w:r>
        <w:t xml:space="preserve"> </w:t>
      </w:r>
      <w:r>
        <w:t>yborn</w:t>
      </w:r>
      <w:r>
        <w:t xml:space="preserve"> </w:t>
      </w:r>
      <w:r>
        <w:t>in</w:t>
      </w:r>
      <w:r>
        <w:t xml:space="preserve"> </w:t>
      </w:r>
      <w:r>
        <w:t>o</w:t>
      </w:r>
      <w:r>
        <w:t xml:space="preserve"> </w:t>
      </w:r>
      <w:r>
        <w:t>village</w:t>
      </w:r>
    </w:p>
    <w:p>
      <w:r>
        <w:rPr>
          <w:b/>
        </w:rPr>
        <w:t>v%pr_pl: claimeth - present plural should end in -e or -en</w:t>
      </w:r>
      <w:r>
        <w:br/>
        <w:t>The Shipman's Tale 36 (data/oxford_txts/ShipT_oxford.txt)</w:t>
        <w:br/>
      </w:r>
      <w:r>
        <w:t>The</w:t>
      </w:r>
      <w:r>
        <w:t xml:space="preserve"> </w:t>
      </w:r>
      <w:r>
        <w:t>monk</w:t>
      </w:r>
      <w:r>
        <w:t xml:space="preserve"> </w:t>
      </w:r>
      <w:r>
        <w:t>him</w:t>
      </w:r>
      <w:r>
        <w:t xml:space="preserve"> </w:t>
      </w:r>
      <w:r>
        <w:rPr>
          <w:i/>
        </w:rPr>
        <w:t>claimeth</w:t>
      </w:r>
      <w:r>
        <w:t xml:space="preserve"> </w:t>
      </w:r>
      <w:r>
        <w:t>as</w:t>
      </w:r>
      <w:r>
        <w:t xml:space="preserve"> </w:t>
      </w:r>
      <w:r>
        <w:t>for</w:t>
      </w:r>
      <w:r>
        <w:t xml:space="preserve"> </w:t>
      </w:r>
      <w:r>
        <w:t>cosinage</w:t>
      </w:r>
    </w:p>
    <w:p>
      <w:r>
        <w:rPr>
          <w:b/>
        </w:rPr>
        <w:t>v%pt_pl: was - preterite plural should end in -e or -en</w:t>
      </w:r>
      <w:r>
        <w:br/>
        <w:t>The Shipman's Tale 38 (data/oxford_txts/ShipT_oxford.txt)</w:t>
        <w:br/>
      </w:r>
      <w:r>
        <w:t>But</w:t>
      </w:r>
      <w:r>
        <w:t xml:space="preserve"> </w:t>
      </w:r>
      <w:r>
        <w:rPr>
          <w:i/>
        </w:rPr>
        <w:t>was</w:t>
      </w:r>
      <w:r>
        <w:t xml:space="preserve"> </w:t>
      </w:r>
      <w:r>
        <w:t>as</w:t>
      </w:r>
      <w:r>
        <w:t xml:space="preserve"> </w:t>
      </w:r>
      <w:r>
        <w:t>glad</w:t>
      </w:r>
      <w:r>
        <w:t xml:space="preserve"> </w:t>
      </w:r>
      <w:r>
        <w:t>therof</w:t>
      </w:r>
      <w:r>
        <w:t xml:space="preserve"> </w:t>
      </w:r>
      <w:r>
        <w:t>as</w:t>
      </w:r>
      <w:r>
        <w:t xml:space="preserve"> </w:t>
      </w:r>
      <w:r>
        <w:t>fowel</w:t>
      </w:r>
      <w:r>
        <w:t xml:space="preserve"> </w:t>
      </w:r>
      <w:r>
        <w:t>of</w:t>
      </w:r>
      <w:r>
        <w:t xml:space="preserve"> </w:t>
      </w:r>
      <w:r>
        <w:t>day</w:t>
      </w:r>
    </w:p>
    <w:p>
      <w:r>
        <w:rPr>
          <w:b/>
        </w:rPr>
        <w:t>v%pt_pl: was - preterite plural should end in -e or -en</w:t>
      </w:r>
      <w:r>
        <w:br/>
        <w:t>The Shipman's Tale 39 (data/oxford_txts/ShipT_oxford.txt)</w:t>
        <w:br/>
      </w:r>
      <w:r>
        <w:t>For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t>it</w:t>
      </w:r>
      <w:r>
        <w:t xml:space="preserve"> </w:t>
      </w:r>
      <w:r>
        <w:rPr>
          <w:i/>
        </w:rPr>
        <w:t>was</w:t>
      </w:r>
      <w:r>
        <w:t xml:space="preserve"> </w:t>
      </w:r>
      <w:r>
        <w:t>a</w:t>
      </w:r>
      <w:r>
        <w:t xml:space="preserve"> </w:t>
      </w:r>
      <w:r>
        <w:t>greet</w:t>
      </w:r>
      <w:r>
        <w:t xml:space="preserve"> </w:t>
      </w:r>
      <w:r>
        <w:t>plesaunce</w:t>
      </w:r>
    </w:p>
    <w:p>
      <w:r>
        <w:rPr>
          <w:b/>
        </w:rPr>
        <w:t>ger: coming - present participles (gerunds) should end in -e</w:t>
      </w:r>
      <w:r>
        <w:br/>
        <w:t>The Shipman's Tale 50 (data/oxford_txts/ShipT_oxford.txt)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they</w:t>
      </w:r>
      <w:r>
        <w:t xml:space="preserve"> </w:t>
      </w:r>
      <w:r>
        <w:t>were</w:t>
      </w:r>
      <w:r>
        <w:t xml:space="preserve"> </w:t>
      </w:r>
      <w:r>
        <w:t>as</w:t>
      </w:r>
      <w:r>
        <w:t xml:space="preserve"> </w:t>
      </w:r>
      <w:r>
        <w:t>glad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rPr>
          <w:i/>
        </w:rPr>
        <w:t>coming</w:t>
      </w:r>
    </w:p>
    <w:p>
      <w:r>
        <w:rPr>
          <w:b/>
        </w:rPr>
        <w:t>v%inf: tell - infinitive should end in -e, -en, or vowel</w:t>
      </w:r>
      <w:r>
        <w:br/>
        <w:t>The Shipman's Tale 120 (data/oxford_txts/ShipT_oxford.txt)</w:t>
        <w:br/>
      </w:r>
      <w:r>
        <w:t>Dar</w:t>
      </w:r>
      <w:r>
        <w:t xml:space="preserve"> </w:t>
      </w:r>
      <w:r>
        <w:t>I</w:t>
      </w:r>
      <w:r>
        <w:t xml:space="preserve"> </w:t>
      </w:r>
      <w:r>
        <w:t>nat</w:t>
      </w:r>
      <w:r>
        <w:t xml:space="preserve"> </w:t>
      </w:r>
      <w:r>
        <w:rPr>
          <w:i/>
        </w:rPr>
        <w:t>tell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stant</w:t>
      </w:r>
      <w:r>
        <w:t xml:space="preserve"> </w:t>
      </w:r>
      <w:r>
        <w:t>with</w:t>
      </w:r>
      <w:r>
        <w:t xml:space="preserve"> </w:t>
      </w:r>
      <w:r>
        <w:t>me</w:t>
      </w:r>
    </w:p>
    <w:p>
      <w:r>
        <w:rPr>
          <w:b/>
        </w:rPr>
        <w:t>v%inf: goon - infinitive should end in -e, -en, or vowel</w:t>
      </w:r>
      <w:r>
        <w:br/>
        <w:t>The Shipman's Tale 137 (data/oxford_txts/ShipT_oxford.txt)</w:t>
        <w:br/>
      </w:r>
      <w:r>
        <w:t>Ne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never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  <w:r>
        <w:t xml:space="preserve"> </w:t>
      </w:r>
      <w:r>
        <w:t>to</w:t>
      </w:r>
      <w:r>
        <w:t xml:space="preserve"> </w:t>
      </w:r>
      <w:r>
        <w:t>helle</w:t>
      </w:r>
    </w:p>
    <w:p>
      <w:r>
        <w:rPr>
          <w:b/>
        </w:rPr>
        <w:t>v%inf: deliver - infinitive should end in -e, -en, or vowel</w:t>
      </w:r>
      <w:r>
        <w:br/>
        <w:t>The Shipman's Tale 200 (data/oxford_txts/ShipT_oxford.txt)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deliver</w:t>
      </w:r>
      <w:r>
        <w:t xml:space="preserve"> </w:t>
      </w:r>
      <w:r>
        <w:t>yow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care</w:t>
      </w:r>
    </w:p>
    <w:p>
      <w:r>
        <w:rPr>
          <w:b/>
        </w:rPr>
        <w:t>v%pr_pl: wol - present plural should end in -e or -en</w:t>
      </w:r>
      <w:r>
        <w:br/>
        <w:t>The Shipman's Tale 215 (data/oxford_txts/ShipT_oxford.txt)</w:t>
        <w:br/>
      </w:r>
      <w:r>
        <w:t>Quod</w:t>
      </w:r>
      <w:r>
        <w:t xml:space="preserve"> </w:t>
      </w:r>
      <w:r>
        <w:t>she</w:t>
      </w:r>
      <w:r>
        <w:t xml:space="preserve"> </w:t>
      </w:r>
      <w:r>
        <w:t>what</w:t>
      </w:r>
      <w:r>
        <w:t xml:space="preserve"> </w:t>
      </w:r>
      <w:r>
        <w:t>sir</w:t>
      </w:r>
      <w:r>
        <w:t xml:space="preserve"> </w:t>
      </w:r>
      <w:r>
        <w:t>how</w:t>
      </w:r>
      <w:r>
        <w:t xml:space="preserve"> </w:t>
      </w:r>
      <w:r>
        <w:t>longe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faste</w:t>
      </w:r>
    </w:p>
    <w:p>
      <w:r>
        <w:rPr>
          <w:b/>
        </w:rPr>
        <w:t>v%pr_pl: wol - present plural should end in -e or -en</w:t>
      </w:r>
      <w:r>
        <w:br/>
        <w:t>The Shipman's Tale 216 (data/oxford_txts/ShipT_oxford.txt)</w:t>
        <w:br/>
      </w:r>
      <w:r>
        <w:t>How</w:t>
      </w:r>
      <w:r>
        <w:t xml:space="preserve"> </w:t>
      </w:r>
      <w:r>
        <w:t>longe</w:t>
      </w:r>
      <w:r>
        <w:t xml:space="preserve"> </w:t>
      </w:r>
      <w:r>
        <w:t>time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rekene</w:t>
      </w:r>
      <w:r>
        <w:t xml:space="preserve"> </w:t>
      </w:r>
      <w:r>
        <w:t>and</w:t>
      </w:r>
      <w:r>
        <w:t xml:space="preserve"> </w:t>
      </w:r>
      <w:r>
        <w:t>caste</w:t>
      </w:r>
    </w:p>
    <w:p>
      <w:r>
        <w:rPr>
          <w:b/>
        </w:rPr>
        <w:t>v%inf: goon - infinitive should end in -e, -en, or vowel</w:t>
      </w:r>
      <w:r>
        <w:br/>
        <w:t>The Shipman's Tale 222 (data/oxford_txts/ShipT_oxford.txt)</w:t>
        <w:br/>
      </w:r>
      <w:r>
        <w:t>Shal</w:t>
      </w:r>
      <w:r>
        <w:t xml:space="preserve"> </w:t>
      </w:r>
      <w:r>
        <w:t>fasting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day</w:t>
      </w:r>
      <w:r>
        <w:t xml:space="preserve"> </w:t>
      </w:r>
      <w:r>
        <w:t>elenge</w:t>
      </w:r>
      <w:r>
        <w:t xml:space="preserve"> </w:t>
      </w:r>
      <w:r>
        <w:rPr>
          <w:i/>
        </w:rPr>
        <w:t>goon</w:t>
      </w:r>
    </w:p>
    <w:p>
      <w:r>
        <w:rPr>
          <w:b/>
        </w:rPr>
        <w:t>v%pr_pl: go - present plural should end in -e or -en</w:t>
      </w:r>
      <w:r>
        <w:br/>
        <w:t>The Shipman's Tale 223 (data/oxford_txts/ShipT_oxford.txt)</w:t>
        <w:br/>
      </w:r>
      <w:r>
        <w:t>What</w:t>
      </w:r>
      <w:r>
        <w:t xml:space="preserve"> </w:t>
      </w:r>
      <w:r>
        <w:t>Lat</w:t>
      </w:r>
      <w:r>
        <w:t xml:space="preserve"> </w:t>
      </w:r>
      <w:r>
        <w:t>us</w:t>
      </w:r>
      <w:r>
        <w:t xml:space="preserve"> </w:t>
      </w:r>
      <w:r>
        <w:t>here</w:t>
      </w:r>
      <w:r>
        <w:t xml:space="preserve"> </w:t>
      </w:r>
      <w:r>
        <w:t>a</w:t>
      </w:r>
      <w:r>
        <w:t xml:space="preserve"> </w:t>
      </w:r>
      <w:r>
        <w:t>messe</w:t>
      </w:r>
      <w:r>
        <w:t xml:space="preserve"> </w:t>
      </w:r>
      <w:r>
        <w:t>and</w:t>
      </w:r>
      <w:r>
        <w:t xml:space="preserve"> </w:t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dine</w:t>
      </w:r>
    </w:p>
    <w:p>
      <w:r>
        <w:rPr>
          <w:b/>
        </w:rPr>
        <w:t>v%pr_pl: goon - present plural should end in -e or -en</w:t>
      </w:r>
      <w:r>
        <w:br/>
        <w:t>The Shipman's Tale 234 (data/oxford_txts/ShipT_oxford.txt)</w:t>
        <w:br/>
      </w:r>
      <w:r>
        <w:t>A</w:t>
      </w:r>
      <w:r>
        <w:t xml:space="preserve"> </w:t>
      </w:r>
      <w:r>
        <w:t>pilgrimage</w:t>
      </w:r>
      <w:r>
        <w:t xml:space="preserve"> </w:t>
      </w:r>
      <w:r>
        <w:t>or</w:t>
      </w:r>
      <w:r>
        <w:t xml:space="preserve"> </w:t>
      </w:r>
      <w:r>
        <w:rPr>
          <w:i/>
        </w:rPr>
        <w:t>goon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weye</w:t>
      </w:r>
    </w:p>
    <w:p>
      <w:r>
        <w:rPr>
          <w:b/>
        </w:rPr>
        <w:t>v%pr_pl: wol - present plural should end in -e or -en</w:t>
      </w:r>
      <w:r>
        <w:br/>
        <w:t>The Shipman's Tale 258 (data/oxford_txts/ShipT_oxford.txt)</w:t>
        <w:br/>
      </w:r>
      <w:r>
        <w:t>That</w:t>
      </w:r>
      <w:r>
        <w:t xml:space="preserve"> </w:t>
      </w:r>
      <w:r>
        <w:t>wel</w:t>
      </w:r>
      <w:r>
        <w:t xml:space="preserve"> </w:t>
      </w:r>
      <w:r>
        <w:t>I</w:t>
      </w:r>
      <w:r>
        <w:t xml:space="preserve"> </w:t>
      </w:r>
      <w:r>
        <w:t>see</w:t>
      </w:r>
      <w:r>
        <w:t xml:space="preserve"> </w:t>
      </w:r>
      <w:r>
        <w:t>to</w:t>
      </w:r>
      <w:r>
        <w:t xml:space="preserve"> </w:t>
      </w:r>
      <w:r>
        <w:t>Brugges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go</w:t>
      </w:r>
    </w:p>
    <w:p>
      <w:r>
        <w:rPr>
          <w:b/>
        </w:rPr>
        <w:t>v%pr_pl: wol - present plural should end in -e or -en</w:t>
      </w:r>
      <w:r>
        <w:br/>
        <w:t>The Shipman's Tale 267 (data/oxford_txts/ShipT_oxford.txt)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t>me</w:t>
      </w:r>
      <w:r>
        <w:t xml:space="preserve"> </w:t>
      </w:r>
      <w:r>
        <w:rPr>
          <w:i/>
        </w:rPr>
        <w:t>wol</w:t>
      </w:r>
      <w:r>
        <w:t xml:space="preserve"> </w:t>
      </w:r>
      <w:r>
        <w:t>comande</w:t>
      </w:r>
      <w:r>
        <w:t xml:space="preserve"> </w:t>
      </w:r>
      <w:r>
        <w:t>in</w:t>
      </w:r>
      <w:r>
        <w:t xml:space="preserve"> </w:t>
      </w:r>
      <w:r>
        <w:t>any</w:t>
      </w:r>
      <w:r>
        <w:t xml:space="preserve"> </w:t>
      </w:r>
      <w:r>
        <w:t>wise</w:t>
      </w:r>
    </w:p>
    <w:p>
      <w:r>
        <w:rPr>
          <w:b/>
        </w:rPr>
        <w:t>v%pr_pl: wol - present plural should end in -e or -en</w:t>
      </w:r>
      <w:r>
        <w:br/>
        <w:t>The Shipman's Tale 268 (data/oxford_txts/ShipT_oxford.txt)</w:t>
        <w:br/>
      </w:r>
      <w:r>
        <w:t>It</w:t>
      </w:r>
      <w:r>
        <w:t xml:space="preserve"> </w:t>
      </w:r>
      <w:r>
        <w:t>shal</w:t>
      </w:r>
      <w:r>
        <w:t xml:space="preserve"> </w:t>
      </w:r>
      <w:r>
        <w:t>be</w:t>
      </w:r>
      <w:r>
        <w:t xml:space="preserve"> </w:t>
      </w:r>
      <w:r>
        <w:t>doon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devise</w:t>
      </w:r>
    </w:p>
    <w:p>
      <w:r>
        <w:rPr>
          <w:b/>
        </w:rPr>
        <w:t>v%pr_pl: goon - present plural should end in -e or -en</w:t>
      </w:r>
      <w:r>
        <w:br/>
        <w:t>The Shipman's Tale 269 (data/oxford_txts/ShipT_oxford.txt)</w:t>
        <w:br/>
      </w:r>
      <w:r>
        <w:t>O</w:t>
      </w:r>
      <w:r>
        <w:t xml:space="preserve"> </w:t>
      </w:r>
      <w:r>
        <w:t>thing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goon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t>may</w:t>
      </w:r>
      <w:r>
        <w:t xml:space="preserve"> </w:t>
      </w:r>
      <w:r>
        <w:t>be</w:t>
      </w:r>
    </w:p>
    <w:p>
      <w:r>
        <w:rPr>
          <w:b/>
        </w:rPr>
        <w:t>v%inf: gon - infinitive should end in -e, -en, or vowel</w:t>
      </w:r>
      <w:r>
        <w:br/>
        <w:t>The Shipman's Tale 313 (data/oxford_txts/ShipT_oxford.txt)</w:t>
        <w:br/>
      </w:r>
      <w:r>
        <w:t>And</w:t>
      </w:r>
      <w:r>
        <w:t xml:space="preserve"> </w:t>
      </w:r>
      <w:r>
        <w:t>shortly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point</w:t>
      </w:r>
      <w:r>
        <w:t xml:space="preserve"> </w:t>
      </w:r>
      <w:r>
        <w:t>right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gon</w:t>
      </w:r>
    </w:p>
    <w:p>
      <w:r>
        <w:rPr>
          <w:b/>
        </w:rPr>
        <w:t>v%inf: yboght - infinitive should end in -e, -en, or vowel</w:t>
      </w:r>
      <w:r>
        <w:br/>
        <w:t>The Shipman's Tale 344 (data/oxford_txts/ShipT_oxford.txt)</w:t>
        <w:br/>
      </w:r>
      <w:r>
        <w:t>How</w:t>
      </w:r>
      <w:r>
        <w:t xml:space="preserve"> </w:t>
      </w:r>
      <w:r>
        <w:t>he</w:t>
      </w:r>
      <w:r>
        <w:t xml:space="preserve"> </w:t>
      </w:r>
      <w:r>
        <w:t>had</w:t>
      </w:r>
      <w:r>
        <w:t xml:space="preserve"> </w:t>
      </w:r>
      <w:r>
        <w:t>wel</w:t>
      </w:r>
      <w:r>
        <w:t xml:space="preserve"> </w:t>
      </w:r>
      <w:r>
        <w:rPr>
          <w:i/>
        </w:rPr>
        <w:t>yboght</w:t>
      </w:r>
      <w:r>
        <w:t xml:space="preserve"> </w:t>
      </w:r>
      <w:r>
        <w:t>and</w:t>
      </w:r>
      <w:r>
        <w:t xml:space="preserve"> </w:t>
      </w:r>
      <w:r>
        <w:t>graciously</w:t>
      </w:r>
    </w:p>
    <w:p>
      <w:r>
        <w:rPr>
          <w:b/>
        </w:rPr>
        <w:t>v%pr_pl: ar - present plural should end in -e or -en</w:t>
      </w:r>
      <w:r>
        <w:br/>
        <w:t>The Shipman's Tale 350 (data/oxford_txts/ShipT_oxford.txt)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t>in</w:t>
      </w:r>
      <w:r>
        <w:t xml:space="preserve"> </w:t>
      </w:r>
      <w:r>
        <w:t>hele</w:t>
      </w:r>
      <w:r>
        <w:t xml:space="preserve"> </w:t>
      </w:r>
      <w:r>
        <w:rPr>
          <w:i/>
        </w:rPr>
        <w:t>ar</w:t>
      </w:r>
      <w:r>
        <w:t xml:space="preserve"> </w:t>
      </w:r>
      <w:r>
        <w:t>comen</w:t>
      </w:r>
      <w:r>
        <w:t xml:space="preserve"> </w:t>
      </w:r>
      <w:r>
        <w:t>hoom</w:t>
      </w:r>
      <w:r>
        <w:t xml:space="preserve"> </w:t>
      </w:r>
      <w:r>
        <w:t>again</w:t>
      </w:r>
    </w:p>
    <w:p>
      <w:r>
        <w:rPr>
          <w:b/>
        </w:rPr>
        <w:t>v%inf: gon - infinitive should end in -e, -en, or vowel</w:t>
      </w:r>
      <w:r>
        <w:br/>
        <w:t>The Shipman's Tale 362 (data/oxford_txts/ShipT_oxford.txt)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compaignye</w:t>
      </w:r>
      <w:r>
        <w:t xml:space="preserve"> </w:t>
      </w:r>
      <w:r>
        <w:t>moot</w:t>
      </w:r>
      <w:r>
        <w:t xml:space="preserve"> </w:t>
      </w:r>
      <w:r>
        <w:t>I</w:t>
      </w:r>
      <w:r>
        <w:t xml:space="preserve"> </w:t>
      </w:r>
      <w:r>
        <w:rPr>
          <w:i/>
        </w:rPr>
        <w:t>gon</w:t>
      </w:r>
    </w:p>
    <w:p>
      <w:r>
        <w:rPr>
          <w:b/>
        </w:rPr>
        <w:t>v%pr_pl: han - present plural should end in -e or -en</w:t>
      </w:r>
      <w:r>
        <w:br/>
        <w:t>The Shipman's Tale 386 (data/oxford_txts/ShipT_oxford.txt)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maad</w:t>
      </w:r>
      <w:r>
        <w:t xml:space="preserve"> </w:t>
      </w:r>
      <w:r>
        <w:t>a</w:t>
      </w:r>
      <w:r>
        <w:t xml:space="preserve"> </w:t>
      </w:r>
      <w:r>
        <w:t>maner</w:t>
      </w:r>
      <w:r>
        <w:t xml:space="preserve"> </w:t>
      </w:r>
      <w:r>
        <w:t>straungenesse</w:t>
      </w:r>
    </w:p>
    <w:p>
      <w:r>
        <w:rPr>
          <w:b/>
        </w:rPr>
        <w:t>v%inf: han - infinitive should end in -e, -en, or vowel</w:t>
      </w:r>
      <w:r>
        <w:br/>
        <w:t>The Shipman's Tale 388 (data/oxford_txts/ShipT_oxford.txt)</w:t>
        <w:br/>
      </w:r>
      <w:r>
        <w:t>Ye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warned</w:t>
      </w:r>
      <w:r>
        <w:t xml:space="preserve"> </w:t>
      </w:r>
      <w:r>
        <w:t>me</w:t>
      </w:r>
      <w:r>
        <w:t xml:space="preserve"> </w:t>
      </w:r>
      <w:r>
        <w:t>er</w:t>
      </w:r>
      <w:r>
        <w:t xml:space="preserve"> </w:t>
      </w:r>
      <w:r>
        <w:t>I</w:t>
      </w:r>
      <w:r>
        <w:t xml:space="preserve"> </w:t>
      </w:r>
      <w:r>
        <w:t>had</w:t>
      </w:r>
      <w:r>
        <w:t xml:space="preserve"> </w:t>
      </w:r>
      <w:r>
        <w:t>gon</w:t>
      </w:r>
    </w:p>
    <w:p>
      <w:r>
        <w:rPr>
          <w:b/>
        </w:rPr>
        <w:t>v%inf: answer - infinitive should end in -e, -en, or vowel</w:t>
      </w:r>
      <w:r>
        <w:br/>
        <w:t>The Shipman's Tale 412 (data/oxford_txts/ShipT_oxford.txt)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answer</w:t>
      </w:r>
      <w:r>
        <w:t xml:space="preserve"> </w:t>
      </w:r>
      <w:r>
        <w:t>yow</w:t>
      </w:r>
      <w:r>
        <w:t xml:space="preserve"> </w:t>
      </w:r>
      <w:r>
        <w:t>shortly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point</w:t>
      </w:r>
    </w:p>
    <w:p>
      <w:r>
        <w:rPr>
          <w:b/>
        </w:rPr>
        <w:t>v%pr_pl: han - present plural should end in -e or -en</w:t>
      </w:r>
      <w:r>
        <w:br/>
        <w:t>The Shipman's Tale 413 (data/oxford_txts/ShipT_oxford.txt)</w:t>
        <w:br/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mo</w:t>
      </w:r>
      <w:r>
        <w:t xml:space="preserve"> </w:t>
      </w:r>
      <w:r>
        <w:t>slakker</w:t>
      </w:r>
      <w:r>
        <w:t xml:space="preserve"> </w:t>
      </w:r>
      <w:r>
        <w:t>dettours</w:t>
      </w:r>
      <w:r>
        <w:t xml:space="preserve"> </w:t>
      </w:r>
      <w:r>
        <w:t>than</w:t>
      </w:r>
      <w:r>
        <w:t xml:space="preserve"> </w:t>
      </w:r>
      <w:r>
        <w:t>am</w:t>
      </w:r>
      <w:r>
        <w:t xml:space="preserve"> </w:t>
      </w:r>
      <w:r>
        <w:t>I</w:t>
      </w:r>
    </w:p>
    <w:p>
      <w:r>
        <w:rPr>
          <w:b/>
        </w:rPr>
        <w:t>v%inf: han - infinitive should end in -e, -en, or vowel</w:t>
      </w:r>
      <w:r>
        <w:br/>
        <w:t>The Merchant's Tale 1338 (data/oxford_txts/MerT_oxford.txt)</w:t>
        <w:br/>
      </w:r>
      <w:r>
        <w:t>How</w:t>
      </w:r>
      <w:r>
        <w:t xml:space="preserve"> </w:t>
      </w:r>
      <w:r>
        <w:t>mighte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han</w:t>
      </w:r>
      <w:r>
        <w:t xml:space="preserve"> </w:t>
      </w:r>
      <w:r>
        <w:t>any</w:t>
      </w:r>
      <w:r>
        <w:t xml:space="preserve"> </w:t>
      </w:r>
      <w:r>
        <w:t>adversitee</w:t>
      </w:r>
    </w:p>
    <w:p>
      <w:r>
        <w:rPr>
          <w:b/>
        </w:rPr>
        <w:t>v%pr_pl: wol - present plural should end in -e or -en</w:t>
      </w:r>
      <w:r>
        <w:br/>
        <w:t>The Merchant's Tale 1361 (data/oxford_txts/MerT_oxford.txt)</w:t>
        <w:br/>
      </w:r>
      <w:r>
        <w:t>Do</w:t>
      </w:r>
      <w:r>
        <w:t xml:space="preserve"> </w:t>
      </w:r>
      <w:r>
        <w:t>alwey</w:t>
      </w:r>
      <w:r>
        <w:t xml:space="preserve"> </w:t>
      </w:r>
      <w:r>
        <w:t>so</w:t>
      </w:r>
      <w:r>
        <w:t xml:space="preserve"> </w:t>
      </w:r>
      <w:r>
        <w:t>as</w:t>
      </w:r>
      <w:r>
        <w:t xml:space="preserve"> </w:t>
      </w:r>
      <w:r>
        <w:t>wommen</w:t>
      </w:r>
      <w:r>
        <w:t xml:space="preserve"> </w:t>
      </w:r>
      <w:r>
        <w:rPr>
          <w:i/>
        </w:rPr>
        <w:t>wol</w:t>
      </w:r>
      <w:r>
        <w:t xml:space="preserve"> </w:t>
      </w:r>
      <w:r>
        <w:t>thee</w:t>
      </w:r>
      <w:r>
        <w:t xml:space="preserve"> </w:t>
      </w:r>
      <w:r>
        <w:t>rede</w:t>
      </w:r>
    </w:p>
    <w:p>
      <w:r>
        <w:rPr>
          <w:b/>
        </w:rPr>
        <w:t>v%inf: han - infinitive should end in -e, -en, or vowel</w:t>
      </w:r>
      <w:r>
        <w:br/>
        <w:t>The Merchant's Tale 1371 (data/oxford_txts/MerT_oxford.txt)</w:t>
        <w:br/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be</w:t>
      </w:r>
      <w:r>
        <w:t xml:space="preserve"> </w:t>
      </w:r>
      <w:r>
        <w:t>slain</w:t>
      </w:r>
      <w:r>
        <w:t xml:space="preserve"> </w:t>
      </w:r>
      <w:r>
        <w:t>and</w:t>
      </w:r>
      <w:r>
        <w:t xml:space="preserve"> </w:t>
      </w:r>
      <w:r>
        <w:t>loke</w:t>
      </w:r>
      <w:r>
        <w:t xml:space="preserve"> </w:t>
      </w:r>
      <w:r>
        <w:t>Ester</w:t>
      </w:r>
      <w:r>
        <w:t xml:space="preserve"> </w:t>
      </w:r>
      <w:r>
        <w:t>also</w:t>
      </w:r>
    </w:p>
    <w:p>
      <w:r>
        <w:rPr>
          <w:b/>
        </w:rPr>
        <w:t>v%inf: han - infinitive should end in -e, -en, or vowel</w:t>
      </w:r>
      <w:r>
        <w:br/>
        <w:t>The Merchant's Tale 1416 (data/oxford_txts/MerT_oxford.txt)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non</w:t>
      </w:r>
      <w:r>
        <w:t xml:space="preserve"> </w:t>
      </w:r>
      <w:r>
        <w:t>old</w:t>
      </w:r>
      <w:r>
        <w:t xml:space="preserve"> </w:t>
      </w:r>
      <w:r>
        <w:t>wif</w:t>
      </w:r>
      <w:r>
        <w:t xml:space="preserve"> </w:t>
      </w:r>
      <w:r>
        <w:rPr>
          <w:i/>
        </w:rPr>
        <w:t>han</w:t>
      </w:r>
      <w:r>
        <w:t xml:space="preserve"> </w:t>
      </w:r>
      <w:r>
        <w:t>in</w:t>
      </w:r>
      <w:r>
        <w:t xml:space="preserve"> </w:t>
      </w:r>
      <w:r>
        <w:t>no</w:t>
      </w:r>
      <w:r>
        <w:t xml:space="preserve"> </w:t>
      </w:r>
      <w:r>
        <w:t>manere</w:t>
      </w:r>
    </w:p>
    <w:p>
      <w:r>
        <w:rPr>
          <w:b/>
        </w:rPr>
        <w:t>v%pr_pl: can - present plural should end in -e or -en</w:t>
      </w:r>
      <w:r>
        <w:br/>
        <w:t>The Merchant's Tale 1424 (data/oxford_txts/MerT_oxford.txt)</w:t>
        <w:br/>
      </w:r>
      <w:r>
        <w:t>They</w:t>
      </w:r>
      <w:r>
        <w:t xml:space="preserve"> </w:t>
      </w:r>
      <w:r>
        <w:rPr>
          <w:i/>
        </w:rPr>
        <w:t>can</w:t>
      </w:r>
      <w:r>
        <w:t xml:space="preserve"> </w:t>
      </w:r>
      <w:r>
        <w:t>so</w:t>
      </w:r>
      <w:r>
        <w:t xml:space="preserve"> </w:t>
      </w:r>
      <w:r>
        <w:t>muchel</w:t>
      </w:r>
      <w:r>
        <w:t xml:space="preserve"> </w:t>
      </w:r>
      <w:r>
        <w:t>craft</w:t>
      </w:r>
      <w:r>
        <w:t xml:space="preserve"> </w:t>
      </w:r>
      <w:r>
        <w:t>on</w:t>
      </w:r>
      <w:r>
        <w:t xml:space="preserve"> </w:t>
      </w:r>
      <w:r>
        <w:t>Wades</w:t>
      </w:r>
      <w:r>
        <w:t xml:space="preserve"> </w:t>
      </w:r>
      <w:r>
        <w:t>boot</w:t>
      </w:r>
    </w:p>
    <w:p>
      <w:r>
        <w:rPr>
          <w:b/>
        </w:rPr>
        <w:t>v%inf: han - infinitive should end in -e, -en, or vowel</w:t>
      </w:r>
      <w:r>
        <w:br/>
        <w:t>The Merchant's Tale 1432 (data/oxford_txts/MerT_oxford.txt)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non</w:t>
      </w:r>
      <w:r>
        <w:t xml:space="preserve"> </w:t>
      </w:r>
      <w:r>
        <w:t>old</w:t>
      </w:r>
      <w:r>
        <w:t xml:space="preserve"> </w:t>
      </w:r>
      <w:r>
        <w:t>wif</w:t>
      </w:r>
      <w:r>
        <w:t xml:space="preserve"> </w:t>
      </w:r>
      <w:r>
        <w:rPr>
          <w:i/>
        </w:rPr>
        <w:t>han</w:t>
      </w:r>
      <w:r>
        <w:t xml:space="preserve"> </w:t>
      </w:r>
      <w:r>
        <w:t>right</w:t>
      </w:r>
      <w:r>
        <w:t xml:space="preserve"> </w:t>
      </w:r>
      <w:r>
        <w:t>for</w:t>
      </w:r>
      <w:r>
        <w:t xml:space="preserve"> </w:t>
      </w:r>
      <w:r>
        <w:t>this</w:t>
      </w:r>
      <w:r>
        <w:t xml:space="preserve"> </w:t>
      </w:r>
      <w:r>
        <w:t>cause</w:t>
      </w:r>
    </w:p>
    <w:p>
      <w:r>
        <w:rPr>
          <w:b/>
        </w:rPr>
        <w:t>v%inf: han - infinitive should end in -e, -en, or vowel</w:t>
      </w:r>
      <w:r>
        <w:br/>
        <w:t>The Merchant's Tale 1434 (data/oxford_txts/MerT_oxford.txt)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ne</w:t>
      </w:r>
      <w:r>
        <w:t xml:space="preserve"> </w:t>
      </w:r>
      <w:r>
        <w:t>coude</w:t>
      </w:r>
      <w:r>
        <w:t xml:space="preserve"> </w:t>
      </w:r>
      <w:r>
        <w:rPr>
          <w:i/>
        </w:rPr>
        <w:t>han</w:t>
      </w:r>
      <w:r>
        <w:t xml:space="preserve"> </w:t>
      </w:r>
      <w:r>
        <w:t>no</w:t>
      </w:r>
      <w:r>
        <w:t xml:space="preserve"> </w:t>
      </w:r>
      <w:r>
        <w:t>plesaunce</w:t>
      </w:r>
    </w:p>
    <w:p>
      <w:r>
        <w:rPr>
          <w:b/>
        </w:rPr>
        <w:t>v%pt_pl: had - preterite plural should end in -e or -en</w:t>
      </w:r>
      <w:r>
        <w:br/>
        <w:t>The Merchant's Tale 1438 (data/oxford_txts/MerT_oxford.txt)</w:t>
        <w:br/>
      </w:r>
      <w:r>
        <w:t>Yet</w:t>
      </w:r>
      <w:r>
        <w:t xml:space="preserve"> </w:t>
      </w:r>
      <w:r>
        <w:t>were</w:t>
      </w:r>
      <w:r>
        <w:t xml:space="preserve"> </w:t>
      </w:r>
      <w:r>
        <w:t>me</w:t>
      </w:r>
      <w:r>
        <w:t xml:space="preserve"> </w:t>
      </w:r>
      <w:r>
        <w:t>lever</w:t>
      </w:r>
      <w:r>
        <w:t xml:space="preserve"> </w:t>
      </w:r>
      <w:r>
        <w:t>houndes</w:t>
      </w:r>
      <w:r>
        <w:t xml:space="preserve"> </w:t>
      </w:r>
      <w:r>
        <w:rPr>
          <w:i/>
        </w:rPr>
        <w:t>had</w:t>
      </w:r>
      <w:r>
        <w:t xml:space="preserve"> </w:t>
      </w:r>
      <w:r>
        <w:t>me</w:t>
      </w:r>
      <w:r>
        <w:t xml:space="preserve"> </w:t>
      </w:r>
      <w:r>
        <w:t>eten</w:t>
      </w:r>
    </w:p>
    <w:p>
      <w:r>
        <w:rPr>
          <w:b/>
        </w:rPr>
        <w:t>v%pr_pl: han - present plural should end in -e or -en</w:t>
      </w:r>
      <w:r>
        <w:br/>
        <w:t>The Merchant's Tale 1467 (data/oxford_txts/MerT_oxford.txt)</w:t>
        <w:br/>
      </w:r>
      <w:r>
        <w:t>And</w:t>
      </w:r>
      <w:r>
        <w:t xml:space="preserve"> </w:t>
      </w:r>
      <w:r>
        <w:t>sin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al</w:t>
      </w:r>
      <w:r>
        <w:t xml:space="preserve"> </w:t>
      </w:r>
      <w:r>
        <w:t>min</w:t>
      </w:r>
      <w:r>
        <w:t xml:space="preserve"> </w:t>
      </w:r>
      <w:r>
        <w:t>entente</w:t>
      </w:r>
    </w:p>
    <w:p>
      <w:r>
        <w:rPr>
          <w:b/>
        </w:rPr>
        <w:t>v%pt_pl: blamed - preterite plural should end in -e or -en</w:t>
      </w:r>
      <w:r>
        <w:br/>
        <w:t>The Merchant's Tale 1471 (data/oxford_txts/MerT_oxford.txt)</w:t>
        <w:br/>
      </w:r>
      <w:r>
        <w:t>Somme</w:t>
      </w:r>
      <w:r>
        <w:t xml:space="preserve"> </w:t>
      </w:r>
      <w:r>
        <w:rPr>
          <w:i/>
        </w:rPr>
        <w:t>blamed</w:t>
      </w:r>
      <w:r>
        <w:t xml:space="preserve"> </w:t>
      </w:r>
      <w:r>
        <w:t>it</w:t>
      </w:r>
      <w:r>
        <w:t xml:space="preserve"> </w:t>
      </w:r>
      <w:r>
        <w:t>somme</w:t>
      </w:r>
      <w:r>
        <w:t xml:space="preserve"> </w:t>
      </w:r>
      <w:r>
        <w:t>preised</w:t>
      </w:r>
      <w:r>
        <w:t xml:space="preserve"> </w:t>
      </w:r>
      <w:r>
        <w:t>it</w:t>
      </w:r>
      <w:r>
        <w:t xml:space="preserve"> </w:t>
      </w:r>
      <w:r>
        <w:t>certein</w:t>
      </w:r>
    </w:p>
    <w:p>
      <w:r>
        <w:rPr>
          <w:b/>
        </w:rPr>
        <w:t>v%pt_pl: preised - preterite plural should end in -e or -en</w:t>
      </w:r>
      <w:r>
        <w:br/>
        <w:t>The Merchant's Tale 1471 (data/oxford_txts/MerT_oxford.txt)</w:t>
        <w:br/>
      </w:r>
      <w:r>
        <w:t>Somme</w:t>
      </w:r>
      <w:r>
        <w:t xml:space="preserve"> </w:t>
      </w:r>
      <w:r>
        <w:t>blamed</w:t>
      </w:r>
      <w:r>
        <w:t xml:space="preserve"> </w:t>
      </w:r>
      <w:r>
        <w:t>it</w:t>
      </w:r>
      <w:r>
        <w:t xml:space="preserve"> </w:t>
      </w:r>
      <w:r>
        <w:t>somme</w:t>
      </w:r>
      <w:r>
        <w:t xml:space="preserve"> </w:t>
      </w:r>
      <w:r>
        <w:rPr>
          <w:i/>
        </w:rPr>
        <w:t>preised</w:t>
      </w:r>
      <w:r>
        <w:t xml:space="preserve"> </w:t>
      </w:r>
      <w:r>
        <w:t>it</w:t>
      </w:r>
      <w:r>
        <w:t xml:space="preserve"> </w:t>
      </w:r>
      <w:r>
        <w:t>certein</w:t>
      </w:r>
    </w:p>
    <w:p>
      <w:r>
        <w:rPr>
          <w:b/>
        </w:rPr>
        <w:t>v%pt_pl: had - preterite plural should end in -e or -en</w:t>
      </w:r>
      <w:r>
        <w:br/>
        <w:t>The Merchant's Tale 1479 (data/oxford_txts/MerT_oxford.txt)</w:t>
        <w:br/>
      </w:r>
      <w:r>
        <w:t>Ful</w:t>
      </w:r>
      <w:r>
        <w:t xml:space="preserve"> </w:t>
      </w:r>
      <w:r>
        <w:t>litel</w:t>
      </w:r>
      <w:r>
        <w:t xml:space="preserve"> </w:t>
      </w:r>
      <w:r>
        <w:t>nede</w:t>
      </w:r>
      <w:r>
        <w:t xml:space="preserve"> </w:t>
      </w:r>
      <w:r>
        <w:rPr>
          <w:i/>
        </w:rPr>
        <w:t>had</w:t>
      </w:r>
      <w:r>
        <w:t xml:space="preserve"> </w:t>
      </w:r>
      <w:r>
        <w:t>ye</w:t>
      </w:r>
      <w:r>
        <w:t xml:space="preserve"> </w:t>
      </w:r>
      <w:r>
        <w:t>my</w:t>
      </w:r>
      <w:r>
        <w:t xml:space="preserve"> </w:t>
      </w:r>
      <w:r>
        <w:t>lord</w:t>
      </w:r>
      <w:r>
        <w:t xml:space="preserve"> </w:t>
      </w:r>
      <w:r>
        <w:t>so</w:t>
      </w:r>
      <w:r>
        <w:t xml:space="preserve"> </w:t>
      </w:r>
      <w:r>
        <w:t>dere</w:t>
      </w:r>
    </w:p>
    <w:p>
      <w:r>
        <w:rPr>
          <w:b/>
        </w:rPr>
        <w:t>v%pr_pl: han - present plural should end in -e or -en</w:t>
      </w:r>
      <w:r>
        <w:br/>
        <w:t>The Merchant's Tale 1506 (data/oxford_txts/MerT_oxford.txt)</w:t>
        <w:br/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yourselven</w:t>
      </w:r>
      <w:r>
        <w:t xml:space="preserve"> </w:t>
      </w:r>
      <w:r>
        <w:t>shewed</w:t>
      </w:r>
      <w:r>
        <w:t xml:space="preserve"> </w:t>
      </w:r>
      <w:r>
        <w:t>heer</w:t>
      </w:r>
      <w:r>
        <w:t xml:space="preserve"> </w:t>
      </w:r>
      <w:r>
        <w:t>today</w:t>
      </w:r>
    </w:p>
    <w:p>
      <w:r>
        <w:rPr>
          <w:b/>
        </w:rPr>
        <w:t>v%pr_pl: han - present plural should end in -e or -en</w:t>
      </w:r>
      <w:r>
        <w:br/>
        <w:t>The Merchant's Tale 1522 (data/oxford_txts/MerT_oxford.txt)</w:t>
        <w:br/>
      </w:r>
      <w:r>
        <w:t>Sin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seid</w:t>
      </w:r>
      <w:r>
        <w:t xml:space="preserve"> </w:t>
      </w:r>
      <w:r>
        <w:t>and</w:t>
      </w:r>
      <w:r>
        <w:t xml:space="preserve"> </w:t>
      </w:r>
      <w:r>
        <w:t>herkneth</w:t>
      </w:r>
      <w:r>
        <w:t xml:space="preserve"> </w:t>
      </w:r>
      <w:r>
        <w:t>what</w:t>
      </w:r>
      <w:r>
        <w:t xml:space="preserve"> </w:t>
      </w:r>
      <w:r>
        <w:t>I</w:t>
      </w:r>
      <w:r>
        <w:t xml:space="preserve"> </w:t>
      </w:r>
      <w:r>
        <w:t>seye</w:t>
      </w:r>
    </w:p>
    <w:p>
      <w:r>
        <w:rPr>
          <w:b/>
        </w:rPr>
        <w:t>v%pt_pl: coud - preterite plural should end in -e or -en</w:t>
      </w:r>
      <w:r>
        <w:br/>
        <w:t>The Merchant's Tale 1539 (data/oxford_txts/MerT_oxford.txt)</w:t>
        <w:br/>
      </w:r>
      <w:r>
        <w:t>Ne</w:t>
      </w:r>
      <w:r>
        <w:t xml:space="preserve"> </w:t>
      </w:r>
      <w:r>
        <w:t>man</w:t>
      </w:r>
      <w:r>
        <w:t xml:space="preserve"> </w:t>
      </w:r>
      <w:r>
        <w:t>ne</w:t>
      </w:r>
      <w:r>
        <w:t xml:space="preserve"> </w:t>
      </w:r>
      <w:r>
        <w:t>beest</w:t>
      </w:r>
      <w:r>
        <w:t xml:space="preserve"> </w:t>
      </w:r>
      <w:r>
        <w:t>swich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coud</w:t>
      </w:r>
      <w:r>
        <w:t xml:space="preserve"> </w:t>
      </w:r>
      <w:r>
        <w:t>devise</w:t>
      </w:r>
    </w:p>
    <w:p>
      <w:r>
        <w:rPr>
          <w:b/>
        </w:rPr>
        <w:t>v%inf: han - infinitive should end in -e, -en, or vowel</w:t>
      </w:r>
      <w:r>
        <w:br/>
        <w:t>The Merchant's Tale 1561 (data/oxford_txts/MerT_oxford.txt)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his</w:t>
      </w:r>
      <w:r>
        <w:t xml:space="preserve"> </w:t>
      </w:r>
      <w:r>
        <w:t>wif</w:t>
      </w:r>
      <w:r>
        <w:t xml:space="preserve"> </w:t>
      </w:r>
      <w:r>
        <w:t>allone</w:t>
      </w:r>
      <w:r>
        <w:t xml:space="preserve"> </w:t>
      </w:r>
      <w:r>
        <w:t>trusteth</w:t>
      </w:r>
      <w:r>
        <w:t xml:space="preserve"> </w:t>
      </w:r>
      <w:r>
        <w:t>me</w:t>
      </w:r>
    </w:p>
    <w:p>
      <w:r>
        <w:rPr>
          <w:b/>
        </w:rPr>
        <w:t>v%inf: goon - infinitive should end in -e, -en, or vowel</w:t>
      </w:r>
      <w:r>
        <w:br/>
        <w:t>The Merchant's Tale 1596 (data/oxford_txts/MerT_oxford.txt)</w:t>
        <w:br/>
      </w:r>
      <w:r>
        <w:t>And</w:t>
      </w:r>
      <w:r>
        <w:t xml:space="preserve"> </w:t>
      </w:r>
      <w:r>
        <w:t>leet</w:t>
      </w:r>
      <w:r>
        <w:t xml:space="preserve"> </w:t>
      </w:r>
      <w:r>
        <w:t>alle</w:t>
      </w:r>
      <w:r>
        <w:t xml:space="preserve"> </w:t>
      </w:r>
      <w:r>
        <w:t>other</w:t>
      </w:r>
      <w:r>
        <w:t xml:space="preserve"> </w:t>
      </w:r>
      <w:r>
        <w:t>from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rPr>
          <w:i/>
        </w:rPr>
        <w:t>goon</w:t>
      </w:r>
    </w:p>
    <w:p>
      <w:r>
        <w:rPr>
          <w:b/>
        </w:rPr>
        <w:t>v%inf: han - infinitive should end in -e, -en, or vowel</w:t>
      </w:r>
      <w:r>
        <w:br/>
        <w:t>The Merchant's Tale 1627 (data/oxford_txts/MerT_oxford.txt)</w:t>
        <w:br/>
      </w:r>
      <w:r>
        <w:t>Which</w:t>
      </w:r>
      <w:r>
        <w:t xml:space="preserve"> </w:t>
      </w:r>
      <w:r>
        <w:t>maide</w:t>
      </w:r>
      <w:r>
        <w:t xml:space="preserve"> </w:t>
      </w:r>
      <w:r>
        <w:t>he</w:t>
      </w:r>
      <w:r>
        <w:t xml:space="preserve"> </w:t>
      </w:r>
      <w:r>
        <w:t>seide</w:t>
      </w:r>
      <w:r>
        <w:t xml:space="preserve"> </w:t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wif</w:t>
      </w:r>
    </w:p>
    <w:p>
      <w:r>
        <w:rPr>
          <w:b/>
        </w:rPr>
        <w:t>v%inf: han - infinitive should end in -e, -en, or vowel</w:t>
      </w:r>
      <w:r>
        <w:br/>
        <w:t>The Merchant's Tale 1629 (data/oxford_txts/MerT_oxford.txt)</w:t>
        <w:br/>
      </w:r>
      <w:r>
        <w:t>And</w:t>
      </w:r>
      <w:r>
        <w:t xml:space="preserve"> </w:t>
      </w:r>
      <w:r>
        <w:t>thanked</w:t>
      </w:r>
      <w:r>
        <w:t xml:space="preserve"> </w:t>
      </w:r>
      <w:r>
        <w:t>God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mighte</w:t>
      </w:r>
      <w:r>
        <w:t xml:space="preserve"> </w:t>
      </w:r>
      <w:r>
        <w:rPr>
          <w:i/>
        </w:rPr>
        <w:t>han</w:t>
      </w:r>
      <w:r>
        <w:t xml:space="preserve"> </w:t>
      </w:r>
      <w:r>
        <w:t>hire</w:t>
      </w:r>
      <w:r>
        <w:t xml:space="preserve"> </w:t>
      </w:r>
      <w:r>
        <w:t>al</w:t>
      </w:r>
    </w:p>
    <w:p>
      <w:r>
        <w:rPr>
          <w:b/>
        </w:rPr>
        <w:t>v%inf: han - infinitive should end in -e, -en, or vowel</w:t>
      </w:r>
      <w:r>
        <w:br/>
        <w:t>The Merchant's Tale 1638 (data/oxford_txts/MerT_oxford.txt)</w:t>
        <w:br/>
      </w:r>
      <w:r>
        <w:t>Ther</w:t>
      </w:r>
      <w:r>
        <w:t xml:space="preserve"> </w:t>
      </w:r>
      <w:r>
        <w:t>may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rPr>
          <w:i/>
        </w:rPr>
        <w:t>han</w:t>
      </w:r>
      <w:r>
        <w:t xml:space="preserve"> </w:t>
      </w:r>
      <w:r>
        <w:t>parfit</w:t>
      </w:r>
      <w:r>
        <w:t xml:space="preserve"> </w:t>
      </w:r>
      <w:r>
        <w:t>blisses</w:t>
      </w:r>
      <w:r>
        <w:t xml:space="preserve"> </w:t>
      </w:r>
      <w:r>
        <w:t>two</w:t>
      </w:r>
    </w:p>
    <w:p>
      <w:r>
        <w:rPr>
          <w:b/>
        </w:rPr>
        <w:t>v%pr_pl: han - present plural should end in -e or -en</w:t>
      </w:r>
      <w:r>
        <w:br/>
        <w:t>The Merchant's Tale 1685 (data/oxford_txts/MerT_oxford.txt)</w:t>
        <w:br/>
      </w:r>
      <w:r>
        <w:t>The</w:t>
      </w:r>
      <w:r>
        <w:t xml:space="preserve"> </w:t>
      </w:r>
      <w:r>
        <w:t>Wif</w:t>
      </w:r>
      <w:r>
        <w:t xml:space="preserve"> </w:t>
      </w:r>
      <w:r>
        <w:t>of</w:t>
      </w:r>
      <w:r>
        <w:t xml:space="preserve"> </w:t>
      </w:r>
      <w:r>
        <w:t>Bathe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understonde</w:t>
      </w:r>
    </w:p>
    <w:p>
      <w:r>
        <w:rPr>
          <w:b/>
        </w:rPr>
        <w:t>v%pr_pl: han - present plural should end in -e or -en</w:t>
      </w:r>
      <w:r>
        <w:br/>
        <w:t>The Merchant's Tale 1690 (data/oxford_txts/MerT_oxford.txt)</w:t>
        <w:br/>
      </w:r>
      <w:r>
        <w:rPr>
          <w:i/>
        </w:rPr>
        <w:t>Han</w:t>
      </w:r>
      <w:r>
        <w:t xml:space="preserve"> </w:t>
      </w:r>
      <w:r>
        <w:t>take</w:t>
      </w:r>
      <w:r>
        <w:t xml:space="preserve"> </w:t>
      </w:r>
      <w:r>
        <w:t>hir</w:t>
      </w:r>
      <w:r>
        <w:t xml:space="preserve"> </w:t>
      </w:r>
      <w:r>
        <w:t>leve</w:t>
      </w:r>
      <w:r>
        <w:t xml:space="preserve"> </w:t>
      </w:r>
      <w:r>
        <w:t>and</w:t>
      </w:r>
      <w:r>
        <w:t xml:space="preserve"> </w:t>
      </w:r>
      <w:r>
        <w:t>ech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of</w:t>
      </w:r>
      <w:r>
        <w:t xml:space="preserve"> </w:t>
      </w:r>
      <w:r>
        <w:t>other</w:t>
      </w:r>
    </w:p>
    <w:p>
      <w:r>
        <w:rPr>
          <w:b/>
        </w:rPr>
        <w:t>ger: wedding - present participles (gerunds) should end in -e</w:t>
      </w:r>
      <w:r>
        <w:br/>
        <w:t>The Merchant's Tale 1730 (data/oxford_txts/MerT_oxford.txt)</w:t>
        <w:br/>
      </w:r>
      <w:r>
        <w:t>Ymenus</w:t>
      </w:r>
      <w:r>
        <w:t xml:space="preserve"> </w:t>
      </w:r>
      <w:r>
        <w:t>that</w:t>
      </w:r>
      <w:r>
        <w:t xml:space="preserve"> </w:t>
      </w:r>
      <w:r>
        <w:t>God</w:t>
      </w:r>
      <w:r>
        <w:t xml:space="preserve"> </w:t>
      </w:r>
      <w:r>
        <w:t>of</w:t>
      </w:r>
      <w:r>
        <w:t xml:space="preserve"> </w:t>
      </w:r>
      <w:r>
        <w:rPr>
          <w:i/>
        </w:rPr>
        <w:t>wedding</w:t>
      </w:r>
      <w:r>
        <w:t xml:space="preserve"> </w:t>
      </w:r>
      <w:r>
        <w:t>is</w:t>
      </w:r>
    </w:p>
    <w:p>
      <w:r>
        <w:rPr>
          <w:b/>
        </w:rPr>
        <w:t>ger: wedding - present participles (gerunds) should end in -e</w:t>
      </w:r>
      <w:r>
        <w:br/>
        <w:t>The Merchant's Tale 1733 (data/oxford_txts/MerT_oxford.txt)</w:t>
        <w:br/>
      </w:r>
      <w:r>
        <w:t>That</w:t>
      </w:r>
      <w:r>
        <w:t xml:space="preserve"> </w:t>
      </w:r>
      <w:r>
        <w:t>writest</w:t>
      </w:r>
      <w:r>
        <w:t xml:space="preserve"> </w:t>
      </w:r>
      <w:r>
        <w:t>us</w:t>
      </w:r>
      <w:r>
        <w:t xml:space="preserve"> </w:t>
      </w:r>
      <w:r>
        <w:t>that</w:t>
      </w:r>
      <w:r>
        <w:t xml:space="preserve"> </w:t>
      </w:r>
      <w:r>
        <w:t>ilke</w:t>
      </w:r>
      <w:r>
        <w:t xml:space="preserve"> </w:t>
      </w:r>
      <w:r>
        <w:rPr>
          <w:i/>
        </w:rPr>
        <w:t>wedding</w:t>
      </w:r>
      <w:r>
        <w:t xml:space="preserve"> </w:t>
      </w:r>
      <w:r>
        <w:t>murie</w:t>
      </w:r>
    </w:p>
    <w:p>
      <w:r>
        <w:rPr>
          <w:b/>
        </w:rPr>
        <w:t>v%pr_pl: goon - present plural should end in -e or -en</w:t>
      </w:r>
      <w:r>
        <w:br/>
        <w:t>The Merchant's Tale 1804 (data/oxford_txts/MerT_oxford.txt)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they</w:t>
      </w:r>
      <w:r>
        <w:t xml:space="preserve"> </w:t>
      </w:r>
      <w:r>
        <w:t>sie</w:t>
      </w:r>
      <w:r>
        <w:t xml:space="preserve"> </w:t>
      </w:r>
      <w:r>
        <w:t>hir</w:t>
      </w:r>
      <w:r>
        <w:t xml:space="preserve"> </w:t>
      </w:r>
      <w:r>
        <w:t>time</w:t>
      </w:r>
      <w:r>
        <w:t xml:space="preserve"> </w:t>
      </w:r>
      <w:r>
        <w:rPr>
          <w:i/>
        </w:rPr>
        <w:t>goon</w:t>
      </w:r>
      <w:r>
        <w:t xml:space="preserve"> </w:t>
      </w:r>
      <w:r>
        <w:t>to</w:t>
      </w:r>
      <w:r>
        <w:t xml:space="preserve"> </w:t>
      </w:r>
      <w:r>
        <w:t>reste</w:t>
      </w:r>
    </w:p>
    <w:p>
      <w:r>
        <w:rPr>
          <w:b/>
        </w:rPr>
        <w:t>v%pr_pl: han - present plural should end in -e or -en</w:t>
      </w:r>
      <w:r>
        <w:br/>
        <w:t>The Merchant's Tale 1816 (data/oxford_txts/MerT_oxford.txt)</w:t>
        <w:br/>
      </w:r>
      <w:r>
        <w:t>And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doon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wol</w:t>
      </w:r>
      <w:r>
        <w:t xml:space="preserve"> </w:t>
      </w:r>
      <w:r>
        <w:t>devise</w:t>
      </w:r>
    </w:p>
    <w:p>
      <w:r>
        <w:rPr>
          <w:b/>
        </w:rPr>
        <w:t>v%pr_pl: han - present plural should end in -e or -en</w:t>
      </w:r>
      <w:r>
        <w:br/>
        <w:t>The Merchant's Tale 1841 (data/oxford_txts/MerT_oxford.txt)</w:t>
        <w:br/>
      </w:r>
      <w:r>
        <w:t>For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leve</w:t>
      </w:r>
      <w:r>
        <w:t xml:space="preserve"> </w:t>
      </w:r>
      <w:r>
        <w:t>to</w:t>
      </w:r>
      <w:r>
        <w:t xml:space="preserve"> </w:t>
      </w:r>
      <w:r>
        <w:t>pleye</w:t>
      </w:r>
      <w:r>
        <w:t xml:space="preserve"> </w:t>
      </w:r>
      <w:r>
        <w:t>us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lawe</w:t>
      </w:r>
    </w:p>
    <w:p>
      <w:r>
        <w:rPr>
          <w:b/>
        </w:rPr>
        <w:t>ger: pleying - present participles (gerunds) should end in -e</w:t>
      </w:r>
      <w:r>
        <w:br/>
        <w:t>The Merchant's Tale 1854 (data/oxford_txts/MerT_oxford.txt)</w:t>
        <w:br/>
      </w:r>
      <w:r>
        <w:t>She</w:t>
      </w:r>
      <w:r>
        <w:t xml:space="preserve"> </w:t>
      </w:r>
      <w:r>
        <w:t>preiseth</w:t>
      </w:r>
      <w:r>
        <w:t xml:space="preserve"> </w:t>
      </w:r>
      <w:r>
        <w:t>nat</w:t>
      </w:r>
      <w:r>
        <w:t xml:space="preserve"> </w:t>
      </w:r>
      <w:r>
        <w:t>his</w:t>
      </w:r>
      <w:r>
        <w:t xml:space="preserve"> </w:t>
      </w:r>
      <w:r>
        <w:rPr>
          <w:i/>
        </w:rPr>
        <w:t>pleying</w:t>
      </w:r>
      <w:r>
        <w:t xml:space="preserve"> </w:t>
      </w:r>
      <w:r>
        <w:t>worth</w:t>
      </w:r>
      <w:r>
        <w:t xml:space="preserve"> </w:t>
      </w:r>
      <w:r>
        <w:t>a</w:t>
      </w:r>
      <w:r>
        <w:t xml:space="preserve"> </w:t>
      </w:r>
      <w:r>
        <w:t>bene</w:t>
      </w:r>
    </w:p>
    <w:p>
      <w:r>
        <w:rPr>
          <w:b/>
        </w:rPr>
        <w:t>v%inf: han - infinitive should end in -e, -en, or vowel</w:t>
      </w:r>
      <w:r>
        <w:br/>
        <w:t>The Merchant's Tale 1862 (data/oxford_txts/MerT_oxford.txt)</w:t>
        <w:br/>
      </w:r>
      <w:r>
        <w:t>For</w:t>
      </w:r>
      <w:r>
        <w:t xml:space="preserve"> </w:t>
      </w:r>
      <w:r>
        <w:t>every</w:t>
      </w:r>
      <w:r>
        <w:t xml:space="preserve"> </w:t>
      </w:r>
      <w:r>
        <w:t>labour</w:t>
      </w:r>
      <w:r>
        <w:t xml:space="preserve"> </w:t>
      </w:r>
      <w:r>
        <w:t>somtime</w:t>
      </w:r>
      <w:r>
        <w:t xml:space="preserve"> </w:t>
      </w:r>
      <w:r>
        <w:t>moot</w:t>
      </w:r>
      <w:r>
        <w:t xml:space="preserve"> </w:t>
      </w:r>
      <w:r>
        <w:rPr>
          <w:i/>
        </w:rPr>
        <w:t>han</w:t>
      </w:r>
      <w:r>
        <w:t xml:space="preserve"> </w:t>
      </w:r>
      <w:r>
        <w:t>reste</w:t>
      </w:r>
    </w:p>
    <w:p>
      <w:r>
        <w:rPr>
          <w:b/>
        </w:rPr>
        <w:t>v%inf: tell - infinitive should end in -e, -en, or vowel</w:t>
      </w:r>
      <w:r>
        <w:br/>
        <w:t>The Merchant's Tale 1872 (data/oxford_txts/MerT_oxford.txt)</w:t>
        <w:br/>
      </w:r>
      <w:r>
        <w:rPr>
          <w:i/>
        </w:rPr>
        <w:t>Tell</w:t>
      </w:r>
      <w:r>
        <w:t xml:space="preserve"> </w:t>
      </w:r>
      <w:r>
        <w:t>thy</w:t>
      </w:r>
      <w:r>
        <w:t xml:space="preserve"> </w:t>
      </w:r>
      <w:r>
        <w:t>wo</w:t>
      </w:r>
      <w:r>
        <w:t xml:space="preserve"> </w:t>
      </w:r>
      <w:r>
        <w:t>She</w:t>
      </w:r>
      <w:r>
        <w:t xml:space="preserve"> </w:t>
      </w:r>
      <w:r>
        <w:t>wole</w:t>
      </w:r>
      <w:r>
        <w:t xml:space="preserve"> </w:t>
      </w:r>
      <w:r>
        <w:t>alwey</w:t>
      </w:r>
      <w:r>
        <w:t xml:space="preserve"> </w:t>
      </w:r>
      <w:r>
        <w:t>seye</w:t>
      </w:r>
      <w:r>
        <w:t xml:space="preserve"> </w:t>
      </w:r>
      <w:r>
        <w:t>nay</w:t>
      </w:r>
    </w:p>
    <w:p>
      <w:r>
        <w:rPr>
          <w:b/>
        </w:rPr>
        <w:t>v%pr_pl: han - present plural should end in -e or -en</w:t>
      </w:r>
      <w:r>
        <w:br/>
        <w:t>The Merchant's Tale 1922 (data/oxford_txts/MerT_oxford.txt)</w:t>
        <w:br/>
      </w:r>
      <w:r>
        <w:t>Whan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been</w:t>
      </w:r>
      <w:r>
        <w:t xml:space="preserve"> </w:t>
      </w:r>
      <w:r>
        <w:t>in</w:t>
      </w:r>
      <w:r>
        <w:t xml:space="preserve"> </w:t>
      </w:r>
      <w:r>
        <w:t>chambre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halle</w:t>
      </w:r>
    </w:p>
    <w:p>
      <w:r>
        <w:rPr>
          <w:b/>
        </w:rPr>
        <w:t>v%pr_pl: go - present plural should end in -e or -en</w:t>
      </w:r>
      <w:r>
        <w:br/>
        <w:t>The Merchant's Tale 1923 (data/oxford_txts/MerT_oxford.txt)</w:t>
        <w:br/>
      </w:r>
      <w:r>
        <w:t>That</w:t>
      </w:r>
      <w:r>
        <w:t xml:space="preserve"> </w:t>
      </w:r>
      <w:r>
        <w:t>alle</w:t>
      </w:r>
      <w:r>
        <w:t xml:space="preserve"> </w:t>
      </w:r>
      <w:r>
        <w:t>ye</w:t>
      </w:r>
      <w:r>
        <w:t xml:space="preserve"> </w:t>
      </w:r>
      <w:r>
        <w:rPr>
          <w:i/>
        </w:rPr>
        <w:t>go</w:t>
      </w:r>
      <w:r>
        <w:t xml:space="preserve"> </w:t>
      </w:r>
      <w:r>
        <w:t>see</w:t>
      </w:r>
      <w:r>
        <w:t xml:space="preserve"> </w:t>
      </w:r>
      <w:r>
        <w:t>this</w:t>
      </w:r>
      <w:r>
        <w:t xml:space="preserve"> </w:t>
      </w:r>
      <w:r>
        <w:t>Damian</w:t>
      </w:r>
    </w:p>
    <w:p>
      <w:r>
        <w:rPr>
          <w:b/>
        </w:rPr>
        <w:t>v%pr_pl: discover - present plural should end in -e or -en</w:t>
      </w:r>
      <w:r>
        <w:br/>
        <w:t>The Merchant's Tale 1942 (data/oxford_txts/MerT_oxford.txt)</w:t>
        <w:br/>
      </w:r>
      <w:r>
        <w:t>Mercy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nat</w:t>
      </w:r>
      <w:r>
        <w:t xml:space="preserve"> </w:t>
      </w:r>
      <w:r>
        <w:rPr>
          <w:i/>
        </w:rPr>
        <w:t>discover</w:t>
      </w:r>
      <w:r>
        <w:t xml:space="preserve"> </w:t>
      </w:r>
      <w:r>
        <w:t>me</w:t>
      </w:r>
    </w:p>
    <w:p>
      <w:r>
        <w:rPr>
          <w:b/>
        </w:rPr>
        <w:t>v%inf: gon - infinitive should end in -e, -en, or vowel</w:t>
      </w:r>
      <w:r>
        <w:br/>
        <w:t>The Merchant's Tale 1950 (data/oxford_txts/MerT_oxford.txt)</w:t>
        <w:br/>
      </w:r>
      <w:r>
        <w:t>She</w:t>
      </w:r>
      <w:r>
        <w:t xml:space="preserve"> </w:t>
      </w:r>
      <w:r>
        <w:t>feined</w:t>
      </w:r>
      <w:r>
        <w:t xml:space="preserve"> </w:t>
      </w:r>
      <w:r>
        <w:t>hir</w:t>
      </w:r>
      <w:r>
        <w:t xml:space="preserve"> </w:t>
      </w:r>
      <w:r>
        <w:t>as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moste</w:t>
      </w:r>
      <w:r>
        <w:t xml:space="preserve"> </w:t>
      </w:r>
      <w:r>
        <w:rPr>
          <w:i/>
        </w:rPr>
        <w:t>gon</w:t>
      </w:r>
    </w:p>
    <w:p>
      <w:r>
        <w:rPr>
          <w:b/>
        </w:rPr>
        <w:t>v%inf: han - infinitive should end in -e, -en, or vowel</w:t>
      </w:r>
      <w:r>
        <w:br/>
        <w:t>The Merchant's Tale 1959 (data/oxford_txts/MerT_oxford.txt)</w:t>
        <w:br/>
      </w:r>
      <w:r>
        <w:t>He</w:t>
      </w:r>
      <w:r>
        <w:t xml:space="preserve"> </w:t>
      </w:r>
      <w:r>
        <w:t>wolde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t>he</w:t>
      </w:r>
      <w:r>
        <w:t xml:space="preserve"> </w:t>
      </w:r>
      <w:r>
        <w:t>seide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som</w:t>
      </w:r>
      <w:r>
        <w:t xml:space="preserve"> </w:t>
      </w:r>
      <w:r>
        <w:t>plesaunce</w:t>
      </w:r>
    </w:p>
    <w:p>
      <w:r>
        <w:rPr>
          <w:b/>
        </w:rPr>
        <w:t>v%inf: han - infinitive should end in -e, -en, or vowel</w:t>
      </w:r>
      <w:r>
        <w:br/>
        <w:t>The Merchant's Tale 1991 (data/oxford_txts/MerT_oxford.txt)</w:t>
        <w:br/>
      </w:r>
      <w:r>
        <w:t>Which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lete</w:t>
      </w:r>
      <w:r>
        <w:t xml:space="preserve"> </w:t>
      </w:r>
      <w:r>
        <w:t>him</w:t>
      </w:r>
      <w:r>
        <w:t xml:space="preserve"> </w:t>
      </w:r>
      <w:r>
        <w:t>sterven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place</w:t>
      </w:r>
    </w:p>
    <w:p>
      <w:r>
        <w:rPr>
          <w:b/>
        </w:rPr>
        <w:t>v%inf: han - infinitive should end in -e, -en, or vowel</w:t>
      </w:r>
      <w:r>
        <w:br/>
        <w:t>The Merchant's Tale 1992 (data/oxford_txts/MerT_oxford.txt)</w:t>
        <w:br/>
      </w:r>
      <w:r>
        <w:t>Wel</w:t>
      </w:r>
      <w:r>
        <w:t xml:space="preserve"> </w:t>
      </w:r>
      <w:r>
        <w:t>rather</w:t>
      </w:r>
      <w:r>
        <w:t xml:space="preserve"> </w:t>
      </w:r>
      <w:r>
        <w:t>than</w:t>
      </w:r>
      <w:r>
        <w:t xml:space="preserve"> </w:t>
      </w:r>
      <w:r>
        <w:rPr>
          <w:i/>
        </w:rPr>
        <w:t>han</w:t>
      </w:r>
      <w:r>
        <w:t xml:space="preserve"> </w:t>
      </w:r>
      <w:r>
        <w:t>graunted</w:t>
      </w:r>
      <w:r>
        <w:t xml:space="preserve"> </w:t>
      </w:r>
      <w:r>
        <w:t>him</w:t>
      </w:r>
      <w:r>
        <w:t xml:space="preserve"> </w:t>
      </w:r>
      <w:r>
        <w:t>hir</w:t>
      </w:r>
      <w:r>
        <w:t xml:space="preserve"> </w:t>
      </w:r>
      <w:r>
        <w:t>grace</w:t>
      </w:r>
    </w:p>
    <w:p>
      <w:r>
        <w:rPr>
          <w:b/>
        </w:rPr>
        <w:t>v%pr_pl: daunced - present plural should end in -e or -en</w:t>
      </w:r>
      <w:r>
        <w:br/>
        <w:t>The Merchant's Tale 2041 (data/oxford_txts/MerT_oxford.txt)</w:t>
        <w:br/>
      </w:r>
      <w:r>
        <w:t>About</w:t>
      </w:r>
      <w:r>
        <w:t xml:space="preserve"> </w:t>
      </w:r>
      <w:r>
        <w:t>that</w:t>
      </w:r>
      <w:r>
        <w:t xml:space="preserve"> </w:t>
      </w:r>
      <w:r>
        <w:t>welle</w:t>
      </w:r>
      <w:r>
        <w:t xml:space="preserve"> </w:t>
      </w:r>
      <w:r>
        <w:t>and</w:t>
      </w:r>
      <w:r>
        <w:t xml:space="preserve"> </w:t>
      </w:r>
      <w:r>
        <w:rPr>
          <w:i/>
        </w:rPr>
        <w:t>daunced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t>tolde</w:t>
      </w:r>
    </w:p>
    <w:p>
      <w:r>
        <w:rPr>
          <w:b/>
        </w:rPr>
        <w:t>v%inf: forgoon - infinitive should end in -e, -en, or vowel</w:t>
      </w:r>
      <w:r>
        <w:br/>
        <w:t>The Merchant's Tale 2085 (data/oxford_txts/MerT_oxford.txt)</w:t>
        <w:br/>
      </w:r>
      <w:r>
        <w:t>Save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doute</w:t>
      </w:r>
      <w:r>
        <w:t xml:space="preserve"> </w:t>
      </w:r>
      <w:r>
        <w:t>he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rPr>
          <w:i/>
        </w:rPr>
        <w:t>forgoon</w:t>
      </w:r>
    </w:p>
    <w:p>
      <w:r>
        <w:rPr>
          <w:b/>
        </w:rPr>
        <w:t>v%inf: han - infinitive should end in -e, -en, or vowel</w:t>
      </w:r>
      <w:r>
        <w:br/>
        <w:t>The Merchant's Tale 2095 (data/oxford_txts/MerT_oxford.txt)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she</w:t>
      </w:r>
      <w:r>
        <w:t xml:space="preserve"> </w:t>
      </w:r>
      <w:r>
        <w:t>mot</w:t>
      </w:r>
      <w:r>
        <w:t xml:space="preserve"> </w:t>
      </w:r>
      <w:r>
        <w:rPr>
          <w:i/>
        </w:rPr>
        <w:t>han</w:t>
      </w:r>
      <w:r>
        <w:t xml:space="preserve"> </w:t>
      </w:r>
      <w:r>
        <w:t>him</w:t>
      </w:r>
      <w:r>
        <w:t xml:space="preserve"> </w:t>
      </w:r>
      <w:r>
        <w:t>as</w:t>
      </w:r>
      <w:r>
        <w:t xml:space="preserve"> </w:t>
      </w:r>
      <w:r>
        <w:t>hir</w:t>
      </w:r>
      <w:r>
        <w:t xml:space="preserve"> </w:t>
      </w:r>
      <w:r>
        <w:t>leste</w:t>
      </w:r>
    </w:p>
    <w:p>
      <w:r>
        <w:rPr>
          <w:b/>
        </w:rPr>
        <w:t>ger: writing - present participles (gerunds) should end in -e</w:t>
      </w:r>
      <w:r>
        <w:br/>
        <w:t>The Merchant's Tale 2104 (data/oxford_txts/MerT_oxford.txt)</w:t>
        <w:br/>
      </w:r>
      <w:r>
        <w:t>But</w:t>
      </w:r>
      <w:r>
        <w:t xml:space="preserve"> </w:t>
      </w:r>
      <w:r>
        <w:t>nathelees</w:t>
      </w:r>
      <w:r>
        <w:t xml:space="preserve"> </w:t>
      </w:r>
      <w:r>
        <w:t>by</w:t>
      </w:r>
      <w:r>
        <w:t xml:space="preserve"> </w:t>
      </w:r>
      <w:r>
        <w:rPr>
          <w:i/>
        </w:rPr>
        <w:t>writing</w:t>
      </w:r>
      <w:r>
        <w:t xml:space="preserve"> </w:t>
      </w:r>
      <w:r>
        <w:t>to</w:t>
      </w:r>
      <w:r>
        <w:t xml:space="preserve"> </w:t>
      </w:r>
      <w:r>
        <w:t>and</w:t>
      </w:r>
      <w:r>
        <w:t xml:space="preserve"> </w:t>
      </w:r>
      <w:r>
        <w:t>fro</w:t>
      </w:r>
    </w:p>
    <w:p>
      <w:r>
        <w:rPr>
          <w:b/>
        </w:rPr>
        <w:t>v%inf: han - infinitive should end in -e, -en, or vowel</w:t>
      </w:r>
      <w:r>
        <w:br/>
        <w:t>The Merchant's Tale 2131 (data/oxford_txts/MerT_oxford.txt)</w:t>
        <w:br/>
      </w:r>
      <w:r>
        <w:t>Ther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coude</w:t>
      </w:r>
      <w:r>
        <w:t xml:space="preserve"> </w:t>
      </w:r>
      <w:r>
        <w:rPr>
          <w:i/>
        </w:rPr>
        <w:t>han</w:t>
      </w:r>
      <w:r>
        <w:t xml:space="preserve"> </w:t>
      </w:r>
      <w:r>
        <w:t>founde</w:t>
      </w:r>
      <w:r>
        <w:t xml:space="preserve"> </w:t>
      </w:r>
      <w:r>
        <w:t>out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sleighte</w:t>
      </w:r>
    </w:p>
    <w:p>
      <w:r>
        <w:rPr>
          <w:b/>
        </w:rPr>
        <w:t>v%pr_pl: han - present plural should end in -e or -en</w:t>
      </w:r>
      <w:r>
        <w:br/>
        <w:t>The Merchant's Tale 2205 (data/oxford_txts/MerT_oxford.txt)</w:t>
        <w:br/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non</w:t>
      </w:r>
      <w:r>
        <w:t xml:space="preserve"> </w:t>
      </w:r>
      <w:r>
        <w:t>other</w:t>
      </w:r>
      <w:r>
        <w:t xml:space="preserve"> </w:t>
      </w:r>
      <w:r>
        <w:t>contenance</w:t>
      </w:r>
      <w:r>
        <w:t xml:space="preserve"> </w:t>
      </w:r>
      <w:r>
        <w:t>I</w:t>
      </w:r>
      <w:r>
        <w:t xml:space="preserve"> </w:t>
      </w:r>
      <w:r>
        <w:t>leve</w:t>
      </w:r>
    </w:p>
    <w:p>
      <w:r>
        <w:rPr>
          <w:b/>
        </w:rPr>
        <w:t>v%pr_pl: wol - present plural should end in -e or -en</w:t>
      </w:r>
      <w:r>
        <w:br/>
        <w:t>The Merchant's Tale 2264 (data/oxford_txts/MerT_oxford.txt)</w:t>
        <w:br/>
      </w:r>
      <w:r>
        <w:t>Ye</w:t>
      </w:r>
      <w:r>
        <w:t xml:space="preserve"> </w:t>
      </w:r>
      <w:r>
        <w:t>shal</w:t>
      </w:r>
      <w:r>
        <w:t xml:space="preserve"> </w:t>
      </w:r>
      <w:r>
        <w:t>quod</w:t>
      </w:r>
      <w:r>
        <w:t xml:space="preserve"> </w:t>
      </w:r>
      <w:r>
        <w:t>Proserpine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so</w:t>
      </w:r>
    </w:p>
    <w:p>
      <w:r>
        <w:rPr>
          <w:b/>
        </w:rPr>
        <w:t>v%pr_pl: preved - present plural should end in -e or -en</w:t>
      </w:r>
      <w:r>
        <w:br/>
        <w:t>The Merchant's Tale 2283 (data/oxford_txts/MerT_oxford.txt)</w:t>
        <w:br/>
      </w:r>
      <w:r>
        <w:t>With</w:t>
      </w:r>
      <w:r>
        <w:t xml:space="preserve"> </w:t>
      </w:r>
      <w:r>
        <w:t>martirdom</w:t>
      </w:r>
      <w:r>
        <w:t xml:space="preserve"> </w:t>
      </w:r>
      <w:r>
        <w:t>they</w:t>
      </w:r>
      <w:r>
        <w:t xml:space="preserve"> </w:t>
      </w:r>
      <w:r>
        <w:rPr>
          <w:i/>
        </w:rPr>
        <w:t>preved</w:t>
      </w:r>
      <w:r>
        <w:t xml:space="preserve"> </w:t>
      </w:r>
      <w:r>
        <w:t>hir</w:t>
      </w:r>
      <w:r>
        <w:t xml:space="preserve"> </w:t>
      </w:r>
      <w:r>
        <w:t>constance</w:t>
      </w:r>
    </w:p>
    <w:p>
      <w:r>
        <w:rPr>
          <w:b/>
        </w:rPr>
        <w:t>v%inf: han - infinitive should end in -e, -en, or vowel</w:t>
      </w:r>
      <w:r>
        <w:br/>
        <w:t>The Merchant's Tale 2331 (data/oxford_txts/MerT_oxford.txt)</w:t>
        <w:br/>
      </w:r>
      <w:r>
        <w:t>I</w:t>
      </w:r>
      <w:r>
        <w:t xml:space="preserve"> </w:t>
      </w:r>
      <w:r>
        <w:t>moste</w:t>
      </w:r>
      <w:r>
        <w:t xml:space="preserve"> </w:t>
      </w:r>
      <w:r>
        <w:rPr>
          <w:i/>
        </w:rPr>
        <w:t>han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peres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see</w:t>
      </w:r>
    </w:p>
    <w:p>
      <w:r>
        <w:rPr>
          <w:b/>
        </w:rPr>
        <w:t>v%inf: han - infinitive should end in -e, -en, or vowel</w:t>
      </w:r>
      <w:r>
        <w:br/>
        <w:t>The Merchant's Tale 2336 (data/oxford_txts/MerT_oxford.txt)</w:t>
        <w:br/>
      </w:r>
      <w:r>
        <w:t>May</w:t>
      </w:r>
      <w:r>
        <w:t xml:space="preserve"> </w:t>
      </w:r>
      <w:r>
        <w:rPr>
          <w:i/>
        </w:rPr>
        <w:t>han</w:t>
      </w:r>
      <w:r>
        <w:t xml:space="preserve"> </w:t>
      </w:r>
      <w:r>
        <w:t>to</w:t>
      </w:r>
      <w:r>
        <w:t xml:space="preserve"> </w:t>
      </w:r>
      <w:r>
        <w:t>fruit</w:t>
      </w:r>
      <w:r>
        <w:t xml:space="preserve"> </w:t>
      </w:r>
      <w:r>
        <w:t>so</w:t>
      </w:r>
      <w:r>
        <w:t xml:space="preserve"> </w:t>
      </w:r>
      <w:r>
        <w:t>greet</w:t>
      </w:r>
      <w:r>
        <w:t xml:space="preserve"> </w:t>
      </w:r>
      <w:r>
        <w:t>an</w:t>
      </w:r>
      <w:r>
        <w:t xml:space="preserve"> </w:t>
      </w:r>
      <w:r>
        <w:t>appetit</w:t>
      </w:r>
    </w:p>
    <w:p>
      <w:r>
        <w:rPr>
          <w:b/>
        </w:rPr>
        <w:t>v%pr_pl: han - present plural should end in -e or -en</w:t>
      </w:r>
      <w:r>
        <w:br/>
        <w:t>The Merchant's Tale 2383 (data/oxford_txts/MerT_oxford.txt)</w:t>
        <w:br/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som</w:t>
      </w:r>
      <w:r>
        <w:t xml:space="preserve"> </w:t>
      </w:r>
      <w:r>
        <w:t>glimsing</w:t>
      </w:r>
      <w:r>
        <w:t xml:space="preserve"> </w:t>
      </w:r>
      <w:r>
        <w:t>and</w:t>
      </w:r>
      <w:r>
        <w:t xml:space="preserve"> </w:t>
      </w:r>
      <w:r>
        <w:t>no</w:t>
      </w:r>
      <w:r>
        <w:t xml:space="preserve"> </w:t>
      </w:r>
      <w:r>
        <w:t>parfit</w:t>
      </w:r>
      <w:r>
        <w:t xml:space="preserve"> </w:t>
      </w:r>
      <w:r>
        <w:t>sighte</w:t>
      </w:r>
    </w:p>
    <w:p>
      <w:r>
        <w:rPr>
          <w:b/>
        </w:rPr>
        <w:t>ger: glimsing - present participles (gerunds) should end in -e</w:t>
      </w:r>
      <w:r>
        <w:br/>
        <w:t>The Merchant's Tale 2383 (data/oxford_txts/MerT_oxford.txt)</w:t>
        <w:br/>
      </w:r>
      <w:r>
        <w:t>Ye</w:t>
      </w:r>
      <w:r>
        <w:t xml:space="preserve"> </w:t>
      </w:r>
      <w:r>
        <w:t>han</w:t>
      </w:r>
      <w:r>
        <w:t xml:space="preserve"> </w:t>
      </w:r>
      <w:r>
        <w:t>som</w:t>
      </w:r>
      <w:r>
        <w:t xml:space="preserve"> </w:t>
      </w:r>
      <w:r>
        <w:rPr>
          <w:i/>
        </w:rPr>
        <w:t>glimsing</w:t>
      </w:r>
      <w:r>
        <w:t xml:space="preserve"> </w:t>
      </w:r>
      <w:r>
        <w:t>and</w:t>
      </w:r>
      <w:r>
        <w:t xml:space="preserve"> </w:t>
      </w:r>
      <w:r>
        <w:t>no</w:t>
      </w:r>
      <w:r>
        <w:t xml:space="preserve"> </w:t>
      </w:r>
      <w:r>
        <w:t>parfit</w:t>
      </w:r>
      <w:r>
        <w:t xml:space="preserve"> </w:t>
      </w:r>
      <w:r>
        <w:t>sighte</w:t>
      </w:r>
    </w:p>
    <w:p>
      <w:r>
        <w:rPr>
          <w:b/>
        </w:rPr>
        <w:t>v%inf: han - infinitive should end in -e, -en, or vowel</w:t>
      </w:r>
      <w:r>
        <w:br/>
        <w:t>The Merchant's Tale 2393 (data/oxford_txts/MerT_oxford.txt)</w:t>
        <w:br/>
      </w:r>
      <w:r>
        <w:t>But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fader</w:t>
      </w:r>
      <w:r>
        <w:t xml:space="preserve"> </w:t>
      </w:r>
      <w:r>
        <w:t>soule</w:t>
      </w:r>
      <w:r>
        <w:t xml:space="preserve"> </w:t>
      </w:r>
      <w:r>
        <w:t>I</w:t>
      </w:r>
      <w:r>
        <w:t xml:space="preserve"> </w:t>
      </w:r>
      <w:r>
        <w:t>wende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seyn</w:t>
      </w:r>
    </w:p>
    <w:p>
      <w:r>
        <w:rPr>
          <w:b/>
        </w:rPr>
        <w:t>v%pr_pl: han - present plural should end in -e or -en</w:t>
      </w:r>
      <w:r>
        <w:br/>
        <w:t>The Franklin's Tale 743 (data/oxford_txts/FranT_oxford.txt)</w:t>
        <w:br/>
      </w:r>
      <w:r>
        <w:t>Of</w:t>
      </w:r>
      <w:r>
        <w:t xml:space="preserve"> </w:t>
      </w:r>
      <w:r>
        <w:t>swich</w:t>
      </w:r>
      <w:r>
        <w:t xml:space="preserve"> </w:t>
      </w:r>
      <w:r>
        <w:t>lordshipe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han</w:t>
      </w:r>
      <w:r>
        <w:t xml:space="preserve"> </w:t>
      </w:r>
      <w:r>
        <w:t>over</w:t>
      </w:r>
      <w:r>
        <w:t xml:space="preserve"> </w:t>
      </w:r>
      <w:r>
        <w:t>hir</w:t>
      </w:r>
      <w:r>
        <w:t xml:space="preserve"> </w:t>
      </w:r>
      <w:r>
        <w:t>wives</w:t>
      </w:r>
    </w:p>
    <w:p>
      <w:r>
        <w:rPr>
          <w:b/>
        </w:rPr>
        <w:t>v%pr_pl: wol - present plural should end in -e or -en</w:t>
      </w:r>
      <w:r>
        <w:br/>
        <w:t>The Franklin's Tale 763 (data/oxford_txts/FranT_oxford.txt)</w:t>
        <w:br/>
      </w:r>
      <w:r>
        <w:t>If</w:t>
      </w:r>
      <w:r>
        <w:t xml:space="preserve"> </w:t>
      </w:r>
      <w:r>
        <w:t>they</w:t>
      </w:r>
      <w:r>
        <w:t xml:space="preserve"> </w:t>
      </w:r>
      <w:r>
        <w:rPr>
          <w:i/>
        </w:rPr>
        <w:t>wol</w:t>
      </w:r>
      <w:r>
        <w:t xml:space="preserve"> </w:t>
      </w:r>
      <w:r>
        <w:t>longe</w:t>
      </w:r>
      <w:r>
        <w:t xml:space="preserve"> </w:t>
      </w:r>
      <w:r>
        <w:t>holden</w:t>
      </w:r>
      <w:r>
        <w:t xml:space="preserve"> </w:t>
      </w:r>
      <w:r>
        <w:t>compaignie</w:t>
      </w:r>
    </w:p>
    <w:p>
      <w:r>
        <w:rPr>
          <w:b/>
        </w:rPr>
        <w:t>v%inf: goon - infinitive should end in -e, -en, or vowel</w:t>
      </w:r>
      <w:r>
        <w:br/>
        <w:t>The Franklin's Tale 777 (data/oxford_txts/FranT_oxford.txt)</w:t>
        <w:br/>
      </w:r>
      <w:r>
        <w:t>Lerneth</w:t>
      </w:r>
      <w:r>
        <w:t xml:space="preserve"> </w:t>
      </w:r>
      <w:r>
        <w:t>to</w:t>
      </w:r>
      <w:r>
        <w:t xml:space="preserve"> </w:t>
      </w:r>
      <w:r>
        <w:t>suffre</w:t>
      </w:r>
      <w:r>
        <w:t xml:space="preserve"> </w:t>
      </w:r>
      <w:r>
        <w:t>or</w:t>
      </w:r>
      <w:r>
        <w:t xml:space="preserve"> </w:t>
      </w:r>
      <w:r>
        <w:t>els</w:t>
      </w:r>
      <w:r>
        <w:t xml:space="preserve"> </w:t>
      </w:r>
      <w:r>
        <w:t>so</w:t>
      </w:r>
      <w:r>
        <w:t xml:space="preserve"> </w:t>
      </w:r>
      <w:r>
        <w:t>moot</w:t>
      </w:r>
      <w:r>
        <w:t xml:space="preserve"> </w:t>
      </w:r>
      <w:r>
        <w:t>I</w:t>
      </w:r>
      <w:r>
        <w:t xml:space="preserve"> </w:t>
      </w:r>
      <w:r>
        <w:rPr>
          <w:i/>
        </w:rPr>
        <w:t>goon</w:t>
      </w:r>
    </w:p>
    <w:p>
      <w:r>
        <w:rPr>
          <w:b/>
        </w:rPr>
        <w:t>v%inf: tell - infinitive should end in -e, -en, or vowel</w:t>
      </w:r>
      <w:r>
        <w:br/>
        <w:t>The Franklin's Tale 803 (data/oxford_txts/FranT_oxford.txt)</w:t>
        <w:br/>
      </w:r>
      <w:r>
        <w:t>Who</w:t>
      </w:r>
      <w:r>
        <w:t xml:space="preserve"> </w:t>
      </w:r>
      <w:r>
        <w:t>coude</w:t>
      </w:r>
      <w:r>
        <w:t xml:space="preserve"> </w:t>
      </w:r>
      <w:r>
        <w:rPr>
          <w:i/>
        </w:rPr>
        <w:t>tell</w:t>
      </w:r>
      <w:r>
        <w:t xml:space="preserve"> </w:t>
      </w:r>
      <w:r>
        <w:t>but</w:t>
      </w:r>
      <w:r>
        <w:t xml:space="preserve"> </w:t>
      </w:r>
      <w:r>
        <w:t>he</w:t>
      </w:r>
      <w:r>
        <w:t xml:space="preserve"> </w:t>
      </w:r>
      <w:r>
        <w:t>had</w:t>
      </w:r>
      <w:r>
        <w:t xml:space="preserve"> </w:t>
      </w:r>
      <w:r>
        <w:t>wedded</w:t>
      </w:r>
      <w:r>
        <w:t xml:space="preserve"> </w:t>
      </w:r>
      <w:r>
        <w:t>be</w:t>
      </w:r>
    </w:p>
    <w:p>
      <w:r>
        <w:rPr>
          <w:b/>
        </w:rPr>
        <w:t>v%inf: goon - infinitive should end in -e, -en, or vowel</w:t>
      </w:r>
      <w:r>
        <w:br/>
        <w:t>The Franklin's Tale 809 (data/oxford_txts/FranT_oxford.txt)</w:t>
        <w:br/>
      </w:r>
      <w:r>
        <w:t>Shoop</w:t>
      </w:r>
      <w:r>
        <w:t xml:space="preserve"> </w:t>
      </w:r>
      <w:r>
        <w:t>him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  <w:r>
        <w:t xml:space="preserve"> </w:t>
      </w:r>
      <w:r>
        <w:t>and</w:t>
      </w:r>
      <w:r>
        <w:t xml:space="preserve"> </w:t>
      </w:r>
      <w:r>
        <w:t>dwelle</w:t>
      </w:r>
      <w:r>
        <w:t xml:space="preserve"> </w:t>
      </w:r>
      <w:r>
        <w:t>a</w:t>
      </w:r>
      <w:r>
        <w:t xml:space="preserve"> </w:t>
      </w:r>
      <w:r>
        <w:t>yeer</w:t>
      </w:r>
      <w:r>
        <w:t xml:space="preserve"> </w:t>
      </w:r>
      <w:r>
        <w:t>or</w:t>
      </w:r>
      <w:r>
        <w:t xml:space="preserve"> </w:t>
      </w:r>
      <w:r>
        <w:t>tweine</w:t>
      </w:r>
    </w:p>
    <w:p>
      <w:r>
        <w:rPr>
          <w:b/>
        </w:rPr>
        <w:t>v%pr_pl: han - present plural should end in -e or -en</w:t>
      </w:r>
      <w:r>
        <w:br/>
        <w:t>The Franklin's Tale 832 (data/oxford_txts/FranT_oxford.txt)</w:t>
        <w:br/>
      </w:r>
      <w:r>
        <w:t>So</w:t>
      </w:r>
      <w:r>
        <w:t xml:space="preserve"> </w:t>
      </w:r>
      <w:r>
        <w:t>longe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they</w:t>
      </w:r>
      <w:r>
        <w:t xml:space="preserve"> </w:t>
      </w:r>
      <w:r>
        <w:t>conforted</w:t>
      </w:r>
      <w:r>
        <w:t xml:space="preserve"> </w:t>
      </w:r>
      <w:r>
        <w:t>hir</w:t>
      </w:r>
      <w:r>
        <w:t xml:space="preserve"> </w:t>
      </w:r>
      <w:r>
        <w:t>til</w:t>
      </w:r>
      <w:r>
        <w:t xml:space="preserve"> </w:t>
      </w:r>
      <w:r>
        <w:t>she</w:t>
      </w:r>
    </w:p>
    <w:p>
      <w:r>
        <w:rPr>
          <w:b/>
        </w:rPr>
        <w:t>ger: emprenting - present participles (gerunds) should end in -e</w:t>
      </w:r>
      <w:r>
        <w:br/>
        <w:t>The Franklin's Tale 834 (data/oxford_txts/FranT_oxford.txt)</w:t>
        <w:br/>
      </w:r>
      <w:r>
        <w:t>The</w:t>
      </w:r>
      <w:r>
        <w:t xml:space="preserve"> </w:t>
      </w:r>
      <w:r>
        <w:rPr>
          <w:i/>
        </w:rPr>
        <w:t>emprenting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t>consolacioun</w:t>
      </w:r>
    </w:p>
    <w:p>
      <w:r>
        <w:rPr>
          <w:b/>
        </w:rPr>
        <w:t>v%inf: com - infinitive should end in -e, -en, or vowel</w:t>
      </w:r>
      <w:r>
        <w:br/>
        <w:t>The Franklin's Tale 839 (data/oxford_txts/FranT_oxford.txt)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wol</w:t>
      </w:r>
      <w:r>
        <w:t xml:space="preserve"> </w:t>
      </w:r>
      <w:r>
        <w:rPr>
          <w:i/>
        </w:rPr>
        <w:t>com</w:t>
      </w:r>
      <w:r>
        <w:t xml:space="preserve"> </w:t>
      </w:r>
      <w:r>
        <w:t>hastily</w:t>
      </w:r>
      <w:r>
        <w:t xml:space="preserve"> </w:t>
      </w:r>
      <w:r>
        <w:t>again</w:t>
      </w:r>
    </w:p>
    <w:p>
      <w:r>
        <w:rPr>
          <w:b/>
        </w:rPr>
        <w:t>v%pr_pl: han - present plural should end in -e or -en</w:t>
      </w:r>
      <w:r>
        <w:br/>
        <w:t>The Franklin's Tale 872 (data/oxford_txts/FranT_oxford.txt)</w:t>
        <w:br/>
      </w:r>
      <w:r>
        <w:t>Why</w:t>
      </w:r>
      <w:r>
        <w:t xml:space="preserve"> </w:t>
      </w:r>
      <w:r>
        <w:rPr>
          <w:i/>
        </w:rPr>
        <w:t>han</w:t>
      </w:r>
      <w:r>
        <w:t xml:space="preserve"> </w:t>
      </w:r>
      <w:r>
        <w:t>ye</w:t>
      </w:r>
      <w:r>
        <w:t xml:space="preserve"> </w:t>
      </w:r>
      <w:r>
        <w:t>wroght</w:t>
      </w:r>
      <w:r>
        <w:t xml:space="preserve"> </w:t>
      </w:r>
      <w:r>
        <w:t>this</w:t>
      </w:r>
      <w:r>
        <w:t xml:space="preserve"> </w:t>
      </w:r>
      <w:r>
        <w:t>werk</w:t>
      </w:r>
      <w:r>
        <w:t xml:space="preserve"> </w:t>
      </w:r>
      <w:r>
        <w:t>unresonable</w:t>
      </w:r>
    </w:p>
    <w:p>
      <w:r>
        <w:rPr>
          <w:b/>
        </w:rPr>
        <w:t>v%pr_pl: han - present plural should end in -e or -en</w:t>
      </w:r>
      <w:r>
        <w:br/>
        <w:t>The Franklin's Tale 878 (data/oxford_txts/FranT_oxford.txt)</w:t>
        <w:br/>
      </w:r>
      <w:r>
        <w:rPr>
          <w:i/>
        </w:rPr>
        <w:t>Han</w:t>
      </w:r>
      <w:r>
        <w:t xml:space="preserve"> </w:t>
      </w:r>
      <w:r>
        <w:t>rokkes</w:t>
      </w:r>
      <w:r>
        <w:t xml:space="preserve"> </w:t>
      </w:r>
      <w:r>
        <w:t>slain</w:t>
      </w:r>
      <w:r>
        <w:t xml:space="preserve"> </w:t>
      </w:r>
      <w:r>
        <w:t>al</w:t>
      </w:r>
      <w:r>
        <w:t xml:space="preserve"> </w:t>
      </w:r>
      <w:r>
        <w:t>be</w:t>
      </w:r>
      <w:r>
        <w:t xml:space="preserve"> </w:t>
      </w:r>
      <w:r>
        <w:t>they</w:t>
      </w:r>
      <w:r>
        <w:t xml:space="preserve"> </w:t>
      </w:r>
      <w:r>
        <w:t>nat</w:t>
      </w:r>
      <w:r>
        <w:t xml:space="preserve"> </w:t>
      </w:r>
      <w:r>
        <w:t>in</w:t>
      </w:r>
      <w:r>
        <w:t xml:space="preserve"> </w:t>
      </w:r>
      <w:r>
        <w:t>minde</w:t>
      </w:r>
    </w:p>
    <w:p>
      <w:r>
        <w:rPr>
          <w:b/>
        </w:rPr>
        <w:t>v%pr_pl: wol - present plural should end in -e or -en</w:t>
      </w:r>
      <w:r>
        <w:br/>
        <w:t>The Franklin's Tale 885 (data/oxford_txts/FranT_oxford.txt)</w:t>
        <w:br/>
      </w:r>
      <w:r>
        <w:t>I</w:t>
      </w:r>
      <w:r>
        <w:t xml:space="preserve"> </w:t>
      </w:r>
      <w:r>
        <w:t>woot</w:t>
      </w:r>
      <w:r>
        <w:t xml:space="preserve"> </w:t>
      </w:r>
      <w:r>
        <w:t>wel</w:t>
      </w:r>
      <w:r>
        <w:t xml:space="preserve"> </w:t>
      </w:r>
      <w:r>
        <w:t>clerkes</w:t>
      </w:r>
      <w:r>
        <w:t xml:space="preserve"> </w:t>
      </w:r>
      <w:r>
        <w:rPr>
          <w:i/>
        </w:rPr>
        <w:t>wol</w:t>
      </w:r>
      <w:r>
        <w:t xml:space="preserve"> </w:t>
      </w:r>
      <w:r>
        <w:t>seyn</w:t>
      </w:r>
      <w:r>
        <w:t xml:space="preserve"> </w:t>
      </w:r>
      <w:r>
        <w:t>as</w:t>
      </w:r>
      <w:r>
        <w:t xml:space="preserve"> </w:t>
      </w:r>
      <w:r>
        <w:t>hem</w:t>
      </w:r>
      <w:r>
        <w:t xml:space="preserve"> </w:t>
      </w:r>
      <w:r>
        <w:t>leste</w:t>
      </w:r>
    </w:p>
    <w:p>
      <w:r>
        <w:rPr>
          <w:b/>
        </w:rPr>
        <w:t>v%pt_pl: wer - preterite plural should end in -e or -en</w:t>
      </w:r>
      <w:r>
        <w:br/>
        <w:t>The Franklin's Tale 892 (data/oxford_txts/FranT_oxford.txt)</w:t>
        <w:br/>
      </w:r>
      <w:r>
        <w:rPr>
          <w:i/>
        </w:rPr>
        <w:t>Wer</w:t>
      </w:r>
      <w:r>
        <w:t xml:space="preserve"> </w:t>
      </w:r>
      <w:r>
        <w:t>sonken</w:t>
      </w:r>
      <w:r>
        <w:t xml:space="preserve"> </w:t>
      </w:r>
      <w:r>
        <w:t>into</w:t>
      </w:r>
      <w:r>
        <w:t xml:space="preserve"> </w:t>
      </w:r>
      <w:r>
        <w:t>helle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t>sake</w:t>
      </w:r>
    </w:p>
    <w:p>
      <w:r>
        <w:rPr>
          <w:b/>
        </w:rPr>
        <w:t>v%pt_pl: had - preterite plural should end in -e or -en</w:t>
      </w:r>
      <w:r>
        <w:br/>
        <w:t>The Franklin's Tale 903 (data/oxford_txts/FranT_oxford.txt)</w:t>
        <w:br/>
      </w:r>
      <w:r>
        <w:t>In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had</w:t>
      </w:r>
      <w:r>
        <w:t xml:space="preserve"> </w:t>
      </w:r>
      <w:r>
        <w:t>maad</w:t>
      </w:r>
      <w:r>
        <w:t xml:space="preserve"> </w:t>
      </w:r>
      <w:r>
        <w:t>hir</w:t>
      </w:r>
      <w:r>
        <w:t xml:space="preserve"> </w:t>
      </w:r>
      <w:r>
        <w:t>ordinaunce</w:t>
      </w:r>
    </w:p>
    <w:p>
      <w:r>
        <w:rPr>
          <w:b/>
        </w:rPr>
        <w:t>v%pr_pl: goon - present plural should end in -e or -en</w:t>
      </w:r>
      <w:r>
        <w:br/>
        <w:t>The Franklin's Tale 905 (data/oxford_txts/FranT_oxford.txt)</w:t>
        <w:br/>
      </w:r>
      <w:r>
        <w:t>They</w:t>
      </w:r>
      <w:r>
        <w:t xml:space="preserve"> </w:t>
      </w:r>
      <w:r>
        <w:rPr>
          <w:i/>
        </w:rPr>
        <w:t>goon</w:t>
      </w:r>
      <w:r>
        <w:t xml:space="preserve"> </w:t>
      </w:r>
      <w:r>
        <w:t>and</w:t>
      </w:r>
      <w:r>
        <w:t xml:space="preserve"> </w:t>
      </w:r>
      <w:r>
        <w:t>pleye</w:t>
      </w:r>
      <w:r>
        <w:t xml:space="preserve"> </w:t>
      </w:r>
      <w:r>
        <w:t>hem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longe</w:t>
      </w:r>
      <w:r>
        <w:t xml:space="preserve"> </w:t>
      </w:r>
      <w:r>
        <w:t>day</w:t>
      </w:r>
    </w:p>
    <w:p>
      <w:r>
        <w:rPr>
          <w:b/>
        </w:rPr>
        <w:t>ger: compleining - present participles (gerunds) should end in -e</w:t>
      </w:r>
      <w:r>
        <w:br/>
        <w:t>The Franklin's Tale 945 (data/oxford_txts/FranT_oxford.txt)</w:t>
        <w:br/>
      </w:r>
      <w:r>
        <w:t>His</w:t>
      </w:r>
      <w:r>
        <w:t xml:space="preserve"> </w:t>
      </w:r>
      <w:r>
        <w:t>wo</w:t>
      </w:r>
      <w:r>
        <w:t xml:space="preserve"> </w:t>
      </w:r>
      <w:r>
        <w:t>as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general</w:t>
      </w:r>
      <w:r>
        <w:t xml:space="preserve"> </w:t>
      </w:r>
      <w:r>
        <w:rPr>
          <w:i/>
        </w:rPr>
        <w:t>compleining</w:t>
      </w:r>
    </w:p>
    <w:p>
      <w:r>
        <w:rPr>
          <w:b/>
        </w:rPr>
        <w:t>v%pr_pl: heer - present plural should end in -e or -en</w:t>
      </w:r>
      <w:r>
        <w:br/>
        <w:t>The Franklin's Tale 953 (data/oxford_txts/FranT_oxford.txt)</w:t>
        <w:br/>
      </w:r>
      <w:r>
        <w:t>In</w:t>
      </w:r>
      <w:r>
        <w:t xml:space="preserve"> </w:t>
      </w:r>
      <w:r>
        <w:t>other</w:t>
      </w:r>
      <w:r>
        <w:t xml:space="preserve"> </w:t>
      </w:r>
      <w:r>
        <w:t>maner</w:t>
      </w:r>
      <w:r>
        <w:t xml:space="preserve"> </w:t>
      </w:r>
      <w:r>
        <w:t>than</w:t>
      </w:r>
      <w:r>
        <w:t xml:space="preserve"> </w:t>
      </w:r>
      <w:r>
        <w:t>ye</w:t>
      </w:r>
      <w:r>
        <w:t xml:space="preserve"> </w:t>
      </w:r>
      <w:r>
        <w:rPr>
          <w:i/>
        </w:rPr>
        <w:t>heer</w:t>
      </w:r>
      <w:r>
        <w:t xml:space="preserve"> </w:t>
      </w:r>
      <w:r>
        <w:t>me</w:t>
      </w:r>
      <w:r>
        <w:t xml:space="preserve"> </w:t>
      </w:r>
      <w:r>
        <w:t>seye</w:t>
      </w:r>
    </w:p>
    <w:p>
      <w:r>
        <w:rPr>
          <w:b/>
        </w:rPr>
        <w:t>ger: bresting - present participles (gerunds) should end in -e</w:t>
      </w:r>
      <w:r>
        <w:br/>
        <w:t>The Franklin's Tale 973 (data/oxford_txts/FranT_oxford.txt)</w:t>
        <w:br/>
      </w:r>
      <w:r>
        <w:t>My</w:t>
      </w:r>
      <w:r>
        <w:t xml:space="preserve"> </w:t>
      </w:r>
      <w:r>
        <w:t>gerdon</w:t>
      </w:r>
      <w:r>
        <w:t xml:space="preserve"> </w:t>
      </w:r>
      <w:r>
        <w:t>is</w:t>
      </w:r>
      <w:r>
        <w:t xml:space="preserve"> </w:t>
      </w:r>
      <w:r>
        <w:t>but</w:t>
      </w:r>
      <w:r>
        <w:t xml:space="preserve"> </w:t>
      </w:r>
      <w:r>
        <w:rPr>
          <w:i/>
        </w:rPr>
        <w:t>bresting</w:t>
      </w:r>
      <w:r>
        <w:t xml:space="preserve"> </w:t>
      </w:r>
      <w:r>
        <w:t>of</w:t>
      </w:r>
      <w:r>
        <w:t xml:space="preserve"> </w:t>
      </w:r>
      <w:r>
        <w:t>min</w:t>
      </w:r>
      <w:r>
        <w:t xml:space="preserve"> </w:t>
      </w:r>
      <w:r>
        <w:t>herte</w:t>
      </w:r>
    </w:p>
    <w:p>
      <w:r>
        <w:rPr>
          <w:b/>
        </w:rPr>
        <w:t>v%pr_pl: wol - present plural should end in -e or -en</w:t>
      </w:r>
      <w:r>
        <w:br/>
        <w:t>The Franklin's Tale 978 (data/oxford_txts/FranT_oxford.txt)</w:t>
        <w:br/>
      </w:r>
      <w:r>
        <w:t>Have</w:t>
      </w:r>
      <w:r>
        <w:t xml:space="preserve"> </w:t>
      </w:r>
      <w:r>
        <w:t>mercy</w:t>
      </w:r>
      <w:r>
        <w:t xml:space="preserve"> </w:t>
      </w:r>
      <w:r>
        <w:t>swete</w:t>
      </w:r>
      <w:r>
        <w:t xml:space="preserve"> </w:t>
      </w:r>
      <w:r>
        <w:t>or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do</w:t>
      </w:r>
      <w:r>
        <w:t xml:space="preserve"> </w:t>
      </w:r>
      <w:r>
        <w:t>me</w:t>
      </w:r>
      <w:r>
        <w:t xml:space="preserve"> </w:t>
      </w:r>
      <w:r>
        <w:t>deye</w:t>
      </w:r>
    </w:p>
    <w:p>
      <w:r>
        <w:rPr>
          <w:b/>
        </w:rPr>
        <w:t>v%inf: goon - infinitive should end in -e, -en, or vowel</w:t>
      </w:r>
      <w:r>
        <w:br/>
        <w:t>The Franklin's Tale 994 (data/oxford_txts/FranT_oxford.txt)</w:t>
        <w:br/>
      </w:r>
      <w:r>
        <w:t>That</w:t>
      </w:r>
      <w:r>
        <w:t xml:space="preserve"> </w:t>
      </w:r>
      <w:r>
        <w:t>they</w:t>
      </w:r>
      <w:r>
        <w:t xml:space="preserve"> </w:t>
      </w:r>
      <w:r>
        <w:t>ne</w:t>
      </w:r>
      <w:r>
        <w:t xml:space="preserve"> </w:t>
      </w:r>
      <w:r>
        <w:t>lette</w:t>
      </w:r>
      <w:r>
        <w:t xml:space="preserve"> </w:t>
      </w:r>
      <w:r>
        <w:t>ship</w:t>
      </w:r>
      <w:r>
        <w:t xml:space="preserve"> </w:t>
      </w:r>
      <w:r>
        <w:t>ne</w:t>
      </w:r>
      <w:r>
        <w:t xml:space="preserve"> </w:t>
      </w:r>
      <w:r>
        <w:t>boot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</w:p>
    <w:p>
      <w:r>
        <w:rPr>
          <w:b/>
        </w:rPr>
        <w:t>v%pr_pl: han - present plural should end in -e or -en</w:t>
      </w:r>
      <w:r>
        <w:br/>
        <w:t>The Franklin's Tale 995 (data/oxford_txts/FranT_oxford.txt)</w:t>
        <w:br/>
      </w:r>
      <w:r>
        <w:t>I</w:t>
      </w:r>
      <w:r>
        <w:t xml:space="preserve"> </w:t>
      </w:r>
      <w:r>
        <w:t>sey</w:t>
      </w:r>
      <w:r>
        <w:t xml:space="preserve"> </w:t>
      </w:r>
      <w:r>
        <w:t>whan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maad</w:t>
      </w:r>
      <w:r>
        <w:t xml:space="preserve"> </w:t>
      </w:r>
      <w:r>
        <w:t>the</w:t>
      </w:r>
      <w:r>
        <w:t xml:space="preserve"> </w:t>
      </w:r>
      <w:r>
        <w:t>coost</w:t>
      </w:r>
      <w:r>
        <w:t xml:space="preserve"> </w:t>
      </w:r>
      <w:r>
        <w:t>so</w:t>
      </w:r>
      <w:r>
        <w:t xml:space="preserve"> </w:t>
      </w:r>
      <w:r>
        <w:t>clene</w:t>
      </w:r>
    </w:p>
    <w:p>
      <w:r>
        <w:rPr>
          <w:b/>
        </w:rPr>
        <w:t>v%inf: han - infinitive should end in -e, -en, or vowel</w:t>
      </w:r>
      <w:r>
        <w:br/>
        <w:t>The Franklin's Tale 1003 (data/oxford_txts/FranT_oxford.txt)</w:t>
        <w:br/>
      </w:r>
      <w:r>
        <w:t>What</w:t>
      </w:r>
      <w:r>
        <w:t xml:space="preserve"> </w:t>
      </w:r>
      <w:r>
        <w:t>deintee</w:t>
      </w:r>
      <w:r>
        <w:t xml:space="preserve"> </w:t>
      </w:r>
      <w:r>
        <w:t>sholde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han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lif</w:t>
      </w:r>
    </w:p>
    <w:p>
      <w:r>
        <w:rPr>
          <w:b/>
        </w:rPr>
        <w:t>v%pr_pl: goon - present plural should end in -e or -en</w:t>
      </w:r>
      <w:r>
        <w:br/>
        <w:t>The Franklin's Tale 1019 (data/oxford_txts/FranT_oxford.txt)</w:t>
        <w:br/>
      </w:r>
      <w:r>
        <w:t>And</w:t>
      </w:r>
      <w:r>
        <w:t xml:space="preserve"> </w:t>
      </w:r>
      <w:r>
        <w:t>hoom</w:t>
      </w:r>
      <w:r>
        <w:t xml:space="preserve"> </w:t>
      </w:r>
      <w:r>
        <w:t>they</w:t>
      </w:r>
      <w:r>
        <w:t xml:space="preserve"> </w:t>
      </w:r>
      <w:r>
        <w:rPr>
          <w:i/>
        </w:rPr>
        <w:t>goon</w:t>
      </w:r>
      <w:r>
        <w:t xml:space="preserve"> </w:t>
      </w:r>
      <w:r>
        <w:t>in</w:t>
      </w:r>
      <w:r>
        <w:t xml:space="preserve"> </w:t>
      </w:r>
      <w:r>
        <w:t>joye</w:t>
      </w:r>
      <w:r>
        <w:t xml:space="preserve"> </w:t>
      </w:r>
      <w:r>
        <w:t>and</w:t>
      </w:r>
      <w:r>
        <w:t xml:space="preserve"> </w:t>
      </w:r>
      <w:r>
        <w:t>in</w:t>
      </w:r>
      <w:r>
        <w:t xml:space="preserve"> </w:t>
      </w:r>
      <w:r>
        <w:t>solas</w:t>
      </w:r>
    </w:p>
    <w:p>
      <w:r>
        <w:rPr>
          <w:b/>
        </w:rPr>
        <w:t>ger: raving - present participles (gerunds) should end in -e</w:t>
      </w:r>
      <w:r>
        <w:br/>
        <w:t>The Franklin's Tale 1026 (data/oxford_txts/FranT_oxford.txt)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rPr>
          <w:i/>
        </w:rPr>
        <w:t>raving</w:t>
      </w:r>
      <w:r>
        <w:t xml:space="preserve"> </w:t>
      </w:r>
      <w:r>
        <w:t>seide</w:t>
      </w:r>
      <w:r>
        <w:t xml:space="preserve"> </w:t>
      </w:r>
      <w:r>
        <w:t>his</w:t>
      </w:r>
      <w:r>
        <w:t xml:space="preserve"> </w:t>
      </w:r>
      <w:r>
        <w:t>orisoun</w:t>
      </w:r>
    </w:p>
    <w:p>
      <w:r>
        <w:rPr>
          <w:b/>
        </w:rPr>
        <w:t>v%inf: goon - infinitive should end in -e, -en, or vowel</w:t>
      </w:r>
      <w:r>
        <w:br/>
        <w:t>The Franklin's Tale 1103 (data/oxford_txts/FranT_oxford.txt)</w:t>
        <w:br/>
      </w:r>
      <w:r>
        <w:t>Er</w:t>
      </w:r>
      <w:r>
        <w:t xml:space="preserve"> </w:t>
      </w:r>
      <w:r>
        <w:t>any</w:t>
      </w:r>
      <w:r>
        <w:t xml:space="preserve"> </w:t>
      </w:r>
      <w:r>
        <w:t>foot</w:t>
      </w:r>
      <w:r>
        <w:t xml:space="preserve"> </w:t>
      </w:r>
      <w:r>
        <w:t>he</w:t>
      </w:r>
      <w:r>
        <w:t xml:space="preserve"> </w:t>
      </w:r>
      <w:r>
        <w:t>mighte</w:t>
      </w:r>
      <w:r>
        <w:t xml:space="preserve"> </w:t>
      </w:r>
      <w:r>
        <w:t>on</w:t>
      </w:r>
      <w:r>
        <w:t xml:space="preserve"> </w:t>
      </w:r>
      <w:r>
        <w:t>erthe</w:t>
      </w:r>
      <w:r>
        <w:t xml:space="preserve"> </w:t>
      </w:r>
      <w:r>
        <w:rPr>
          <w:i/>
        </w:rPr>
        <w:t>goon</w:t>
      </w:r>
    </w:p>
    <w:p>
      <w:r>
        <w:rPr>
          <w:b/>
        </w:rPr>
        <w:t>v%pr_pl: know - present plural should end in -e or -en</w:t>
      </w:r>
      <w:r>
        <w:br/>
        <w:t>The Franklin's Tale 1113 (data/oxford_txts/FranT_oxford.txt)</w:t>
        <w:br/>
      </w:r>
      <w:r>
        <w:t>And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rPr>
          <w:i/>
        </w:rPr>
        <w:t>know</w:t>
      </w:r>
      <w:r>
        <w:t xml:space="preserve"> </w:t>
      </w:r>
      <w:r>
        <w:t>that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sursanure</w:t>
      </w:r>
    </w:p>
    <w:p>
      <w:r>
        <w:rPr>
          <w:b/>
        </w:rPr>
        <w:t>v%inf: touch - infinitive should end in -e, -en, or vowel</w:t>
      </w:r>
      <w:r>
        <w:br/>
        <w:t>The Franklin's Tale 1115 (data/oxford_txts/FranT_oxford.txt)</w:t>
        <w:br/>
      </w:r>
      <w:r>
        <w:t>But</w:t>
      </w:r>
      <w:r>
        <w:t xml:space="preserve"> </w:t>
      </w:r>
      <w:r>
        <w:t>men</w:t>
      </w:r>
      <w:r>
        <w:t xml:space="preserve"> </w:t>
      </w:r>
      <w:r>
        <w:t>might</w:t>
      </w:r>
      <w:r>
        <w:t xml:space="preserve"> </w:t>
      </w:r>
      <w:r>
        <w:rPr>
          <w:i/>
        </w:rPr>
        <w:t>touch</w:t>
      </w:r>
      <w:r>
        <w:t xml:space="preserve"> </w:t>
      </w:r>
      <w:r>
        <w:t>the</w:t>
      </w:r>
      <w:r>
        <w:t xml:space="preserve"> </w:t>
      </w:r>
      <w:r>
        <w:t>arwe</w:t>
      </w:r>
      <w:r>
        <w:t xml:space="preserve"> </w:t>
      </w:r>
      <w:r>
        <w:t>or</w:t>
      </w:r>
      <w:r>
        <w:t xml:space="preserve"> </w:t>
      </w:r>
      <w:r>
        <w:t>com</w:t>
      </w:r>
      <w:r>
        <w:t xml:space="preserve"> </w:t>
      </w:r>
      <w:r>
        <w:t>therby</w:t>
      </w:r>
    </w:p>
    <w:p>
      <w:r>
        <w:rPr>
          <w:b/>
        </w:rPr>
        <w:t>v%inf: com - infinitive should end in -e, -en, or vowel</w:t>
      </w:r>
      <w:r>
        <w:br/>
        <w:t>The Franklin's Tale 1115 (data/oxford_txts/FranT_oxford.txt)</w:t>
        <w:br/>
      </w:r>
      <w:r>
        <w:t>But</w:t>
      </w:r>
      <w:r>
        <w:t xml:space="preserve"> </w:t>
      </w:r>
      <w:r>
        <w:t>men</w:t>
      </w:r>
      <w:r>
        <w:t xml:space="preserve"> </w:t>
      </w:r>
      <w:r>
        <w:t>might</w:t>
      </w:r>
      <w:r>
        <w:t xml:space="preserve"> </w:t>
      </w:r>
      <w:r>
        <w:t>touch</w:t>
      </w:r>
      <w:r>
        <w:t xml:space="preserve"> </w:t>
      </w:r>
      <w:r>
        <w:t>the</w:t>
      </w:r>
      <w:r>
        <w:t xml:space="preserve"> </w:t>
      </w:r>
      <w:r>
        <w:t>arwe</w:t>
      </w:r>
      <w:r>
        <w:t xml:space="preserve"> </w:t>
      </w:r>
      <w:r>
        <w:t>or</w:t>
      </w:r>
      <w:r>
        <w:t xml:space="preserve"> </w:t>
      </w:r>
      <w:r>
        <w:rPr>
          <w:i/>
        </w:rPr>
        <w:t>com</w:t>
      </w:r>
      <w:r>
        <w:t xml:space="preserve"> </w:t>
      </w:r>
      <w:r>
        <w:t>therby</w:t>
      </w:r>
    </w:p>
    <w:p>
      <w:r>
        <w:rPr>
          <w:b/>
        </w:rPr>
        <w:t>v%pr_pl: hath - present plural should end in -e or -en</w:t>
      </w:r>
      <w:r>
        <w:br/>
        <w:t>The Franklin's Tale 1146 (data/oxford_txts/FranT_oxford.txt)</w:t>
        <w:br/>
      </w:r>
      <w:r>
        <w:t>Somtime</w:t>
      </w:r>
      <w:r>
        <w:t xml:space="preserve"> </w:t>
      </w:r>
      <w:r>
        <w:rPr>
          <w:i/>
        </w:rPr>
        <w:t>hath</w:t>
      </w:r>
      <w:r>
        <w:t xml:space="preserve"> </w:t>
      </w:r>
      <w:r>
        <w:t>semed</w:t>
      </w:r>
      <w:r>
        <w:t xml:space="preserve"> </w:t>
      </w:r>
      <w:r>
        <w:t>come</w:t>
      </w:r>
      <w:r>
        <w:t xml:space="preserve"> </w:t>
      </w:r>
      <w:r>
        <w:t>a</w:t>
      </w:r>
      <w:r>
        <w:t xml:space="preserve"> </w:t>
      </w:r>
      <w:r>
        <w:t>grim</w:t>
      </w:r>
      <w:r>
        <w:t xml:space="preserve"> </w:t>
      </w:r>
      <w:r>
        <w:t>leoun</w:t>
      </w:r>
    </w:p>
    <w:p>
      <w:r>
        <w:rPr>
          <w:b/>
        </w:rPr>
        <w:t>v%pt_pl: voided - preterite plural should end in -e or -en</w:t>
      </w:r>
      <w:r>
        <w:br/>
        <w:t>The Franklin's Tale 1150 (data/oxford_txts/FranT_oxford.txt)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hem</w:t>
      </w:r>
      <w:r>
        <w:t xml:space="preserve"> </w:t>
      </w:r>
      <w:r>
        <w:t>liked</w:t>
      </w:r>
      <w:r>
        <w:t xml:space="preserve"> </w:t>
      </w:r>
      <w:r>
        <w:rPr>
          <w:i/>
        </w:rPr>
        <w:t>voided</w:t>
      </w:r>
      <w:r>
        <w:t xml:space="preserve"> </w:t>
      </w:r>
      <w:r>
        <w:t>it</w:t>
      </w:r>
      <w:r>
        <w:t xml:space="preserve"> </w:t>
      </w:r>
      <w:r>
        <w:t>anoon</w:t>
      </w:r>
    </w:p>
    <w:p>
      <w:r>
        <w:rPr>
          <w:b/>
        </w:rPr>
        <w:t>v%inf: han - infinitive should end in -e, -en, or vowel</w:t>
      </w:r>
      <w:r>
        <w:br/>
        <w:t>The Franklin's Tale 1156 (data/oxford_txts/FranT_oxford.txt)</w:t>
        <w:br/>
      </w:r>
      <w:r>
        <w:t>He</w:t>
      </w:r>
      <w:r>
        <w:t xml:space="preserve"> </w:t>
      </w:r>
      <w:r>
        <w:t>sholde</w:t>
      </w:r>
      <w:r>
        <w:t xml:space="preserve"> </w:t>
      </w:r>
      <w:r>
        <w:t>wel</w:t>
      </w:r>
      <w:r>
        <w:t xml:space="preserve"> </w:t>
      </w:r>
      <w:r>
        <w:t>make</w:t>
      </w:r>
      <w:r>
        <w:t xml:space="preserve"> </w:t>
      </w:r>
      <w:r>
        <w:t>my</w:t>
      </w:r>
      <w:r>
        <w:t xml:space="preserve"> </w:t>
      </w:r>
      <w:r>
        <w:t>brother</w:t>
      </w:r>
      <w:r>
        <w:t xml:space="preserve"> </w:t>
      </w:r>
      <w:r>
        <w:rPr>
          <w:i/>
        </w:rPr>
        <w:t>han</w:t>
      </w:r>
      <w:r>
        <w:t xml:space="preserve"> </w:t>
      </w:r>
      <w:r>
        <w:t>his</w:t>
      </w:r>
      <w:r>
        <w:t xml:space="preserve"> </w:t>
      </w:r>
      <w:r>
        <w:t>love</w:t>
      </w:r>
    </w:p>
    <w:p>
      <w:r>
        <w:rPr>
          <w:b/>
        </w:rPr>
        <w:t>v%pr_pl: gon - present plural should end in -e or -en</w:t>
      </w:r>
      <w:r>
        <w:br/>
        <w:t>The Franklin's Tale 1160 (data/oxford_txts/FranT_oxford.txt)</w:t>
        <w:br/>
      </w:r>
      <w:r>
        <w:t>And</w:t>
      </w:r>
      <w:r>
        <w:t xml:space="preserve"> </w:t>
      </w:r>
      <w:r>
        <w:t>shippes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brinke</w:t>
      </w:r>
      <w:r>
        <w:t xml:space="preserve"> </w:t>
      </w:r>
      <w:r>
        <w:t>comen</w:t>
      </w:r>
      <w:r>
        <w:t xml:space="preserve"> </w:t>
      </w:r>
      <w:r>
        <w:t>and</w:t>
      </w:r>
      <w:r>
        <w:t xml:space="preserve"> </w:t>
      </w:r>
      <w:r>
        <w:rPr>
          <w:i/>
        </w:rPr>
        <w:t>gon</w:t>
      </w:r>
    </w:p>
    <w:p>
      <w:r>
        <w:rPr>
          <w:b/>
        </w:rPr>
        <w:t>v%inf: gon - infinitive should end in -e, -en, or vowel</w:t>
      </w:r>
      <w:r>
        <w:br/>
        <w:t>The Franklin's Tale 1167 (data/oxford_txts/FranT_oxford.txt)</w:t>
        <w:br/>
      </w:r>
      <w:r>
        <w:t>And</w:t>
      </w:r>
      <w:r>
        <w:t xml:space="preserve"> </w:t>
      </w:r>
      <w:r>
        <w:t>swich</w:t>
      </w:r>
      <w:r>
        <w:t xml:space="preserve"> </w:t>
      </w:r>
      <w:r>
        <w:t>confort</w:t>
      </w:r>
      <w:r>
        <w:t xml:space="preserve"> </w:t>
      </w:r>
      <w:r>
        <w:t>he</w:t>
      </w:r>
      <w:r>
        <w:t xml:space="preserve"> </w:t>
      </w:r>
      <w:r>
        <w:t>yaf</w:t>
      </w:r>
      <w:r>
        <w:t xml:space="preserve"> </w:t>
      </w:r>
      <w:r>
        <w:t>him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gon</w:t>
      </w:r>
    </w:p>
    <w:p>
      <w:r>
        <w:rPr>
          <w:b/>
        </w:rPr>
        <w:t>ger: coming - present participles (gerunds) should end in -e</w:t>
      </w:r>
      <w:r>
        <w:br/>
        <w:t>The Franklin's Tale 1176 (data/oxford_txts/FranT_oxford.txt)</w:t>
        <w:br/>
      </w:r>
      <w:r>
        <w:t>I</w:t>
      </w:r>
      <w:r>
        <w:t xml:space="preserve"> </w:t>
      </w:r>
      <w:r>
        <w:t>know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the</w:t>
      </w:r>
      <w:r>
        <w:t xml:space="preserve"> </w:t>
      </w:r>
      <w:r>
        <w:t>cause</w:t>
      </w:r>
      <w:r>
        <w:t xml:space="preserve"> </w:t>
      </w:r>
      <w:r>
        <w:t>of</w:t>
      </w:r>
      <w:r>
        <w:t xml:space="preserve"> </w:t>
      </w:r>
      <w:r>
        <w:t>your</w:t>
      </w:r>
      <w:r>
        <w:t xml:space="preserve"> </w:t>
      </w:r>
      <w:r>
        <w:rPr>
          <w:i/>
        </w:rPr>
        <w:t>coming</w:t>
      </w:r>
    </w:p>
    <w:p>
      <w:r>
        <w:rPr>
          <w:b/>
        </w:rPr>
        <w:t>v%pt_pl: wer - preterite plural should end in -e or -en</w:t>
      </w:r>
      <w:r>
        <w:br/>
        <w:t>The Franklin's Tale 1195 (data/oxford_txts/FranT_oxford.txt)</w:t>
        <w:br/>
      </w:r>
      <w:r>
        <w:t>He</w:t>
      </w:r>
      <w:r>
        <w:t xml:space="preserve"> </w:t>
      </w:r>
      <w:r>
        <w:t>saugh</w:t>
      </w:r>
      <w:r>
        <w:t xml:space="preserve"> </w:t>
      </w:r>
      <w:r>
        <w:t>whan</w:t>
      </w:r>
      <w:r>
        <w:t xml:space="preserve"> </w:t>
      </w:r>
      <w:r>
        <w:t>voided</w:t>
      </w:r>
      <w:r>
        <w:t xml:space="preserve"> </w:t>
      </w:r>
      <w:r>
        <w:rPr>
          <w:i/>
        </w:rPr>
        <w:t>wer</w:t>
      </w:r>
      <w:r>
        <w:t xml:space="preserve"> </w:t>
      </w:r>
      <w:r>
        <w:t>thise</w:t>
      </w:r>
      <w:r>
        <w:t xml:space="preserve"> </w:t>
      </w:r>
      <w:r>
        <w:t>wilde</w:t>
      </w:r>
      <w:r>
        <w:t xml:space="preserve"> </w:t>
      </w:r>
      <w:r>
        <w:t>deer</w:t>
      </w:r>
    </w:p>
    <w:p>
      <w:r>
        <w:rPr>
          <w:b/>
        </w:rPr>
        <w:t>v%pr_pl: han - present plural should end in -e or -en</w:t>
      </w:r>
      <w:r>
        <w:br/>
        <w:t>The Franklin's Tale 1197 (data/oxford_txts/FranT_oxford.txt)</w:t>
        <w:br/>
      </w:r>
      <w:r>
        <w:t>That</w:t>
      </w:r>
      <w:r>
        <w:t xml:space="preserve"> </w:t>
      </w:r>
      <w:r>
        <w:t>with</w:t>
      </w:r>
      <w:r>
        <w:t xml:space="preserve"> </w:t>
      </w:r>
      <w:r>
        <w:t>hir</w:t>
      </w:r>
      <w:r>
        <w:t xml:space="preserve"> </w:t>
      </w:r>
      <w:r>
        <w:t>haukes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heron</w:t>
      </w:r>
      <w:r>
        <w:t xml:space="preserve"> </w:t>
      </w:r>
      <w:r>
        <w:t>slain</w:t>
      </w:r>
    </w:p>
    <w:p>
      <w:r>
        <w:rPr>
          <w:b/>
        </w:rPr>
        <w:t>v%pt_pl: remoeved - preterite plural should end in -e or -en</w:t>
      </w:r>
      <w:r>
        <w:br/>
        <w:t>The Franklin's Tale 1205 (data/oxford_txts/FranT_oxford.txt)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rPr>
          <w:i/>
        </w:rPr>
        <w:t>remoeved</w:t>
      </w:r>
      <w:r>
        <w:t xml:space="preserve"> </w:t>
      </w:r>
      <w:r>
        <w:t>they</w:t>
      </w:r>
      <w:r>
        <w:t xml:space="preserve"> </w:t>
      </w:r>
      <w:r>
        <w:t>never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hous</w:t>
      </w:r>
    </w:p>
    <w:p>
      <w:r>
        <w:rPr>
          <w:b/>
        </w:rPr>
        <w:t>v%pr_pl: wol - present plural should end in -e or -en</w:t>
      </w:r>
      <w:r>
        <w:br/>
        <w:t>The Franklin's Tale 1216 (data/oxford_txts/FranT_oxford.txt)</w:t>
        <w:br/>
      </w:r>
      <w:r>
        <w:t>It</w:t>
      </w:r>
      <w:r>
        <w:t xml:space="preserve"> </w:t>
      </w:r>
      <w:r>
        <w:t>is</w:t>
      </w:r>
      <w:r>
        <w:t xml:space="preserve"> </w:t>
      </w:r>
      <w:r>
        <w:t>al</w:t>
      </w:r>
      <w:r>
        <w:t xml:space="preserve"> </w:t>
      </w:r>
      <w:r>
        <w:t>redy</w:t>
      </w:r>
      <w:r>
        <w:t xml:space="preserve"> </w:t>
      </w:r>
      <w:r>
        <w:t>though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right</w:t>
      </w:r>
      <w:r>
        <w:t xml:space="preserve"> </w:t>
      </w:r>
      <w:r>
        <w:t>now</w:t>
      </w:r>
    </w:p>
    <w:p>
      <w:r>
        <w:rPr>
          <w:b/>
        </w:rPr>
        <w:t>v%pr_pl: go - present plural should end in -e or -en</w:t>
      </w:r>
      <w:r>
        <w:br/>
        <w:t>The Franklin's Tale 1217 (data/oxford_txts/FranT_oxford.txt)</w:t>
        <w:br/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than</w:t>
      </w:r>
      <w:r>
        <w:t xml:space="preserve"> </w:t>
      </w:r>
      <w:r>
        <w:t>soup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as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beste</w:t>
      </w:r>
    </w:p>
    <w:p>
      <w:r>
        <w:rPr>
          <w:b/>
        </w:rPr>
        <w:t>v%inf: goon - infinitive should end in -e, -en, or vowel</w:t>
      </w:r>
      <w:r>
        <w:br/>
        <w:t>The Franklin's Tale 1225 (data/oxford_txts/FranT_oxford.txt)</w:t>
        <w:br/>
      </w:r>
      <w:r>
        <w:t>Ne</w:t>
      </w:r>
      <w:r>
        <w:t xml:space="preserve"> </w:t>
      </w:r>
      <w:r>
        <w:t>gladly</w:t>
      </w:r>
      <w:r>
        <w:t xml:space="preserve"> </w:t>
      </w:r>
      <w:r>
        <w:t>for</w:t>
      </w:r>
      <w:r>
        <w:t xml:space="preserve"> </w:t>
      </w:r>
      <w:r>
        <w:t>that</w:t>
      </w:r>
      <w:r>
        <w:t xml:space="preserve"> </w:t>
      </w:r>
      <w:r>
        <w:t>somme</w:t>
      </w:r>
      <w:r>
        <w:t xml:space="preserve"> </w:t>
      </w:r>
      <w:r>
        <w:t>he</w:t>
      </w:r>
      <w:r>
        <w:t xml:space="preserve"> </w:t>
      </w:r>
      <w:r>
        <w:t>wold</w:t>
      </w:r>
      <w:r>
        <w:t xml:space="preserve"> </w:t>
      </w:r>
      <w:r>
        <w:t>nat</w:t>
      </w:r>
      <w:r>
        <w:t xml:space="preserve"> </w:t>
      </w:r>
      <w:r>
        <w:rPr>
          <w:i/>
        </w:rPr>
        <w:t>goon</w:t>
      </w:r>
    </w:p>
    <w:p>
      <w:r>
        <w:rPr>
          <w:b/>
        </w:rPr>
        <w:t>ger: wirking - present participles (gerunds) should end in -e</w:t>
      </w:r>
      <w:r>
        <w:br/>
        <w:t>The Franklin's Tale 1280 (data/oxford_txts/FranT_oxford.txt)</w:t>
        <w:br/>
      </w:r>
      <w:r>
        <w:t>And</w:t>
      </w:r>
      <w:r>
        <w:t xml:space="preserve"> </w:t>
      </w:r>
      <w:r>
        <w:t>by</w:t>
      </w:r>
      <w:r>
        <w:t xml:space="preserve"> </w:t>
      </w:r>
      <w:r>
        <w:t>his</w:t>
      </w:r>
      <w:r>
        <w:t xml:space="preserve"> </w:t>
      </w:r>
      <w:r>
        <w:t>eighte</w:t>
      </w:r>
      <w:r>
        <w:t xml:space="preserve"> </w:t>
      </w:r>
      <w:r>
        <w:t>spere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rPr>
          <w:i/>
        </w:rPr>
        <w:t>wirking</w:t>
      </w:r>
    </w:p>
    <w:p>
      <w:r>
        <w:rPr>
          <w:b/>
        </w:rPr>
        <w:t>ger: arising - present participles (gerunds) should end in -e</w:t>
      </w:r>
      <w:r>
        <w:br/>
        <w:t>The Franklin's Tale 1287 (data/oxford_txts/FranT_oxford.txt)</w:t>
        <w:br/>
      </w:r>
      <w:r>
        <w:t>And</w:t>
      </w:r>
      <w:r>
        <w:t xml:space="preserve"> </w:t>
      </w:r>
      <w:r>
        <w:t>knew</w:t>
      </w:r>
      <w:r>
        <w:t xml:space="preserve"> </w:t>
      </w:r>
      <w:r>
        <w:t>the</w:t>
      </w:r>
      <w:r>
        <w:t xml:space="preserve"> </w:t>
      </w:r>
      <w:r>
        <w:rPr>
          <w:i/>
        </w:rPr>
        <w:t>arising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moone</w:t>
      </w:r>
      <w:r>
        <w:t xml:space="preserve"> </w:t>
      </w:r>
      <w:r>
        <w:t>weel</w:t>
      </w:r>
    </w:p>
    <w:p>
      <w:r>
        <w:rPr>
          <w:b/>
        </w:rPr>
        <w:t>v%inf: han - infinitive should end in -e, -en, or vowel</w:t>
      </w:r>
      <w:r>
        <w:br/>
        <w:t>The Franklin's Tale 1298 (data/oxford_txts/FranT_oxford.txt)</w:t>
        <w:br/>
      </w:r>
      <w:r>
        <w:t>Wher</w:t>
      </w:r>
      <w:r>
        <w:t xml:space="preserve"> </w:t>
      </w:r>
      <w:r>
        <w:t>he</w:t>
      </w:r>
      <w:r>
        <w:t xml:space="preserve"> </w:t>
      </w:r>
      <w:r>
        <w:t>shal</w:t>
      </w:r>
      <w:r>
        <w:t xml:space="preserve"> </w:t>
      </w:r>
      <w:r>
        <w:rPr>
          <w:i/>
        </w:rPr>
        <w:t>han</w:t>
      </w:r>
      <w:r>
        <w:t xml:space="preserve"> </w:t>
      </w:r>
      <w:r>
        <w:t>his</w:t>
      </w:r>
      <w:r>
        <w:t xml:space="preserve"> </w:t>
      </w:r>
      <w:r>
        <w:t>love</w:t>
      </w:r>
      <w:r>
        <w:t xml:space="preserve"> </w:t>
      </w:r>
      <w:r>
        <w:t>or</w:t>
      </w:r>
      <w:r>
        <w:t xml:space="preserve"> </w:t>
      </w:r>
      <w:r>
        <w:t>fare</w:t>
      </w:r>
      <w:r>
        <w:t xml:space="preserve"> </w:t>
      </w:r>
      <w:r>
        <w:t>amis</w:t>
      </w:r>
    </w:p>
    <w:p>
      <w:r>
        <w:rPr>
          <w:b/>
        </w:rPr>
        <w:t>v%pr_pl: han - present plural should end in -e or -en</w:t>
      </w:r>
      <w:r>
        <w:br/>
        <w:t>The Franklin's Tale 1305 (data/oxford_txts/FranT_oxford.txt)</w:t>
        <w:br/>
      </w:r>
      <w:r>
        <w:t>That</w:t>
      </w:r>
      <w:r>
        <w:t xml:space="preserve"> </w:t>
      </w:r>
      <w:r>
        <w:t>me</w:t>
      </w:r>
      <w:r>
        <w:t xml:space="preserve"> </w:t>
      </w:r>
      <w:r>
        <w:rPr>
          <w:i/>
        </w:rPr>
        <w:t>han</w:t>
      </w:r>
      <w:r>
        <w:t xml:space="preserve"> </w:t>
      </w:r>
      <w:r>
        <w:t>holpen</w:t>
      </w:r>
      <w:r>
        <w:t xml:space="preserve"> </w:t>
      </w:r>
      <w:r>
        <w:t>fro</w:t>
      </w:r>
      <w:r>
        <w:t xml:space="preserve"> </w:t>
      </w:r>
      <w:r>
        <w:t>my</w:t>
      </w:r>
      <w:r>
        <w:t xml:space="preserve"> </w:t>
      </w:r>
      <w:r>
        <w:t>cares</w:t>
      </w:r>
      <w:r>
        <w:t xml:space="preserve"> </w:t>
      </w:r>
      <w:r>
        <w:t>colde</w:t>
      </w:r>
    </w:p>
    <w:p>
      <w:r>
        <w:rPr>
          <w:b/>
        </w:rPr>
        <w:t>v%inf: tell - infinitive should end in -e, -en, or vowel</w:t>
      </w:r>
      <w:r>
        <w:br/>
        <w:t>The Franklin's Tale 1316 (data/oxford_txts/FranT_oxford.txt)</w:t>
        <w:br/>
      </w:r>
      <w:r>
        <w:t>Noght</w:t>
      </w:r>
      <w:r>
        <w:t xml:space="preserve"> </w:t>
      </w:r>
      <w:r>
        <w:t>wolde</w:t>
      </w:r>
      <w:r>
        <w:t xml:space="preserve"> </w:t>
      </w:r>
      <w:r>
        <w:t>I</w:t>
      </w:r>
      <w:r>
        <w:t xml:space="preserve"> </w:t>
      </w:r>
      <w:r>
        <w:rPr>
          <w:i/>
        </w:rPr>
        <w:t>tell</w:t>
      </w:r>
      <w:r>
        <w:t xml:space="preserve"> </w:t>
      </w:r>
      <w:r>
        <w:t>how</w:t>
      </w:r>
      <w:r>
        <w:t xml:space="preserve"> </w:t>
      </w:r>
      <w:r>
        <w:t>me</w:t>
      </w:r>
      <w:r>
        <w:t xml:space="preserve"> </w:t>
      </w:r>
      <w:r>
        <w:t>is</w:t>
      </w:r>
      <w:r>
        <w:t xml:space="preserve"> </w:t>
      </w:r>
      <w:r>
        <w:t>wo</w:t>
      </w:r>
      <w:r>
        <w:t xml:space="preserve"> </w:t>
      </w:r>
      <w:r>
        <w:t>bigon</w:t>
      </w:r>
    </w:p>
    <w:p>
      <w:r>
        <w:rPr>
          <w:b/>
        </w:rPr>
        <w:t>v%pr_pl: breek - present plural should end in -e or -en</w:t>
      </w:r>
      <w:r>
        <w:br/>
        <w:t>The Franklin's Tale 1320 (data/oxford_txts/FranT_oxford.txt)</w:t>
        <w:br/>
      </w:r>
      <w:r>
        <w:t>Aviseth</w:t>
      </w:r>
      <w:r>
        <w:t xml:space="preserve"> </w:t>
      </w:r>
      <w:r>
        <w:t>yow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breek</w:t>
      </w:r>
      <w:r>
        <w:t xml:space="preserve"> </w:t>
      </w:r>
      <w:r>
        <w:t>your</w:t>
      </w:r>
      <w:r>
        <w:t xml:space="preserve"> </w:t>
      </w:r>
      <w:r>
        <w:t>trouthe</w:t>
      </w:r>
    </w:p>
    <w:p>
      <w:r>
        <w:rPr>
          <w:b/>
        </w:rPr>
        <w:t>v%pr_pl: han - present plural should end in -e or -en</w:t>
      </w:r>
      <w:r>
        <w:br/>
        <w:t>The Franklin's Tale 1323 (data/oxford_txts/FranT_oxford.txt)</w:t>
        <w:br/>
      </w:r>
      <w:r>
        <w:t>For</w:t>
      </w:r>
      <w:r>
        <w:t xml:space="preserve"> </w:t>
      </w:r>
      <w:r>
        <w:t>madame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t>woot</w:t>
      </w:r>
      <w:r>
        <w:t xml:space="preserve"> </w:t>
      </w:r>
      <w:r>
        <w:t>what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hight</w:t>
      </w:r>
    </w:p>
    <w:p>
      <w:r>
        <w:rPr>
          <w:b/>
        </w:rPr>
        <w:t>v%pt_pl: comanded - preterite plural should end in -e or -en</w:t>
      </w:r>
      <w:r>
        <w:br/>
        <w:t>The Franklin's Tale 1333 (data/oxford_txts/FranT_oxford.txt)</w:t>
        <w:br/>
      </w:r>
      <w:r>
        <w:t>I</w:t>
      </w:r>
      <w:r>
        <w:t xml:space="preserve"> </w:t>
      </w:r>
      <w:r>
        <w:t>have</w:t>
      </w:r>
      <w:r>
        <w:t xml:space="preserve"> </w:t>
      </w:r>
      <w:r>
        <w:t>do</w:t>
      </w:r>
      <w:r>
        <w:t xml:space="preserve"> </w:t>
      </w:r>
      <w:r>
        <w:t>so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comanded</w:t>
      </w:r>
      <w:r>
        <w:t xml:space="preserve"> </w:t>
      </w:r>
      <w:r>
        <w:t>me</w:t>
      </w:r>
    </w:p>
    <w:p>
      <w:r>
        <w:rPr>
          <w:b/>
        </w:rPr>
        <w:t>v%inf: han - infinitive should end in -e, -en, or vowel</w:t>
      </w:r>
      <w:r>
        <w:br/>
        <w:t>The Franklin's Tale 1341 (data/oxford_txts/FranT_oxford.txt)</w:t>
        <w:br/>
      </w:r>
      <w:r>
        <w:t>She</w:t>
      </w:r>
      <w:r>
        <w:t xml:space="preserve"> </w:t>
      </w:r>
      <w:r>
        <w:t>wende</w:t>
      </w:r>
      <w:r>
        <w:t xml:space="preserve"> </w:t>
      </w:r>
      <w:r>
        <w:t>never</w:t>
      </w:r>
      <w:r>
        <w:t xml:space="preserve"> </w:t>
      </w:r>
      <w:r>
        <w:rPr>
          <w:i/>
        </w:rPr>
        <w:t>han</w:t>
      </w:r>
      <w:r>
        <w:t xml:space="preserve"> </w:t>
      </w:r>
      <w:r>
        <w:t>come</w:t>
      </w:r>
      <w:r>
        <w:t xml:space="preserve"> </w:t>
      </w:r>
      <w:r>
        <w:t>in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trappe</w:t>
      </w:r>
    </w:p>
    <w:p>
      <w:r>
        <w:rPr>
          <w:b/>
        </w:rPr>
        <w:t>v%inf: know - infinitive should end in -e, -en, or vowel</w:t>
      </w:r>
      <w:r>
        <w:br/>
        <w:t>The Franklin's Tale 1362 (data/oxford_txts/FranT_oxford.txt)</w:t>
        <w:br/>
      </w:r>
      <w:r>
        <w:t>Or</w:t>
      </w:r>
      <w:r>
        <w:t xml:space="preserve"> </w:t>
      </w:r>
      <w:r>
        <w:rPr>
          <w:i/>
        </w:rPr>
        <w:t>know</w:t>
      </w:r>
      <w:r>
        <w:t xml:space="preserve"> </w:t>
      </w:r>
      <w:r>
        <w:t>myselven</w:t>
      </w:r>
      <w:r>
        <w:t xml:space="preserve"> </w:t>
      </w:r>
      <w:r>
        <w:t>fals</w:t>
      </w:r>
      <w:r>
        <w:t xml:space="preserve"> </w:t>
      </w:r>
      <w:r>
        <w:t>or</w:t>
      </w:r>
      <w:r>
        <w:t xml:space="preserve"> </w:t>
      </w:r>
      <w:r>
        <w:t>lees</w:t>
      </w:r>
      <w:r>
        <w:t xml:space="preserve"> </w:t>
      </w:r>
      <w:r>
        <w:t>my</w:t>
      </w:r>
      <w:r>
        <w:t xml:space="preserve"> </w:t>
      </w:r>
      <w:r>
        <w:t>name</w:t>
      </w:r>
    </w:p>
    <w:p>
      <w:r>
        <w:rPr>
          <w:b/>
        </w:rPr>
        <w:t>v%pt_pl: had - preterite plural should end in -e or -en</w:t>
      </w:r>
      <w:r>
        <w:br/>
        <w:t>The Franklin's Tale 1369 (data/oxford_txts/FranT_oxford.txt)</w:t>
        <w:br/>
      </w:r>
      <w:r>
        <w:rPr>
          <w:i/>
        </w:rPr>
        <w:t>Had</w:t>
      </w:r>
      <w:r>
        <w:t xml:space="preserve"> </w:t>
      </w:r>
      <w:r>
        <w:t>slain</w:t>
      </w:r>
      <w:r>
        <w:t xml:space="preserve"> </w:t>
      </w:r>
      <w:r>
        <w:t>Phidoun</w:t>
      </w:r>
      <w:r>
        <w:t xml:space="preserve"> </w:t>
      </w:r>
      <w:r>
        <w:t>in</w:t>
      </w:r>
      <w:r>
        <w:t xml:space="preserve"> </w:t>
      </w:r>
      <w:r>
        <w:t>Athens</w:t>
      </w:r>
      <w:r>
        <w:t xml:space="preserve"> </w:t>
      </w:r>
      <w:r>
        <w:t>atte</w:t>
      </w:r>
      <w:r>
        <w:t xml:space="preserve"> </w:t>
      </w:r>
      <w:r>
        <w:t>feste</w:t>
      </w:r>
    </w:p>
    <w:p>
      <w:r>
        <w:rPr>
          <w:b/>
        </w:rPr>
        <w:t>v%pt_pl: wan - preterite plural should end in -e or -en</w:t>
      </w:r>
      <w:r>
        <w:br/>
        <w:t>The Franklin's Tale 1401 (data/oxford_txts/FranT_oxford.txt)</w:t>
        <w:br/>
      </w:r>
      <w:r>
        <w:t>For</w:t>
      </w:r>
      <w:r>
        <w:t xml:space="preserve"> </w:t>
      </w:r>
      <w:r>
        <w:t>whan</w:t>
      </w:r>
      <w:r>
        <w:t xml:space="preserve"> </w:t>
      </w:r>
      <w:r>
        <w:t>she</w:t>
      </w:r>
      <w:r>
        <w:t xml:space="preserve"> </w:t>
      </w:r>
      <w:r>
        <w:t>saugh</w:t>
      </w:r>
      <w:r>
        <w:t xml:space="preserve"> </w:t>
      </w:r>
      <w:r>
        <w:t>that</w:t>
      </w:r>
      <w:r>
        <w:t xml:space="preserve"> </w:t>
      </w:r>
      <w:r>
        <w:t>Romains</w:t>
      </w:r>
      <w:r>
        <w:t xml:space="preserve"> </w:t>
      </w:r>
      <w:r>
        <w:rPr>
          <w:i/>
        </w:rPr>
        <w:t>wan</w:t>
      </w:r>
      <w:r>
        <w:t xml:space="preserve"> </w:t>
      </w:r>
      <w:r>
        <w:t>the</w:t>
      </w:r>
      <w:r>
        <w:t xml:space="preserve"> </w:t>
      </w:r>
      <w:r>
        <w:t>toun</w:t>
      </w:r>
    </w:p>
    <w:p>
      <w:r>
        <w:rPr>
          <w:b/>
        </w:rPr>
        <w:t>v%pr_pl: han - present plural should end in -e or -en</w:t>
      </w:r>
      <w:r>
        <w:br/>
        <w:t>The Franklin's Tale 1410 (data/oxford_txts/FranT_oxford.txt)</w:t>
        <w:br/>
      </w:r>
      <w:r>
        <w:rPr>
          <w:i/>
        </w:rPr>
        <w:t>Han</w:t>
      </w:r>
      <w:r>
        <w:t xml:space="preserve"> </w:t>
      </w:r>
      <w:r>
        <w:t>slain</w:t>
      </w:r>
      <w:r>
        <w:t xml:space="preserve"> </w:t>
      </w:r>
      <w:r>
        <w:t>hemself</w:t>
      </w:r>
      <w:r>
        <w:t xml:space="preserve"> </w:t>
      </w:r>
      <w:r>
        <w:t>for</w:t>
      </w:r>
      <w:r>
        <w:t xml:space="preserve"> </w:t>
      </w:r>
      <w:r>
        <w:t>verray</w:t>
      </w:r>
      <w:r>
        <w:t xml:space="preserve"> </w:t>
      </w:r>
      <w:r>
        <w:t>drede</w:t>
      </w:r>
      <w:r>
        <w:t xml:space="preserve"> </w:t>
      </w:r>
      <w:r>
        <w:t>and</w:t>
      </w:r>
      <w:r>
        <w:t xml:space="preserve"> </w:t>
      </w:r>
      <w:r>
        <w:t>wo</w:t>
      </w:r>
    </w:p>
    <w:p>
      <w:r>
        <w:rPr>
          <w:b/>
        </w:rPr>
        <w:t>v%pr_pl: han - present plural should end in -e or -en</w:t>
      </w:r>
      <w:r>
        <w:br/>
        <w:t>The Franklin's Tale 1420 (data/oxford_txts/FranT_oxford.txt)</w:t>
        <w:br/>
      </w:r>
      <w:r>
        <w:t>Sith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t>manie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hemselven</w:t>
      </w:r>
      <w:r>
        <w:t xml:space="preserve"> </w:t>
      </w:r>
      <w:r>
        <w:t>slain</w:t>
      </w:r>
    </w:p>
    <w:p>
      <w:r>
        <w:rPr>
          <w:b/>
        </w:rPr>
        <w:t>v%pt_pl: wold - preterite plural should end in -e or -en</w:t>
      </w:r>
      <w:r>
        <w:br/>
        <w:t>The Franklin's Tale 1421 (data/oxford_txts/FranT_oxford.txt)</w:t>
        <w:br/>
      </w:r>
      <w:r>
        <w:t>Wel</w:t>
      </w:r>
      <w:r>
        <w:t xml:space="preserve"> </w:t>
      </w:r>
      <w:r>
        <w:t>rather</w:t>
      </w:r>
      <w:r>
        <w:t xml:space="preserve"> </w:t>
      </w:r>
      <w:r>
        <w:t>than</w:t>
      </w:r>
      <w:r>
        <w:t xml:space="preserve"> </w:t>
      </w:r>
      <w:r>
        <w:t>they</w:t>
      </w:r>
      <w:r>
        <w:t xml:space="preserve"> </w:t>
      </w:r>
      <w:r>
        <w:rPr>
          <w:i/>
        </w:rPr>
        <w:t>wold</w:t>
      </w:r>
      <w:r>
        <w:t xml:space="preserve"> </w:t>
      </w:r>
      <w:r>
        <w:t>defouled</w:t>
      </w:r>
      <w:r>
        <w:t xml:space="preserve"> </w:t>
      </w:r>
      <w:r>
        <w:t>be</w:t>
      </w:r>
    </w:p>
    <w:p>
      <w:r>
        <w:rPr>
          <w:b/>
        </w:rPr>
        <w:t>v%pr_pl: han - present plural should end in -e or -en</w:t>
      </w:r>
      <w:r>
        <w:br/>
        <w:t>The Franklin's Tale 1465 (data/oxford_txts/FranT_oxford.txt)</w:t>
        <w:br/>
      </w:r>
      <w:r>
        <w:t>And</w:t>
      </w:r>
      <w:r>
        <w:t xml:space="preserve"> </w:t>
      </w:r>
      <w:r>
        <w:t>told</w:t>
      </w:r>
      <w:r>
        <w:t xml:space="preserve"> </w:t>
      </w:r>
      <w:r>
        <w:t>him</w:t>
      </w:r>
      <w:r>
        <w:t xml:space="preserve"> </w:t>
      </w:r>
      <w:r>
        <w:t>al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bifore</w:t>
      </w:r>
    </w:p>
    <w:p>
      <w:r>
        <w:rPr>
          <w:b/>
        </w:rPr>
        <w:t>v%pr_pl: gon - present plural should end in -e or -en</w:t>
      </w:r>
      <w:r>
        <w:br/>
        <w:t>The Franklin's Tale 1490 (data/oxford_txts/FranT_oxford.txt)</w:t>
        <w:br/>
      </w:r>
      <w:r>
        <w:t>They</w:t>
      </w:r>
      <w:r>
        <w:t xml:space="preserve"> </w:t>
      </w:r>
      <w:r>
        <w:t>take</w:t>
      </w:r>
      <w:r>
        <w:t xml:space="preserve"> </w:t>
      </w:r>
      <w:r>
        <w:t>hir</w:t>
      </w:r>
      <w:r>
        <w:t xml:space="preserve"> </w:t>
      </w:r>
      <w:r>
        <w:t>leve</w:t>
      </w:r>
      <w:r>
        <w:t xml:space="preserve"> </w:t>
      </w:r>
      <w:r>
        <w:t>and</w:t>
      </w:r>
      <w:r>
        <w:t xml:space="preserve"> </w:t>
      </w:r>
      <w:r>
        <w:t>on</w:t>
      </w:r>
      <w:r>
        <w:t xml:space="preserve"> </w:t>
      </w:r>
      <w:r>
        <w:t>hir</w:t>
      </w:r>
      <w:r>
        <w:t xml:space="preserve"> </w:t>
      </w:r>
      <w:r>
        <w:t>wey</w:t>
      </w:r>
      <w:r>
        <w:t xml:space="preserve"> </w:t>
      </w:r>
      <w:r>
        <w:t>they</w:t>
      </w:r>
      <w:r>
        <w:t xml:space="preserve"> </w:t>
      </w:r>
      <w:r>
        <w:rPr>
          <w:i/>
        </w:rPr>
        <w:t>gon</w:t>
      </w:r>
    </w:p>
    <w:p>
      <w:r>
        <w:rPr>
          <w:b/>
        </w:rPr>
        <w:t>v%pr_pl: han - present plural should end in -e or -en</w:t>
      </w:r>
      <w:r>
        <w:br/>
        <w:t>The Franklin's Tale 1498 (data/oxford_txts/FranT_oxford.txt)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the</w:t>
      </w:r>
      <w:r>
        <w:t xml:space="preserve"> </w:t>
      </w:r>
      <w:r>
        <w:t>tale</w:t>
      </w:r>
      <w:r>
        <w:t xml:space="preserve"> </w:t>
      </w:r>
      <w:r>
        <w:t>demeth</w:t>
      </w:r>
    </w:p>
    <w:p>
      <w:r>
        <w:rPr>
          <w:b/>
        </w:rPr>
        <w:t>v%inf: han - infinitive should end in -e, -en, or vowel</w:t>
      </w:r>
      <w:r>
        <w:br/>
        <w:t>The Franklin's Tale 1529 (data/oxford_txts/FranT_oxford.txt)</w:t>
        <w:br/>
      </w:r>
      <w:r>
        <w:t>That</w:t>
      </w:r>
      <w:r>
        <w:t xml:space="preserve"> </w:t>
      </w:r>
      <w:r>
        <w:t>him</w:t>
      </w:r>
      <w:r>
        <w:t xml:space="preserve"> </w:t>
      </w:r>
      <w:r>
        <w:t>were</w:t>
      </w:r>
      <w:r>
        <w:t xml:space="preserve"> </w:t>
      </w:r>
      <w:r>
        <w:t>levere</w:t>
      </w:r>
      <w:r>
        <w:t xml:space="preserve"> </w:t>
      </w:r>
      <w:r>
        <w:rPr>
          <w:i/>
        </w:rPr>
        <w:t>han</w:t>
      </w:r>
      <w:r>
        <w:t xml:space="preserve"> </w:t>
      </w:r>
      <w:r>
        <w:t>shame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were</w:t>
      </w:r>
      <w:r>
        <w:t xml:space="preserve"> </w:t>
      </w:r>
      <w:r>
        <w:t>routhe</w:t>
      </w:r>
    </w:p>
    <w:p>
      <w:r>
        <w:rPr>
          <w:b/>
        </w:rPr>
        <w:t>v%pr_pl: han - present plural should end in -e or -en</w:t>
      </w:r>
      <w:r>
        <w:br/>
        <w:t>The Franklin's Tale 1535 (data/oxford_txts/FranT_oxford.txt)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maad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t>as</w:t>
      </w:r>
      <w:r>
        <w:t xml:space="preserve"> </w:t>
      </w:r>
      <w:r>
        <w:t>heerbiforn</w:t>
      </w:r>
    </w:p>
    <w:p>
      <w:r>
        <w:rPr>
          <w:b/>
        </w:rPr>
        <w:t>v%pr_pl: han - present plural should end in -e or -en</w:t>
      </w:r>
      <w:r>
        <w:br/>
        <w:t>The Franklin's Tale 1547 (data/oxford_txts/FranT_oxford.txt)</w:t>
        <w:br/>
      </w:r>
      <w:r>
        <w:t>And</w:t>
      </w:r>
      <w:r>
        <w:t xml:space="preserve"> </w:t>
      </w:r>
      <w:r>
        <w:t>tolde</w:t>
      </w:r>
      <w:r>
        <w:t xml:space="preserve"> </w:t>
      </w:r>
      <w:r>
        <w:t>him</w:t>
      </w:r>
      <w:r>
        <w:t xml:space="preserve"> </w:t>
      </w:r>
      <w:r>
        <w:t>al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me</w:t>
      </w:r>
      <w:r>
        <w:t xml:space="preserve"> </w:t>
      </w:r>
      <w:r>
        <w:t>said</w:t>
      </w:r>
    </w:p>
    <w:p>
      <w:r>
        <w:rPr>
          <w:b/>
        </w:rPr>
        <w:t>v%inf: goon - infinitive should end in -e, -en, or vowel</w:t>
      </w:r>
      <w:r>
        <w:br/>
        <w:t>The Franklin's Tale 1580 (data/oxford_txts/FranT_oxford.txt)</w:t>
        <w:br/>
      </w:r>
      <w:r>
        <w:t>To</w:t>
      </w:r>
      <w:r>
        <w:t xml:space="preserve"> </w:t>
      </w:r>
      <w:r>
        <w:rPr>
          <w:i/>
        </w:rPr>
        <w:t>goon</w:t>
      </w:r>
      <w:r>
        <w:t xml:space="preserve"> </w:t>
      </w:r>
      <w:r>
        <w:t>abegged</w:t>
      </w:r>
      <w:r>
        <w:t xml:space="preserve"> </w:t>
      </w:r>
      <w:r>
        <w:t>in</w:t>
      </w:r>
      <w:r>
        <w:t xml:space="preserve"> </w:t>
      </w:r>
      <w:r>
        <w:t>my</w:t>
      </w:r>
      <w:r>
        <w:t xml:space="preserve"> </w:t>
      </w:r>
      <w:r>
        <w:t>kirtle</w:t>
      </w:r>
      <w:r>
        <w:t xml:space="preserve"> </w:t>
      </w:r>
      <w:r>
        <w:t>bare</w:t>
      </w:r>
    </w:p>
    <w:p>
      <w:r>
        <w:rPr>
          <w:b/>
        </w:rPr>
        <w:t>v%pr_pl: han - present plural should end in -e or -en</w:t>
      </w:r>
      <w:r>
        <w:br/>
        <w:t>The Franklin's Tale 1593 (data/oxford_txts/FranT_oxford.txt)</w:t>
        <w:br/>
      </w:r>
      <w:r>
        <w:t>And</w:t>
      </w:r>
      <w:r>
        <w:t xml:space="preserve"> </w:t>
      </w:r>
      <w:r>
        <w:t>tolde</w:t>
      </w:r>
      <w:r>
        <w:t xml:space="preserve"> </w:t>
      </w:r>
      <w:r>
        <w:t>him</w:t>
      </w:r>
      <w:r>
        <w:t xml:space="preserve"> </w:t>
      </w:r>
      <w:r>
        <w:t>al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bifore</w:t>
      </w:r>
    </w:p>
    <w:p>
      <w:r>
        <w:rPr>
          <w:b/>
        </w:rPr>
        <w:t>v%inf: han - infinitive should end in -e, -en, or vowel</w:t>
      </w:r>
      <w:r>
        <w:br/>
        <w:t>The Franklin's Tale 1603 (data/oxford_txts/FranT_oxford.txt)</w:t>
        <w:br/>
      </w:r>
      <w:r>
        <w:t>That</w:t>
      </w:r>
      <w:r>
        <w:t xml:space="preserve"> </w:t>
      </w:r>
      <w:r>
        <w:t>maad</w:t>
      </w:r>
      <w:r>
        <w:t xml:space="preserve"> </w:t>
      </w:r>
      <w:r>
        <w:t>me</w:t>
      </w:r>
      <w:r>
        <w:t xml:space="preserve"> </w:t>
      </w:r>
      <w:r>
        <w:rPr>
          <w:i/>
        </w:rPr>
        <w:t>han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t>so</w:t>
      </w:r>
      <w:r>
        <w:t xml:space="preserve"> </w:t>
      </w:r>
      <w:r>
        <w:t>greet</w:t>
      </w:r>
      <w:r>
        <w:t xml:space="preserve"> </w:t>
      </w:r>
      <w:r>
        <w:t>pitee</w:t>
      </w:r>
    </w:p>
    <w:p>
      <w:r>
        <w:rPr>
          <w:b/>
        </w:rPr>
        <w:t>ger: wrastling - present participles (gerunds) should end in -e</w:t>
      </w:r>
      <w:r>
        <w:br/>
        <w:t>Sir Thopas 740 (data/oxford_txts/Thop_oxford.txt)</w:t>
        <w:br/>
      </w:r>
      <w:r>
        <w:t>Of</w:t>
      </w:r>
      <w:r>
        <w:t xml:space="preserve"> </w:t>
      </w:r>
      <w:r>
        <w:rPr>
          <w:i/>
        </w:rPr>
        <w:t>wrastling</w:t>
      </w:r>
      <w:r>
        <w:t xml:space="preserve"> </w:t>
      </w:r>
      <w:r>
        <w:t>was</w:t>
      </w:r>
      <w:r>
        <w:t xml:space="preserve"> </w:t>
      </w:r>
      <w:r>
        <w:t>ther</w:t>
      </w:r>
      <w:r>
        <w:t xml:space="preserve"> </w:t>
      </w:r>
      <w:r>
        <w:t>noon</w:t>
      </w:r>
      <w:r>
        <w:t xml:space="preserve"> </w:t>
      </w:r>
      <w:r>
        <w:t>his</w:t>
      </w:r>
      <w:r>
        <w:t xml:space="preserve"> </w:t>
      </w:r>
      <w:r>
        <w:t>peer</w:t>
      </w:r>
    </w:p>
    <w:p>
      <w:r>
        <w:rPr>
          <w:b/>
        </w:rPr>
        <w:t>v%inf: goon - infinitive should end in -e, -en, or vowel</w:t>
      </w:r>
      <w:r>
        <w:br/>
        <w:t>Sir Thopas 805 (data/oxford_txts/Thop_oxford.txt)</w:t>
        <w:br/>
      </w:r>
      <w:r>
        <w:t>That</w:t>
      </w:r>
      <w:r>
        <w:t xml:space="preserve"> </w:t>
      </w:r>
      <w:r>
        <w:t>to</w:t>
      </w:r>
      <w:r>
        <w:t xml:space="preserve"> </w:t>
      </w:r>
      <w:r>
        <w:t>him</w:t>
      </w:r>
      <w:r>
        <w:t xml:space="preserve"> </w:t>
      </w:r>
      <w:r>
        <w:t>dorste</w:t>
      </w:r>
      <w:r>
        <w:t xml:space="preserve"> </w:t>
      </w:r>
      <w:r>
        <w:t>ride</w:t>
      </w:r>
      <w:r>
        <w:t xml:space="preserve"> </w:t>
      </w:r>
      <w:r>
        <w:t>or</w:t>
      </w:r>
      <w:r>
        <w:t xml:space="preserve"> </w:t>
      </w:r>
      <w:r>
        <w:rPr>
          <w:i/>
        </w:rPr>
        <w:t>goon</w:t>
      </w:r>
    </w:p>
    <w:p>
      <w:r>
        <w:rPr>
          <w:b/>
        </w:rPr>
        <w:t>v%pr_pl: wol - present plural should end in -e or -en</w:t>
      </w:r>
      <w:r>
        <w:br/>
        <w:t>Sir Thopas 889 (data/oxford_txts/Thop_oxford.txt)</w:t>
        <w:br/>
      </w:r>
      <w:r>
        <w:t>If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any</w:t>
      </w:r>
      <w:r>
        <w:t xml:space="preserve"> </w:t>
      </w:r>
      <w:r>
        <w:t>more</w:t>
      </w:r>
      <w:r>
        <w:t xml:space="preserve"> </w:t>
      </w:r>
      <w:r>
        <w:t>of</w:t>
      </w:r>
      <w:r>
        <w:t xml:space="preserve"> </w:t>
      </w:r>
      <w:r>
        <w:t>it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