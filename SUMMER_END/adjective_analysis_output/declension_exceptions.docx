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Adjective Declension Exceptions in the Oxford Chaucer</w:t>
      </w:r>
    </w:p>
    <w:p>
      <w:r>
        <w:rPr>
          <w:b/>
        </w:rPr>
        <w:t>Weak without -e: derk</w:t>
      </w:r>
      <w:r>
        <w:br/>
        <w:t>Line Book of the Duchess 155 (data/oxford_txts/BD_oxford.txt)</w:t>
        <w:br/>
      </w:r>
      <w:r>
        <w:t>Til</w:t>
      </w:r>
      <w:r>
        <w:t xml:space="preserve"> </w:t>
      </w:r>
      <w:r>
        <w:t>he</w:t>
      </w:r>
      <w:r>
        <w:t xml:space="preserve"> </w:t>
      </w:r>
      <w:r>
        <w:t>com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rPr>
          <w:i/>
        </w:rPr>
        <w:t>derk</w:t>
      </w:r>
      <w:r>
        <w:t xml:space="preserve"> </w:t>
      </w:r>
      <w:r>
        <w:t>valeie</w:t>
      </w:r>
      <w:r>
        <w:br/>
        <w:br/>
      </w:r>
    </w:p>
    <w:p>
      <w:r>
        <w:rPr>
          <w:b/>
        </w:rPr>
        <w:t>Weak without -e: sweet</w:t>
      </w:r>
      <w:r>
        <w:br/>
        <w:t>Line Book of the Duchess 209 (data/oxford_txts/BD_oxford.txt)</w:t>
        <w:br/>
      </w:r>
      <w:r>
        <w:t>And</w:t>
      </w:r>
      <w:r>
        <w:t xml:space="preserve"> </w:t>
      </w:r>
      <w:r>
        <w:t>farwel,</w:t>
      </w:r>
      <w:r>
        <w:t xml:space="preserve"> </w:t>
      </w:r>
      <w:r>
        <w:t>sweet,</w:t>
      </w:r>
      <w:r>
        <w:t xml:space="preserve"> </w:t>
      </w:r>
      <w:r>
        <w:t>my</w:t>
      </w:r>
      <w:r>
        <w:t xml:space="preserve"> </w:t>
      </w:r>
      <w:r>
        <w:t>worldes</w:t>
      </w:r>
      <w:r>
        <w:t xml:space="preserve"> </w:t>
      </w:r>
      <w:r>
        <w:t>blisse!</w:t>
      </w:r>
      <w:r>
        <w:br/>
        <w:br/>
      </w:r>
    </w:p>
    <w:p>
      <w:r>
        <w:rPr>
          <w:b/>
        </w:rPr>
        <w:t>Plural without -e: mo</w:t>
      </w:r>
      <w:r>
        <w:br/>
        <w:t>Line Book of the Duchess 266 (data/oxford_txts/BD_oxford.txt)</w:t>
        <w:br/>
      </w:r>
      <w:r>
        <w:t>May</w:t>
      </w:r>
      <w:r>
        <w:t xml:space="preserve"> </w:t>
      </w:r>
      <w:r>
        <w:t>winne</w:t>
      </w:r>
      <w:r>
        <w:t xml:space="preserve"> </w:t>
      </w:r>
      <w:r>
        <w:t>of</w:t>
      </w:r>
      <w:r>
        <w:t xml:space="preserve"> </w:t>
      </w:r>
      <w:r>
        <w:t>me</w:t>
      </w:r>
      <w:r>
        <w:t xml:space="preserve"> </w:t>
      </w:r>
      <w:r>
        <w:rPr>
          <w:i/>
        </w:rPr>
        <w:t>mo</w:t>
      </w:r>
      <w:r>
        <w:t xml:space="preserve"> </w:t>
      </w:r>
      <w:r>
        <w:t>fees°</w:t>
      </w:r>
      <w:r>
        <w:t xml:space="preserve"> </w:t>
      </w:r>
      <w:r>
        <w:t>thus</w:t>
      </w:r>
      <w:r>
        <w:br/>
        <w:br/>
      </w:r>
    </w:p>
    <w:p>
      <w:r>
        <w:rPr>
          <w:b/>
        </w:rPr>
        <w:t>Plural without -e: mo</w:t>
      </w:r>
      <w:r>
        <w:br/>
        <w:t>Line Book of the Duchess 408 (data/oxford_txts/BD_oxford.txt)</w:t>
        <w:br/>
      </w:r>
      <w:r>
        <w:t>To</w:t>
      </w:r>
      <w:r>
        <w:t xml:space="preserve"> </w:t>
      </w:r>
      <w:r>
        <w:t>have</w:t>
      </w:r>
      <w:r>
        <w:t xml:space="preserve"> </w:t>
      </w:r>
      <w:r>
        <w:rPr>
          <w:i/>
        </w:rPr>
        <w:t>mo</w:t>
      </w:r>
      <w:r>
        <w:t xml:space="preserve"> </w:t>
      </w:r>
      <w:r>
        <w:t>floures,</w:t>
      </w:r>
      <w:r>
        <w:t xml:space="preserve"> </w:t>
      </w:r>
      <w:r>
        <w:t>swiche</w:t>
      </w:r>
      <w:r>
        <w:t xml:space="preserve"> </w:t>
      </w:r>
      <w:r>
        <w:t>seven°</w:t>
      </w:r>
      <w:r>
        <w:br/>
        <w:br/>
      </w:r>
    </w:p>
    <w:p>
      <w:r>
        <w:rPr>
          <w:b/>
        </w:rPr>
        <w:t>Weak without -e: most</w:t>
      </w:r>
      <w:r>
        <w:br/>
        <w:t>Line Book of the Duchess 465 (data/oxford_txts/BD_oxford.txt)</w:t>
        <w:br/>
      </w:r>
      <w:r>
        <w:t>The</w:t>
      </w:r>
      <w:r>
        <w:t xml:space="preserve"> </w:t>
      </w:r>
      <w:r>
        <w:rPr>
          <w:i/>
        </w:rPr>
        <w:t>most</w:t>
      </w:r>
      <w:r>
        <w:t xml:space="preserve"> </w:t>
      </w:r>
      <w:r>
        <w:t>pitee,</w:t>
      </w:r>
      <w:r>
        <w:t xml:space="preserve"> </w:t>
      </w:r>
      <w:r>
        <w:t>the</w:t>
      </w:r>
      <w:r>
        <w:t xml:space="preserve"> </w:t>
      </w:r>
      <w:r>
        <w:t>moste</w:t>
      </w:r>
      <w:r>
        <w:t xml:space="preserve"> </w:t>
      </w:r>
      <w:r>
        <w:t>routhe,°</w:t>
      </w:r>
      <w:r>
        <w:br/>
        <w:br/>
      </w:r>
    </w:p>
    <w:p>
      <w:r>
        <w:rPr>
          <w:b/>
        </w:rPr>
        <w:t>Weak without -e: last</w:t>
      </w:r>
      <w:r>
        <w:br/>
        <w:t>Line Book of the Duchess 514 (data/oxford_txts/BD_oxford.txt)</w:t>
        <w:br/>
      </w:r>
      <w:r>
        <w:t>¶But</w:t>
      </w:r>
      <w:r>
        <w:t xml:space="preserve"> </w:t>
      </w:r>
      <w:r>
        <w:t>at</w:t>
      </w:r>
      <w:r>
        <w:t xml:space="preserve"> </w:t>
      </w:r>
      <w:r>
        <w:t>the</w:t>
      </w:r>
      <w:r>
        <w:t xml:space="preserve"> </w:t>
      </w:r>
      <w:r>
        <w:t>last,</w:t>
      </w:r>
      <w:r>
        <w:t xml:space="preserve"> </w:t>
      </w:r>
      <w:r>
        <w:t>to</w:t>
      </w:r>
      <w:r>
        <w:t xml:space="preserve"> </w:t>
      </w:r>
      <w:r>
        <w:t>sayn</w:t>
      </w:r>
      <w:r>
        <w:t xml:space="preserve"> </w:t>
      </w:r>
      <w:r>
        <w:t>right</w:t>
      </w:r>
      <w:r>
        <w:t xml:space="preserve"> </w:t>
      </w:r>
      <w:r>
        <w:t>sothe</w:t>
      </w:r>
      <w:r>
        <w:br/>
        <w:br/>
      </w:r>
    </w:p>
    <w:p>
      <w:r>
        <w:rPr>
          <w:b/>
        </w:rPr>
        <w:t>Weak without -e: fals</w:t>
      </w:r>
      <w:r>
        <w:br/>
        <w:t>Line Book of the Duchess 618 (data/oxford_txts/BD_oxford.txt)</w:t>
        <w:br/>
      </w:r>
      <w:r>
        <w:t>For</w:t>
      </w:r>
      <w:r>
        <w:t xml:space="preserve"> </w:t>
      </w:r>
      <w:r>
        <w:rPr>
          <w:i/>
        </w:rPr>
        <w:t>fals</w:t>
      </w:r>
      <w:r>
        <w:t xml:space="preserve"> </w:t>
      </w:r>
      <w:r>
        <w:t>Fortune</w:t>
      </w:r>
      <w:r>
        <w:t xml:space="preserve"> </w:t>
      </w:r>
      <w:r>
        <w:t>hath</w:t>
      </w:r>
      <w:r>
        <w:t xml:space="preserve"> </w:t>
      </w:r>
      <w:r>
        <w:t>pleide</w:t>
      </w:r>
      <w:r>
        <w:t xml:space="preserve"> </w:t>
      </w:r>
      <w:r>
        <w:t>a</w:t>
      </w:r>
      <w:r>
        <w:t xml:space="preserve"> </w:t>
      </w:r>
      <w:r>
        <w:t>game</w:t>
      </w:r>
      <w:r>
        <w:br/>
        <w:br/>
      </w:r>
    </w:p>
    <w:p>
      <w:r>
        <w:rPr>
          <w:b/>
        </w:rPr>
        <w:t>Weak without -e: good</w:t>
      </w:r>
      <w:r>
        <w:br/>
        <w:t>Line Book of the Duchess 714 (data/oxford_txts/BD_oxford.txt)</w:t>
        <w:br/>
      </w:r>
      <w:r>
        <w:t>¶“A!</w:t>
      </w:r>
      <w:r>
        <w:t xml:space="preserve"> </w:t>
      </w:r>
      <w:r>
        <w:rPr>
          <w:i/>
        </w:rPr>
        <w:t>good</w:t>
      </w:r>
      <w:r>
        <w:t xml:space="preserve"> </w:t>
      </w:r>
      <w:r>
        <w:t>sir!”</w:t>
      </w:r>
      <w:r>
        <w:t xml:space="preserve"> </w:t>
      </w:r>
      <w:r>
        <w:t>quod</w:t>
      </w:r>
      <w:r>
        <w:t xml:space="preserve"> </w:t>
      </w:r>
      <w:r>
        <w:t>I,</w:t>
      </w:r>
      <w:r>
        <w:t xml:space="preserve"> </w:t>
      </w:r>
      <w:r>
        <w:t>“Say</w:t>
      </w:r>
      <w:r>
        <w:t xml:space="preserve"> </w:t>
      </w:r>
      <w:r>
        <w:t>not</w:t>
      </w:r>
      <w:r>
        <w:t xml:space="preserve"> </w:t>
      </w:r>
      <w:r>
        <w:t>so!</w:t>
      </w:r>
      <w:r>
        <w:br/>
        <w:br/>
      </w:r>
    </w:p>
    <w:p>
      <w:r>
        <w:rPr>
          <w:b/>
        </w:rPr>
        <w:t>Weak without -e: fairest</w:t>
      </w:r>
      <w:r>
        <w:br/>
        <w:t>Line Book of the Duchess 807 (data/oxford_txts/BD_oxford.txt)</w:t>
        <w:br/>
      </w:r>
      <w:r>
        <w:t>Trewly,</w:t>
      </w:r>
      <w:r>
        <w:t xml:space="preserve"> </w:t>
      </w:r>
      <w:r>
        <w:t>the</w:t>
      </w:r>
      <w:r>
        <w:t xml:space="preserve"> </w:t>
      </w:r>
      <w:r>
        <w:rPr>
          <w:i/>
        </w:rPr>
        <w:t>fairest</w:t>
      </w:r>
      <w:r>
        <w:t xml:space="preserve"> </w:t>
      </w:r>
      <w:r>
        <w:t>companye</w:t>
      </w:r>
      <w:r>
        <w:br/>
        <w:br/>
      </w:r>
    </w:p>
    <w:p>
      <w:r>
        <w:rPr>
          <w:b/>
        </w:rPr>
        <w:t>Plural without -e: moor</w:t>
      </w:r>
      <w:r>
        <w:br/>
        <w:t>Line Book of the Duchess 881 (data/oxford_txts/BD_oxford.txt)</w:t>
        <w:br/>
      </w:r>
      <w:r>
        <w:t>In</w:t>
      </w:r>
      <w:r>
        <w:t xml:space="preserve"> </w:t>
      </w:r>
      <w:r>
        <w:t>alle</w:t>
      </w:r>
      <w:r>
        <w:t xml:space="preserve"> </w:t>
      </w:r>
      <w:r>
        <w:t>thinges</w:t>
      </w:r>
      <w:r>
        <w:t xml:space="preserve"> </w:t>
      </w:r>
      <w:r>
        <w:rPr>
          <w:i/>
        </w:rPr>
        <w:t>moor</w:t>
      </w:r>
      <w:r>
        <w:t xml:space="preserve"> </w:t>
      </w:r>
      <w:r>
        <w:t>mesure</w:t>
      </w:r>
      <w:r>
        <w:br/>
        <w:br/>
      </w:r>
    </w:p>
    <w:p>
      <w:r>
        <w:rPr>
          <w:b/>
        </w:rPr>
        <w:t>Weak without -e: fair</w:t>
      </w:r>
      <w:r>
        <w:br/>
        <w:t>Line Book of the Duchess 909 (data/oxford_txts/BD_oxford.txt)</w:t>
        <w:br/>
      </w:r>
      <w:r>
        <w:t>To</w:t>
      </w:r>
      <w:r>
        <w:t xml:space="preserve"> </w:t>
      </w:r>
      <w:r>
        <w:t>mak</w:t>
      </w:r>
      <w:r>
        <w:t xml:space="preserve"> </w:t>
      </w:r>
      <w:r>
        <w:t>that</w:t>
      </w:r>
      <w:r>
        <w:t xml:space="preserve"> </w:t>
      </w:r>
      <w:r>
        <w:t>fair,</w:t>
      </w:r>
      <w:r>
        <w:t xml:space="preserve"> </w:t>
      </w:r>
      <w:r>
        <w:t>that</w:t>
      </w:r>
      <w:r>
        <w:t xml:space="preserve"> </w:t>
      </w:r>
      <w:r>
        <w:t>trewly</w:t>
      </w:r>
      <w:r>
        <w:t xml:space="preserve"> </w:t>
      </w:r>
      <w:r>
        <w:t>she</w:t>
      </w:r>
      <w:r>
        <w:br/>
        <w:br/>
      </w:r>
    </w:p>
    <w:p>
      <w:r>
        <w:rPr>
          <w:b/>
        </w:rPr>
        <w:t>Weak without -e: chief</w:t>
      </w:r>
      <w:r>
        <w:br/>
        <w:t>Line Book of the Duchess 910 (data/oxford_txts/BD_oxford.txt)</w:t>
        <w:br/>
      </w:r>
      <w:r>
        <w:t>Was</w:t>
      </w:r>
      <w:r>
        <w:t xml:space="preserve"> </w:t>
      </w:r>
      <w:r>
        <w:t>hir</w:t>
      </w:r>
      <w:r>
        <w:t xml:space="preserve"> </w:t>
      </w:r>
      <w:r>
        <w:rPr>
          <w:i/>
        </w:rPr>
        <w:t>chief</w:t>
      </w:r>
      <w:r>
        <w:t xml:space="preserve"> </w:t>
      </w:r>
      <w:r>
        <w:t>patrone°</w:t>
      </w:r>
      <w:r>
        <w:t xml:space="preserve"> </w:t>
      </w:r>
      <w:r>
        <w:t>of</w:t>
      </w:r>
      <w:r>
        <w:t xml:space="preserve"> </w:t>
      </w:r>
      <w:r>
        <w:t>beaute</w:t>
      </w:r>
      <w:r>
        <w:br/>
        <w:br/>
      </w:r>
    </w:p>
    <w:p>
      <w:r>
        <w:rPr>
          <w:b/>
        </w:rPr>
        <w:t>Weak without -e: sweet</w:t>
      </w:r>
      <w:r>
        <w:br/>
        <w:t>Line Book of the Duchess 920 (data/oxford_txts/BD_oxford.txt)</w:t>
        <w:br/>
      </w:r>
      <w:r>
        <w:t>Had</w:t>
      </w:r>
      <w:r>
        <w:t xml:space="preserve"> </w:t>
      </w:r>
      <w:r>
        <w:t>that</w:t>
      </w:r>
      <w:r>
        <w:t xml:space="preserve"> </w:t>
      </w:r>
      <w:r>
        <w:t>sweet,</w:t>
      </w:r>
      <w:r>
        <w:t xml:space="preserve"> </w:t>
      </w:r>
      <w:r>
        <w:t>my</w:t>
      </w:r>
      <w:r>
        <w:t xml:space="preserve"> </w:t>
      </w:r>
      <w:r>
        <w:t>lives</w:t>
      </w:r>
      <w:r>
        <w:t xml:space="preserve"> </w:t>
      </w:r>
      <w:r>
        <w:t>leche!°</w:t>
      </w:r>
      <w:r>
        <w:br/>
        <w:br/>
      </w:r>
    </w:p>
    <w:p>
      <w:r>
        <w:rPr>
          <w:b/>
        </w:rPr>
        <w:t>Weak without -e: sweet</w:t>
      </w:r>
      <w:r>
        <w:br/>
        <w:t>Line Book of the Duchess 940 (data/oxford_txts/BD_oxford.txt)</w:t>
        <w:br/>
      </w:r>
      <w:r>
        <w:t>Had</w:t>
      </w:r>
      <w:r>
        <w:t xml:space="preserve"> </w:t>
      </w:r>
      <w:r>
        <w:t>that</w:t>
      </w:r>
      <w:r>
        <w:t xml:space="preserve"> </w:t>
      </w:r>
      <w:r>
        <w:t>sweet,</w:t>
      </w:r>
      <w:r>
        <w:t xml:space="preserve"> </w:t>
      </w:r>
      <w:r>
        <w:t>that</w:t>
      </w:r>
      <w:r>
        <w:t xml:space="preserve"> </w:t>
      </w:r>
      <w:r>
        <w:t>boon</w:t>
      </w:r>
      <w:r>
        <w:t xml:space="preserve"> </w:t>
      </w:r>
      <w:r>
        <w:t>nor</w:t>
      </w:r>
      <w:r>
        <w:t xml:space="preserve"> </w:t>
      </w:r>
      <w:r>
        <w:t>brekke°</w:t>
      </w:r>
      <w:r>
        <w:br/>
        <w:br/>
      </w:r>
    </w:p>
    <w:p>
      <w:r>
        <w:rPr>
          <w:b/>
        </w:rPr>
        <w:t>Weak without -e: west</w:t>
      </w:r>
      <w:r>
        <w:br/>
        <w:t>Line The Clerk's Tale 57 (data/oxford_txts/ClT_oxford.txt)</w:t>
        <w:br/>
      </w:r>
      <w:r>
        <w:t>Ther</w:t>
      </w:r>
      <w:r>
        <w:t xml:space="preserve"> </w:t>
      </w:r>
      <w:r>
        <w:t>is,</w:t>
      </w:r>
      <w:r>
        <w:t xml:space="preserve"> </w:t>
      </w:r>
      <w:r>
        <w:t>at</w:t>
      </w:r>
      <w:r>
        <w:t xml:space="preserve"> </w:t>
      </w:r>
      <w:r>
        <w:t>the</w:t>
      </w:r>
      <w:r>
        <w:t xml:space="preserve"> </w:t>
      </w:r>
      <w:r>
        <w:rPr>
          <w:i/>
        </w:rPr>
        <w:t>west</w:t>
      </w:r>
      <w:r>
        <w:t xml:space="preserve"> </w:t>
      </w:r>
      <w:r>
        <w:t>side</w:t>
      </w:r>
      <w:r>
        <w:t xml:space="preserve"> </w:t>
      </w:r>
      <w:r>
        <w:t>of</w:t>
      </w:r>
      <w:r>
        <w:t xml:space="preserve"> </w:t>
      </w:r>
      <w:r>
        <w:t>Itaille</w:t>
      </w:r>
      <w:r>
        <w:br/>
        <w:br/>
      </w:r>
    </w:p>
    <w:p>
      <w:r>
        <w:rPr>
          <w:b/>
        </w:rPr>
        <w:t>Weak without -e: poor</w:t>
      </w:r>
      <w:r>
        <w:br/>
        <w:t>Line The Clerk's Tale 232 (data/oxford_txts/ClT_oxford.txt)</w:t>
        <w:br/>
      </w:r>
      <w:r>
        <w:t>Upon</w:t>
      </w:r>
      <w:r>
        <w:t xml:space="preserve"> </w:t>
      </w:r>
      <w:r>
        <w:t>Grisilde,</w:t>
      </w:r>
      <w:r>
        <w:t xml:space="preserve"> </w:t>
      </w:r>
      <w:r>
        <w:t>this</w:t>
      </w:r>
      <w:r>
        <w:t xml:space="preserve"> </w:t>
      </w:r>
      <w:r>
        <w:rPr>
          <w:i/>
        </w:rPr>
        <w:t>poor</w:t>
      </w:r>
      <w:r>
        <w:t xml:space="preserve"> </w:t>
      </w:r>
      <w:r>
        <w:t>creature</w:t>
      </w:r>
      <w:r>
        <w:br/>
        <w:br/>
      </w:r>
    </w:p>
    <w:p>
      <w:r>
        <w:rPr>
          <w:b/>
        </w:rPr>
        <w:t>Weak without -e: heigh</w:t>
      </w:r>
      <w:r>
        <w:br/>
        <w:t>Line The Clerk's Tale 418 (data/oxford_txts/ClT_oxford.txt)</w:t>
        <w:br/>
      </w:r>
      <w:r>
        <w:t>So</w:t>
      </w:r>
      <w:r>
        <w:t xml:space="preserve"> </w:t>
      </w:r>
      <w:r>
        <w:t>spradde</w:t>
      </w:r>
      <w:r>
        <w:t xml:space="preserve"> </w:t>
      </w:r>
      <w:r>
        <w:t>of</w:t>
      </w:r>
      <w:r>
        <w:t xml:space="preserve"> </w:t>
      </w:r>
      <w:r>
        <w:t>hire</w:t>
      </w:r>
      <w:r>
        <w:t xml:space="preserve"> </w:t>
      </w:r>
      <w:r>
        <w:rPr>
          <w:i/>
        </w:rPr>
        <w:t>heigh</w:t>
      </w:r>
      <w:r>
        <w:t xml:space="preserve"> </w:t>
      </w:r>
      <w:r>
        <w:t>bountee</w:t>
      </w:r>
      <w:r>
        <w:t xml:space="preserve"> </w:t>
      </w:r>
      <w:r>
        <w:t>the</w:t>
      </w:r>
      <w:r>
        <w:t xml:space="preserve"> </w:t>
      </w:r>
      <w:r>
        <w:t>fame</w:t>
      </w:r>
      <w:r>
        <w:br/>
        <w:br/>
      </w:r>
    </w:p>
    <w:p>
      <w:r>
        <w:rPr>
          <w:b/>
        </w:rPr>
        <w:t>Weak without -e: west</w:t>
      </w:r>
      <w:r>
        <w:br/>
        <w:t>Line The Clerk's Tale 945 (data/oxford_txts/ClT_oxford.txt)</w:t>
        <w:br/>
      </w:r>
      <w:r>
        <w:t>So</w:t>
      </w:r>
      <w:r>
        <w:t xml:space="preserve"> </w:t>
      </w:r>
      <w:r>
        <w:t>noble</w:t>
      </w:r>
      <w:r>
        <w:t xml:space="preserve"> </w:t>
      </w:r>
      <w:r>
        <w:t>array</w:t>
      </w:r>
      <w:r>
        <w:t xml:space="preserve"> </w:t>
      </w:r>
      <w:r>
        <w:t>in</w:t>
      </w:r>
      <w:r>
        <w:t xml:space="preserve"> </w:t>
      </w:r>
      <w:r>
        <w:t>al</w:t>
      </w:r>
      <w:r>
        <w:t xml:space="preserve"> </w:t>
      </w:r>
      <w:r>
        <w:rPr>
          <w:i/>
        </w:rPr>
        <w:t>West</w:t>
      </w:r>
      <w:r>
        <w:t xml:space="preserve"> </w:t>
      </w:r>
      <w:r>
        <w:t>Lumbardie.</w:t>
      </w:r>
      <w:r>
        <w:br/>
        <w:br/>
      </w:r>
    </w:p>
    <w:p>
      <w:r>
        <w:rPr>
          <w:b/>
        </w:rPr>
        <w:t>Weak without -e: heigh</w:t>
      </w:r>
      <w:r>
        <w:br/>
        <w:t>Line The Clerk's Tale 991 (data/oxford_txts/ClT_oxford.txt)</w:t>
        <w:br/>
      </w:r>
      <w:r>
        <w:t>And</w:t>
      </w:r>
      <w:r>
        <w:t xml:space="preserve"> </w:t>
      </w:r>
      <w:r>
        <w:t>more</w:t>
      </w:r>
      <w:r>
        <w:t xml:space="preserve"> </w:t>
      </w:r>
      <w:r>
        <w:t>plesant,</w:t>
      </w:r>
      <w:r>
        <w:t xml:space="preserve"> </w:t>
      </w:r>
      <w:r>
        <w:t>for</w:t>
      </w:r>
      <w:r>
        <w:t xml:space="preserve"> </w:t>
      </w:r>
      <w:r>
        <w:t>hir</w:t>
      </w:r>
      <w:r>
        <w:t xml:space="preserve"> </w:t>
      </w:r>
      <w:r>
        <w:rPr>
          <w:i/>
        </w:rPr>
        <w:t>heigh</w:t>
      </w:r>
      <w:r>
        <w:t xml:space="preserve"> </w:t>
      </w:r>
      <w:r>
        <w:t>linage;</w:t>
      </w:r>
      <w:r>
        <w:br/>
        <w:br/>
      </w:r>
    </w:p>
    <w:p>
      <w:r>
        <w:rPr>
          <w:b/>
        </w:rPr>
        <w:t>Weak without -e: wisest</w:t>
      </w:r>
      <w:r>
        <w:br/>
        <w:t>Line The Canon's Yeoman's Tale 967 (data/oxford_txts/CYT_oxford.txt)</w:t>
        <w:br/>
      </w:r>
      <w:r>
        <w:t>He</w:t>
      </w:r>
      <w:r>
        <w:t xml:space="preserve"> </w:t>
      </w:r>
      <w:r>
        <w:t>that</w:t>
      </w:r>
      <w:r>
        <w:t xml:space="preserve"> </w:t>
      </w:r>
      <w:r>
        <w:t>semeth</w:t>
      </w:r>
      <w:r>
        <w:t xml:space="preserve"> </w:t>
      </w:r>
      <w:r>
        <w:t>the</w:t>
      </w:r>
      <w:r>
        <w:t xml:space="preserve"> </w:t>
      </w:r>
      <w:r>
        <w:t>wisest,</w:t>
      </w:r>
      <w:r>
        <w:t xml:space="preserve"> </w:t>
      </w:r>
      <w:r>
        <w:t>by</w:t>
      </w:r>
      <w:r>
        <w:t xml:space="preserve"> </w:t>
      </w:r>
      <w:r>
        <w:t>Jhesus!</w:t>
      </w:r>
      <w:r>
        <w:br/>
        <w:br/>
      </w:r>
    </w:p>
    <w:p>
      <w:r>
        <w:rPr>
          <w:b/>
        </w:rPr>
        <w:t>Weak without -e: fals</w:t>
      </w:r>
      <w:r>
        <w:br/>
        <w:t>Line The Canon's Yeoman's Tale 1073 (data/oxford_txts/CYT_oxford.txt)</w:t>
        <w:br/>
      </w:r>
      <w:r>
        <w:t>God</w:t>
      </w:r>
      <w:r>
        <w:t xml:space="preserve"> </w:t>
      </w:r>
      <w:r>
        <w:t>kepe</w:t>
      </w:r>
      <w:r>
        <w:t xml:space="preserve"> </w:t>
      </w:r>
      <w:r>
        <w:t>us</w:t>
      </w:r>
      <w:r>
        <w:t xml:space="preserve"> </w:t>
      </w:r>
      <w:r>
        <w:t>from</w:t>
      </w:r>
      <w:r>
        <w:t xml:space="preserve"> </w:t>
      </w:r>
      <w:r>
        <w:t>his</w:t>
      </w:r>
      <w:r>
        <w:t xml:space="preserve"> </w:t>
      </w:r>
      <w:r>
        <w:rPr>
          <w:i/>
        </w:rPr>
        <w:t>fals</w:t>
      </w:r>
      <w:r>
        <w:t xml:space="preserve"> </w:t>
      </w:r>
      <w:r>
        <w:t>dissimulinge!°</w:t>
      </w:r>
      <w:r>
        <w:br/>
        <w:br/>
      </w:r>
    </w:p>
    <w:p>
      <w:r>
        <w:rPr>
          <w:b/>
        </w:rPr>
        <w:t>Weak without -e: fals</w:t>
      </w:r>
      <w:r>
        <w:br/>
        <w:t>Line The Canon's Yeoman's Tale 1159 (data/oxford_txts/CYT_oxford.txt)</w:t>
        <w:br/>
      </w:r>
      <w:r>
        <w:t>This</w:t>
      </w:r>
      <w:r>
        <w:t xml:space="preserve"> </w:t>
      </w:r>
      <w:r>
        <w:rPr>
          <w:i/>
        </w:rPr>
        <w:t>fals</w:t>
      </w:r>
      <w:r>
        <w:t xml:space="preserve"> </w:t>
      </w:r>
      <w:r>
        <w:t>chanoun,</w:t>
      </w:r>
      <w:r>
        <w:t xml:space="preserve"> </w:t>
      </w:r>
      <w:r>
        <w:t>the</w:t>
      </w:r>
      <w:r>
        <w:t xml:space="preserve"> </w:t>
      </w:r>
      <w:r>
        <w:t>foule</w:t>
      </w:r>
      <w:r>
        <w:t xml:space="preserve"> </w:t>
      </w:r>
      <w:r>
        <w:t>feend</w:t>
      </w:r>
      <w:r>
        <w:t xml:space="preserve"> </w:t>
      </w:r>
      <w:r>
        <w:t>him</w:t>
      </w:r>
      <w:r>
        <w:t xml:space="preserve"> </w:t>
      </w:r>
      <w:r>
        <w:t>fecche!°</w:t>
      </w:r>
      <w:r>
        <w:br/>
        <w:br/>
      </w:r>
    </w:p>
    <w:p>
      <w:r>
        <w:rPr>
          <w:b/>
        </w:rPr>
        <w:t>Weak without -e: sory</w:t>
      </w:r>
      <w:r>
        <w:br/>
        <w:t>Line The Canon's Yeoman's Tale 1349 (data/oxford_txts/CYT_oxford.txt)</w:t>
        <w:br/>
      </w:r>
      <w:r>
        <w:t>Than</w:t>
      </w:r>
      <w:r>
        <w:t xml:space="preserve"> </w:t>
      </w:r>
      <w:r>
        <w:t>had</w:t>
      </w:r>
      <w:r>
        <w:t xml:space="preserve"> </w:t>
      </w:r>
      <w:r>
        <w:t>this</w:t>
      </w:r>
      <w:r>
        <w:t xml:space="preserve"> </w:t>
      </w:r>
      <w:r>
        <w:t>preest</w:t>
      </w:r>
      <w:r>
        <w:t xml:space="preserve"> </w:t>
      </w:r>
      <w:r>
        <w:t>this</w:t>
      </w:r>
      <w:r>
        <w:t xml:space="preserve"> </w:t>
      </w:r>
      <w:r>
        <w:t>sory°</w:t>
      </w:r>
      <w:r>
        <w:t xml:space="preserve"> </w:t>
      </w:r>
      <w:r>
        <w:t>craft</w:t>
      </w:r>
      <w:r>
        <w:t xml:space="preserve"> </w:t>
      </w:r>
      <w:r>
        <w:t>to</w:t>
      </w:r>
      <w:r>
        <w:t xml:space="preserve"> </w:t>
      </w:r>
      <w:r>
        <w:t>lere;°</w:t>
      </w:r>
      <w:r>
        <w:br/>
        <w:br/>
      </w:r>
    </w:p>
    <w:p>
      <w:r>
        <w:rPr>
          <w:b/>
        </w:rPr>
        <w:t>Weak without -e: grant</w:t>
      </w:r>
      <w:r>
        <w:br/>
        <w:t>Line The Canon's Yeoman's Tale 1380 (data/oxford_txts/CYT_oxford.txt)</w:t>
        <w:br/>
      </w:r>
      <w:r>
        <w:t>Quod</w:t>
      </w:r>
      <w:r>
        <w:t xml:space="preserve"> </w:t>
      </w:r>
      <w:r>
        <w:t>the</w:t>
      </w:r>
      <w:r>
        <w:t xml:space="preserve"> </w:t>
      </w:r>
      <w:r>
        <w:t>chanoun,</w:t>
      </w:r>
      <w:r>
        <w:t xml:space="preserve"> </w:t>
      </w:r>
      <w:r>
        <w:t>“and</w:t>
      </w:r>
      <w:r>
        <w:t xml:space="preserve"> </w:t>
      </w:r>
      <w:r>
        <w:t>farwel,</w:t>
      </w:r>
      <w:r>
        <w:t xml:space="preserve"> </w:t>
      </w:r>
      <w:r>
        <w:rPr>
          <w:i/>
        </w:rPr>
        <w:t>grant</w:t>
      </w:r>
      <w:r>
        <w:t xml:space="preserve"> </w:t>
      </w:r>
      <w:r>
        <w:t>mercy!”</w:t>
      </w:r>
      <w:r>
        <w:br/>
        <w:br/>
      </w:r>
    </w:p>
    <w:p>
      <w:r>
        <w:rPr>
          <w:b/>
        </w:rPr>
        <w:t>Plural without -e: hevy</w:t>
      </w:r>
      <w:r>
        <w:br/>
        <w:t>Line The Canon's Yeoman's Tale 1404 (data/oxford_txts/CYT_oxford.txt)</w:t>
        <w:br/>
      </w:r>
      <w:r>
        <w:t>And</w:t>
      </w:r>
      <w:r>
        <w:t xml:space="preserve"> </w:t>
      </w:r>
      <w:r>
        <w:t>empten°</w:t>
      </w:r>
      <w:r>
        <w:t xml:space="preserve"> </w:t>
      </w:r>
      <w:r>
        <w:t>also</w:t>
      </w:r>
      <w:r>
        <w:t xml:space="preserve"> </w:t>
      </w:r>
      <w:r>
        <w:t>grete</w:t>
      </w:r>
      <w:r>
        <w:t xml:space="preserve"> </w:t>
      </w:r>
      <w:r>
        <w:t>and</w:t>
      </w:r>
      <w:r>
        <w:t xml:space="preserve"> </w:t>
      </w:r>
      <w:r>
        <w:rPr>
          <w:i/>
        </w:rPr>
        <w:t>hevy</w:t>
      </w:r>
      <w:r>
        <w:t xml:space="preserve"> </w:t>
      </w:r>
      <w:r>
        <w:t>purses</w:t>
      </w:r>
      <w:r>
        <w:br/>
        <w:br/>
      </w:r>
    </w:p>
    <w:p>
      <w:r>
        <w:rPr>
          <w:b/>
        </w:rPr>
        <w:t>Weak without -e: privy</w:t>
      </w:r>
      <w:r>
        <w:br/>
        <w:t>Line The Canon's Yeoman's Tale 1452 (data/oxford_txts/CYT_oxford.txt)</w:t>
        <w:br/>
      </w:r>
      <w:r>
        <w:t>“Tel</w:t>
      </w:r>
      <w:r>
        <w:t xml:space="preserve"> </w:t>
      </w:r>
      <w:r>
        <w:t>me</w:t>
      </w:r>
      <w:r>
        <w:t xml:space="preserve"> </w:t>
      </w:r>
      <w:r>
        <w:t>the</w:t>
      </w:r>
      <w:r>
        <w:t xml:space="preserve"> </w:t>
      </w:r>
      <w:r>
        <w:t>name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privy°</w:t>
      </w:r>
      <w:r>
        <w:t xml:space="preserve"> </w:t>
      </w:r>
      <w:r>
        <w:t>stoon?”</w:t>
      </w:r>
      <w:r>
        <w:br/>
        <w:br/>
      </w:r>
    </w:p>
    <w:p>
      <w:r>
        <w:rPr>
          <w:b/>
        </w:rPr>
        <w:t>Weak without -e: hevy</w:t>
      </w:r>
      <w:r>
        <w:br/>
        <w:t>Line The Franklin's Tale 822 (data/oxford_txts/FranT_oxford.txt)</w:t>
        <w:br/>
      </w:r>
      <w:r>
        <w:t>Hir</w:t>
      </w:r>
      <w:r>
        <w:t xml:space="preserve"> </w:t>
      </w:r>
      <w:r>
        <w:t>frendes,</w:t>
      </w:r>
      <w:r>
        <w:t xml:space="preserve"> </w:t>
      </w:r>
      <w:r>
        <w:t>which</w:t>
      </w:r>
      <w:r>
        <w:t xml:space="preserve"> </w:t>
      </w:r>
      <w:r>
        <w:t>that°</w:t>
      </w:r>
      <w:r>
        <w:t xml:space="preserve"> </w:t>
      </w:r>
      <w:r>
        <w:t>knewe</w:t>
      </w:r>
      <w:r>
        <w:t xml:space="preserve"> </w:t>
      </w:r>
      <w:r>
        <w:t>hir</w:t>
      </w:r>
      <w:r>
        <w:t xml:space="preserve"> </w:t>
      </w:r>
      <w:r>
        <w:t>hevy°</w:t>
      </w:r>
      <w:r>
        <w:t xml:space="preserve"> </w:t>
      </w:r>
      <w:r>
        <w:t>thoght</w:t>
      </w:r>
      <w:r>
        <w:br/>
        <w:br/>
      </w:r>
    </w:p>
    <w:p>
      <w:r>
        <w:rPr>
          <w:b/>
        </w:rPr>
        <w:t>Weak without -e: wis</w:t>
      </w:r>
      <w:r>
        <w:br/>
        <w:t>Line The Franklin's Tale 871 (data/oxford_txts/FranT_oxford.txt)</w:t>
        <w:br/>
      </w:r>
      <w:r>
        <w:t>Of</w:t>
      </w:r>
      <w:r>
        <w:t xml:space="preserve"> </w:t>
      </w:r>
      <w:r>
        <w:t>swich</w:t>
      </w:r>
      <w:r>
        <w:t xml:space="preserve"> </w:t>
      </w:r>
      <w:r>
        <w:t>a</w:t>
      </w:r>
      <w:r>
        <w:t xml:space="preserve"> </w:t>
      </w:r>
      <w:r>
        <w:t>parfit</w:t>
      </w:r>
      <w:r>
        <w:t xml:space="preserve"> </w:t>
      </w:r>
      <w:r>
        <w:rPr>
          <w:i/>
        </w:rPr>
        <w:t>wis</w:t>
      </w:r>
      <w:r>
        <w:t xml:space="preserve"> </w:t>
      </w:r>
      <w:r>
        <w:t>God</w:t>
      </w:r>
      <w:r>
        <w:t xml:space="preserve"> </w:t>
      </w:r>
      <w:r>
        <w:t>and</w:t>
      </w:r>
      <w:r>
        <w:t xml:space="preserve"> </w:t>
      </w:r>
      <w:r>
        <w:t>a</w:t>
      </w:r>
      <w:r>
        <w:t xml:space="preserve"> </w:t>
      </w:r>
      <w:r>
        <w:t>stable,°</w:t>
      </w:r>
      <w:r>
        <w:br/>
        <w:br/>
      </w:r>
    </w:p>
    <w:p>
      <w:r>
        <w:rPr>
          <w:b/>
        </w:rPr>
        <w:t>Weak without -e: own</w:t>
      </w:r>
      <w:r>
        <w:br/>
        <w:t>Line The Franklin's Tale 880 (data/oxford_txts/FranT_oxford.txt)</w:t>
        <w:br/>
      </w:r>
      <w:r>
        <w:t>That</w:t>
      </w:r>
      <w:r>
        <w:t xml:space="preserve"> </w:t>
      </w:r>
      <w:r>
        <w:t>thou</w:t>
      </w:r>
      <w:r>
        <w:t xml:space="preserve"> </w:t>
      </w:r>
      <w:r>
        <w:t>it</w:t>
      </w:r>
      <w:r>
        <w:t xml:space="preserve"> </w:t>
      </w:r>
      <w:r>
        <w:t>madest</w:t>
      </w:r>
      <w:r>
        <w:t xml:space="preserve"> </w:t>
      </w:r>
      <w:r>
        <w:t>lik</w:t>
      </w:r>
      <w:r>
        <w:t xml:space="preserve"> </w:t>
      </w:r>
      <w:r>
        <w:t>to</w:t>
      </w:r>
      <w:r>
        <w:t xml:space="preserve"> </w:t>
      </w:r>
      <w:r>
        <w:t>thin</w:t>
      </w:r>
      <w:r>
        <w:t xml:space="preserve"> </w:t>
      </w:r>
      <w:r>
        <w:rPr>
          <w:i/>
        </w:rPr>
        <w:t>own</w:t>
      </w:r>
      <w:r>
        <w:t xml:space="preserve"> </w:t>
      </w:r>
      <w:r>
        <w:t>merk.°</w:t>
      </w:r>
      <w:r>
        <w:br/>
        <w:br/>
      </w:r>
    </w:p>
    <w:p>
      <w:r>
        <w:rPr>
          <w:b/>
        </w:rPr>
        <w:t>Weak without -e: heigh</w:t>
      </w:r>
      <w:r>
        <w:br/>
        <w:t>Line The Franklin's Tale 989 (data/oxford_txts/FranT_oxford.txt)</w:t>
        <w:br/>
      </w:r>
      <w:r>
        <w:t>¶“Aurelie,”</w:t>
      </w:r>
      <w:r>
        <w:t xml:space="preserve"> </w:t>
      </w:r>
      <w:r>
        <w:t>quod</w:t>
      </w:r>
      <w:r>
        <w:t xml:space="preserve"> </w:t>
      </w:r>
      <w:r>
        <w:t>she,</w:t>
      </w:r>
      <w:r>
        <w:t xml:space="preserve"> </w:t>
      </w:r>
      <w:r>
        <w:t>“by</w:t>
      </w:r>
      <w:r>
        <w:t xml:space="preserve"> </w:t>
      </w:r>
      <w:r>
        <w:rPr>
          <w:i/>
        </w:rPr>
        <w:t>heigh</w:t>
      </w:r>
      <w:r>
        <w:t xml:space="preserve"> </w:t>
      </w:r>
      <w:r>
        <w:t>God</w:t>
      </w:r>
      <w:r>
        <w:t xml:space="preserve"> </w:t>
      </w:r>
      <w:r>
        <w:t>above</w:t>
      </w:r>
      <w:r>
        <w:br/>
        <w:br/>
      </w:r>
    </w:p>
    <w:p>
      <w:r>
        <w:rPr>
          <w:b/>
        </w:rPr>
        <w:t>Weak without -e: hyest</w:t>
      </w:r>
      <w:r>
        <w:br/>
        <w:t>Line The Franklin's Tale 1061 (data/oxford_txts/FranT_oxford.txt)</w:t>
        <w:br/>
      </w:r>
      <w:r>
        <w:t>The</w:t>
      </w:r>
      <w:r>
        <w:t xml:space="preserve"> </w:t>
      </w:r>
      <w:r>
        <w:rPr>
          <w:i/>
        </w:rPr>
        <w:t>hyest</w:t>
      </w:r>
      <w:r>
        <w:t xml:space="preserve"> </w:t>
      </w:r>
      <w:r>
        <w:t>rokke</w:t>
      </w:r>
      <w:r>
        <w:t xml:space="preserve"> </w:t>
      </w:r>
      <w:r>
        <w:t>in</w:t>
      </w:r>
      <w:r>
        <w:t xml:space="preserve"> </w:t>
      </w:r>
      <w:r>
        <w:t>Armorik</w:t>
      </w:r>
      <w:r>
        <w:t xml:space="preserve"> </w:t>
      </w:r>
      <w:r>
        <w:t>Briteine;</w:t>
      </w:r>
      <w:r>
        <w:br/>
        <w:br/>
      </w:r>
    </w:p>
    <w:p>
      <w:r>
        <w:rPr>
          <w:b/>
        </w:rPr>
        <w:t>Weak without -e: own</w:t>
      </w:r>
      <w:r>
        <w:br/>
        <w:t>Line The Franklin's Tale 1093 (data/oxford_txts/FranT_oxford.txt)</w:t>
        <w:br/>
      </w:r>
      <w:r>
        <w:t>That</w:t>
      </w:r>
      <w:r>
        <w:t xml:space="preserve"> </w:t>
      </w:r>
      <w:r>
        <w:t>loveth</w:t>
      </w:r>
      <w:r>
        <w:t xml:space="preserve"> </w:t>
      </w:r>
      <w:r>
        <w:t>thee,</w:t>
      </w:r>
      <w:r>
        <w:t xml:space="preserve"> </w:t>
      </w:r>
      <w:r>
        <w:t>as</w:t>
      </w:r>
      <w:r>
        <w:t xml:space="preserve"> </w:t>
      </w:r>
      <w:r>
        <w:t>his</w:t>
      </w:r>
      <w:r>
        <w:t xml:space="preserve"> </w:t>
      </w:r>
      <w:r>
        <w:rPr>
          <w:i/>
        </w:rPr>
        <w:t>own</w:t>
      </w:r>
      <w:r>
        <w:t xml:space="preserve"> </w:t>
      </w:r>
      <w:r>
        <w:t>hertes</w:t>
      </w:r>
      <w:r>
        <w:t xml:space="preserve"> </w:t>
      </w:r>
      <w:r>
        <w:t>lif.</w:t>
      </w:r>
      <w:r>
        <w:br/>
        <w:br/>
      </w:r>
    </w:p>
    <w:p>
      <w:r>
        <w:rPr>
          <w:b/>
        </w:rPr>
        <w:t>Weak without -e: grettest</w:t>
      </w:r>
      <w:r>
        <w:br/>
        <w:t>Line The Franklin's Tale 1192 (data/oxford_txts/FranT_oxford.txt)</w:t>
        <w:br/>
      </w:r>
      <w:r>
        <w:t>The</w:t>
      </w:r>
      <w:r>
        <w:t xml:space="preserve"> </w:t>
      </w:r>
      <w:r>
        <w:rPr>
          <w:i/>
        </w:rPr>
        <w:t>grettest</w:t>
      </w:r>
      <w:r>
        <w:t xml:space="preserve"> </w:t>
      </w:r>
      <w:r>
        <w:t>that</w:t>
      </w:r>
      <w:r>
        <w:t xml:space="preserve"> </w:t>
      </w:r>
      <w:r>
        <w:t>ever</w:t>
      </w:r>
      <w:r>
        <w:t xml:space="preserve"> </w:t>
      </w:r>
      <w:r>
        <w:t>were</w:t>
      </w:r>
      <w:r>
        <w:t xml:space="preserve"> </w:t>
      </w:r>
      <w:r>
        <w:t>seyn</w:t>
      </w:r>
      <w:r>
        <w:t xml:space="preserve"> </w:t>
      </w:r>
      <w:r>
        <w:t>with</w:t>
      </w:r>
      <w:r>
        <w:t xml:space="preserve"> </w:t>
      </w:r>
      <w:r>
        <w:t>eye.</w:t>
      </w:r>
      <w:r>
        <w:br/>
        <w:br/>
      </w:r>
    </w:p>
    <w:p>
      <w:r>
        <w:rPr>
          <w:b/>
        </w:rPr>
        <w:t>Weak without -e: foul</w:t>
      </w:r>
      <w:r>
        <w:br/>
        <w:t>Line The Franklin's Tale 1396 (data/oxford_txts/FranT_oxford.txt)</w:t>
        <w:br/>
      </w:r>
      <w:r>
        <w:t>To</w:t>
      </w:r>
      <w:r>
        <w:t xml:space="preserve"> </w:t>
      </w:r>
      <w:r>
        <w:t>been</w:t>
      </w:r>
      <w:r>
        <w:t xml:space="preserve"> </w:t>
      </w:r>
      <w:r>
        <w:t>defouled°</w:t>
      </w:r>
      <w:r>
        <w:t xml:space="preserve"> </w:t>
      </w:r>
      <w:r>
        <w:t>with</w:t>
      </w:r>
      <w:r>
        <w:t xml:space="preserve"> </w:t>
      </w:r>
      <w:r>
        <w:t>mannes</w:t>
      </w:r>
      <w:r>
        <w:t xml:space="preserve"> </w:t>
      </w:r>
      <w:r>
        <w:rPr>
          <w:i/>
        </w:rPr>
        <w:t>foul</w:t>
      </w:r>
      <w:r>
        <w:t xml:space="preserve"> </w:t>
      </w:r>
      <w:r>
        <w:t>delit</w:t>
      </w:r>
      <w:r>
        <w:br/>
        <w:br/>
      </w:r>
    </w:p>
    <w:p>
      <w:r>
        <w:rPr>
          <w:b/>
        </w:rPr>
        <w:t>Weak without -e: good</w:t>
      </w:r>
      <w:r>
        <w:br/>
        <w:t>Line The Franklin's Tale 1443 (data/oxford_txts/FranT_oxford.txt)</w:t>
        <w:br/>
      </w:r>
      <w:r>
        <w:t>“What</w:t>
      </w:r>
      <w:r>
        <w:t xml:space="preserve"> </w:t>
      </w:r>
      <w:r>
        <w:t>seith</w:t>
      </w:r>
      <w:r>
        <w:t xml:space="preserve"> </w:t>
      </w:r>
      <w:r>
        <w:t>Omer</w:t>
      </w:r>
      <w:r>
        <w:t xml:space="preserve"> </w:t>
      </w:r>
      <w:r>
        <w:t>of</w:t>
      </w:r>
      <w:r>
        <w:t xml:space="preserve"> </w:t>
      </w:r>
      <w:r>
        <w:rPr>
          <w:i/>
        </w:rPr>
        <w:t>good</w:t>
      </w:r>
      <w:r>
        <w:t xml:space="preserve"> </w:t>
      </w:r>
      <w:r>
        <w:t>Penalopee?</w:t>
      </w:r>
      <w:r>
        <w:br/>
        <w:br/>
      </w:r>
    </w:p>
    <w:p>
      <w:r>
        <w:rPr>
          <w:b/>
        </w:rPr>
        <w:t>Weak without -e: hyest</w:t>
      </w:r>
      <w:r>
        <w:br/>
        <w:t>Line The Franklin's Tale 1479 (data/oxford_txts/FranT_oxford.txt)</w:t>
        <w:br/>
      </w:r>
      <w:r>
        <w:t>Trouthe</w:t>
      </w:r>
      <w:r>
        <w:t xml:space="preserve"> </w:t>
      </w:r>
      <w:r>
        <w:t>is</w:t>
      </w:r>
      <w:r>
        <w:t xml:space="preserve"> </w:t>
      </w:r>
      <w:r>
        <w:t>the</w:t>
      </w:r>
      <w:r>
        <w:t xml:space="preserve"> </w:t>
      </w:r>
      <w:r>
        <w:rPr>
          <w:i/>
        </w:rPr>
        <w:t>hyest</w:t>
      </w:r>
      <w:r>
        <w:t xml:space="preserve"> </w:t>
      </w:r>
      <w:r>
        <w:t>thing</w:t>
      </w:r>
      <w:r>
        <w:t xml:space="preserve"> </w:t>
      </w:r>
      <w:r>
        <w:t>that</w:t>
      </w:r>
      <w:r>
        <w:t xml:space="preserve"> </w:t>
      </w:r>
      <w:r>
        <w:t>man</w:t>
      </w:r>
      <w:r>
        <w:t xml:space="preserve"> </w:t>
      </w:r>
      <w:r>
        <w:t>may</w:t>
      </w:r>
      <w:r>
        <w:t xml:space="preserve"> </w:t>
      </w:r>
      <w:r>
        <w:t>kepe”:—</w:t>
      </w:r>
      <w:r>
        <w:br/>
        <w:br/>
      </w:r>
    </w:p>
    <w:p>
      <w:r>
        <w:rPr>
          <w:b/>
        </w:rPr>
        <w:t>Weak without -e: quikkest</w:t>
      </w:r>
      <w:r>
        <w:br/>
        <w:t>Line The Franklin's Tale 1502 (data/oxford_txts/FranT_oxford.txt)</w:t>
        <w:br/>
      </w:r>
      <w:r>
        <w:t>Amid°</w:t>
      </w:r>
      <w:r>
        <w:t xml:space="preserve"> </w:t>
      </w:r>
      <w:r>
        <w:t>the</w:t>
      </w:r>
      <w:r>
        <w:t xml:space="preserve"> </w:t>
      </w:r>
      <w:r>
        <w:t>toun,</w:t>
      </w:r>
      <w:r>
        <w:t xml:space="preserve"> </w:t>
      </w:r>
      <w:r>
        <w:t>right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quikkest°</w:t>
      </w:r>
      <w:r>
        <w:t xml:space="preserve"> </w:t>
      </w:r>
      <w:r>
        <w:t>strete</w:t>
      </w:r>
      <w:r>
        <w:br/>
        <w:br/>
      </w:r>
    </w:p>
    <w:p>
      <w:r>
        <w:rPr>
          <w:b/>
        </w:rPr>
        <w:t>Weak without -e: north</w:t>
      </w:r>
      <w:r>
        <w:br/>
        <w:t>Line The Friar's Tale 1413 (data/oxford_txts/FriT_oxford.txt)</w:t>
        <w:br/>
      </w:r>
      <w:r>
        <w:t>‘Brother,’</w:t>
      </w:r>
      <w:r>
        <w:t xml:space="preserve"> </w:t>
      </w:r>
      <w:r>
        <w:t>quod</w:t>
      </w:r>
      <w:r>
        <w:t xml:space="preserve"> </w:t>
      </w:r>
      <w:r>
        <w:t>he,</w:t>
      </w:r>
      <w:r>
        <w:t xml:space="preserve"> </w:t>
      </w:r>
      <w:r>
        <w:t>‘fer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rPr>
          <w:i/>
        </w:rPr>
        <w:t>north</w:t>
      </w:r>
      <w:r>
        <w:t xml:space="preserve"> </w:t>
      </w:r>
      <w:r>
        <w:t>contree</w:t>
      </w:r>
      <w:r>
        <w:br/>
        <w:br/>
      </w:r>
    </w:p>
    <w:p>
      <w:r>
        <w:rPr>
          <w:b/>
        </w:rPr>
        <w:t>Weak without -e: sweet</w:t>
      </w:r>
      <w:r>
        <w:br/>
        <w:t>Line The Friar's Tale 1613 (data/oxford_txts/FriT_oxford.txt)</w:t>
        <w:br/>
      </w:r>
      <w:r>
        <w:t>¶“</w:t>
      </w:r>
      <w:r>
        <w:t xml:space="preserve"> </w:t>
      </w:r>
      <w:r>
        <w:t>‘Pay</w:t>
      </w:r>
      <w:r>
        <w:t xml:space="preserve"> </w:t>
      </w:r>
      <w:r>
        <w:t>me,’</w:t>
      </w:r>
      <w:r>
        <w:t xml:space="preserve"> </w:t>
      </w:r>
      <w:r>
        <w:t>quod</w:t>
      </w:r>
      <w:r>
        <w:t xml:space="preserve"> </w:t>
      </w:r>
      <w:r>
        <w:t>he,</w:t>
      </w:r>
      <w:r>
        <w:t xml:space="preserve"> </w:t>
      </w:r>
      <w:r>
        <w:t>‘or</w:t>
      </w:r>
      <w:r>
        <w:t xml:space="preserve"> </w:t>
      </w:r>
      <w:r>
        <w:t>by</w:t>
      </w:r>
      <w:r>
        <w:t xml:space="preserve"> </w:t>
      </w:r>
      <w:r>
        <w:t>the</w:t>
      </w:r>
      <w:r>
        <w:t xml:space="preserve"> </w:t>
      </w:r>
      <w:r>
        <w:rPr>
          <w:i/>
        </w:rPr>
        <w:t>sweet</w:t>
      </w:r>
      <w:r>
        <w:t xml:space="preserve"> </w:t>
      </w:r>
      <w:r>
        <w:t>Seinte</w:t>
      </w:r>
      <w:r>
        <w:t xml:space="preserve"> </w:t>
      </w:r>
      <w:r>
        <w:t>Anne</w:t>
      </w:r>
      <w:r>
        <w:br/>
        <w:br/>
      </w:r>
    </w:p>
    <w:p>
      <w:r>
        <w:rPr>
          <w:b/>
        </w:rPr>
        <w:t>Weak without -e: heigh</w:t>
      </w:r>
      <w:r>
        <w:br/>
        <w:t>Line The General Prologue 316 (data/oxford_txts/GP_oxford.txt)</w:t>
        <w:br/>
      </w:r>
      <w:r>
        <w:t>For</w:t>
      </w:r>
      <w:r>
        <w:t xml:space="preserve"> </w:t>
      </w:r>
      <w:r>
        <w:t>his</w:t>
      </w:r>
      <w:r>
        <w:t xml:space="preserve"> </w:t>
      </w:r>
      <w:r>
        <w:t>science,</w:t>
      </w:r>
      <w:r>
        <w:t xml:space="preserve"> </w:t>
      </w:r>
      <w:r>
        <w:t>and</w:t>
      </w:r>
      <w:r>
        <w:t xml:space="preserve"> </w:t>
      </w:r>
      <w:r>
        <w:t>for</w:t>
      </w:r>
      <w:r>
        <w:t xml:space="preserve"> </w:t>
      </w:r>
      <w:r>
        <w:t>his</w:t>
      </w:r>
      <w:r>
        <w:t xml:space="preserve"> </w:t>
      </w:r>
      <w:r>
        <w:rPr>
          <w:i/>
        </w:rPr>
        <w:t>heigh</w:t>
      </w:r>
      <w:r>
        <w:t xml:space="preserve"> </w:t>
      </w:r>
      <w:r>
        <w:t>renoun</w:t>
      </w:r>
      <w:r>
        <w:br/>
        <w:br/>
      </w:r>
    </w:p>
    <w:p>
      <w:r>
        <w:rPr>
          <w:b/>
        </w:rPr>
        <w:t>Weak without -e: hyer</w:t>
      </w:r>
      <w:r>
        <w:br/>
        <w:t>Line The General Prologue 399 (data/oxford_txts/GP_oxford.txt)</w:t>
        <w:br/>
      </w:r>
      <w:r>
        <w:t>If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t>faught,</w:t>
      </w:r>
      <w:r>
        <w:t xml:space="preserve"> </w:t>
      </w:r>
      <w:r>
        <w:t>and</w:t>
      </w:r>
      <w:r>
        <w:t xml:space="preserve"> </w:t>
      </w:r>
      <w:r>
        <w:t>had</w:t>
      </w:r>
      <w:r>
        <w:t xml:space="preserve"> </w:t>
      </w:r>
      <w:r>
        <w:t>the</w:t>
      </w:r>
      <w:r>
        <w:t xml:space="preserve"> </w:t>
      </w:r>
      <w:r>
        <w:rPr>
          <w:i/>
        </w:rPr>
        <w:t>hyer</w:t>
      </w:r>
      <w:r>
        <w:t xml:space="preserve"> </w:t>
      </w:r>
      <w:r>
        <w:t>hond</w:t>
      </w:r>
      <w:r>
        <w:br/>
        <w:br/>
      </w:r>
    </w:p>
    <w:p>
      <w:r>
        <w:rPr>
          <w:b/>
        </w:rPr>
        <w:t>Weak without -e: shortest</w:t>
      </w:r>
      <w:r>
        <w:br/>
        <w:t>Line The General Prologue 836 (data/oxford_txts/GP_oxford.txt)</w:t>
        <w:br/>
      </w:r>
      <w:r>
        <w:t>He</w:t>
      </w:r>
      <w:r>
        <w:t xml:space="preserve"> </w:t>
      </w:r>
      <w:r>
        <w:t>which</w:t>
      </w:r>
      <w:r>
        <w:t xml:space="preserve"> </w:t>
      </w:r>
      <w:r>
        <w:t>that</w:t>
      </w:r>
      <w:r>
        <w:t xml:space="preserve"> </w:t>
      </w:r>
      <w:r>
        <w:t>hath</w:t>
      </w:r>
      <w:r>
        <w:t xml:space="preserve"> </w:t>
      </w:r>
      <w:r>
        <w:t>the</w:t>
      </w:r>
      <w:r>
        <w:t xml:space="preserve"> </w:t>
      </w:r>
      <w:r>
        <w:rPr>
          <w:i/>
        </w:rPr>
        <w:t>shortest</w:t>
      </w:r>
      <w:r>
        <w:t xml:space="preserve"> </w:t>
      </w:r>
      <w:r>
        <w:t>shal</w:t>
      </w:r>
      <w:r>
        <w:t xml:space="preserve"> </w:t>
      </w:r>
      <w:r>
        <w:t>biginne.</w:t>
      </w:r>
      <w:r>
        <w:br/>
        <w:br/>
      </w:r>
    </w:p>
    <w:p>
      <w:r>
        <w:rPr>
          <w:b/>
        </w:rPr>
        <w:t>Plural without -e: mo</w:t>
      </w:r>
      <w:r>
        <w:br/>
        <w:t>Line House of Fame 124 (data/oxford_txts/HF_oxford.txt)</w:t>
        <w:br/>
      </w:r>
      <w:r>
        <w:t>And</w:t>
      </w:r>
      <w:r>
        <w:t xml:space="preserve"> </w:t>
      </w:r>
      <w:r>
        <w:t>with</w:t>
      </w:r>
      <w:r>
        <w:t xml:space="preserve"> </w:t>
      </w:r>
      <w:r>
        <w:t>perre°</w:t>
      </w:r>
      <w:r>
        <w:t xml:space="preserve"> </w:t>
      </w:r>
      <w:r>
        <w:rPr>
          <w:i/>
        </w:rPr>
        <w:t>mo</w:t>
      </w:r>
      <w:r>
        <w:t xml:space="preserve"> </w:t>
      </w:r>
      <w:r>
        <w:t>pinacles</w:t>
      </w:r>
      <w:r>
        <w:br/>
        <w:br/>
      </w:r>
    </w:p>
    <w:p>
      <w:r>
        <w:rPr>
          <w:b/>
        </w:rPr>
        <w:t>Weak without -e: troyan</w:t>
      </w:r>
      <w:r>
        <w:br/>
        <w:t>Line House of Fame 207 (data/oxford_txts/HF_oxford.txt)</w:t>
        <w:br/>
      </w:r>
      <w:r>
        <w:t>Of</w:t>
      </w:r>
      <w:r>
        <w:t xml:space="preserve"> </w:t>
      </w:r>
      <w:r>
        <w:t>al</w:t>
      </w:r>
      <w:r>
        <w:t xml:space="preserve"> </w:t>
      </w:r>
      <w:r>
        <w:t>the</w:t>
      </w:r>
      <w:r>
        <w:t xml:space="preserve"> </w:t>
      </w:r>
      <w:r>
        <w:rPr>
          <w:i/>
        </w:rPr>
        <w:t>Troyan</w:t>
      </w:r>
      <w:r>
        <w:t xml:space="preserve"> </w:t>
      </w:r>
      <w:r>
        <w:t>nacioun</w:t>
      </w:r>
      <w:r>
        <w:br/>
        <w:br/>
      </w:r>
    </w:p>
    <w:p>
      <w:r>
        <w:rPr>
          <w:b/>
        </w:rPr>
        <w:t>Weak without -e: greet</w:t>
      </w:r>
      <w:r>
        <w:br/>
        <w:t>Line House of Fame 428 (data/oxford_txts/HF_oxford.txt)</w:t>
        <w:br/>
      </w:r>
      <w:r>
        <w:t>Fulliche</w:t>
      </w:r>
      <w:r>
        <w:t xml:space="preserve"> </w:t>
      </w:r>
      <w:r>
        <w:t>of</w:t>
      </w:r>
      <w:r>
        <w:t xml:space="preserve"> </w:t>
      </w:r>
      <w:r>
        <w:t>al</w:t>
      </w:r>
      <w:r>
        <w:t xml:space="preserve"> </w:t>
      </w:r>
      <w:r>
        <w:t>his</w:t>
      </w:r>
      <w:r>
        <w:t xml:space="preserve"> </w:t>
      </w:r>
      <w:r>
        <w:rPr>
          <w:i/>
        </w:rPr>
        <w:t>greet</w:t>
      </w:r>
      <w:r>
        <w:t xml:space="preserve"> </w:t>
      </w:r>
      <w:r>
        <w:t>trespas</w:t>
      </w:r>
      <w:r>
        <w:br/>
        <w:br/>
      </w:r>
    </w:p>
    <w:p>
      <w:r>
        <w:rPr>
          <w:b/>
        </w:rPr>
        <w:t>Plural without -e: mo</w:t>
      </w:r>
      <w:r>
        <w:br/>
        <w:t>Line House of Fame 677 (data/oxford_txts/HF_oxford.txt)</w:t>
        <w:br/>
      </w:r>
      <w:r>
        <w:t>And</w:t>
      </w:r>
      <w:r>
        <w:t xml:space="preserve"> </w:t>
      </w:r>
      <w:r>
        <w:rPr>
          <w:i/>
        </w:rPr>
        <w:t>mo</w:t>
      </w:r>
      <w:r>
        <w:t xml:space="preserve"> </w:t>
      </w:r>
      <w:r>
        <w:t>loves</w:t>
      </w:r>
      <w:r>
        <w:t xml:space="preserve"> </w:t>
      </w:r>
      <w:r>
        <w:t>new</w:t>
      </w:r>
      <w:r>
        <w:t xml:space="preserve"> </w:t>
      </w:r>
      <w:r>
        <w:t>begonne</w:t>
      </w:r>
      <w:r>
        <w:br/>
        <w:br/>
      </w:r>
    </w:p>
    <w:p>
      <w:r>
        <w:rPr>
          <w:b/>
        </w:rPr>
        <w:t>Plural without -e: mo</w:t>
      </w:r>
      <w:r>
        <w:br/>
        <w:t>Line House of Fame 679 (data/oxford_txts/HF_oxford.txt)</w:t>
        <w:br/>
      </w:r>
      <w:r>
        <w:t>And</w:t>
      </w:r>
      <w:r>
        <w:t xml:space="preserve"> </w:t>
      </w:r>
      <w:r>
        <w:rPr>
          <w:i/>
        </w:rPr>
        <w:t>mo</w:t>
      </w:r>
      <w:r>
        <w:t xml:space="preserve"> </w:t>
      </w:r>
      <w:r>
        <w:t>loves</w:t>
      </w:r>
      <w:r>
        <w:t xml:space="preserve"> </w:t>
      </w:r>
      <w:r>
        <w:t>casuelly°</w:t>
      </w:r>
      <w:r>
        <w:br/>
        <w:br/>
      </w:r>
    </w:p>
    <w:p>
      <w:r>
        <w:rPr>
          <w:b/>
        </w:rPr>
        <w:t>Plural without -e: mo</w:t>
      </w:r>
      <w:r>
        <w:br/>
        <w:t>Line House of Fame 685 (data/oxford_txts/HF_oxford.txt)</w:t>
        <w:br/>
      </w:r>
      <w:r>
        <w:rPr>
          <w:i/>
        </w:rPr>
        <w:t>Mo</w:t>
      </w:r>
      <w:r>
        <w:t xml:space="preserve"> </w:t>
      </w:r>
      <w:r>
        <w:t>discords,</w:t>
      </w:r>
      <w:r>
        <w:t xml:space="preserve"> </w:t>
      </w:r>
      <w:r>
        <w:rPr>
          <w:i/>
        </w:rPr>
        <w:t>mo</w:t>
      </w:r>
      <w:r>
        <w:t xml:space="preserve"> </w:t>
      </w:r>
      <w:r>
        <w:t>jelousies</w:t>
      </w:r>
      <w:r>
        <w:br/>
        <w:br/>
      </w:r>
    </w:p>
    <w:p>
      <w:r>
        <w:rPr>
          <w:b/>
        </w:rPr>
        <w:t>Plural without -e: mo</w:t>
      </w:r>
      <w:r>
        <w:br/>
        <w:t>Line House of Fame 685 (data/oxford_txts/HF_oxford.txt)</w:t>
        <w:br/>
      </w:r>
      <w:r>
        <w:rPr>
          <w:i/>
        </w:rPr>
        <w:t>Mo</w:t>
      </w:r>
      <w:r>
        <w:t xml:space="preserve"> </w:t>
      </w:r>
      <w:r>
        <w:t>discords,</w:t>
      </w:r>
      <w:r>
        <w:t xml:space="preserve"> </w:t>
      </w:r>
      <w:r>
        <w:rPr>
          <w:i/>
        </w:rPr>
        <w:t>mo</w:t>
      </w:r>
      <w:r>
        <w:t xml:space="preserve"> </w:t>
      </w:r>
      <w:r>
        <w:t>jelousies</w:t>
      </w:r>
      <w:r>
        <w:br/>
        <w:br/>
      </w:r>
    </w:p>
    <w:p>
      <w:r>
        <w:rPr>
          <w:b/>
        </w:rPr>
        <w:t>Plural without -e: mo</w:t>
      </w:r>
      <w:r>
        <w:br/>
        <w:t>Line House of Fame 686 (data/oxford_txts/HF_oxford.txt)</w:t>
        <w:br/>
      </w:r>
      <w:r>
        <w:rPr>
          <w:i/>
        </w:rPr>
        <w:t>Mo</w:t>
      </w:r>
      <w:r>
        <w:t xml:space="preserve"> </w:t>
      </w:r>
      <w:r>
        <w:t>murmurs,</w:t>
      </w:r>
      <w:r>
        <w:t xml:space="preserve"> </w:t>
      </w:r>
      <w:r>
        <w:t>and</w:t>
      </w:r>
      <w:r>
        <w:t xml:space="preserve"> </w:t>
      </w:r>
      <w:r>
        <w:rPr>
          <w:i/>
        </w:rPr>
        <w:t>mo</w:t>
      </w:r>
      <w:r>
        <w:t xml:space="preserve"> </w:t>
      </w:r>
      <w:r>
        <w:t>novelries</w:t>
      </w:r>
      <w:r>
        <w:br/>
        <w:br/>
      </w:r>
    </w:p>
    <w:p>
      <w:r>
        <w:rPr>
          <w:b/>
        </w:rPr>
        <w:t>Plural without -e: mo</w:t>
      </w:r>
      <w:r>
        <w:br/>
        <w:t>Line House of Fame 686 (data/oxford_txts/HF_oxford.txt)</w:t>
        <w:br/>
      </w:r>
      <w:r>
        <w:rPr>
          <w:i/>
        </w:rPr>
        <w:t>Mo</w:t>
      </w:r>
      <w:r>
        <w:t xml:space="preserve"> </w:t>
      </w:r>
      <w:r>
        <w:t>murmurs,</w:t>
      </w:r>
      <w:r>
        <w:t xml:space="preserve"> </w:t>
      </w:r>
      <w:r>
        <w:t>and</w:t>
      </w:r>
      <w:r>
        <w:t xml:space="preserve"> </w:t>
      </w:r>
      <w:r>
        <w:rPr>
          <w:i/>
        </w:rPr>
        <w:t>mo</w:t>
      </w:r>
      <w:r>
        <w:t xml:space="preserve"> </w:t>
      </w:r>
      <w:r>
        <w:t>novelries</w:t>
      </w:r>
      <w:r>
        <w:br/>
        <w:br/>
      </w:r>
    </w:p>
    <w:p>
      <w:r>
        <w:rPr>
          <w:b/>
        </w:rPr>
        <w:t>Plural without -e: mo</w:t>
      </w:r>
      <w:r>
        <w:br/>
        <w:t>Line House of Fame 687 (data/oxford_txts/HF_oxford.txt)</w:t>
        <w:br/>
      </w:r>
      <w:r>
        <w:t>And</w:t>
      </w:r>
      <w:r>
        <w:t xml:space="preserve"> </w:t>
      </w:r>
      <w:r>
        <w:rPr>
          <w:i/>
        </w:rPr>
        <w:t>mo</w:t>
      </w:r>
      <w:r>
        <w:t xml:space="preserve"> </w:t>
      </w:r>
      <w:r>
        <w:t>dissimulacions;</w:t>
      </w:r>
      <w:r>
        <w:br/>
        <w:br/>
      </w:r>
    </w:p>
    <w:p>
      <w:r>
        <w:rPr>
          <w:b/>
        </w:rPr>
        <w:t>Plural without -e: mo</w:t>
      </w:r>
      <w:r>
        <w:br/>
        <w:t>Line House of Fame 689 (data/oxford_txts/HF_oxford.txt)</w:t>
        <w:br/>
      </w:r>
      <w:r>
        <w:t>And</w:t>
      </w:r>
      <w:r>
        <w:t xml:space="preserve"> </w:t>
      </w:r>
      <w:r>
        <w:rPr>
          <w:i/>
        </w:rPr>
        <w:t>mo</w:t>
      </w:r>
      <w:r>
        <w:t xml:space="preserve"> </w:t>
      </w:r>
      <w:r>
        <w:t>berdes°</w:t>
      </w:r>
      <w:r>
        <w:t xml:space="preserve"> </w:t>
      </w:r>
      <w:r>
        <w:t>in</w:t>
      </w:r>
      <w:r>
        <w:t xml:space="preserve"> </w:t>
      </w:r>
      <w:r>
        <w:t>two</w:t>
      </w:r>
      <w:r>
        <w:t xml:space="preserve"> </w:t>
      </w:r>
      <w:r>
        <w:t>houres</w:t>
      </w:r>
      <w:r>
        <w:br/>
        <w:br/>
      </w:r>
    </w:p>
    <w:p>
      <w:r>
        <w:rPr>
          <w:b/>
        </w:rPr>
        <w:t>Plural without -e: mo</w:t>
      </w:r>
      <w:r>
        <w:br/>
        <w:t>Line House of Fame 693 (data/oxford_txts/HF_oxford.txt)</w:t>
        <w:br/>
      </w:r>
      <w:r>
        <w:t>And</w:t>
      </w:r>
      <w:r>
        <w:t xml:space="preserve"> </w:t>
      </w:r>
      <w:r>
        <w:t>also</w:t>
      </w:r>
      <w:r>
        <w:t xml:space="preserve"> </w:t>
      </w:r>
      <w:r>
        <w:rPr>
          <w:i/>
        </w:rPr>
        <w:t>mo</w:t>
      </w:r>
      <w:r>
        <w:t xml:space="preserve"> </w:t>
      </w:r>
      <w:r>
        <w:t>renovelaunces°</w:t>
      </w:r>
      <w:r>
        <w:br/>
        <w:br/>
      </w:r>
    </w:p>
    <w:p>
      <w:r>
        <w:rPr>
          <w:b/>
        </w:rPr>
        <w:t>Plural without -e: mo</w:t>
      </w:r>
      <w:r>
        <w:br/>
        <w:t>Line House of Fame 695 (data/oxford_txts/HF_oxford.txt)</w:t>
        <w:br/>
      </w:r>
      <w:r>
        <w:rPr>
          <w:i/>
        </w:rPr>
        <w:t>Mo</w:t>
      </w:r>
      <w:r>
        <w:t xml:space="preserve"> </w:t>
      </w:r>
      <w:r>
        <w:t>love-dayes°</w:t>
      </w:r>
      <w:r>
        <w:t xml:space="preserve"> </w:t>
      </w:r>
      <w:r>
        <w:t>and</w:t>
      </w:r>
      <w:r>
        <w:t xml:space="preserve"> </w:t>
      </w:r>
      <w:r>
        <w:t>acordes°</w:t>
      </w:r>
      <w:r>
        <w:br/>
        <w:br/>
      </w:r>
    </w:p>
    <w:p>
      <w:r>
        <w:rPr>
          <w:b/>
        </w:rPr>
        <w:t>Weak without -e: bon</w:t>
      </w:r>
      <w:r>
        <w:br/>
        <w:t>Line House of Fame 1022 (data/oxford_txts/HF_oxford.txt)</w:t>
        <w:br/>
      </w:r>
      <w:r>
        <w:t>Seint</w:t>
      </w:r>
      <w:r>
        <w:t xml:space="preserve"> </w:t>
      </w:r>
      <w:r>
        <w:t>Julian,</w:t>
      </w:r>
      <w:r>
        <w:t xml:space="preserve"> </w:t>
      </w:r>
      <w:r>
        <w:t>lo,</w:t>
      </w:r>
      <w:r>
        <w:t xml:space="preserve"> </w:t>
      </w:r>
      <w:r>
        <w:rPr>
          <w:i/>
        </w:rPr>
        <w:t>bon</w:t>
      </w:r>
      <w:r>
        <w:t xml:space="preserve"> </w:t>
      </w:r>
      <w:r>
        <w:t>hostel!°</w:t>
      </w:r>
      <w:r>
        <w:br/>
        <w:br/>
      </w:r>
    </w:p>
    <w:p>
      <w:r>
        <w:rPr>
          <w:b/>
        </w:rPr>
        <w:t>Weak without -e: right</w:t>
      </w:r>
      <w:r>
        <w:br/>
        <w:t>Line House of Fame 1294 (data/oxford_txts/HF_oxford.txt)</w:t>
        <w:br/>
      </w:r>
      <w:r>
        <w:t>The</w:t>
      </w:r>
      <w:r>
        <w:t xml:space="preserve"> </w:t>
      </w:r>
      <w:r>
        <w:t>castel-yate°</w:t>
      </w:r>
      <w:r>
        <w:t xml:space="preserve"> </w:t>
      </w:r>
      <w:r>
        <w:t>on</w:t>
      </w:r>
      <w:r>
        <w:t xml:space="preserve"> </w:t>
      </w:r>
      <w:r>
        <w:t>my</w:t>
      </w:r>
      <w:r>
        <w:t xml:space="preserve"> </w:t>
      </w:r>
      <w:r>
        <w:rPr>
          <w:i/>
        </w:rPr>
        <w:t>right</w:t>
      </w:r>
      <w:r>
        <w:t xml:space="preserve"> </w:t>
      </w:r>
      <w:r>
        <w:t>hond</w:t>
      </w:r>
      <w:r>
        <w:br/>
        <w:br/>
      </w:r>
    </w:p>
    <w:p>
      <w:r>
        <w:rPr>
          <w:b/>
        </w:rPr>
        <w:t>Weak without -e: finest</w:t>
      </w:r>
      <w:r>
        <w:br/>
        <w:t>Line House of Fame 1351 (data/oxford_txts/HF_oxford.txt)</w:t>
        <w:br/>
      </w:r>
      <w:r>
        <w:t>Fulle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rPr>
          <w:i/>
        </w:rPr>
        <w:t>finest</w:t>
      </w:r>
      <w:r>
        <w:t xml:space="preserve"> </w:t>
      </w:r>
      <w:r>
        <w:t>stones°</w:t>
      </w:r>
      <w:r>
        <w:t xml:space="preserve"> </w:t>
      </w:r>
      <w:r>
        <w:t>faire</w:t>
      </w:r>
      <w:r>
        <w:br/>
        <w:br/>
      </w:r>
    </w:p>
    <w:p>
      <w:r>
        <w:rPr>
          <w:b/>
        </w:rPr>
        <w:t>Plural without -e: good</w:t>
      </w:r>
      <w:r>
        <w:br/>
        <w:t>Line House of Fame 1616 (data/oxford_txts/HF_oxford.txt)</w:t>
        <w:br/>
      </w:r>
      <w:r>
        <w:rPr>
          <w:i/>
        </w:rPr>
        <w:t>Good</w:t>
      </w:r>
      <w:r>
        <w:t xml:space="preserve"> </w:t>
      </w:r>
      <w:r>
        <w:t>werkes</w:t>
      </w:r>
      <w:r>
        <w:t xml:space="preserve"> </w:t>
      </w:r>
      <w:r>
        <w:t>shal</w:t>
      </w:r>
      <w:r>
        <w:t xml:space="preserve"> </w:t>
      </w:r>
      <w:r>
        <w:t>yow</w:t>
      </w:r>
      <w:r>
        <w:t xml:space="preserve"> </w:t>
      </w:r>
      <w:r>
        <w:t>noght</w:t>
      </w:r>
      <w:r>
        <w:t xml:space="preserve"> </w:t>
      </w:r>
      <w:r>
        <w:t>availe°</w:t>
      </w:r>
      <w:r>
        <w:br/>
        <w:br/>
      </w:r>
    </w:p>
    <w:p>
      <w:r>
        <w:rPr>
          <w:b/>
        </w:rPr>
        <w:t>Plural without -e: sory</w:t>
      </w:r>
      <w:r>
        <w:br/>
        <w:t>Line House of Fame 1632 (data/oxford_txts/HF_oxford.txt)</w:t>
        <w:br/>
      </w:r>
      <w:r>
        <w:t>Han</w:t>
      </w:r>
      <w:r>
        <w:t xml:space="preserve"> </w:t>
      </w:r>
      <w:r>
        <w:t>these</w:t>
      </w:r>
      <w:r>
        <w:t xml:space="preserve"> </w:t>
      </w:r>
      <w:r>
        <w:rPr>
          <w:i/>
        </w:rPr>
        <w:t>sory</w:t>
      </w:r>
      <w:r>
        <w:t xml:space="preserve"> </w:t>
      </w:r>
      <w:r>
        <w:t>creatures!</w:t>
      </w:r>
      <w:r>
        <w:br/>
        <w:br/>
      </w:r>
    </w:p>
    <w:p>
      <w:r>
        <w:rPr>
          <w:b/>
        </w:rPr>
        <w:t>Weak without -e: gretest</w:t>
      </w:r>
      <w:r>
        <w:br/>
        <w:t>Line House of Fame 1813 (data/oxford_txts/HF_oxford.txt)</w:t>
        <w:br/>
      </w:r>
      <w:r>
        <w:t>The</w:t>
      </w:r>
      <w:r>
        <w:t xml:space="preserve"> </w:t>
      </w:r>
      <w:r>
        <w:t>harm,</w:t>
      </w:r>
      <w:r>
        <w:t xml:space="preserve"> </w:t>
      </w:r>
      <w:r>
        <w:t>the</w:t>
      </w:r>
      <w:r>
        <w:t xml:space="preserve"> </w:t>
      </w:r>
      <w:r>
        <w:rPr>
          <w:i/>
        </w:rPr>
        <w:t>gretest</w:t>
      </w:r>
      <w:r>
        <w:t xml:space="preserve"> </w:t>
      </w:r>
      <w:r>
        <w:t>wikkednesse</w:t>
      </w:r>
      <w:r>
        <w:br/>
        <w:br/>
      </w:r>
    </w:p>
    <w:p>
      <w:r>
        <w:rPr>
          <w:b/>
        </w:rPr>
        <w:t>Plural without -e: most</w:t>
      </w:r>
      <w:r>
        <w:br/>
        <w:t>Line House of Fame 2025 (data/oxford_txts/HF_oxford.txt)</w:t>
        <w:br/>
      </w:r>
      <w:r>
        <w:t>Wher</w:t>
      </w:r>
      <w:r>
        <w:t xml:space="preserve"> </w:t>
      </w:r>
      <w:r>
        <w:t>thou</w:t>
      </w:r>
      <w:r>
        <w:t xml:space="preserve"> </w:t>
      </w:r>
      <w:r>
        <w:t>maist</w:t>
      </w:r>
      <w:r>
        <w:t xml:space="preserve"> </w:t>
      </w:r>
      <w:r>
        <w:rPr>
          <w:i/>
        </w:rPr>
        <w:t>most</w:t>
      </w:r>
      <w:r>
        <w:t xml:space="preserve"> </w:t>
      </w:r>
      <w:r>
        <w:t>tidinges</w:t>
      </w:r>
      <w:r>
        <w:t xml:space="preserve"> </w:t>
      </w:r>
      <w:r>
        <w:t>here;</w:t>
      </w:r>
      <w:r>
        <w:br/>
        <w:br/>
      </w:r>
    </w:p>
    <w:p>
      <w:r>
        <w:rPr>
          <w:b/>
        </w:rPr>
        <w:t>Weak without -e: eldest</w:t>
      </w:r>
      <w:r>
        <w:br/>
        <w:t>Line The Knight's Tale 912 (data/oxford_txts/KnT_oxford.txt)</w:t>
        <w:br/>
      </w:r>
      <w:r>
        <w:t>The</w:t>
      </w:r>
      <w:r>
        <w:t xml:space="preserve"> </w:t>
      </w:r>
      <w:r>
        <w:rPr>
          <w:i/>
        </w:rPr>
        <w:t>eldest</w:t>
      </w:r>
      <w:r>
        <w:t xml:space="preserve"> </w:t>
      </w:r>
      <w:r>
        <w:t>lady</w:t>
      </w:r>
      <w:r>
        <w:t xml:space="preserve"> </w:t>
      </w:r>
      <w:r>
        <w:t>of</w:t>
      </w:r>
      <w:r>
        <w:t xml:space="preserve"> </w:t>
      </w:r>
      <w:r>
        <w:t>hem</w:t>
      </w:r>
      <w:r>
        <w:t xml:space="preserve"> </w:t>
      </w:r>
      <w:r>
        <w:t>alle</w:t>
      </w:r>
      <w:r>
        <w:t xml:space="preserve"> </w:t>
      </w:r>
      <w:r>
        <w:t>spak</w:t>
      </w:r>
      <w:r>
        <w:br/>
        <w:br/>
      </w:r>
    </w:p>
    <w:p>
      <w:r>
        <w:rPr>
          <w:b/>
        </w:rPr>
        <w:t>Weak without -e: chief</w:t>
      </w:r>
      <w:r>
        <w:br/>
        <w:t>Line The Knight's Tale 1057 (data/oxford_txts/KnT_oxford.txt)</w:t>
        <w:br/>
      </w:r>
      <w:r>
        <w:t>Which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castel</w:t>
      </w:r>
      <w:r>
        <w:t xml:space="preserve"> </w:t>
      </w:r>
      <w:r>
        <w:t>was</w:t>
      </w:r>
      <w:r>
        <w:t xml:space="preserve"> </w:t>
      </w:r>
      <w:r>
        <w:t>the</w:t>
      </w:r>
      <w:r>
        <w:t xml:space="preserve"> </w:t>
      </w:r>
      <w:r>
        <w:rPr>
          <w:i/>
        </w:rPr>
        <w:t>chief</w:t>
      </w:r>
      <w:r>
        <w:t xml:space="preserve"> </w:t>
      </w:r>
      <w:r>
        <w:t>dongeoun,°</w:t>
      </w:r>
      <w:r>
        <w:br/>
        <w:br/>
      </w:r>
    </w:p>
    <w:p>
      <w:r>
        <w:rPr>
          <w:b/>
        </w:rPr>
        <w:t>Weak without -e: yonder</w:t>
      </w:r>
      <w:r>
        <w:br/>
        <w:t>Line The Knight's Tale 1119 (data/oxford_txts/KnT_oxford.txt)</w:t>
        <w:br/>
      </w:r>
      <w:r>
        <w:t>Of</w:t>
      </w:r>
      <w:r>
        <w:t xml:space="preserve"> </w:t>
      </w:r>
      <w:r>
        <w:t>hir</w:t>
      </w:r>
      <w:r>
        <w:t xml:space="preserve"> </w:t>
      </w:r>
      <w:r>
        <w:t>that</w:t>
      </w:r>
      <w:r>
        <w:t xml:space="preserve"> </w:t>
      </w:r>
      <w:r>
        <w:t>rometh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rPr>
          <w:i/>
        </w:rPr>
        <w:t>yonder</w:t>
      </w:r>
      <w:r>
        <w:t xml:space="preserve"> </w:t>
      </w:r>
      <w:r>
        <w:t>place;</w:t>
      </w:r>
      <w:r>
        <w:br/>
        <w:br/>
      </w:r>
    </w:p>
    <w:p>
      <w:r>
        <w:rPr>
          <w:b/>
        </w:rPr>
        <w:t>Weak without -e: owen</w:t>
      </w:r>
      <w:r>
        <w:br/>
        <w:t>Line The Knight's Tale 1556 (data/oxford_txts/KnT_oxford.txt)</w:t>
        <w:br/>
      </w:r>
      <w:r>
        <w:t>For</w:t>
      </w:r>
      <w:r>
        <w:t xml:space="preserve"> </w:t>
      </w:r>
      <w:r>
        <w:t>I</w:t>
      </w:r>
      <w:r>
        <w:t xml:space="preserve"> </w:t>
      </w:r>
      <w:r>
        <w:t>dar</w:t>
      </w:r>
      <w:r>
        <w:t xml:space="preserve"> </w:t>
      </w:r>
      <w:r>
        <w:t>noght</w:t>
      </w:r>
      <w:r>
        <w:t xml:space="preserve"> </w:t>
      </w:r>
      <w:r>
        <w:t>biknowe°</w:t>
      </w:r>
      <w:r>
        <w:t xml:space="preserve"> </w:t>
      </w:r>
      <w:r>
        <w:t>min</w:t>
      </w:r>
      <w:r>
        <w:t xml:space="preserve"> </w:t>
      </w:r>
      <w:r>
        <w:rPr>
          <w:i/>
        </w:rPr>
        <w:t>owen</w:t>
      </w:r>
      <w:r>
        <w:t xml:space="preserve"> </w:t>
      </w:r>
      <w:r>
        <w:t>name;</w:t>
      </w:r>
      <w:r>
        <w:br/>
        <w:br/>
      </w:r>
    </w:p>
    <w:p>
      <w:r>
        <w:rPr>
          <w:b/>
        </w:rPr>
        <w:t>Weak without -e: chief</w:t>
      </w:r>
      <w:r>
        <w:br/>
        <w:t>Line The Knight's Tale 1730 (data/oxford_txts/KnT_oxford.txt)</w:t>
        <w:br/>
      </w:r>
      <w:r>
        <w:t>And</w:t>
      </w:r>
      <w:r>
        <w:t xml:space="preserve"> </w:t>
      </w:r>
      <w:r>
        <w:t>thou</w:t>
      </w:r>
      <w:r>
        <w:t xml:space="preserve"> </w:t>
      </w:r>
      <w:r>
        <w:t>hast</w:t>
      </w:r>
      <w:r>
        <w:t xml:space="preserve"> </w:t>
      </w:r>
      <w:r>
        <w:t>maked</w:t>
      </w:r>
      <w:r>
        <w:t xml:space="preserve"> </w:t>
      </w:r>
      <w:r>
        <w:t>him</w:t>
      </w:r>
      <w:r>
        <w:t xml:space="preserve"> </w:t>
      </w:r>
      <w:r>
        <w:t>thy</w:t>
      </w:r>
      <w:r>
        <w:t xml:space="preserve"> </w:t>
      </w:r>
      <w:r>
        <w:rPr>
          <w:i/>
        </w:rPr>
        <w:t>chief</w:t>
      </w:r>
      <w:r>
        <w:t xml:space="preserve"> </w:t>
      </w:r>
      <w:r>
        <w:t>squier;</w:t>
      </w:r>
      <w:r>
        <w:br/>
        <w:br/>
      </w:r>
    </w:p>
    <w:p>
      <w:r>
        <w:rPr>
          <w:b/>
        </w:rPr>
        <w:t>Weak without -e: right</w:t>
      </w:r>
      <w:r>
        <w:br/>
        <w:t>Line The Knight's Tale 1959 (data/oxford_txts/KnT_oxford.txt)</w:t>
        <w:br/>
      </w:r>
      <w:r>
        <w:t>A</w:t>
      </w:r>
      <w:r>
        <w:t xml:space="preserve"> </w:t>
      </w:r>
      <w:r>
        <w:t>citole°</w:t>
      </w:r>
      <w:r>
        <w:t xml:space="preserve"> </w:t>
      </w:r>
      <w:r>
        <w:t>in</w:t>
      </w:r>
      <w:r>
        <w:t xml:space="preserve"> </w:t>
      </w:r>
      <w:r>
        <w:t>hir</w:t>
      </w:r>
      <w:r>
        <w:t xml:space="preserve"> </w:t>
      </w:r>
      <w:r>
        <w:rPr>
          <w:i/>
        </w:rPr>
        <w:t>right</w:t>
      </w:r>
      <w:r>
        <w:t xml:space="preserve"> </w:t>
      </w:r>
      <w:r>
        <w:t>hand</w:t>
      </w:r>
      <w:r>
        <w:t xml:space="preserve"> </w:t>
      </w:r>
      <w:r>
        <w:t>hadde</w:t>
      </w:r>
      <w:r>
        <w:t xml:space="preserve"> </w:t>
      </w:r>
      <w:r>
        <w:t>she</w:t>
      </w:r>
      <w:r>
        <w:br/>
        <w:br/>
      </w:r>
    </w:p>
    <w:p>
      <w:r>
        <w:rPr>
          <w:b/>
        </w:rPr>
        <w:t>Weak without -e: sory</w:t>
      </w:r>
      <w:r>
        <w:br/>
        <w:t>Line The Knight's Tale 2004 (data/oxford_txts/KnT_oxford.txt)</w:t>
        <w:br/>
      </w:r>
      <w:r>
        <w:t>Al</w:t>
      </w:r>
      <w:r>
        <w:t xml:space="preserve"> </w:t>
      </w:r>
      <w:r>
        <w:t>ful</w:t>
      </w:r>
      <w:r>
        <w:t xml:space="preserve"> </w:t>
      </w:r>
      <w:r>
        <w:t>of</w:t>
      </w:r>
      <w:r>
        <w:t xml:space="preserve"> </w:t>
      </w:r>
      <w:r>
        <w:t>chirking°</w:t>
      </w:r>
      <w:r>
        <w:t xml:space="preserve"> </w:t>
      </w:r>
      <w:r>
        <w:t>was</w:t>
      </w:r>
      <w:r>
        <w:t xml:space="preserve"> </w:t>
      </w:r>
      <w:r>
        <w:t>that</w:t>
      </w:r>
      <w:r>
        <w:t xml:space="preserve"> </w:t>
      </w:r>
      <w:r>
        <w:rPr>
          <w:i/>
        </w:rPr>
        <w:t>sory</w:t>
      </w:r>
      <w:r>
        <w:t xml:space="preserve"> </w:t>
      </w:r>
      <w:r>
        <w:t>place.</w:t>
      </w:r>
      <w:r>
        <w:br/>
        <w:br/>
      </w:r>
    </w:p>
    <w:p>
      <w:r>
        <w:rPr>
          <w:b/>
        </w:rPr>
        <w:t>Plural without -e: fairest</w:t>
      </w:r>
      <w:r>
        <w:br/>
        <w:t>Line The Knight's Tale 2201 (data/oxford_txts/KnT_oxford.txt)</w:t>
        <w:br/>
      </w:r>
      <w:r>
        <w:t>What</w:t>
      </w:r>
      <w:r>
        <w:t xml:space="preserve"> </w:t>
      </w:r>
      <w:r>
        <w:t>ladies</w:t>
      </w:r>
      <w:r>
        <w:t xml:space="preserve"> </w:t>
      </w:r>
      <w:r>
        <w:rPr>
          <w:i/>
        </w:rPr>
        <w:t>fairest</w:t>
      </w:r>
      <w:r>
        <w:t xml:space="preserve"> </w:t>
      </w:r>
      <w:r>
        <w:t>been</w:t>
      </w:r>
      <w:r>
        <w:t xml:space="preserve"> </w:t>
      </w:r>
      <w:r>
        <w:t>or</w:t>
      </w:r>
      <w:r>
        <w:t xml:space="preserve"> </w:t>
      </w:r>
      <w:r>
        <w:t>best</w:t>
      </w:r>
      <w:r>
        <w:t xml:space="preserve"> </w:t>
      </w:r>
      <w:r>
        <w:t>daunsinge</w:t>
      </w:r>
      <w:r>
        <w:br/>
        <w:br/>
      </w:r>
    </w:p>
    <w:p>
      <w:r>
        <w:rPr>
          <w:b/>
        </w:rPr>
        <w:t>Weak without -e: paien</w:t>
      </w:r>
      <w:r>
        <w:br/>
        <w:t>Line The Knight's Tale 2370 (data/oxford_txts/KnT_oxford.txt)</w:t>
        <w:br/>
      </w:r>
      <w:r>
        <w:t>With</w:t>
      </w:r>
      <w:r>
        <w:t xml:space="preserve"> </w:t>
      </w:r>
      <w:r>
        <w:t>alle</w:t>
      </w:r>
      <w:r>
        <w:t xml:space="preserve"> </w:t>
      </w:r>
      <w:r>
        <w:t>the</w:t>
      </w:r>
      <w:r>
        <w:t xml:space="preserve"> </w:t>
      </w:r>
      <w:r>
        <w:t>rites</w:t>
      </w:r>
      <w:r>
        <w:t xml:space="preserve"> </w:t>
      </w:r>
      <w:r>
        <w:t>of</w:t>
      </w:r>
      <w:r>
        <w:t xml:space="preserve"> </w:t>
      </w:r>
      <w:r>
        <w:t>his</w:t>
      </w:r>
      <w:r>
        <w:t xml:space="preserve"> </w:t>
      </w:r>
      <w:r>
        <w:rPr>
          <w:i/>
        </w:rPr>
        <w:t>paien</w:t>
      </w:r>
      <w:r>
        <w:t xml:space="preserve"> </w:t>
      </w:r>
      <w:r>
        <w:t>wise.°</w:t>
      </w:r>
      <w:r>
        <w:br/>
        <w:br/>
      </w:r>
    </w:p>
    <w:p>
      <w:r>
        <w:rPr>
          <w:b/>
        </w:rPr>
        <w:t>Weak without -e: heigh</w:t>
      </w:r>
      <w:r>
        <w:br/>
        <w:t>Line The Knight's Tale 2537 (data/oxford_txts/KnT_oxford.txt)</w:t>
        <w:br/>
      </w:r>
      <w:r>
        <w:t>“The</w:t>
      </w:r>
      <w:r>
        <w:t xml:space="preserve"> </w:t>
      </w:r>
      <w:r>
        <w:t>lord</w:t>
      </w:r>
      <w:r>
        <w:t xml:space="preserve"> </w:t>
      </w:r>
      <w:r>
        <w:t>hath</w:t>
      </w:r>
      <w:r>
        <w:t xml:space="preserve"> </w:t>
      </w:r>
      <w:r>
        <w:t>of</w:t>
      </w:r>
      <w:r>
        <w:t xml:space="preserve"> </w:t>
      </w:r>
      <w:r>
        <w:t>his</w:t>
      </w:r>
      <w:r>
        <w:t xml:space="preserve"> </w:t>
      </w:r>
      <w:r>
        <w:rPr>
          <w:i/>
        </w:rPr>
        <w:t>heigh</w:t>
      </w:r>
      <w:r>
        <w:t xml:space="preserve"> </w:t>
      </w:r>
      <w:r>
        <w:t>discrecioun°</w:t>
      </w:r>
      <w:r>
        <w:br/>
        <w:br/>
      </w:r>
    </w:p>
    <w:p>
      <w:r>
        <w:rPr>
          <w:b/>
        </w:rPr>
        <w:t>Weak without -e: richest</w:t>
      </w:r>
      <w:r>
        <w:br/>
        <w:t>Line The Knight's Tale 2872 (data/oxford_txts/KnT_oxford.txt)</w:t>
        <w:br/>
      </w:r>
      <w:r>
        <w:t>With</w:t>
      </w:r>
      <w:r>
        <w:t xml:space="preserve"> </w:t>
      </w:r>
      <w:r>
        <w:t>cloth</w:t>
      </w:r>
      <w:r>
        <w:t xml:space="preserve"> </w:t>
      </w:r>
      <w:r>
        <w:t>of</w:t>
      </w:r>
      <w:r>
        <w:t xml:space="preserve"> </w:t>
      </w:r>
      <w:r>
        <w:t>gold,</w:t>
      </w:r>
      <w:r>
        <w:t xml:space="preserve"> </w:t>
      </w:r>
      <w:r>
        <w:t>the</w:t>
      </w:r>
      <w:r>
        <w:t xml:space="preserve"> </w:t>
      </w:r>
      <w:r>
        <w:rPr>
          <w:i/>
        </w:rPr>
        <w:t>richest</w:t>
      </w:r>
      <w:r>
        <w:t xml:space="preserve"> </w:t>
      </w:r>
      <w:r>
        <w:t>that</w:t>
      </w:r>
      <w:r>
        <w:t xml:space="preserve"> </w:t>
      </w:r>
      <w:r>
        <w:t>he</w:t>
      </w:r>
      <w:r>
        <w:t xml:space="preserve"> </w:t>
      </w:r>
      <w:r>
        <w:t>hadde.</w:t>
      </w:r>
      <w:r>
        <w:br/>
        <w:br/>
      </w:r>
    </w:p>
    <w:p>
      <w:r>
        <w:rPr>
          <w:b/>
        </w:rPr>
        <w:t>Weak without -e: right</w:t>
      </w:r>
      <w:r>
        <w:br/>
        <w:t>Line The Knight's Tale 2905 (data/oxford_txts/KnT_oxford.txt)</w:t>
        <w:br/>
      </w:r>
      <w:r>
        <w:t>Upon</w:t>
      </w:r>
      <w:r>
        <w:t xml:space="preserve"> </w:t>
      </w:r>
      <w:r>
        <w:t>the</w:t>
      </w:r>
      <w:r>
        <w:t xml:space="preserve"> </w:t>
      </w:r>
      <w:r>
        <w:rPr>
          <w:i/>
        </w:rPr>
        <w:t>right</w:t>
      </w:r>
      <w:r>
        <w:t xml:space="preserve"> </w:t>
      </w:r>
      <w:r>
        <w:t>hond</w:t>
      </w:r>
      <w:r>
        <w:t xml:space="preserve"> </w:t>
      </w:r>
      <w:r>
        <w:t>wente</w:t>
      </w:r>
      <w:r>
        <w:t xml:space="preserve"> </w:t>
      </w:r>
      <w:r>
        <w:t>old</w:t>
      </w:r>
      <w:r>
        <w:t xml:space="preserve"> </w:t>
      </w:r>
      <w:r>
        <w:t>Egeus</w:t>
      </w:r>
      <w:r>
        <w:br/>
        <w:br/>
      </w:r>
    </w:p>
    <w:p>
      <w:r>
        <w:rPr>
          <w:b/>
        </w:rPr>
        <w:t>Weak without -e: left</w:t>
      </w:r>
      <w:r>
        <w:br/>
        <w:t>Line The Knight's Tale 2953 (data/oxford_txts/KnT_oxford.txt)</w:t>
        <w:br/>
      </w:r>
      <w:r>
        <w:t>Upon</w:t>
      </w:r>
      <w:r>
        <w:t xml:space="preserve"> </w:t>
      </w:r>
      <w:r>
        <w:t>the</w:t>
      </w:r>
      <w:r>
        <w:t xml:space="preserve"> </w:t>
      </w:r>
      <w:r>
        <w:rPr>
          <w:i/>
        </w:rPr>
        <w:t>left</w:t>
      </w:r>
      <w:r>
        <w:t xml:space="preserve"> </w:t>
      </w:r>
      <w:r>
        <w:t>hand,</w:t>
      </w:r>
      <w:r>
        <w:t xml:space="preserve"> </w:t>
      </w:r>
      <w:r>
        <w:t>with</w:t>
      </w:r>
      <w:r>
        <w:t xml:space="preserve"> </w:t>
      </w:r>
      <w:r>
        <w:t>a</w:t>
      </w:r>
      <w:r>
        <w:t xml:space="preserve"> </w:t>
      </w:r>
      <w:r>
        <w:t>loud</w:t>
      </w:r>
      <w:r>
        <w:t xml:space="preserve"> </w:t>
      </w:r>
      <w:r>
        <w:t>shoutinge</w:t>
      </w:r>
      <w:r>
        <w:br/>
        <w:br/>
      </w:r>
    </w:p>
    <w:p>
      <w:r>
        <w:rPr>
          <w:b/>
        </w:rPr>
        <w:t>Plural without -e: lever</w:t>
      </w:r>
      <w:r>
        <w:br/>
        <w:t>Line The Merchant's Tale 1438 (data/oxford_txts/MerT_oxford.txt)</w:t>
        <w:br/>
      </w:r>
      <w:r>
        <w:t>Yet</w:t>
      </w:r>
      <w:r>
        <w:t xml:space="preserve"> </w:t>
      </w:r>
      <w:r>
        <w:t>were</w:t>
      </w:r>
      <w:r>
        <w:t xml:space="preserve"> </w:t>
      </w:r>
      <w:r>
        <w:t>me</w:t>
      </w:r>
      <w:r>
        <w:t xml:space="preserve"> </w:t>
      </w:r>
      <w:r>
        <w:t>lever°</w:t>
      </w:r>
      <w:r>
        <w:t xml:space="preserve"> </w:t>
      </w:r>
      <w:r>
        <w:t>houndes</w:t>
      </w:r>
      <w:r>
        <w:t xml:space="preserve"> </w:t>
      </w:r>
      <w:r>
        <w:t>had</w:t>
      </w:r>
      <w:r>
        <w:t xml:space="preserve"> </w:t>
      </w:r>
      <w:r>
        <w:t>me</w:t>
      </w:r>
      <w:r>
        <w:t xml:space="preserve"> </w:t>
      </w:r>
      <w:r>
        <w:t>eten</w:t>
      </w:r>
      <w:r>
        <w:br/>
        <w:br/>
      </w:r>
    </w:p>
    <w:p>
      <w:r>
        <w:rPr>
          <w:b/>
        </w:rPr>
        <w:t>Weak without -e: yongest</w:t>
      </w:r>
      <w:r>
        <w:br/>
        <w:t>Line The Merchant's Tale 1559 (data/oxford_txts/MerT_oxford.txt)</w:t>
        <w:br/>
      </w:r>
      <w:r>
        <w:t>The</w:t>
      </w:r>
      <w:r>
        <w:t xml:space="preserve"> </w:t>
      </w:r>
      <w:r>
        <w:rPr>
          <w:i/>
        </w:rPr>
        <w:t>yongest</w:t>
      </w:r>
      <w:r>
        <w:t xml:space="preserve"> </w:t>
      </w:r>
      <w:r>
        <w:t>man</w:t>
      </w:r>
      <w:r>
        <w:t xml:space="preserve"> </w:t>
      </w:r>
      <w:r>
        <w:t>that</w:t>
      </w:r>
      <w:r>
        <w:t xml:space="preserve"> </w:t>
      </w:r>
      <w:r>
        <w:t>is</w:t>
      </w:r>
      <w:r>
        <w:t xml:space="preserve"> </w:t>
      </w:r>
      <w:r>
        <w:t>in</w:t>
      </w:r>
      <w:r>
        <w:t xml:space="preserve"> </w:t>
      </w:r>
      <w:r>
        <w:t>al</w:t>
      </w:r>
      <w:r>
        <w:t xml:space="preserve"> </w:t>
      </w:r>
      <w:r>
        <w:t>this</w:t>
      </w:r>
      <w:r>
        <w:t xml:space="preserve"> </w:t>
      </w:r>
      <w:r>
        <w:t>route°</w:t>
      </w:r>
      <w:r>
        <w:br/>
        <w:br/>
      </w:r>
    </w:p>
    <w:p>
      <w:r>
        <w:rPr>
          <w:b/>
        </w:rPr>
        <w:t>Plural without -e: wiser</w:t>
      </w:r>
      <w:r>
        <w:br/>
        <w:t>Line The Merchant's Tale 1569 (data/oxford_txts/MerT_oxford.txt)</w:t>
        <w:br/>
      </w:r>
      <w:r>
        <w:t>Of</w:t>
      </w:r>
      <w:r>
        <w:t xml:space="preserve"> </w:t>
      </w:r>
      <w:r>
        <w:t>scole-termes;°</w:t>
      </w:r>
      <w:r>
        <w:t xml:space="preserve"> </w:t>
      </w:r>
      <w:r>
        <w:rPr>
          <w:i/>
        </w:rPr>
        <w:t>wiser</w:t>
      </w:r>
      <w:r>
        <w:t xml:space="preserve"> </w:t>
      </w:r>
      <w:r>
        <w:t>men</w:t>
      </w:r>
      <w:r>
        <w:t xml:space="preserve"> </w:t>
      </w:r>
      <w:r>
        <w:t>than</w:t>
      </w:r>
      <w:r>
        <w:t xml:space="preserve"> </w:t>
      </w:r>
      <w:r>
        <w:t>thow</w:t>
      </w:r>
      <w:r>
        <w:br/>
        <w:br/>
      </w:r>
    </w:p>
    <w:p>
      <w:r>
        <w:rPr>
          <w:b/>
        </w:rPr>
        <w:t>Weak without -e: ful</w:t>
      </w:r>
      <w:r>
        <w:br/>
        <w:t>Line The Merchant's Tale 2066 (data/oxford_txts/MerT_oxford.txt)</w:t>
        <w:br/>
      </w:r>
      <w:r>
        <w:t>That</w:t>
      </w:r>
      <w:r>
        <w:t xml:space="preserve"> </w:t>
      </w:r>
      <w:r>
        <w:t>haddest</w:t>
      </w:r>
      <w:r>
        <w:t xml:space="preserve"> </w:t>
      </w:r>
      <w:r>
        <w:t>him</w:t>
      </w:r>
      <w:r>
        <w:t xml:space="preserve"> </w:t>
      </w:r>
      <w:r>
        <w:t>for</w:t>
      </w:r>
      <w:r>
        <w:t xml:space="preserve"> </w:t>
      </w:r>
      <w:r>
        <w:t>thy</w:t>
      </w:r>
      <w:r>
        <w:t xml:space="preserve"> </w:t>
      </w:r>
      <w:r>
        <w:rPr>
          <w:i/>
        </w:rPr>
        <w:t>ful</w:t>
      </w:r>
      <w:r>
        <w:t xml:space="preserve"> </w:t>
      </w:r>
      <w:r>
        <w:t>frend</w:t>
      </w:r>
      <w:r>
        <w:t xml:space="preserve"> </w:t>
      </w:r>
      <w:r>
        <w:t>received?</w:t>
      </w:r>
      <w:r>
        <w:br/>
        <w:br/>
      </w:r>
    </w:p>
    <w:p>
      <w:r>
        <w:rPr>
          <w:b/>
        </w:rPr>
        <w:t>Plural without -e: mo</w:t>
      </w:r>
      <w:r>
        <w:br/>
        <w:t>Line The Miller's Tale 3650 (data/oxford_txts/MilT_oxford.txt)</w:t>
        <w:br/>
      </w:r>
      <w:r>
        <w:t>Withouten</w:t>
      </w:r>
      <w:r>
        <w:t xml:space="preserve"> </w:t>
      </w:r>
      <w:r>
        <w:t>wordes</w:t>
      </w:r>
      <w:r>
        <w:t xml:space="preserve"> </w:t>
      </w:r>
      <w:r>
        <w:t>mo,</w:t>
      </w:r>
      <w:r>
        <w:t xml:space="preserve"> </w:t>
      </w:r>
      <w:r>
        <w:t>they</w:t>
      </w:r>
      <w:r>
        <w:t xml:space="preserve"> </w:t>
      </w:r>
      <w:r>
        <w:t>goon</w:t>
      </w:r>
      <w:r>
        <w:t xml:space="preserve"> </w:t>
      </w:r>
      <w:r>
        <w:t>to</w:t>
      </w:r>
      <w:r>
        <w:t xml:space="preserve"> </w:t>
      </w:r>
      <w:r>
        <w:t>bedde</w:t>
      </w:r>
      <w:r>
        <w:br/>
        <w:br/>
      </w:r>
    </w:p>
    <w:p>
      <w:r>
        <w:rPr>
          <w:b/>
        </w:rPr>
        <w:t>Weak without -e: heigh</w:t>
      </w:r>
      <w:r>
        <w:br/>
        <w:t>Line The Monk's Tale 2114 (data/oxford_txts/MkT_oxford.txt)</w:t>
        <w:br/>
      </w:r>
      <w:r>
        <w:t>What</w:t>
      </w:r>
      <w:r>
        <w:t xml:space="preserve"> </w:t>
      </w:r>
      <w:r>
        <w:t>for</w:t>
      </w:r>
      <w:r>
        <w:t xml:space="preserve"> </w:t>
      </w:r>
      <w:r>
        <w:t>his</w:t>
      </w:r>
      <w:r>
        <w:t xml:space="preserve"> </w:t>
      </w:r>
      <w:r>
        <w:t>strengthe,</w:t>
      </w:r>
      <w:r>
        <w:t xml:space="preserve"> </w:t>
      </w:r>
      <w:r>
        <w:t>and</w:t>
      </w:r>
      <w:r>
        <w:t xml:space="preserve"> </w:t>
      </w:r>
      <w:r>
        <w:t>for</w:t>
      </w:r>
      <w:r>
        <w:t xml:space="preserve"> </w:t>
      </w:r>
      <w:r>
        <w:t>his</w:t>
      </w:r>
      <w:r>
        <w:t xml:space="preserve"> </w:t>
      </w:r>
      <w:r>
        <w:rPr>
          <w:i/>
        </w:rPr>
        <w:t>heigh</w:t>
      </w:r>
      <w:r>
        <w:t xml:space="preserve"> </w:t>
      </w:r>
      <w:r>
        <w:t>bountee,°</w:t>
      </w:r>
      <w:r>
        <w:br/>
        <w:br/>
      </w:r>
    </w:p>
    <w:p>
      <w:r>
        <w:rPr>
          <w:b/>
        </w:rPr>
        <w:t>Weak without -e: fairest</w:t>
      </w:r>
      <w:r>
        <w:br/>
        <w:t>Line The Monk's Tale 2151 (data/oxford_txts/MkT_oxford.txt)</w:t>
        <w:br/>
      </w:r>
      <w:r>
        <w:t>The</w:t>
      </w:r>
      <w:r>
        <w:t xml:space="preserve"> </w:t>
      </w:r>
      <w:r>
        <w:rPr>
          <w:i/>
        </w:rPr>
        <w:t>fairest</w:t>
      </w:r>
      <w:r>
        <w:t xml:space="preserve"> </w:t>
      </w:r>
      <w:r>
        <w:t>children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blood</w:t>
      </w:r>
      <w:r>
        <w:t xml:space="preserve"> </w:t>
      </w:r>
      <w:r>
        <w:t>royal</w:t>
      </w:r>
      <w:r>
        <w:br/>
        <w:br/>
      </w:r>
    </w:p>
    <w:p>
      <w:r>
        <w:rPr>
          <w:b/>
        </w:rPr>
        <w:t>Weak without -e: wisest</w:t>
      </w:r>
      <w:r>
        <w:br/>
        <w:t>Line The Monk's Tale 2155 (data/oxford_txts/MkT_oxford.txt)</w:t>
        <w:br/>
      </w:r>
      <w:r>
        <w:t>That</w:t>
      </w:r>
      <w:r>
        <w:t xml:space="preserve"> </w:t>
      </w:r>
      <w:r>
        <w:t>was</w:t>
      </w:r>
      <w:r>
        <w:t xml:space="preserve"> </w:t>
      </w:r>
      <w:r>
        <w:t>the</w:t>
      </w:r>
      <w:r>
        <w:t xml:space="preserve"> </w:t>
      </w:r>
      <w:r>
        <w:rPr>
          <w:i/>
        </w:rPr>
        <w:t>wisest</w:t>
      </w:r>
      <w:r>
        <w:t xml:space="preserve"> </w:t>
      </w:r>
      <w:r>
        <w:t>child</w:t>
      </w:r>
      <w:r>
        <w:t xml:space="preserve"> </w:t>
      </w:r>
      <w:r>
        <w:t>of</w:t>
      </w:r>
      <w:r>
        <w:t xml:space="preserve"> </w:t>
      </w:r>
      <w:r>
        <w:t>everichoon;°</w:t>
      </w:r>
      <w:r>
        <w:br/>
        <w:br/>
      </w:r>
    </w:p>
    <w:p>
      <w:r>
        <w:rPr>
          <w:b/>
        </w:rPr>
        <w:t>Plural without -e: proud</w:t>
      </w:r>
      <w:r>
        <w:br/>
        <w:t>Line The Monk's Tale 2167 (data/oxford_txts/MkT_oxford.txt)</w:t>
        <w:br/>
      </w:r>
      <w:r>
        <w:t>This</w:t>
      </w:r>
      <w:r>
        <w:t xml:space="preserve"> </w:t>
      </w:r>
      <w:r>
        <w:t>king</w:t>
      </w:r>
      <w:r>
        <w:t xml:space="preserve"> </w:t>
      </w:r>
      <w:r>
        <w:t>of</w:t>
      </w:r>
      <w:r>
        <w:t xml:space="preserve"> </w:t>
      </w:r>
      <w:r>
        <w:t>kinges</w:t>
      </w:r>
      <w:r>
        <w:t xml:space="preserve"> </w:t>
      </w:r>
      <w:r>
        <w:rPr>
          <w:i/>
        </w:rPr>
        <w:t>proud</w:t>
      </w:r>
      <w:r>
        <w:t xml:space="preserve"> </w:t>
      </w:r>
      <w:r>
        <w:t>was</w:t>
      </w:r>
      <w:r>
        <w:t xml:space="preserve"> </w:t>
      </w:r>
      <w:r>
        <w:t>and</w:t>
      </w:r>
      <w:r>
        <w:t xml:space="preserve"> </w:t>
      </w:r>
      <w:r>
        <w:t>elaat,°</w:t>
      </w:r>
      <w:r>
        <w:br/>
        <w:br/>
      </w:r>
    </w:p>
    <w:p>
      <w:r>
        <w:rPr>
          <w:b/>
        </w:rPr>
        <w:t>Weak without -e: fin</w:t>
      </w:r>
      <w:r>
        <w:br/>
        <w:t>Line The Nun's Priest's Tale 2859 (data/oxford_txts/NPT_oxford.txt)</w:t>
        <w:br/>
      </w:r>
      <w:r>
        <w:t>His</w:t>
      </w:r>
      <w:r>
        <w:t xml:space="preserve"> </w:t>
      </w:r>
      <w:r>
        <w:t>comb</w:t>
      </w:r>
      <w:r>
        <w:t xml:space="preserve"> </w:t>
      </w:r>
      <w:r>
        <w:t>was</w:t>
      </w:r>
      <w:r>
        <w:t xml:space="preserve"> </w:t>
      </w:r>
      <w:r>
        <w:t>redder</w:t>
      </w:r>
      <w:r>
        <w:t xml:space="preserve"> </w:t>
      </w:r>
      <w:r>
        <w:t>than</w:t>
      </w:r>
      <w:r>
        <w:t xml:space="preserve"> </w:t>
      </w:r>
      <w:r>
        <w:t>the</w:t>
      </w:r>
      <w:r>
        <w:t xml:space="preserve"> </w:t>
      </w:r>
      <w:r>
        <w:t>fin°</w:t>
      </w:r>
      <w:r>
        <w:t xml:space="preserve"> </w:t>
      </w:r>
      <w:r>
        <w:t>coral</w:t>
      </w:r>
      <w:r>
        <w:br/>
        <w:br/>
      </w:r>
    </w:p>
    <w:p>
      <w:r>
        <w:rPr>
          <w:b/>
        </w:rPr>
        <w:t>Plural without -e: whitter</w:t>
      </w:r>
      <w:r>
        <w:br/>
        <w:t>Line The Nun's Priest's Tale 2863 (data/oxford_txts/NPT_oxford.txt)</w:t>
        <w:br/>
      </w:r>
      <w:r>
        <w:t>His</w:t>
      </w:r>
      <w:r>
        <w:t xml:space="preserve"> </w:t>
      </w:r>
      <w:r>
        <w:t>nailes</w:t>
      </w:r>
      <w:r>
        <w:t xml:space="preserve"> </w:t>
      </w:r>
      <w:r>
        <w:rPr>
          <w:i/>
        </w:rPr>
        <w:t>whitter</w:t>
      </w:r>
      <w:r>
        <w:t xml:space="preserve"> </w:t>
      </w:r>
      <w:r>
        <w:t>than</w:t>
      </w:r>
      <w:r>
        <w:t xml:space="preserve"> </w:t>
      </w:r>
      <w:r>
        <w:t>the</w:t>
      </w:r>
      <w:r>
        <w:t xml:space="preserve"> </w:t>
      </w:r>
      <w:r>
        <w:t>lilie</w:t>
      </w:r>
      <w:r>
        <w:t xml:space="preserve"> </w:t>
      </w:r>
      <w:r>
        <w:t>flour</w:t>
      </w:r>
      <w:r>
        <w:br/>
        <w:br/>
      </w:r>
    </w:p>
    <w:p>
      <w:r>
        <w:rPr>
          <w:b/>
        </w:rPr>
        <w:t>Weak without -e: west</w:t>
      </w:r>
      <w:r>
        <w:br/>
        <w:t>Line The Nun's Priest's Tale 3017 (data/oxford_txts/NPT_oxford.txt)</w:t>
        <w:br/>
      </w:r>
      <w:r>
        <w:t>And</w:t>
      </w:r>
      <w:r>
        <w:t xml:space="preserve"> </w:t>
      </w:r>
      <w:r>
        <w:t>at</w:t>
      </w:r>
      <w:r>
        <w:t xml:space="preserve"> </w:t>
      </w:r>
      <w:r>
        <w:t>the</w:t>
      </w:r>
      <w:r>
        <w:t xml:space="preserve"> </w:t>
      </w:r>
      <w:r>
        <w:rPr>
          <w:i/>
        </w:rPr>
        <w:t>west</w:t>
      </w:r>
      <w:r>
        <w:t xml:space="preserve"> </w:t>
      </w:r>
      <w:r>
        <w:t>gate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toun,’</w:t>
      </w:r>
      <w:r>
        <w:t xml:space="preserve"> </w:t>
      </w:r>
      <w:r>
        <w:t>quod</w:t>
      </w:r>
      <w:r>
        <w:t xml:space="preserve"> </w:t>
      </w:r>
      <w:r>
        <w:t>he</w:t>
      </w:r>
      <w:r>
        <w:br/>
        <w:br/>
      </w:r>
    </w:p>
    <w:p>
      <w:r>
        <w:rPr>
          <w:b/>
        </w:rPr>
        <w:t>Weak without -e: west</w:t>
      </w:r>
      <w:r>
        <w:br/>
        <w:t>Line The Nun's Priest's Tale 3035 (data/oxford_txts/NPT_oxford.txt)</w:t>
        <w:br/>
      </w:r>
      <w:r>
        <w:t>Unto</w:t>
      </w:r>
      <w:r>
        <w:t xml:space="preserve"> </w:t>
      </w:r>
      <w:r>
        <w:t>the</w:t>
      </w:r>
      <w:r>
        <w:t xml:space="preserve"> </w:t>
      </w:r>
      <w:r>
        <w:rPr>
          <w:i/>
        </w:rPr>
        <w:t>west</w:t>
      </w:r>
      <w:r>
        <w:t xml:space="preserve"> </w:t>
      </w:r>
      <w:r>
        <w:t>gate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toun,</w:t>
      </w:r>
      <w:r>
        <w:t xml:space="preserve"> </w:t>
      </w:r>
      <w:r>
        <w:t>and</w:t>
      </w:r>
      <w:r>
        <w:t xml:space="preserve"> </w:t>
      </w:r>
      <w:r>
        <w:t>fond</w:t>
      </w:r>
      <w:r>
        <w:br/>
        <w:br/>
      </w:r>
    </w:p>
    <w:p>
      <w:r>
        <w:rPr>
          <w:b/>
        </w:rPr>
        <w:t>Weak without -e: new</w:t>
      </w:r>
      <w:r>
        <w:br/>
        <w:t>Line The Nun's Priest's Tale 3227 (data/oxford_txts/NPT_oxford.txt)</w:t>
        <w:br/>
      </w:r>
      <w:r>
        <w:t>O</w:t>
      </w:r>
      <w:r>
        <w:t xml:space="preserve"> </w:t>
      </w:r>
      <w:r>
        <w:t>newe</w:t>
      </w:r>
      <w:r>
        <w:t xml:space="preserve"> </w:t>
      </w:r>
      <w:r>
        <w:t>Scariot,°</w:t>
      </w:r>
      <w:r>
        <w:t xml:space="preserve"> </w:t>
      </w:r>
      <w:r>
        <w:rPr>
          <w:i/>
        </w:rPr>
        <w:t>new</w:t>
      </w:r>
      <w:r>
        <w:t xml:space="preserve"> </w:t>
      </w:r>
      <w:r>
        <w:t>Genilon!</w:t>
      </w:r>
      <w:r>
        <w:br/>
        <w:br/>
      </w:r>
    </w:p>
    <w:p>
      <w:r>
        <w:rPr>
          <w:b/>
        </w:rPr>
        <w:t>Weak without -e: greek</w:t>
      </w:r>
      <w:r>
        <w:br/>
        <w:t>Line The Nun's Priest's Tale 3228 (data/oxford_txts/NPT_oxford.txt)</w:t>
        <w:br/>
      </w:r>
      <w:r>
        <w:t>False</w:t>
      </w:r>
      <w:r>
        <w:t xml:space="preserve"> </w:t>
      </w:r>
      <w:r>
        <w:t>dissimilour,°</w:t>
      </w:r>
      <w:r>
        <w:t xml:space="preserve"> </w:t>
      </w:r>
      <w:r>
        <w:t>O</w:t>
      </w:r>
      <w:r>
        <w:t xml:space="preserve"> </w:t>
      </w:r>
      <w:r>
        <w:rPr>
          <w:i/>
        </w:rPr>
        <w:t>Greek</w:t>
      </w:r>
      <w:r>
        <w:t xml:space="preserve"> </w:t>
      </w:r>
      <w:r>
        <w:t>Sinon</w:t>
      </w:r>
      <w:r>
        <w:br/>
        <w:br/>
      </w:r>
    </w:p>
    <w:p>
      <w:r>
        <w:rPr>
          <w:b/>
        </w:rPr>
        <w:t>Plural without -e: good</w:t>
      </w:r>
      <w:r>
        <w:br/>
        <w:t>Line The Nun's Priest's Tale 3445 (data/oxford_txts/NPT_oxford.txt)</w:t>
        <w:br/>
      </w:r>
      <w:r>
        <w:t>As</w:t>
      </w:r>
      <w:r>
        <w:t xml:space="preserve"> </w:t>
      </w:r>
      <w:r>
        <w:t>seith</w:t>
      </w:r>
      <w:r>
        <w:t xml:space="preserve"> </w:t>
      </w:r>
      <w:r>
        <w:t>my</w:t>
      </w:r>
      <w:r>
        <w:t xml:space="preserve"> </w:t>
      </w:r>
      <w:r>
        <w:t>lord,</w:t>
      </w:r>
      <w:r>
        <w:t xml:space="preserve"> </w:t>
      </w:r>
      <w:r>
        <w:t>so</w:t>
      </w:r>
      <w:r>
        <w:t xml:space="preserve"> </w:t>
      </w:r>
      <w:r>
        <w:t>make</w:t>
      </w:r>
      <w:r>
        <w:t xml:space="preserve"> </w:t>
      </w:r>
      <w:r>
        <w:t>us</w:t>
      </w:r>
      <w:r>
        <w:t xml:space="preserve"> </w:t>
      </w:r>
      <w:r>
        <w:t>al</w:t>
      </w:r>
      <w:r>
        <w:t xml:space="preserve"> </w:t>
      </w:r>
      <w:r>
        <w:rPr>
          <w:i/>
        </w:rPr>
        <w:t>good</w:t>
      </w:r>
      <w:r>
        <w:t xml:space="preserve"> </w:t>
      </w:r>
      <w:r>
        <w:t>men;</w:t>
      </w:r>
      <w:r>
        <w:br/>
        <w:br/>
      </w:r>
    </w:p>
    <w:p>
      <w:r>
        <w:rPr>
          <w:b/>
        </w:rPr>
        <w:t>Weak without -e: grettest</w:t>
      </w:r>
      <w:r>
        <w:br/>
        <w:t>Line The Pardoner's Tale 607 (data/oxford_txts/PardT_oxford.txt)</w:t>
        <w:br/>
      </w:r>
      <w:r>
        <w:t>That</w:t>
      </w:r>
      <w:r>
        <w:t xml:space="preserve"> </w:t>
      </w:r>
      <w:r>
        <w:t>all</w:t>
      </w:r>
      <w:r>
        <w:t xml:space="preserve"> </w:t>
      </w:r>
      <w:r>
        <w:t>the</w:t>
      </w:r>
      <w:r>
        <w:t xml:space="preserve"> </w:t>
      </w:r>
      <w:r>
        <w:rPr>
          <w:i/>
        </w:rPr>
        <w:t>grettest</w:t>
      </w:r>
      <w:r>
        <w:t xml:space="preserve"> </w:t>
      </w:r>
      <w:r>
        <w:t>that</w:t>
      </w:r>
      <w:r>
        <w:t xml:space="preserve"> </w:t>
      </w:r>
      <w:r>
        <w:t>were</w:t>
      </w:r>
      <w:r>
        <w:t xml:space="preserve"> </w:t>
      </w:r>
      <w:r>
        <w:t>of</w:t>
      </w:r>
      <w:r>
        <w:t xml:space="preserve"> </w:t>
      </w:r>
      <w:r>
        <w:t>that</w:t>
      </w:r>
      <w:r>
        <w:t xml:space="preserve"> </w:t>
      </w:r>
      <w:r>
        <w:t>lond</w:t>
      </w:r>
      <w:r>
        <w:br/>
        <w:br/>
      </w:r>
    </w:p>
    <w:p>
      <w:r>
        <w:rPr>
          <w:b/>
        </w:rPr>
        <w:t>Plural without -e: good</w:t>
      </w:r>
      <w:r>
        <w:br/>
        <w:t>Line The Pardoner's Tale 904 (data/oxford_txts/PardT_oxford.txt)</w:t>
        <w:br/>
      </w:r>
      <w:r>
        <w:t>¶Now,</w:t>
      </w:r>
      <w:r>
        <w:t xml:space="preserve"> </w:t>
      </w:r>
      <w:r>
        <w:rPr>
          <w:i/>
        </w:rPr>
        <w:t>good</w:t>
      </w:r>
      <w:r>
        <w:t xml:space="preserve"> </w:t>
      </w:r>
      <w:r>
        <w:t>men,</w:t>
      </w:r>
      <w:r>
        <w:t xml:space="preserve"> </w:t>
      </w:r>
      <w:r>
        <w:t>God</w:t>
      </w:r>
      <w:r>
        <w:t xml:space="preserve"> </w:t>
      </w:r>
      <w:r>
        <w:t>foryeve</w:t>
      </w:r>
      <w:r>
        <w:t xml:space="preserve"> </w:t>
      </w:r>
      <w:r>
        <w:t>yow</w:t>
      </w:r>
      <w:r>
        <w:t xml:space="preserve"> </w:t>
      </w:r>
      <w:r>
        <w:t>your</w:t>
      </w:r>
      <w:r>
        <w:t xml:space="preserve"> </w:t>
      </w:r>
      <w:r>
        <w:t>trespas,°</w:t>
      </w:r>
      <w:r>
        <w:br/>
        <w:br/>
      </w:r>
    </w:p>
    <w:p>
      <w:r>
        <w:rPr>
          <w:b/>
        </w:rPr>
        <w:t>Weak without -e: heigh</w:t>
      </w:r>
      <w:r>
        <w:br/>
        <w:t>Line The Pardoner's Tale 913 (data/oxford_txts/PardT_oxford.txt)</w:t>
        <w:br/>
      </w:r>
      <w:r>
        <w:t>I</w:t>
      </w:r>
      <w:r>
        <w:t xml:space="preserve"> </w:t>
      </w:r>
      <w:r>
        <w:t>yow</w:t>
      </w:r>
      <w:r>
        <w:t xml:space="preserve"> </w:t>
      </w:r>
      <w:r>
        <w:t>assoile,°</w:t>
      </w:r>
      <w:r>
        <w:t xml:space="preserve"> </w:t>
      </w:r>
      <w:r>
        <w:t>by</w:t>
      </w:r>
      <w:r>
        <w:t xml:space="preserve"> </w:t>
      </w:r>
      <w:r>
        <w:t>min</w:t>
      </w:r>
      <w:r>
        <w:t xml:space="preserve"> </w:t>
      </w:r>
      <w:r>
        <w:rPr>
          <w:i/>
        </w:rPr>
        <w:t>heigh</w:t>
      </w:r>
      <w:r>
        <w:t xml:space="preserve"> </w:t>
      </w:r>
      <w:r>
        <w:t>power</w:t>
      </w:r>
      <w:r>
        <w:br/>
        <w:br/>
      </w:r>
    </w:p>
    <w:p>
      <w:r>
        <w:rPr>
          <w:b/>
        </w:rPr>
        <w:t>Weak without -e: old</w:t>
      </w:r>
      <w:r>
        <w:br/>
        <w:t>Line The Pardoner's Tale 948 (data/oxford_txts/PardT_oxford.txt)</w:t>
        <w:br/>
      </w:r>
      <w:r>
        <w:t>Thou</w:t>
      </w:r>
      <w:r>
        <w:t xml:space="preserve"> </w:t>
      </w:r>
      <w:r>
        <w:t>woldest</w:t>
      </w:r>
      <w:r>
        <w:t xml:space="preserve"> </w:t>
      </w:r>
      <w:r>
        <w:t>make</w:t>
      </w:r>
      <w:r>
        <w:t xml:space="preserve"> </w:t>
      </w:r>
      <w:r>
        <w:t>me</w:t>
      </w:r>
      <w:r>
        <w:t xml:space="preserve"> </w:t>
      </w:r>
      <w:r>
        <w:t>kisse</w:t>
      </w:r>
      <w:r>
        <w:t xml:space="preserve"> </w:t>
      </w:r>
      <w:r>
        <w:t>thin</w:t>
      </w:r>
      <w:r>
        <w:t xml:space="preserve"> </w:t>
      </w:r>
      <w:r>
        <w:rPr>
          <w:i/>
        </w:rPr>
        <w:t>old</w:t>
      </w:r>
      <w:r>
        <w:t xml:space="preserve"> </w:t>
      </w:r>
      <w:r>
        <w:t>breech,°</w:t>
      </w:r>
      <w:r>
        <w:br/>
        <w:br/>
      </w:r>
    </w:p>
    <w:p>
      <w:r>
        <w:rPr>
          <w:b/>
        </w:rPr>
        <w:t>Weak without -e: bitter</w:t>
      </w:r>
      <w:r>
        <w:br/>
        <w:t>Line Parliament of Fowls 252 (data/oxford_txts/PF_oxford.txt)</w:t>
        <w:br/>
      </w:r>
      <w:r>
        <w:t>Cam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rPr>
          <w:i/>
        </w:rPr>
        <w:t>bitter</w:t>
      </w:r>
      <w:r>
        <w:t xml:space="preserve"> </w:t>
      </w:r>
      <w:r>
        <w:t>goddesse</w:t>
      </w:r>
      <w:r>
        <w:t xml:space="preserve"> </w:t>
      </w:r>
      <w:r>
        <w:t>Jalousie.</w:t>
      </w:r>
      <w:r>
        <w:br/>
        <w:br/>
      </w:r>
    </w:p>
    <w:p>
      <w:r>
        <w:rPr>
          <w:b/>
        </w:rPr>
        <w:t>Weak without -e: trewest</w:t>
      </w:r>
      <w:r>
        <w:br/>
        <w:t>Line Parliament of Fowls 479 (data/oxford_txts/PF_oxford.txt)</w:t>
        <w:br/>
      </w:r>
      <w:r>
        <w:t>But</w:t>
      </w:r>
      <w:r>
        <w:t xml:space="preserve"> </w:t>
      </w:r>
      <w:r>
        <w:t>I</w:t>
      </w:r>
      <w:r>
        <w:t xml:space="preserve"> </w:t>
      </w:r>
      <w:r>
        <w:t>dar</w:t>
      </w:r>
      <w:r>
        <w:t xml:space="preserve"> </w:t>
      </w:r>
      <w:r>
        <w:t>seyn,</w:t>
      </w:r>
      <w:r>
        <w:t xml:space="preserve"> </w:t>
      </w:r>
      <w:r>
        <w:t>I</w:t>
      </w:r>
      <w:r>
        <w:t xml:space="preserve"> </w:t>
      </w:r>
      <w:r>
        <w:t>am</w:t>
      </w:r>
      <w:r>
        <w:t xml:space="preserve"> </w:t>
      </w:r>
      <w:r>
        <w:t>hir</w:t>
      </w:r>
      <w:r>
        <w:t xml:space="preserve"> </w:t>
      </w:r>
      <w:r>
        <w:rPr>
          <w:i/>
        </w:rPr>
        <w:t>trewest</w:t>
      </w:r>
      <w:r>
        <w:t xml:space="preserve"> </w:t>
      </w:r>
      <w:r>
        <w:t>man</w:t>
      </w:r>
      <w:r>
        <w:br/>
        <w:br/>
      </w:r>
    </w:p>
    <w:p>
      <w:r>
        <w:rPr>
          <w:b/>
        </w:rPr>
        <w:t>Plural without -e: mo</w:t>
      </w:r>
      <w:r>
        <w:br/>
        <w:t>Line Parliament of Fowls 595 (data/oxford_txts/PF_oxford.txt)</w:t>
        <w:br/>
      </w:r>
      <w:r>
        <w:t>“There</w:t>
      </w:r>
      <w:r>
        <w:t xml:space="preserve"> </w:t>
      </w:r>
      <w:r>
        <w:t>been</w:t>
      </w:r>
      <w:r>
        <w:t xml:space="preserve"> </w:t>
      </w:r>
      <w:r>
        <w:rPr>
          <w:i/>
        </w:rPr>
        <w:t>mo</w:t>
      </w:r>
      <w:r>
        <w:t xml:space="preserve"> </w:t>
      </w:r>
      <w:r>
        <w:t>sterres,°</w:t>
      </w:r>
      <w:r>
        <w:t xml:space="preserve"> </w:t>
      </w:r>
      <w:r>
        <w:t>God</w:t>
      </w:r>
      <w:r>
        <w:t xml:space="preserve"> </w:t>
      </w:r>
      <w:r>
        <w:t>wot,</w:t>
      </w:r>
      <w:r>
        <w:t xml:space="preserve"> </w:t>
      </w:r>
      <w:r>
        <w:t>than</w:t>
      </w:r>
      <w:r>
        <w:t xml:space="preserve"> </w:t>
      </w:r>
      <w:r>
        <w:t>a</w:t>
      </w:r>
      <w:r>
        <w:t xml:space="preserve"> </w:t>
      </w:r>
      <w:r>
        <w:t>paire!”</w:t>
      </w:r>
      <w:r>
        <w:br/>
        <w:br/>
      </w:r>
    </w:p>
    <w:p>
      <w:r>
        <w:rPr>
          <w:b/>
        </w:rPr>
        <w:t>Weak without -e: wight</w:t>
      </w:r>
      <w:r>
        <w:br/>
        <w:t>Line The Reeve's Tale 4086 (data/oxford_txts/RvT_oxford.txt)</w:t>
        <w:br/>
      </w:r>
      <w:r>
        <w:t>I</w:t>
      </w:r>
      <w:r>
        <w:t xml:space="preserve"> </w:t>
      </w:r>
      <w:r>
        <w:t>is</w:t>
      </w:r>
      <w:r>
        <w:t xml:space="preserve"> </w:t>
      </w:r>
      <w:r>
        <w:t>ful</w:t>
      </w:r>
      <w:r>
        <w:t xml:space="preserve"> </w:t>
      </w:r>
      <w:r>
        <w:t>wight,°</w:t>
      </w:r>
      <w:r>
        <w:t xml:space="preserve"> </w:t>
      </w:r>
      <w:r>
        <w:t>God</w:t>
      </w:r>
      <w:r>
        <w:t xml:space="preserve"> </w:t>
      </w:r>
      <w:r>
        <w:t>waat,°</w:t>
      </w:r>
      <w:r>
        <w:t xml:space="preserve"> </w:t>
      </w:r>
      <w:r>
        <w:t>as</w:t>
      </w:r>
      <w:r>
        <w:t xml:space="preserve"> </w:t>
      </w:r>
      <w:r>
        <w:t>is</w:t>
      </w:r>
      <w:r>
        <w:t xml:space="preserve"> </w:t>
      </w:r>
      <w:r>
        <w:t>a</w:t>
      </w:r>
      <w:r>
        <w:t xml:space="preserve"> </w:t>
      </w:r>
      <w:r>
        <w:t>ra;°</w:t>
      </w:r>
      <w:r>
        <w:br/>
        <w:br/>
      </w:r>
    </w:p>
    <w:p>
      <w:r>
        <w:rPr>
          <w:b/>
        </w:rPr>
        <w:t>Weak without -e: awen</w:t>
      </w:r>
      <w:r>
        <w:br/>
        <w:t>Line The Reeve's Tale 4239 (data/oxford_txts/RvT_oxford.txt)</w:t>
        <w:br/>
      </w:r>
      <w:r>
        <w:t>I</w:t>
      </w:r>
      <w:r>
        <w:t xml:space="preserve"> </w:t>
      </w:r>
      <w:r>
        <w:t>is</w:t>
      </w:r>
      <w:r>
        <w:t xml:space="preserve"> </w:t>
      </w:r>
      <w:r>
        <w:t>thin</w:t>
      </w:r>
      <w:r>
        <w:t xml:space="preserve"> </w:t>
      </w:r>
      <w:r>
        <w:rPr>
          <w:i/>
        </w:rPr>
        <w:t>awen</w:t>
      </w:r>
      <w:r>
        <w:t xml:space="preserve"> </w:t>
      </w:r>
      <w:r>
        <w:t>clerk,</w:t>
      </w:r>
      <w:r>
        <w:t xml:space="preserve"> </w:t>
      </w:r>
      <w:r>
        <w:t>swa</w:t>
      </w:r>
      <w:r>
        <w:t xml:space="preserve"> </w:t>
      </w:r>
      <w:r>
        <w:t>have</w:t>
      </w:r>
      <w:r>
        <w:t xml:space="preserve"> </w:t>
      </w:r>
      <w:r>
        <w:t>I</w:t>
      </w:r>
      <w:r>
        <w:t xml:space="preserve"> </w:t>
      </w:r>
      <w:r>
        <w:t>sel!”°</w:t>
      </w:r>
      <w:r>
        <w:br/>
        <w:br/>
      </w:r>
    </w:p>
    <w:p>
      <w:r>
        <w:rPr>
          <w:b/>
        </w:rPr>
        <w:t>Weak without -e: sory</w:t>
      </w:r>
      <w:r>
        <w:br/>
        <w:t>Line The Shipman's Tale 117 (data/oxford_txts/ShipT_oxford.txt)</w:t>
        <w:br/>
      </w:r>
      <w:r>
        <w:t>That</w:t>
      </w:r>
      <w:r>
        <w:t xml:space="preserve"> </w:t>
      </w:r>
      <w:r>
        <w:t>lasse</w:t>
      </w:r>
      <w:r>
        <w:t xml:space="preserve"> </w:t>
      </w:r>
      <w:r>
        <w:t>lust°</w:t>
      </w:r>
      <w:r>
        <w:t xml:space="preserve"> </w:t>
      </w:r>
      <w:r>
        <w:t>hath</w:t>
      </w:r>
      <w:r>
        <w:t xml:space="preserve"> </w:t>
      </w:r>
      <w:r>
        <w:t>to</w:t>
      </w:r>
      <w:r>
        <w:t xml:space="preserve"> </w:t>
      </w:r>
      <w:r>
        <w:t>that</w:t>
      </w:r>
      <w:r>
        <w:t xml:space="preserve"> </w:t>
      </w:r>
      <w:r>
        <w:rPr>
          <w:i/>
        </w:rPr>
        <w:t>sory</w:t>
      </w:r>
      <w:r>
        <w:t xml:space="preserve"> </w:t>
      </w:r>
      <w:r>
        <w:t>pley.°</w:t>
      </w:r>
      <w:r>
        <w:br/>
        <w:br/>
      </w:r>
    </w:p>
    <w:p>
      <w:r>
        <w:rPr>
          <w:b/>
        </w:rPr>
        <w:t>Weak without -e: bright</w:t>
      </w:r>
      <w:r>
        <w:br/>
        <w:t>Line The Second Nun's Tale 120 (data/oxford_txts/SNT_oxford.txt)</w:t>
        <w:br/>
      </w:r>
      <w:r>
        <w:t>This</w:t>
      </w:r>
      <w:r>
        <w:t xml:space="preserve"> </w:t>
      </w:r>
      <w:r>
        <w:t>maiden</w:t>
      </w:r>
      <w:r>
        <w:t xml:space="preserve"> </w:t>
      </w:r>
      <w:r>
        <w:rPr>
          <w:i/>
        </w:rPr>
        <w:t>bright</w:t>
      </w:r>
      <w:r>
        <w:t xml:space="preserve"> </w:t>
      </w:r>
      <w:r>
        <w:t>Cecilie,</w:t>
      </w:r>
      <w:r>
        <w:t xml:space="preserve"> </w:t>
      </w:r>
      <w:r>
        <w:t>as</w:t>
      </w:r>
      <w:r>
        <w:t xml:space="preserve"> </w:t>
      </w:r>
      <w:r>
        <w:t>hir</w:t>
      </w:r>
      <w:r>
        <w:t xml:space="preserve"> </w:t>
      </w:r>
      <w:r>
        <w:t>lif</w:t>
      </w:r>
      <w:r>
        <w:t xml:space="preserve"> </w:t>
      </w:r>
      <w:r>
        <w:t>seith</w:t>
      </w:r>
      <w:r>
        <w:br/>
        <w:br/>
      </w:r>
    </w:p>
    <w:p>
      <w:r>
        <w:rPr>
          <w:b/>
        </w:rPr>
        <w:t>Plural without -e: mo</w:t>
      </w:r>
      <w:r>
        <w:br/>
        <w:t>Line The Squire's Tale 301 (data/oxford_txts/SqT_oxford.txt)</w:t>
        <w:br/>
      </w:r>
      <w:r>
        <w:t>And</w:t>
      </w:r>
      <w:r>
        <w:t xml:space="preserve"> </w:t>
      </w:r>
      <w:r>
        <w:t>deintees°</w:t>
      </w:r>
      <w:r>
        <w:t xml:space="preserve"> </w:t>
      </w:r>
      <w:r>
        <w:rPr>
          <w:i/>
        </w:rPr>
        <w:t>mo</w:t>
      </w:r>
      <w:r>
        <w:t xml:space="preserve"> </w:t>
      </w:r>
      <w:r>
        <w:t>than</w:t>
      </w:r>
      <w:r>
        <w:t xml:space="preserve"> </w:t>
      </w:r>
      <w:r>
        <w:t>been</w:t>
      </w:r>
      <w:r>
        <w:t xml:space="preserve"> </w:t>
      </w:r>
      <w:r>
        <w:t>in</w:t>
      </w:r>
      <w:r>
        <w:t xml:space="preserve"> </w:t>
      </w:r>
      <w:r>
        <w:t>my</w:t>
      </w:r>
      <w:r>
        <w:t xml:space="preserve"> </w:t>
      </w:r>
      <w:r>
        <w:t>knowing.</w:t>
      </w:r>
      <w:r>
        <w:br/>
        <w:br/>
      </w:r>
    </w:p>
    <w:p>
      <w:r>
        <w:rPr>
          <w:b/>
        </w:rPr>
        <w:t>Weak without -e: gret</w:t>
      </w:r>
      <w:r>
        <w:br/>
        <w:t>Line The Squire's Tale 469 (data/oxford_txts/SqT_oxford.txt)</w:t>
        <w:br/>
      </w:r>
      <w:r>
        <w:t>As</w:t>
      </w:r>
      <w:r>
        <w:t xml:space="preserve"> </w:t>
      </w:r>
      <w:r>
        <w:t>wisly</w:t>
      </w:r>
      <w:r>
        <w:t xml:space="preserve"> </w:t>
      </w:r>
      <w:r>
        <w:t>helpe</w:t>
      </w:r>
      <w:r>
        <w:t xml:space="preserve"> </w:t>
      </w:r>
      <w:r>
        <w:t>me</w:t>
      </w:r>
      <w:r>
        <w:t xml:space="preserve"> </w:t>
      </w:r>
      <w:r>
        <w:rPr>
          <w:i/>
        </w:rPr>
        <w:t>gret</w:t>
      </w:r>
      <w:r>
        <w:t xml:space="preserve"> </w:t>
      </w:r>
      <w:r>
        <w:t>God</w:t>
      </w:r>
      <w:r>
        <w:t xml:space="preserve"> </w:t>
      </w:r>
      <w:r>
        <w:t>of</w:t>
      </w:r>
      <w:r>
        <w:t xml:space="preserve"> </w:t>
      </w:r>
      <w:r>
        <w:t>kinde!°</w:t>
      </w:r>
      <w:r>
        <w:br/>
        <w:br/>
      </w:r>
    </w:p>
    <w:p>
      <w:r>
        <w:rPr>
          <w:b/>
        </w:rPr>
        <w:t>Weak without -e: hevy</w:t>
      </w:r>
      <w:r>
        <w:br/>
        <w:t>Line Troilus and Criseyde; Book I 651 (data/oxford_txts/TC1_oxford.txt)</w:t>
        <w:br/>
      </w:r>
      <w:r>
        <w:t>Thin</w:t>
      </w:r>
      <w:r>
        <w:t xml:space="preserve"> </w:t>
      </w:r>
      <w:r>
        <w:rPr>
          <w:i/>
        </w:rPr>
        <w:t>hevy</w:t>
      </w:r>
      <w:r>
        <w:t xml:space="preserve"> </w:t>
      </w:r>
      <w:r>
        <w:t>charge;</w:t>
      </w:r>
      <w:r>
        <w:t xml:space="preserve"> </w:t>
      </w:r>
      <w:r>
        <w:t>it</w:t>
      </w:r>
      <w:r>
        <w:t xml:space="preserve"> </w:t>
      </w:r>
      <w:r>
        <w:t>shal</w:t>
      </w:r>
      <w:r>
        <w:t xml:space="preserve"> </w:t>
      </w:r>
      <w:r>
        <w:t>the</w:t>
      </w:r>
      <w:r>
        <w:t xml:space="preserve"> </w:t>
      </w:r>
      <w:r>
        <w:t>lasse</w:t>
      </w:r>
      <w:r>
        <w:t xml:space="preserve"> </w:t>
      </w:r>
      <w:r>
        <w:t>dere.</w:t>
      </w:r>
      <w:r>
        <w:br/>
        <w:br/>
      </w:r>
    </w:p>
    <w:p>
      <w:r>
        <w:rPr>
          <w:b/>
        </w:rPr>
        <w:t>Weak without -e: glad</w:t>
      </w:r>
      <w:r>
        <w:br/>
        <w:t>Line Troilus and Criseyde; Book I 1041 (data/oxford_txts/TC1_oxford.txt)</w:t>
        <w:br/>
      </w:r>
      <w:r>
        <w:t>Adieu!</w:t>
      </w:r>
      <w:r>
        <w:t xml:space="preserve"> </w:t>
      </w:r>
      <w:r>
        <w:t>be</w:t>
      </w:r>
      <w:r>
        <w:t xml:space="preserve"> </w:t>
      </w:r>
      <w:r>
        <w:t>glad!</w:t>
      </w:r>
      <w:r>
        <w:t xml:space="preserve"> </w:t>
      </w:r>
      <w:r>
        <w:t>God</w:t>
      </w:r>
      <w:r>
        <w:t xml:space="preserve"> </w:t>
      </w:r>
      <w:r>
        <w:t>spede</w:t>
      </w:r>
      <w:r>
        <w:t xml:space="preserve"> </w:t>
      </w:r>
      <w:r>
        <w:t>us</w:t>
      </w:r>
      <w:r>
        <w:t xml:space="preserve"> </w:t>
      </w:r>
      <w:r>
        <w:t>bothe</w:t>
      </w:r>
      <w:r>
        <w:t xml:space="preserve"> </w:t>
      </w:r>
      <w:r>
        <w:t>two!</w:t>
      </w:r>
      <w:r>
        <w:br/>
        <w:br/>
      </w:r>
    </w:p>
    <w:p>
      <w:r>
        <w:rPr>
          <w:b/>
        </w:rPr>
        <w:t>Weak without -e: bet</w:t>
      </w:r>
      <w:r>
        <w:br/>
        <w:t>Line Troilus and Criseyde; Book II 128 (data/oxford_txts/TC2_oxford.txt)</w:t>
        <w:br/>
      </w:r>
      <w:r>
        <w:t>What?</w:t>
      </w:r>
      <w:r>
        <w:t xml:space="preserve"> </w:t>
      </w:r>
      <w:r>
        <w:rPr>
          <w:i/>
        </w:rPr>
        <w:t>bet</w:t>
      </w:r>
      <w:r>
        <w:t xml:space="preserve"> </w:t>
      </w:r>
      <w:r>
        <w:t>than</w:t>
      </w:r>
      <w:r>
        <w:t xml:space="preserve"> </w:t>
      </w:r>
      <w:r>
        <w:t>swiche</w:t>
      </w:r>
      <w:r>
        <w:t xml:space="preserve"> </w:t>
      </w:r>
      <w:r>
        <w:t>five?</w:t>
      </w:r>
      <w:r>
        <w:t xml:space="preserve"> </w:t>
      </w:r>
      <w:r>
        <w:t>Ey,</w:t>
      </w:r>
      <w:r>
        <w:t xml:space="preserve"> </w:t>
      </w:r>
      <w:r>
        <w:t>nay,</w:t>
      </w:r>
      <w:r>
        <w:t xml:space="preserve"> </w:t>
      </w:r>
      <w:r>
        <w:t>ywis!</w:t>
      </w:r>
      <w:r>
        <w:br/>
        <w:br/>
      </w:r>
    </w:p>
    <w:p>
      <w:r>
        <w:rPr>
          <w:b/>
        </w:rPr>
        <w:t>Plural without -e: good</w:t>
      </w:r>
      <w:r>
        <w:br/>
        <w:t>Line Troilus and Criseyde; Book II 166 (data/oxford_txts/TC2_oxford.txt)</w:t>
        <w:br/>
      </w:r>
      <w:r>
        <w:t>And</w:t>
      </w:r>
      <w:r>
        <w:t xml:space="preserve"> </w:t>
      </w:r>
      <w:r>
        <w:t>been</w:t>
      </w:r>
      <w:r>
        <w:t xml:space="preserve"> </w:t>
      </w:r>
      <w:r>
        <w:t>of</w:t>
      </w:r>
      <w:r>
        <w:t xml:space="preserve"> </w:t>
      </w:r>
      <w:r>
        <w:rPr>
          <w:i/>
        </w:rPr>
        <w:t>good</w:t>
      </w:r>
      <w:r>
        <w:t xml:space="preserve"> </w:t>
      </w:r>
      <w:r>
        <w:t>condiciouns</w:t>
      </w:r>
      <w:r>
        <w:t xml:space="preserve"> </w:t>
      </w:r>
      <w:r>
        <w:t>therto;</w:t>
      </w:r>
      <w:r>
        <w:br/>
        <w:br/>
      </w:r>
    </w:p>
    <w:p>
      <w:r>
        <w:rPr>
          <w:b/>
        </w:rPr>
        <w:t>Weak without -e: sory</w:t>
      </w:r>
      <w:r>
        <w:br/>
        <w:t>Line Troilus and Criseyde; Book II 464 (data/oxford_txts/TC2_oxford.txt)</w:t>
        <w:br/>
      </w:r>
      <w:r>
        <w:t>“A!</w:t>
      </w:r>
      <w:r>
        <w:t xml:space="preserve"> </w:t>
      </w:r>
      <w:r>
        <w:t>Lord!</w:t>
      </w:r>
      <w:r>
        <w:t xml:space="preserve"> </w:t>
      </w:r>
      <w:r>
        <w:t>what</w:t>
      </w:r>
      <w:r>
        <w:t xml:space="preserve"> </w:t>
      </w:r>
      <w:r>
        <w:t>me</w:t>
      </w:r>
      <w:r>
        <w:t xml:space="preserve"> </w:t>
      </w:r>
      <w:r>
        <w:t>is</w:t>
      </w:r>
      <w:r>
        <w:t xml:space="preserve"> </w:t>
      </w:r>
      <w:r>
        <w:t>tid</w:t>
      </w:r>
      <w:r>
        <w:t xml:space="preserve"> </w:t>
      </w:r>
      <w:r>
        <w:t>a</w:t>
      </w:r>
      <w:r>
        <w:t xml:space="preserve"> </w:t>
      </w:r>
      <w:r>
        <w:rPr>
          <w:i/>
        </w:rPr>
        <w:t>sory</w:t>
      </w:r>
      <w:r>
        <w:t xml:space="preserve"> </w:t>
      </w:r>
      <w:r>
        <w:t>chaunce!</w:t>
      </w:r>
      <w:r>
        <w:br/>
        <w:br/>
      </w:r>
    </w:p>
    <w:p>
      <w:r>
        <w:rPr>
          <w:b/>
        </w:rPr>
        <w:t>Weak without -e: wers</w:t>
      </w:r>
      <w:r>
        <w:br/>
        <w:t>Line Troilus and Criseyde; Book II 865 (data/oxford_txts/TC2_oxford.txt)</w:t>
        <w:br/>
      </w:r>
      <w:r>
        <w:t>Or</w:t>
      </w:r>
      <w:r>
        <w:t xml:space="preserve"> </w:t>
      </w:r>
      <w:r>
        <w:t>love</w:t>
      </w:r>
      <w:r>
        <w:t xml:space="preserve"> </w:t>
      </w:r>
      <w:r>
        <w:t>the</w:t>
      </w:r>
      <w:r>
        <w:t xml:space="preserve"> </w:t>
      </w:r>
      <w:r>
        <w:t>wers,</w:t>
      </w:r>
      <w:r>
        <w:t xml:space="preserve"> </w:t>
      </w:r>
      <w:r>
        <w:t>though</w:t>
      </w:r>
      <w:r>
        <w:t xml:space="preserve"> </w:t>
      </w:r>
      <w:r>
        <w:t>wrecches</w:t>
      </w:r>
      <w:r>
        <w:t xml:space="preserve"> </w:t>
      </w:r>
      <w:r>
        <w:t>on</w:t>
      </w:r>
      <w:r>
        <w:t xml:space="preserve"> </w:t>
      </w:r>
      <w:r>
        <w:t>it</w:t>
      </w:r>
      <w:r>
        <w:t xml:space="preserve"> </w:t>
      </w:r>
      <w:r>
        <w:t>cryen?</w:t>
      </w:r>
      <w:r>
        <w:br/>
        <w:br/>
      </w:r>
    </w:p>
    <w:p>
      <w:r>
        <w:rPr>
          <w:b/>
        </w:rPr>
        <w:t>Weak without -e: last</w:t>
      </w:r>
      <w:r>
        <w:br/>
        <w:t>Line Troilus and Criseyde; Book II 924 (data/oxford_txts/TC2_oxford.txt)</w:t>
        <w:br/>
      </w:r>
      <w:r>
        <w:t>Til</w:t>
      </w:r>
      <w:r>
        <w:t xml:space="preserve"> </w:t>
      </w:r>
      <w:r>
        <w:t>at</w:t>
      </w:r>
      <w:r>
        <w:t xml:space="preserve"> </w:t>
      </w:r>
      <w:r>
        <w:t>the</w:t>
      </w:r>
      <w:r>
        <w:t xml:space="preserve"> </w:t>
      </w:r>
      <w:r>
        <w:rPr>
          <w:i/>
        </w:rPr>
        <w:t>last</w:t>
      </w:r>
      <w:r>
        <w:t xml:space="preserve"> </w:t>
      </w:r>
      <w:r>
        <w:t>the</w:t>
      </w:r>
      <w:r>
        <w:t xml:space="preserve"> </w:t>
      </w:r>
      <w:r>
        <w:t>dede</w:t>
      </w:r>
      <w:r>
        <w:t xml:space="preserve"> </w:t>
      </w:r>
      <w:r>
        <w:t>sleep</w:t>
      </w:r>
      <w:r>
        <w:t xml:space="preserve"> </w:t>
      </w:r>
      <w:r>
        <w:t>hir</w:t>
      </w:r>
      <w:r>
        <w:t xml:space="preserve"> </w:t>
      </w:r>
      <w:r>
        <w:t>hente.</w:t>
      </w:r>
      <w:r>
        <w:br/>
        <w:br/>
      </w:r>
    </w:p>
    <w:p>
      <w:r>
        <w:rPr>
          <w:b/>
        </w:rPr>
        <w:t>Weak without -e: right</w:t>
      </w:r>
      <w:r>
        <w:br/>
        <w:t>Line Troilus and Criseyde; Book II 1065 (data/oxford_txts/TC2_oxford.txt)</w:t>
        <w:br/>
      </w:r>
      <w:r>
        <w:t>First</w:t>
      </w:r>
      <w:r>
        <w:t xml:space="preserve"> </w:t>
      </w:r>
      <w:r>
        <w:t>he</w:t>
      </w:r>
      <w:r>
        <w:t xml:space="preserve"> </w:t>
      </w:r>
      <w:r>
        <w:t>gan</w:t>
      </w:r>
      <w:r>
        <w:t xml:space="preserve"> </w:t>
      </w:r>
      <w:r>
        <w:t>hir</w:t>
      </w:r>
      <w:r>
        <w:t xml:space="preserve"> </w:t>
      </w:r>
      <w:r>
        <w:t>his</w:t>
      </w:r>
      <w:r>
        <w:t xml:space="preserve"> </w:t>
      </w:r>
      <w:r>
        <w:rPr>
          <w:i/>
        </w:rPr>
        <w:t>right</w:t>
      </w:r>
      <w:r>
        <w:t xml:space="preserve"> </w:t>
      </w:r>
      <w:r>
        <w:t>lady</w:t>
      </w:r>
      <w:r>
        <w:t xml:space="preserve"> </w:t>
      </w:r>
      <w:r>
        <w:t>calle</w:t>
      </w:r>
      <w:r>
        <w:br/>
        <w:br/>
      </w:r>
    </w:p>
    <w:p>
      <w:r>
        <w:rPr>
          <w:b/>
        </w:rPr>
        <w:t>Weak without -e: grettest</w:t>
      </w:r>
      <w:r>
        <w:br/>
        <w:t>Line Troilus and Criseyde; Book II 1143 (data/oxford_txts/TC2_oxford.txt)</w:t>
        <w:br/>
      </w:r>
      <w:r>
        <w:t>And</w:t>
      </w:r>
      <w:r>
        <w:t xml:space="preserve"> </w:t>
      </w:r>
      <w:r>
        <w:t>seide,</w:t>
      </w:r>
      <w:r>
        <w:t xml:space="preserve"> </w:t>
      </w:r>
      <w:r>
        <w:t>“Now</w:t>
      </w:r>
      <w:r>
        <w:t xml:space="preserve"> </w:t>
      </w:r>
      <w:r>
        <w:t>is</w:t>
      </w:r>
      <w:r>
        <w:t xml:space="preserve"> </w:t>
      </w:r>
      <w:r>
        <w:t>this</w:t>
      </w:r>
      <w:r>
        <w:t xml:space="preserve"> </w:t>
      </w:r>
      <w:r>
        <w:t>the</w:t>
      </w:r>
      <w:r>
        <w:t xml:space="preserve"> </w:t>
      </w:r>
      <w:r>
        <w:rPr>
          <w:i/>
        </w:rPr>
        <w:t>grettest</w:t>
      </w:r>
      <w:r>
        <w:t xml:space="preserve"> </w:t>
      </w:r>
      <w:r>
        <w:t>wonder</w:t>
      </w:r>
      <w:r>
        <w:br/>
        <w:br/>
      </w:r>
    </w:p>
    <w:p>
      <w:r>
        <w:rPr>
          <w:b/>
        </w:rPr>
        <w:t>Weak without -e: yonder</w:t>
      </w:r>
      <w:r>
        <w:br/>
        <w:t>Line Troilus and Criseyde; Book II 1188 (data/oxford_txts/TC2_oxford.txt)</w:t>
        <w:br/>
      </w:r>
      <w:r>
        <w:t>The</w:t>
      </w:r>
      <w:r>
        <w:t xml:space="preserve"> </w:t>
      </w:r>
      <w:r>
        <w:rPr>
          <w:i/>
        </w:rPr>
        <w:t>yonder</w:t>
      </w:r>
      <w:r>
        <w:t xml:space="preserve"> </w:t>
      </w:r>
      <w:r>
        <w:t>hous,</w:t>
      </w:r>
      <w:r>
        <w:t xml:space="preserve"> </w:t>
      </w:r>
      <w:r>
        <w:t>that</w:t>
      </w:r>
      <w:r>
        <w:t xml:space="preserve"> </w:t>
      </w:r>
      <w:r>
        <w:t>stant</w:t>
      </w:r>
      <w:r>
        <w:t xml:space="preserve"> </w:t>
      </w:r>
      <w:r>
        <w:t>aforyein</w:t>
      </w:r>
      <w:r>
        <w:t xml:space="preserve"> </w:t>
      </w:r>
      <w:r>
        <w:t>us?”</w:t>
      </w:r>
      <w:r>
        <w:br/>
        <w:br/>
      </w:r>
    </w:p>
    <w:p>
      <w:r>
        <w:rPr>
          <w:b/>
        </w:rPr>
        <w:t>Weak without -e: good</w:t>
      </w:r>
      <w:r>
        <w:br/>
        <w:t>Line Troilus and Criseyde; Book II 1209 (data/oxford_txts/TC2_oxford.txt)</w:t>
        <w:br/>
      </w:r>
      <w:r>
        <w:t>Of</w:t>
      </w:r>
      <w:r>
        <w:t xml:space="preserve"> </w:t>
      </w:r>
      <w:r>
        <w:t>his</w:t>
      </w:r>
      <w:r>
        <w:t xml:space="preserve"> </w:t>
      </w:r>
      <w:r>
        <w:rPr>
          <w:i/>
        </w:rPr>
        <w:t>good</w:t>
      </w:r>
      <w:r>
        <w:t xml:space="preserve"> </w:t>
      </w:r>
      <w:r>
        <w:t>wil,</w:t>
      </w:r>
      <w:r>
        <w:t xml:space="preserve"> </w:t>
      </w:r>
      <w:r>
        <w:t>and</w:t>
      </w:r>
      <w:r>
        <w:t xml:space="preserve"> </w:t>
      </w:r>
      <w:r>
        <w:t>doth</w:t>
      </w:r>
      <w:r>
        <w:t xml:space="preserve"> </w:t>
      </w:r>
      <w:r>
        <w:t>him</w:t>
      </w:r>
      <w:r>
        <w:t xml:space="preserve"> </w:t>
      </w:r>
      <w:r>
        <w:t>not</w:t>
      </w:r>
      <w:r>
        <w:t xml:space="preserve"> </w:t>
      </w:r>
      <w:r>
        <w:t>to</w:t>
      </w:r>
      <w:r>
        <w:t xml:space="preserve"> </w:t>
      </w:r>
      <w:r>
        <w:t>deie.</w:t>
      </w:r>
      <w:r>
        <w:br/>
        <w:br/>
      </w:r>
    </w:p>
    <w:p>
      <w:r>
        <w:rPr>
          <w:b/>
        </w:rPr>
        <w:t>Weak without -e: heigh</w:t>
      </w:r>
      <w:r>
        <w:br/>
        <w:t>Line Troilus and Criseyde; Book III 516 (data/oxford_txts/TC3_oxford.txt)</w:t>
        <w:br/>
      </w:r>
      <w:r>
        <w:t>Wheras</w:t>
      </w:r>
      <w:r>
        <w:t xml:space="preserve"> </w:t>
      </w:r>
      <w:r>
        <w:t>at</w:t>
      </w:r>
      <w:r>
        <w:t xml:space="preserve"> </w:t>
      </w:r>
      <w:r>
        <w:t>leiser</w:t>
      </w:r>
      <w:r>
        <w:t xml:space="preserve"> </w:t>
      </w:r>
      <w:r>
        <w:t>al</w:t>
      </w:r>
      <w:r>
        <w:t xml:space="preserve"> </w:t>
      </w:r>
      <w:r>
        <w:t>this</w:t>
      </w:r>
      <w:r>
        <w:t xml:space="preserve"> </w:t>
      </w:r>
      <w:r>
        <w:rPr>
          <w:i/>
        </w:rPr>
        <w:t>heigh</w:t>
      </w:r>
      <w:r>
        <w:t xml:space="preserve"> </w:t>
      </w:r>
      <w:r>
        <w:t>matere</w:t>
      </w:r>
      <w:r>
        <w:br/>
        <w:br/>
      </w:r>
    </w:p>
    <w:p>
      <w:r>
        <w:rPr>
          <w:b/>
        </w:rPr>
        <w:t>Weak without -e: priv</w:t>
      </w:r>
      <w:r>
        <w:br/>
        <w:t>Line Troilus and Criseyde; Book III 921 (data/oxford_txts/TC3_oxford.txt)</w:t>
        <w:br/>
      </w:r>
      <w:r>
        <w:t>His</w:t>
      </w:r>
      <w:r>
        <w:t xml:space="preserve"> </w:t>
      </w:r>
      <w:r>
        <w:t>privé</w:t>
      </w:r>
      <w:r>
        <w:t xml:space="preserve"> </w:t>
      </w:r>
      <w:r>
        <w:t>coming,</w:t>
      </w:r>
      <w:r>
        <w:t xml:space="preserve"> </w:t>
      </w:r>
      <w:r>
        <w:t>and</w:t>
      </w:r>
      <w:r>
        <w:t xml:space="preserve"> </w:t>
      </w:r>
      <w:r>
        <w:t>the</w:t>
      </w:r>
      <w:r>
        <w:t xml:space="preserve"> </w:t>
      </w:r>
      <w:r>
        <w:t>siker</w:t>
      </w:r>
      <w:r>
        <w:t xml:space="preserve"> </w:t>
      </w:r>
      <w:r>
        <w:t>place</w:t>
      </w:r>
      <w:r>
        <w:br/>
        <w:br/>
      </w:r>
    </w:p>
    <w:p>
      <w:r>
        <w:rPr>
          <w:b/>
        </w:rPr>
        <w:t>Weak without -e: bet</w:t>
      </w:r>
      <w:r>
        <w:br/>
        <w:t>Line Troilus and Criseyde; Book III 1223 (data/oxford_txts/TC3_oxford.txt)</w:t>
        <w:br/>
      </w:r>
      <w:r>
        <w:t>Now</w:t>
      </w:r>
      <w:r>
        <w:t xml:space="preserve"> </w:t>
      </w:r>
      <w:r>
        <w:t>is</w:t>
      </w:r>
      <w:r>
        <w:t xml:space="preserve"> </w:t>
      </w:r>
      <w:r>
        <w:t>this</w:t>
      </w:r>
      <w:r>
        <w:t xml:space="preserve"> </w:t>
      </w:r>
      <w:r>
        <w:t>bet,</w:t>
      </w:r>
      <w:r>
        <w:t xml:space="preserve"> </w:t>
      </w:r>
      <w:r>
        <w:t>than</w:t>
      </w:r>
      <w:r>
        <w:t xml:space="preserve"> </w:t>
      </w:r>
      <w:r>
        <w:t>bothe</w:t>
      </w:r>
      <w:r>
        <w:t xml:space="preserve"> </w:t>
      </w:r>
      <w:r>
        <w:t>two</w:t>
      </w:r>
      <w:r>
        <w:t xml:space="preserve"> </w:t>
      </w:r>
      <w:r>
        <w:t>be</w:t>
      </w:r>
      <w:r>
        <w:t xml:space="preserve"> </w:t>
      </w:r>
      <w:r>
        <w:t>lorn!</w:t>
      </w:r>
      <w:r>
        <w:br/>
        <w:br/>
      </w:r>
    </w:p>
    <w:p>
      <w:r>
        <w:rPr>
          <w:b/>
        </w:rPr>
        <w:t>Weak without -e: bright</w:t>
      </w:r>
      <w:r>
        <w:br/>
        <w:t>Line Troilus and Criseyde; Book III 1453 (data/oxford_txts/TC3_oxford.txt)</w:t>
        <w:br/>
      </w:r>
      <w:r>
        <w:t>For</w:t>
      </w:r>
      <w:r>
        <w:t xml:space="preserve"> </w:t>
      </w:r>
      <w:r>
        <w:t>every</w:t>
      </w:r>
      <w:r>
        <w:t xml:space="preserve"> </w:t>
      </w:r>
      <w:r>
        <w:t>bore</w:t>
      </w:r>
      <w:r>
        <w:t xml:space="preserve"> </w:t>
      </w:r>
      <w:r>
        <w:t>hath</w:t>
      </w:r>
      <w:r>
        <w:t xml:space="preserve"> </w:t>
      </w:r>
      <w:r>
        <w:t>oon</w:t>
      </w:r>
      <w:r>
        <w:t xml:space="preserve"> </w:t>
      </w:r>
      <w:r>
        <w:t>of</w:t>
      </w:r>
      <w:r>
        <w:t xml:space="preserve"> </w:t>
      </w:r>
      <w:r>
        <w:t>thy</w:t>
      </w:r>
      <w:r>
        <w:t xml:space="preserve"> </w:t>
      </w:r>
      <w:r>
        <w:rPr>
          <w:i/>
        </w:rPr>
        <w:t>bright</w:t>
      </w:r>
      <w:r>
        <w:t xml:space="preserve"> </w:t>
      </w:r>
      <w:r>
        <w:t>yën!</w:t>
      </w:r>
      <w:r>
        <w:br/>
        <w:br/>
      </w:r>
    </w:p>
    <w:p>
      <w:r>
        <w:rPr>
          <w:b/>
        </w:rPr>
        <w:t>Weak without -e: owen</w:t>
      </w:r>
      <w:r>
        <w:br/>
        <w:t>Line Troilus and Criseyde; Book III 1485 (data/oxford_txts/TC3_oxford.txt)</w:t>
        <w:br/>
      </w:r>
      <w:r>
        <w:t>“But</w:t>
      </w:r>
      <w:r>
        <w:t xml:space="preserve"> </w:t>
      </w:r>
      <w:r>
        <w:t>nathelees,</w:t>
      </w:r>
      <w:r>
        <w:t xml:space="preserve"> </w:t>
      </w:r>
      <w:r>
        <w:t>min</w:t>
      </w:r>
      <w:r>
        <w:t xml:space="preserve"> </w:t>
      </w:r>
      <w:r>
        <w:rPr>
          <w:i/>
        </w:rPr>
        <w:t>owen</w:t>
      </w:r>
      <w:r>
        <w:t xml:space="preserve"> </w:t>
      </w:r>
      <w:r>
        <w:t>lady</w:t>
      </w:r>
      <w:r>
        <w:t xml:space="preserve"> </w:t>
      </w:r>
      <w:r>
        <w:t>bright</w:t>
      </w:r>
      <w:r>
        <w:br/>
        <w:br/>
      </w:r>
    </w:p>
    <w:p>
      <w:r>
        <w:rPr>
          <w:b/>
        </w:rPr>
        <w:t>Weak without -e: real</w:t>
      </w:r>
      <w:r>
        <w:br/>
        <w:t>Line Troilus and Criseyde; Book III 1534 (data/oxford_txts/TC3_oxford.txt)</w:t>
        <w:br/>
      </w:r>
      <w:r>
        <w:t>Retorned</w:t>
      </w:r>
      <w:r>
        <w:t xml:space="preserve"> </w:t>
      </w:r>
      <w:r>
        <w:t>to</w:t>
      </w:r>
      <w:r>
        <w:t xml:space="preserve"> </w:t>
      </w:r>
      <w:r>
        <w:t>his</w:t>
      </w:r>
      <w:r>
        <w:t xml:space="preserve"> </w:t>
      </w:r>
      <w:r>
        <w:rPr>
          <w:i/>
        </w:rPr>
        <w:t>real</w:t>
      </w:r>
      <w:r>
        <w:t xml:space="preserve"> </w:t>
      </w:r>
      <w:r>
        <w:t>palais,</w:t>
      </w:r>
      <w:r>
        <w:t xml:space="preserve"> </w:t>
      </w:r>
      <w:r>
        <w:t>sone</w:t>
      </w:r>
      <w:r>
        <w:br/>
        <w:br/>
      </w:r>
    </w:p>
    <w:p>
      <w:r>
        <w:rPr>
          <w:b/>
        </w:rPr>
        <w:t>Weak without -e: worst</w:t>
      </w:r>
      <w:r>
        <w:br/>
        <w:t>Line Troilus and Criseyde; Book III 1626 (data/oxford_txts/TC3_oxford.txt)</w:t>
        <w:br/>
      </w:r>
      <w:r>
        <w:t>The</w:t>
      </w:r>
      <w:r>
        <w:t xml:space="preserve"> </w:t>
      </w:r>
      <w:r>
        <w:rPr>
          <w:i/>
        </w:rPr>
        <w:t>worst</w:t>
      </w:r>
      <w:r>
        <w:t xml:space="preserve"> </w:t>
      </w:r>
      <w:r>
        <w:t>kinde</w:t>
      </w:r>
      <w:r>
        <w:t xml:space="preserve"> </w:t>
      </w:r>
      <w:r>
        <w:t>of</w:t>
      </w:r>
      <w:r>
        <w:t xml:space="preserve"> </w:t>
      </w:r>
      <w:r>
        <w:t>infortune</w:t>
      </w:r>
      <w:r>
        <w:t xml:space="preserve"> </w:t>
      </w:r>
      <w:r>
        <w:t>is</w:t>
      </w:r>
      <w:r>
        <w:t xml:space="preserve"> </w:t>
      </w:r>
      <w:r>
        <w:t>this</w:t>
      </w:r>
      <w:r>
        <w:br/>
        <w:br/>
      </w:r>
    </w:p>
    <w:p>
      <w:r>
        <w:rPr>
          <w:b/>
        </w:rPr>
        <w:t>Weak without -e: bitter</w:t>
      </w:r>
      <w:r>
        <w:br/>
        <w:t>Line Troilus and Criseyde; Book IV 710 (data/oxford_txts/TC4_oxford.txt)</w:t>
        <w:br/>
      </w:r>
      <w:r>
        <w:t>That</w:t>
      </w:r>
      <w:r>
        <w:t xml:space="preserve"> </w:t>
      </w:r>
      <w:r>
        <w:t>yeven</w:t>
      </w:r>
      <w:r>
        <w:t xml:space="preserve"> </w:t>
      </w:r>
      <w:r>
        <w:t>signes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rPr>
          <w:i/>
        </w:rPr>
        <w:t>bitter</w:t>
      </w:r>
      <w:r>
        <w:t xml:space="preserve"> </w:t>
      </w:r>
      <w:r>
        <w:t>peine</w:t>
      </w:r>
      <w:r>
        <w:br/>
        <w:br/>
      </w:r>
    </w:p>
    <w:p>
      <w:r>
        <w:rPr>
          <w:b/>
        </w:rPr>
        <w:t>Weak without -e: last</w:t>
      </w:r>
      <w:r>
        <w:br/>
        <w:t>Line Troilus and Criseyde; Book IV 1252 (data/oxford_txts/TC4_oxford.txt)</w:t>
        <w:br/>
      </w:r>
      <w:r>
        <w:t>Til</w:t>
      </w:r>
      <w:r>
        <w:t xml:space="preserve"> </w:t>
      </w:r>
      <w:r>
        <w:t>at</w:t>
      </w:r>
      <w:r>
        <w:t xml:space="preserve"> </w:t>
      </w:r>
      <w:r>
        <w:t>the</w:t>
      </w:r>
      <w:r>
        <w:t xml:space="preserve"> </w:t>
      </w:r>
      <w:r>
        <w:rPr>
          <w:i/>
        </w:rPr>
        <w:t>last</w:t>
      </w:r>
      <w:r>
        <w:t xml:space="preserve"> </w:t>
      </w:r>
      <w:r>
        <w:t>this</w:t>
      </w:r>
      <w:r>
        <w:t xml:space="preserve"> </w:t>
      </w:r>
      <w:r>
        <w:t>sorwful</w:t>
      </w:r>
      <w:r>
        <w:t xml:space="preserve"> </w:t>
      </w:r>
      <w:r>
        <w:t>wight</w:t>
      </w:r>
      <w:r>
        <w:t xml:space="preserve"> </w:t>
      </w:r>
      <w:r>
        <w:t>Criseyde</w:t>
      </w:r>
      <w:r>
        <w:br/>
        <w:br/>
      </w:r>
    </w:p>
    <w:p>
      <w:r>
        <w:rPr>
          <w:b/>
        </w:rPr>
        <w:t>Weak without -e: yonder</w:t>
      </w:r>
      <w:r>
        <w:br/>
        <w:t>Line Troilus and Criseyde; Book V 575 (data/oxford_txts/TC5_oxford.txt)</w:t>
        <w:br/>
      </w:r>
      <w:r>
        <w:t>“And</w:t>
      </w:r>
      <w:r>
        <w:t xml:space="preserve"> </w:t>
      </w:r>
      <w:r>
        <w:t>at</w:t>
      </w:r>
      <w:r>
        <w:t xml:space="preserve"> </w:t>
      </w:r>
      <w:r>
        <w:t>that</w:t>
      </w:r>
      <w:r>
        <w:t xml:space="preserve"> </w:t>
      </w:r>
      <w:r>
        <w:t>corner,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rPr>
          <w:i/>
        </w:rPr>
        <w:t>yonder</w:t>
      </w:r>
      <w:r>
        <w:t xml:space="preserve"> </w:t>
      </w:r>
      <w:r>
        <w:t>hous</w:t>
      </w:r>
      <w:r>
        <w:br/>
        <w:br/>
      </w:r>
    </w:p>
    <w:p>
      <w:r>
        <w:rPr>
          <w:b/>
        </w:rPr>
        <w:t>Weak without -e: yonder</w:t>
      </w:r>
      <w:r>
        <w:br/>
        <w:t>Line Troilus and Criseyde; Book V 580 (data/oxford_txts/TC5_oxford.txt)</w:t>
        <w:br/>
      </w:r>
      <w:r>
        <w:t>The</w:t>
      </w:r>
      <w:r>
        <w:t xml:space="preserve"> </w:t>
      </w:r>
      <w:r>
        <w:t>blisful</w:t>
      </w:r>
      <w:r>
        <w:t xml:space="preserve"> </w:t>
      </w:r>
      <w:r>
        <w:t>soun;</w:t>
      </w:r>
      <w:r>
        <w:t xml:space="preserve"> </w:t>
      </w:r>
      <w:r>
        <w:t>and,</w:t>
      </w:r>
      <w:r>
        <w:t xml:space="preserve"> </w:t>
      </w:r>
      <w:r>
        <w:t>in</w:t>
      </w:r>
      <w:r>
        <w:t xml:space="preserve"> </w:t>
      </w:r>
      <w:r>
        <w:t>that</w:t>
      </w:r>
      <w:r>
        <w:t xml:space="preserve"> </w:t>
      </w:r>
      <w:r>
        <w:rPr>
          <w:i/>
        </w:rPr>
        <w:t>yonder</w:t>
      </w:r>
      <w:r>
        <w:t xml:space="preserve"> </w:t>
      </w:r>
      <w:r>
        <w:t>place</w:t>
      </w:r>
      <w:r>
        <w:br/>
        <w:br/>
      </w:r>
    </w:p>
    <w:p>
      <w:r>
        <w:rPr>
          <w:b/>
        </w:rPr>
        <w:t>Weak without -e: yonder</w:t>
      </w:r>
      <w:r>
        <w:br/>
        <w:t>Line Troilus and Criseyde; Book V 610 (data/oxford_txts/TC5_oxford.txt)</w:t>
        <w:br/>
      </w:r>
      <w:r>
        <w:t>“And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rPr>
          <w:i/>
        </w:rPr>
        <w:t>yonder</w:t>
      </w:r>
      <w:r>
        <w:t xml:space="preserve"> </w:t>
      </w:r>
      <w:r>
        <w:t>hille</w:t>
      </w:r>
      <w:r>
        <w:t xml:space="preserve"> </w:t>
      </w:r>
      <w:r>
        <w:t>I</w:t>
      </w:r>
      <w:r>
        <w:t xml:space="preserve"> </w:t>
      </w:r>
      <w:r>
        <w:t>gan</w:t>
      </w:r>
      <w:r>
        <w:t xml:space="preserve"> </w:t>
      </w:r>
      <w:r>
        <w:t>hire</w:t>
      </w:r>
      <w:r>
        <w:t xml:space="preserve"> </w:t>
      </w:r>
      <w:r>
        <w:t>gide</w:t>
      </w:r>
      <w:r>
        <w:br/>
        <w:br/>
      </w:r>
    </w:p>
    <w:p>
      <w:r>
        <w:rPr>
          <w:b/>
        </w:rPr>
        <w:t>Weak without -e: sory</w:t>
      </w:r>
      <w:r>
        <w:br/>
        <w:t>Line Troilus and Criseyde; Book V 627 (data/oxford_txts/TC5_oxford.txt)</w:t>
        <w:br/>
      </w:r>
      <w:r>
        <w:t>“I</w:t>
      </w:r>
      <w:r>
        <w:t xml:space="preserve"> </w:t>
      </w:r>
      <w:r>
        <w:t>am</w:t>
      </w:r>
      <w:r>
        <w:t xml:space="preserve"> </w:t>
      </w:r>
      <w:r>
        <w:t>right</w:t>
      </w:r>
      <w:r>
        <w:t xml:space="preserve"> </w:t>
      </w:r>
      <w:r>
        <w:rPr>
          <w:i/>
        </w:rPr>
        <w:t>sory</w:t>
      </w:r>
      <w:r>
        <w:t xml:space="preserve"> </w:t>
      </w:r>
      <w:r>
        <w:t>Troilus</w:t>
      </w:r>
      <w:r>
        <w:t xml:space="preserve"> </w:t>
      </w:r>
      <w:r>
        <w:t>wol</w:t>
      </w:r>
      <w:r>
        <w:t xml:space="preserve"> </w:t>
      </w:r>
      <w:r>
        <w:t>deie.”</w:t>
      </w:r>
      <w:r>
        <w:br/>
        <w:br/>
      </w:r>
    </w:p>
    <w:p>
      <w:r>
        <w:rPr>
          <w:b/>
        </w:rPr>
        <w:t>Weak without -e: good</w:t>
      </w:r>
      <w:r>
        <w:br/>
        <w:t>Line Troilus and Criseyde; Book V 1081 (data/oxford_txts/TC5_oxford.txt)</w:t>
        <w:br/>
      </w:r>
      <w:r>
        <w:t>And</w:t>
      </w:r>
      <w:r>
        <w:t xml:space="preserve"> </w:t>
      </w:r>
      <w:r>
        <w:t>my</w:t>
      </w:r>
      <w:r>
        <w:t xml:space="preserve"> </w:t>
      </w:r>
      <w:r>
        <w:rPr>
          <w:i/>
        </w:rPr>
        <w:t>good</w:t>
      </w:r>
      <w:r>
        <w:t xml:space="preserve"> </w:t>
      </w:r>
      <w:r>
        <w:t>word,</w:t>
      </w:r>
      <w:r>
        <w:t xml:space="preserve"> </w:t>
      </w:r>
      <w:r>
        <w:t>al</w:t>
      </w:r>
      <w:r>
        <w:t xml:space="preserve"> </w:t>
      </w:r>
      <w:r>
        <w:t>sholde</w:t>
      </w:r>
      <w:r>
        <w:t xml:space="preserve"> </w:t>
      </w:r>
      <w:r>
        <w:t>I</w:t>
      </w:r>
      <w:r>
        <w:t xml:space="preserve"> </w:t>
      </w:r>
      <w:r>
        <w:t>liven</w:t>
      </w:r>
      <w:r>
        <w:t xml:space="preserve"> </w:t>
      </w:r>
      <w:r>
        <w:t>ever.</w:t>
      </w:r>
      <w:r>
        <w:br/>
        <w:br/>
      </w:r>
    </w:p>
    <w:p>
      <w:r>
        <w:rPr>
          <w:b/>
        </w:rPr>
        <w:t>Weak without -e: bright</w:t>
      </w:r>
      <w:r>
        <w:br/>
        <w:t>Line Troilus and Criseyde; Book V 1241 (data/oxford_txts/TC5_oxford.txt)</w:t>
        <w:br/>
      </w:r>
      <w:r>
        <w:t>Lay</w:t>
      </w:r>
      <w:r>
        <w:t xml:space="preserve"> </w:t>
      </w:r>
      <w:r>
        <w:t>kissing</w:t>
      </w:r>
      <w:r>
        <w:t xml:space="preserve"> </w:t>
      </w:r>
      <w:r>
        <w:t>ay</w:t>
      </w:r>
      <w:r>
        <w:t xml:space="preserve"> </w:t>
      </w:r>
      <w:r>
        <w:t>his</w:t>
      </w:r>
      <w:r>
        <w:t xml:space="preserve"> </w:t>
      </w:r>
      <w:r>
        <w:t>lady</w:t>
      </w:r>
      <w:r>
        <w:t xml:space="preserve"> </w:t>
      </w:r>
      <w:r>
        <w:rPr>
          <w:i/>
        </w:rPr>
        <w:t>bright</w:t>
      </w:r>
      <w:r>
        <w:t xml:space="preserve"> </w:t>
      </w:r>
      <w:r>
        <w:t>Criseyde:</w:t>
      </w:r>
      <w:r>
        <w:br/>
        <w:br/>
      </w:r>
    </w:p>
    <w:p>
      <w:r>
        <w:rPr>
          <w:b/>
        </w:rPr>
        <w:t>Weak without -e: bright</w:t>
      </w:r>
      <w:r>
        <w:br/>
        <w:t>Line Troilus and Criseyde; Book V 1247 (data/oxford_txts/TC5_oxford.txt)</w:t>
        <w:br/>
      </w:r>
      <w:r>
        <w:t>“My</w:t>
      </w:r>
      <w:r>
        <w:t xml:space="preserve"> </w:t>
      </w:r>
      <w:r>
        <w:t>lady</w:t>
      </w:r>
      <w:r>
        <w:t xml:space="preserve"> </w:t>
      </w:r>
      <w:r>
        <w:rPr>
          <w:i/>
        </w:rPr>
        <w:t>bright</w:t>
      </w:r>
      <w:r>
        <w:t xml:space="preserve"> </w:t>
      </w:r>
      <w:r>
        <w:t>Criseyde</w:t>
      </w:r>
      <w:r>
        <w:t xml:space="preserve"> </w:t>
      </w:r>
      <w:r>
        <w:t>hath</w:t>
      </w:r>
      <w:r>
        <w:t xml:space="preserve"> </w:t>
      </w:r>
      <w:r>
        <w:t>me</w:t>
      </w:r>
      <w:r>
        <w:t xml:space="preserve"> </w:t>
      </w:r>
      <w:r>
        <w:t>bitrayed</w:t>
      </w:r>
      <w:r>
        <w:br/>
        <w:br/>
      </w:r>
    </w:p>
    <w:p>
      <w:r>
        <w:rPr>
          <w:b/>
        </w:rPr>
        <w:t>Weak without -e: bright</w:t>
      </w:r>
      <w:r>
        <w:br/>
        <w:t>Line Troilus and Criseyde; Book V 1264 (data/oxford_txts/TC5_oxford.txt)</w:t>
        <w:br/>
      </w:r>
      <w:r>
        <w:t>God</w:t>
      </w:r>
      <w:r>
        <w:t xml:space="preserve"> </w:t>
      </w:r>
      <w:r>
        <w:t>wot</w:t>
      </w:r>
      <w:r>
        <w:t xml:space="preserve"> </w:t>
      </w:r>
      <w:r>
        <w:t>I</w:t>
      </w:r>
      <w:r>
        <w:t xml:space="preserve"> </w:t>
      </w:r>
      <w:r>
        <w:t>wende,</w:t>
      </w:r>
      <w:r>
        <w:t xml:space="preserve"> </w:t>
      </w:r>
      <w:r>
        <w:t>O</w:t>
      </w:r>
      <w:r>
        <w:t xml:space="preserve"> </w:t>
      </w:r>
      <w:r>
        <w:t>lady</w:t>
      </w:r>
      <w:r>
        <w:t xml:space="preserve"> </w:t>
      </w:r>
      <w:r>
        <w:t>bright,</w:t>
      </w:r>
      <w:r>
        <w:t xml:space="preserve"> </w:t>
      </w:r>
      <w:r>
        <w:t>Criseyde</w:t>
      </w:r>
      <w:r>
        <w:br/>
        <w:br/>
      </w:r>
    </w:p>
    <w:p>
      <w:r>
        <w:rPr>
          <w:b/>
        </w:rPr>
        <w:t>Weak without -e: red</w:t>
      </w:r>
      <w:r>
        <w:br/>
        <w:t>Line Sir Thopas 747 (data/oxford_txts/Thop_oxford.txt)</w:t>
        <w:br/>
      </w:r>
      <w:r>
        <w:t xml:space="preserve">    That</w:t>
      </w:r>
      <w:r>
        <w:t xml:space="preserve"> </w:t>
      </w:r>
      <w:r>
        <w:t>bereth</w:t>
      </w:r>
      <w:r>
        <w:t xml:space="preserve"> </w:t>
      </w:r>
      <w:r>
        <w:t>the</w:t>
      </w:r>
      <w:r>
        <w:t xml:space="preserve"> </w:t>
      </w:r>
      <w:r>
        <w:rPr>
          <w:i/>
        </w:rPr>
        <w:t>red</w:t>
      </w:r>
      <w:r>
        <w:t xml:space="preserve"> </w:t>
      </w:r>
      <w:r>
        <w:t>hepe.°</w:t>
      </w:r>
      <w:r>
        <w:br/>
        <w:br/>
      </w:r>
    </w:p>
    <w:p>
      <w:r>
        <w:rPr>
          <w:b/>
        </w:rPr>
        <w:t>Weak without -e: fair</w:t>
      </w:r>
      <w:r>
        <w:br/>
        <w:t>Line Sir Thopas 832 (data/oxford_txts/Thop_oxford.txt)</w:t>
        <w:br/>
      </w:r>
      <w:r>
        <w:t xml:space="preserve">    And</w:t>
      </w:r>
      <w:r>
        <w:t xml:space="preserve"> </w:t>
      </w:r>
      <w:r>
        <w:t>thurgh</w:t>
      </w:r>
      <w:r>
        <w:t xml:space="preserve"> </w:t>
      </w:r>
      <w:r>
        <w:t>his</w:t>
      </w:r>
      <w:r>
        <w:t xml:space="preserve"> </w:t>
      </w:r>
      <w:r>
        <w:rPr>
          <w:i/>
        </w:rPr>
        <w:t>fair</w:t>
      </w:r>
      <w:r>
        <w:t xml:space="preserve"> </w:t>
      </w:r>
      <w:r>
        <w:t>beringe.°</w:t>
      </w:r>
      <w:r>
        <w:br/>
        <w:br/>
      </w:r>
    </w:p>
    <w:p>
      <w:r>
        <w:rPr>
          <w:b/>
        </w:rPr>
        <w:t>Plural without -e: mo</w:t>
      </w:r>
      <w:r>
        <w:br/>
        <w:t>Line The Wife of Bath's Prologue 36 (data/oxford_txts/WBPro_oxford.txt)</w:t>
        <w:br/>
      </w:r>
      <w:r>
        <w:t>I</w:t>
      </w:r>
      <w:r>
        <w:t xml:space="preserve"> </w:t>
      </w:r>
      <w:r>
        <w:t>trowe°</w:t>
      </w:r>
      <w:r>
        <w:t xml:space="preserve"> </w:t>
      </w:r>
      <w:r>
        <w:t>he</w:t>
      </w:r>
      <w:r>
        <w:t xml:space="preserve"> </w:t>
      </w:r>
      <w:r>
        <w:t>hadde</w:t>
      </w:r>
      <w:r>
        <w:t xml:space="preserve"> </w:t>
      </w:r>
      <w:r>
        <w:t>wives</w:t>
      </w:r>
      <w:r>
        <w:t xml:space="preserve"> </w:t>
      </w:r>
      <w:r>
        <w:rPr>
          <w:i/>
        </w:rPr>
        <w:t>mo</w:t>
      </w:r>
      <w:r>
        <w:t xml:space="preserve"> </w:t>
      </w:r>
      <w:r>
        <w:t>than</w:t>
      </w:r>
      <w:r>
        <w:t xml:space="preserve"> </w:t>
      </w:r>
      <w:r>
        <w:t>oon;</w:t>
      </w:r>
      <w:r>
        <w:br/>
        <w:br/>
      </w:r>
    </w:p>
    <w:p>
      <w:r>
        <w:rPr>
          <w:b/>
        </w:rPr>
        <w:t>Plural without -e: mo</w:t>
      </w:r>
      <w:r>
        <w:br/>
        <w:t>Line The Wife of Bath's Prologue 57 (data/oxford_txts/WBPro_oxford.txt)</w:t>
        <w:br/>
      </w:r>
      <w:r>
        <w:t>And</w:t>
      </w:r>
      <w:r>
        <w:t xml:space="preserve"> </w:t>
      </w:r>
      <w:r>
        <w:t>ech</w:t>
      </w:r>
      <w:r>
        <w:t xml:space="preserve"> </w:t>
      </w:r>
      <w:r>
        <w:t>of</w:t>
      </w:r>
      <w:r>
        <w:t xml:space="preserve"> </w:t>
      </w:r>
      <w:r>
        <w:t>hem</w:t>
      </w:r>
      <w:r>
        <w:t xml:space="preserve"> </w:t>
      </w:r>
      <w:r>
        <w:t>had</w:t>
      </w:r>
      <w:r>
        <w:t xml:space="preserve"> </w:t>
      </w:r>
      <w:r>
        <w:t>wives</w:t>
      </w:r>
      <w:r>
        <w:t xml:space="preserve"> </w:t>
      </w:r>
      <w:r>
        <w:rPr>
          <w:i/>
        </w:rPr>
        <w:t>mo</w:t>
      </w:r>
      <w:r>
        <w:t xml:space="preserve"> </w:t>
      </w:r>
      <w:r>
        <w:t>than</w:t>
      </w:r>
      <w:r>
        <w:t xml:space="preserve"> </w:t>
      </w:r>
      <w:r>
        <w:t>two;</w:t>
      </w:r>
      <w:r>
        <w:br/>
        <w:br/>
      </w:r>
    </w:p>
    <w:p>
      <w:r>
        <w:rPr>
          <w:b/>
        </w:rPr>
        <w:t>Plural without -e: mo</w:t>
      </w:r>
      <w:r>
        <w:br/>
        <w:t>Line The Wife of Bath's Prologue 179 (data/oxford_txts/WBPro_oxford.txt)</w:t>
        <w:br/>
      </w:r>
      <w:r>
        <w:t>For</w:t>
      </w:r>
      <w:r>
        <w:t xml:space="preserve"> </w:t>
      </w:r>
      <w:r>
        <w:t>I</w:t>
      </w:r>
      <w:r>
        <w:t xml:space="preserve"> </w:t>
      </w:r>
      <w:r>
        <w:t>shal</w:t>
      </w:r>
      <w:r>
        <w:t xml:space="preserve"> </w:t>
      </w:r>
      <w:r>
        <w:t>telle</w:t>
      </w:r>
      <w:r>
        <w:t xml:space="preserve"> </w:t>
      </w:r>
      <w:r>
        <w:t>ensamples</w:t>
      </w:r>
      <w:r>
        <w:t xml:space="preserve"> </w:t>
      </w:r>
      <w:r>
        <w:rPr>
          <w:i/>
        </w:rPr>
        <w:t>mo</w:t>
      </w:r>
      <w:r>
        <w:t xml:space="preserve"> </w:t>
      </w:r>
      <w:r>
        <w:t>than</w:t>
      </w:r>
      <w:r>
        <w:t xml:space="preserve"> </w:t>
      </w:r>
      <w:r>
        <w:t>ten.</w:t>
      </w:r>
      <w:r>
        <w:br/>
        <w:br/>
      </w:r>
    </w:p>
    <w:p>
      <w:r>
        <w:rPr>
          <w:b/>
        </w:rPr>
        <w:t>Weak without -e: crisp</w:t>
      </w:r>
      <w:r>
        <w:br/>
        <w:t>Line The Wife of Bath's Prologue 304 (data/oxford_txts/WBPro_oxford.txt)</w:t>
        <w:br/>
      </w:r>
      <w:r>
        <w:t>For</w:t>
      </w:r>
      <w:r>
        <w:t xml:space="preserve"> </w:t>
      </w:r>
      <w:r>
        <w:t>his</w:t>
      </w:r>
      <w:r>
        <w:t xml:space="preserve"> </w:t>
      </w:r>
      <w:r>
        <w:t>crisp°</w:t>
      </w:r>
      <w:r>
        <w:t xml:space="preserve"> </w:t>
      </w:r>
      <w:r>
        <w:t>heer,</w:t>
      </w:r>
      <w:r>
        <w:t xml:space="preserve"> </w:t>
      </w:r>
      <w:r>
        <w:t>shininge</w:t>
      </w:r>
      <w:r>
        <w:t xml:space="preserve"> </w:t>
      </w:r>
      <w:r>
        <w:t>as</w:t>
      </w:r>
      <w:r>
        <w:t xml:space="preserve"> </w:t>
      </w:r>
      <w:r>
        <w:t>gold</w:t>
      </w:r>
      <w:r>
        <w:t xml:space="preserve"> </w:t>
      </w:r>
      <w:r>
        <w:t>so</w:t>
      </w:r>
      <w:r>
        <w:t xml:space="preserve"> </w:t>
      </w:r>
      <w:r>
        <w:t>fin</w:t>
      </w:r>
      <w:r>
        <w:br/>
        <w:br/>
      </w:r>
    </w:p>
    <w:p>
      <w:r>
        <w:rPr>
          <w:b/>
        </w:rPr>
        <w:t>Weak without -e: blind</w:t>
      </w:r>
      <w:r>
        <w:br/>
        <w:t>Line The Wife of Bath's Prologue 656 (data/oxford_txts/WBPro_oxford.txt)</w:t>
        <w:br/>
      </w:r>
      <w:r>
        <w:t>And</w:t>
      </w:r>
      <w:r>
        <w:t xml:space="preserve"> </w:t>
      </w:r>
      <w:r>
        <w:t>priketh°</w:t>
      </w:r>
      <w:r>
        <w:t xml:space="preserve"> </w:t>
      </w:r>
      <w:r>
        <w:t>his</w:t>
      </w:r>
      <w:r>
        <w:t xml:space="preserve"> </w:t>
      </w:r>
      <w:r>
        <w:rPr>
          <w:i/>
        </w:rPr>
        <w:t>blind</w:t>
      </w:r>
      <w:r>
        <w:t xml:space="preserve"> </w:t>
      </w:r>
      <w:r>
        <w:t>hors</w:t>
      </w:r>
      <w:r>
        <w:t xml:space="preserve"> </w:t>
      </w:r>
      <w:r>
        <w:t>over</w:t>
      </w:r>
      <w:r>
        <w:t xml:space="preserve"> </w:t>
      </w:r>
      <w:r>
        <w:t>the</w:t>
      </w:r>
      <w:r>
        <w:t xml:space="preserve"> </w:t>
      </w:r>
      <w:r>
        <w:t>falwes,°</w:t>
      </w:r>
      <w:r>
        <w:br/>
        <w:br/>
      </w:r>
    </w:p>
    <w:p>
      <w:r>
        <w:rPr>
          <w:b/>
        </w:rPr>
        <w:t>Plural without -e: mo</w:t>
      </w:r>
      <w:r>
        <w:br/>
        <w:t>Line The Wife of Bath's Prologue 686 (data/oxford_txts/WBPro_oxford.txt)</w:t>
        <w:br/>
      </w:r>
      <w:r>
        <w:t>He</w:t>
      </w:r>
      <w:r>
        <w:t xml:space="preserve"> </w:t>
      </w:r>
      <w:r>
        <w:t>knew</w:t>
      </w:r>
      <w:r>
        <w:t xml:space="preserve"> </w:t>
      </w:r>
      <w:r>
        <w:t>of</w:t>
      </w:r>
      <w:r>
        <w:t xml:space="preserve"> </w:t>
      </w:r>
      <w:r>
        <w:t>hem</w:t>
      </w:r>
      <w:r>
        <w:t xml:space="preserve"> </w:t>
      </w:r>
      <w:r>
        <w:rPr>
          <w:i/>
        </w:rPr>
        <w:t>mo</w:t>
      </w:r>
      <w:r>
        <w:t xml:space="preserve"> </w:t>
      </w:r>
      <w:r>
        <w:t>legendes</w:t>
      </w:r>
      <w:r>
        <w:t xml:space="preserve"> </w:t>
      </w:r>
      <w:r>
        <w:t>and</w:t>
      </w:r>
      <w:r>
        <w:t xml:space="preserve"> </w:t>
      </w:r>
      <w:r>
        <w:t>lives</w:t>
      </w:r>
      <w:r>
        <w:br/>
        <w:br/>
      </w:r>
    </w:p>
    <w:p>
      <w:r>
        <w:rPr>
          <w:b/>
        </w:rPr>
        <w:t>Plural without -e: mo</w:t>
      </w:r>
      <w:r>
        <w:br/>
        <w:t>Line The Wife of Bath's Prologue 773 (data/oxford_txts/WBPro_oxford.txt)</w:t>
        <w:br/>
      </w:r>
      <w:r>
        <w:t>And</w:t>
      </w:r>
      <w:r>
        <w:t xml:space="preserve"> </w:t>
      </w:r>
      <w:r>
        <w:t>therwithal,</w:t>
      </w:r>
      <w:r>
        <w:t xml:space="preserve"> </w:t>
      </w:r>
      <w:r>
        <w:t>he</w:t>
      </w:r>
      <w:r>
        <w:t xml:space="preserve"> </w:t>
      </w:r>
      <w:r>
        <w:t>knew</w:t>
      </w:r>
      <w:r>
        <w:t xml:space="preserve"> </w:t>
      </w:r>
      <w:r>
        <w:t>of</w:t>
      </w:r>
      <w:r>
        <w:t xml:space="preserve"> </w:t>
      </w:r>
      <w:r>
        <w:rPr>
          <w:i/>
        </w:rPr>
        <w:t>mo</w:t>
      </w:r>
      <w:r>
        <w:t xml:space="preserve"> </w:t>
      </w:r>
      <w:r>
        <w:t>proverbes</w:t>
      </w:r>
      <w:r>
        <w:br/>
        <w:br/>
      </w:r>
    </w:p>
    <w:p>
      <w:r>
        <w:rPr>
          <w:b/>
        </w:rPr>
        <w:t>Weak without -e: derkest</w:t>
      </w:r>
      <w:r>
        <w:br/>
        <w:t>Line The Wife of Bath's Tale 1139 (data/oxford_txts/WBT_oxford.txt)</w:t>
        <w:br/>
      </w:r>
      <w:r>
        <w:t>¶“</w:t>
      </w:r>
      <w:r>
        <w:t xml:space="preserve"> </w:t>
      </w:r>
      <w:r>
        <w:t>‘Taak</w:t>
      </w:r>
      <w:r>
        <w:t xml:space="preserve"> </w:t>
      </w:r>
      <w:r>
        <w:t>fir,°</w:t>
      </w:r>
      <w:r>
        <w:t xml:space="preserve"> </w:t>
      </w:r>
      <w:r>
        <w:t>and</w:t>
      </w:r>
      <w:r>
        <w:t xml:space="preserve"> </w:t>
      </w:r>
      <w:r>
        <w:t>ber</w:t>
      </w:r>
      <w:r>
        <w:t xml:space="preserve"> </w:t>
      </w:r>
      <w:r>
        <w:t>it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rPr>
          <w:i/>
        </w:rPr>
        <w:t>derkest</w:t>
      </w:r>
      <w:r>
        <w:t xml:space="preserve"> </w:t>
      </w:r>
      <w:r>
        <w:t>hous</w:t>
      </w:r>
      <w:r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