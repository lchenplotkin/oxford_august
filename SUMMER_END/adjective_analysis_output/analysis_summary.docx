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Adjective Declension Analysis Summary</w:t>
      </w:r>
    </w:p>
    <w:p>
      <w:pPr>
        <w:pStyle w:val="Heading1"/>
      </w:pPr>
      <w:r>
        <w:t>Overview</w:t>
      </w:r>
    </w:p>
    <w:p>
      <w:r>
        <w:t>Total adjectives found: 840</w:t>
        <w:br/>
      </w:r>
      <w:r>
        <w:t>Monosyllabic adjectives found: 263</w:t>
        <w:br/>
      </w:r>
      <w:r>
        <w:t>Always -e adjectives found: 95</w:t>
      </w:r>
    </w:p>
    <w:p>
      <w:pPr>
        <w:pStyle w:val="Heading1"/>
      </w:pPr>
      <w:r>
        <w:t>Exception Statistics</w:t>
      </w:r>
    </w:p>
    <w:p>
      <w:r>
        <w:rPr>
          <w:b/>
        </w:rPr>
        <w:t>Weak declension without -e:</w:t>
      </w:r>
      <w:r>
        <w:br/>
        <w:t xml:space="preserve">  All instances: 138</w:t>
      </w:r>
      <w:r>
        <w:br/>
        <w:t xml:space="preserve">  Strict instances (not elided, not final): 108</w:t>
        <w:br/>
      </w:r>
    </w:p>
    <w:p>
      <w:r>
        <w:rPr>
          <w:b/>
        </w:rPr>
        <w:t>Plural form without -e:</w:t>
      </w:r>
      <w:r>
        <w:br/>
        <w:t xml:space="preserve">  All instances: 73</w:t>
      </w:r>
      <w:r>
        <w:br/>
        <w:t xml:space="preserve">  Strict instances (not elided, not final): 34</w:t>
        <w:br/>
      </w:r>
    </w:p>
    <w:p>
      <w:r>
        <w:rPr>
          <w:b/>
        </w:rPr>
        <w:t>Strong form with -e (all):</w:t>
      </w:r>
      <w:r>
        <w:br/>
        <w:t xml:space="preserve">  All instances: 1364</w:t>
      </w:r>
      <w:r>
        <w:br/>
        <w:t xml:space="preserve">  Strict instances (not elided, not final): 533</w:t>
        <w:br/>
      </w:r>
    </w:p>
    <w:p>
      <w:r>
        <w:rPr>
          <w:b/>
        </w:rPr>
        <w:t>Strong form with -e (filtered):</w:t>
      </w:r>
      <w:r>
        <w:br/>
        <w:t xml:space="preserve">  All instances: 788</w:t>
      </w:r>
      <w:r>
        <w:br/>
        <w:t xml:space="preserve">  Strict instances (not elided, not final): 312</w:t>
        <w:br/>
      </w:r>
    </w:p>
    <w:p>
      <w:pPr>
        <w:pStyle w:val="Heading1"/>
      </w:pPr>
      <w:r>
        <w:t>Adjectives That Always End in -e in Strong Form</w:t>
      </w:r>
    </w:p>
    <w:p>
      <w:r>
        <w:t>The following adjectives were excluded from strong form exception analysis because they always end in -e in the strong form:</w:t>
        <w:br/>
        <w:br/>
      </w:r>
      <w:r>
        <w:rPr>
          <w:b/>
        </w:rPr>
        <w:t>• aspre</w:t>
      </w:r>
      <w:r>
        <w:t xml:space="preserve"> (forms: aspre)</w:t>
        <w:br/>
      </w:r>
      <w:r>
        <w:rPr>
          <w:b/>
        </w:rPr>
        <w:t>• badde</w:t>
      </w:r>
      <w:r>
        <w:t xml:space="preserve"> (forms: badde)</w:t>
        <w:br/>
      </w:r>
      <w:r>
        <w:rPr>
          <w:b/>
        </w:rPr>
        <w:t>• bar</w:t>
      </w:r>
      <w:r>
        <w:t xml:space="preserve"> (forms: bare)</w:t>
        <w:br/>
      </w:r>
      <w:r>
        <w:rPr>
          <w:b/>
        </w:rPr>
        <w:t>• bel</w:t>
      </w:r>
      <w:r>
        <w:t xml:space="preserve"> (forms: bele)</w:t>
        <w:br/>
      </w:r>
      <w:r>
        <w:rPr>
          <w:b/>
        </w:rPr>
        <w:t>• blaunk</w:t>
      </w:r>
      <w:r>
        <w:t xml:space="preserve"> (forms: blaunche)</w:t>
        <w:br/>
      </w:r>
      <w:r>
        <w:rPr>
          <w:b/>
        </w:rPr>
        <w:t>• blithe</w:t>
      </w:r>
      <w:r>
        <w:t xml:space="preserve"> (forms: blithe)</w:t>
        <w:br/>
      </w:r>
      <w:r>
        <w:rPr>
          <w:b/>
        </w:rPr>
        <w:t>• bonde</w:t>
      </w:r>
      <w:r>
        <w:t xml:space="preserve"> (forms: bonde)</w:t>
        <w:br/>
      </w:r>
      <w:r>
        <w:rPr>
          <w:b/>
        </w:rPr>
        <w:t>• clene</w:t>
      </w:r>
      <w:r>
        <w:t xml:space="preserve"> (forms: clene)</w:t>
        <w:br/>
      </w:r>
      <w:r>
        <w:rPr>
          <w:b/>
        </w:rPr>
        <w:t>• crude</w:t>
      </w:r>
      <w:r>
        <w:t xml:space="preserve"> (forms: crude)</w:t>
        <w:br/>
      </w:r>
      <w:r>
        <w:rPr>
          <w:b/>
        </w:rPr>
        <w:t>• deinte</w:t>
      </w:r>
      <w:r>
        <w:t xml:space="preserve"> (forms: deintee)</w:t>
        <w:br/>
      </w:r>
      <w:r>
        <w:rPr>
          <w:b/>
        </w:rPr>
        <w:t>• derne</w:t>
      </w:r>
      <w:r>
        <w:t xml:space="preserve"> (forms: derne)</w:t>
        <w:br/>
      </w:r>
      <w:r>
        <w:rPr>
          <w:b/>
        </w:rPr>
        <w:t>• digne</w:t>
      </w:r>
      <w:r>
        <w:t xml:space="preserve"> (forms: digne)</w:t>
        <w:br/>
      </w:r>
      <w:r>
        <w:rPr>
          <w:b/>
        </w:rPr>
        <w:t>• dim</w:t>
      </w:r>
      <w:r>
        <w:t xml:space="preserve"> (forms: dimme)</w:t>
        <w:br/>
      </w:r>
      <w:r>
        <w:rPr>
          <w:b/>
        </w:rPr>
        <w:t>• don</w:t>
      </w:r>
      <w:r>
        <w:t xml:space="preserve"> (forms: donne, dunne)</w:t>
        <w:br/>
      </w:r>
      <w:r>
        <w:rPr>
          <w:b/>
        </w:rPr>
        <w:t>• double</w:t>
      </w:r>
      <w:r>
        <w:t xml:space="preserve"> (forms: double)</w:t>
        <w:br/>
      </w:r>
      <w:r>
        <w:rPr>
          <w:b/>
        </w:rPr>
        <w:t>• drie</w:t>
      </w:r>
      <w:r>
        <w:t xml:space="preserve"> (forms: dreie, dreye, drie)</w:t>
        <w:br/>
      </w:r>
      <w:r>
        <w:rPr>
          <w:b/>
        </w:rPr>
        <w:t>• due</w:t>
      </w:r>
      <w:r>
        <w:t xml:space="preserve"> (forms: due)</w:t>
        <w:br/>
      </w:r>
      <w:r>
        <w:rPr>
          <w:b/>
        </w:rPr>
        <w:t>• egre</w:t>
      </w:r>
      <w:r>
        <w:t xml:space="preserve"> (forms: egre)</w:t>
        <w:br/>
      </w:r>
      <w:r>
        <w:rPr>
          <w:b/>
        </w:rPr>
        <w:t>• ethe</w:t>
      </w:r>
      <w:r>
        <w:t xml:space="preserve"> (forms: ethe)</w:t>
        <w:br/>
      </w:r>
      <w:r>
        <w:rPr>
          <w:b/>
        </w:rPr>
        <w:t>• falwe</w:t>
      </w:r>
      <w:r>
        <w:t xml:space="preserve"> (forms: falwe)</w:t>
        <w:br/>
      </w:r>
      <w:r>
        <w:rPr>
          <w:b/>
        </w:rPr>
        <w:t>• fast</w:t>
      </w:r>
      <w:r>
        <w:t xml:space="preserve"> (forms: faste)</w:t>
        <w:br/>
      </w:r>
      <w:r>
        <w:rPr>
          <w:b/>
        </w:rPr>
        <w:t>• feble</w:t>
      </w:r>
      <w:r>
        <w:t xml:space="preserve"> (forms: feble)</w:t>
        <w:br/>
      </w:r>
      <w:r>
        <w:rPr>
          <w:b/>
        </w:rPr>
        <w:t>• ferrene</w:t>
      </w:r>
      <w:r>
        <w:t xml:space="preserve"> (forms: ferne)</w:t>
        <w:br/>
      </w:r>
      <w:r>
        <w:rPr>
          <w:b/>
        </w:rPr>
        <w:t>• fix</w:t>
      </w:r>
      <w:r>
        <w:t xml:space="preserve"> (forms: fixe)</w:t>
        <w:br/>
      </w:r>
      <w:r>
        <w:rPr>
          <w:b/>
        </w:rPr>
        <w:t>• fre</w:t>
      </w:r>
      <w:r>
        <w:t xml:space="preserve"> (forms: fre, free)</w:t>
        <w:br/>
      </w:r>
      <w:r>
        <w:rPr>
          <w:b/>
        </w:rPr>
        <w:t>• gaudi</w:t>
      </w:r>
      <w:r>
        <w:t xml:space="preserve"> (forms: gaude)</w:t>
        <w:br/>
      </w:r>
      <w:r>
        <w:rPr>
          <w:b/>
        </w:rPr>
        <w:t>• grene</w:t>
      </w:r>
      <w:r>
        <w:t xml:space="preserve"> (forms: grene)</w:t>
        <w:br/>
      </w:r>
      <w:r>
        <w:rPr>
          <w:b/>
        </w:rPr>
        <w:t>• hende</w:t>
      </w:r>
      <w:r>
        <w:t xml:space="preserve"> (forms: hende)</w:t>
        <w:br/>
      </w:r>
      <w:r>
        <w:rPr>
          <w:b/>
        </w:rPr>
        <w:t>• holwe</w:t>
      </w:r>
      <w:r>
        <w:t xml:space="preserve"> (forms: holwe)</w:t>
        <w:br/>
      </w:r>
      <w:r>
        <w:rPr>
          <w:b/>
        </w:rPr>
        <w:t>• huge</w:t>
      </w:r>
      <w:r>
        <w:t xml:space="preserve"> (forms: huge)</w:t>
        <w:br/>
      </w:r>
      <w:r>
        <w:rPr>
          <w:b/>
        </w:rPr>
        <w:t>• humble</w:t>
      </w:r>
      <w:r>
        <w:t xml:space="preserve"> (forms: humble)</w:t>
        <w:br/>
      </w:r>
      <w:r>
        <w:rPr>
          <w:b/>
        </w:rPr>
        <w:t>• kempe</w:t>
      </w:r>
      <w:r>
        <w:t xml:space="preserve"> (forms: kempe)</w:t>
        <w:br/>
      </w:r>
      <w:r>
        <w:rPr>
          <w:b/>
        </w:rPr>
        <w:t>• kene</w:t>
      </w:r>
      <w:r>
        <w:t xml:space="preserve"> (forms: kene)</w:t>
        <w:br/>
      </w:r>
      <w:r>
        <w:rPr>
          <w:b/>
        </w:rPr>
        <w:t>• kinde</w:t>
      </w:r>
      <w:r>
        <w:t xml:space="preserve"> (forms: kinde)</w:t>
        <w:br/>
      </w:r>
      <w:r>
        <w:rPr>
          <w:b/>
        </w:rPr>
        <w:t>• lame</w:t>
      </w:r>
      <w:r>
        <w:t xml:space="preserve"> (forms: lame)</w:t>
        <w:br/>
      </w:r>
      <w:r>
        <w:rPr>
          <w:b/>
        </w:rPr>
        <w:t>• large</w:t>
      </w:r>
      <w:r>
        <w:t xml:space="preserve"> (forms: large)</w:t>
        <w:br/>
      </w:r>
      <w:r>
        <w:rPr>
          <w:b/>
        </w:rPr>
        <w:t>• late</w:t>
      </w:r>
      <w:r>
        <w:t xml:space="preserve"> (forms: late)</w:t>
        <w:br/>
      </w:r>
      <w:r>
        <w:rPr>
          <w:b/>
        </w:rPr>
        <w:t>• lege</w:t>
      </w:r>
      <w:r>
        <w:t xml:space="preserve"> (forms: lige)</w:t>
        <w:br/>
      </w:r>
      <w:r>
        <w:rPr>
          <w:b/>
        </w:rPr>
        <w:t>• lene</w:t>
      </w:r>
      <w:r>
        <w:t xml:space="preserve"> (forms: lene)</w:t>
        <w:br/>
      </w:r>
      <w:r>
        <w:rPr>
          <w:b/>
        </w:rPr>
        <w:t>• lite</w:t>
      </w:r>
      <w:r>
        <w:t xml:space="preserve"> (forms: lite)</w:t>
        <w:br/>
      </w:r>
      <w:r>
        <w:rPr>
          <w:b/>
        </w:rPr>
        <w:t>• lithe</w:t>
      </w:r>
      <w:r>
        <w:t xml:space="preserve"> (forms: lithe)</w:t>
        <w:br/>
      </w:r>
      <w:r>
        <w:rPr>
          <w:b/>
        </w:rPr>
        <w:t>• maide</w:t>
      </w:r>
      <w:r>
        <w:t xml:space="preserve"> (forms: maide)</w:t>
        <w:br/>
      </w:r>
      <w:r>
        <w:rPr>
          <w:b/>
        </w:rPr>
        <w:t>• medle</w:t>
      </w:r>
      <w:r>
        <w:t xml:space="preserve"> (forms: medlee)</w:t>
        <w:br/>
      </w:r>
      <w:r>
        <w:rPr>
          <w:b/>
        </w:rPr>
        <w:t>• mek</w:t>
      </w:r>
      <w:r>
        <w:t xml:space="preserve"> (forms: meke)</w:t>
        <w:br/>
      </w:r>
      <w:r>
        <w:rPr>
          <w:b/>
        </w:rPr>
        <w:t>• mene</w:t>
      </w:r>
      <w:r>
        <w:t xml:space="preserve"> (forms: mene)</w:t>
        <w:br/>
      </w:r>
      <w:r>
        <w:rPr>
          <w:b/>
        </w:rPr>
        <w:t>• mete</w:t>
      </w:r>
      <w:r>
        <w:t xml:space="preserve"> (forms: mete)</w:t>
        <w:br/>
      </w:r>
      <w:r>
        <w:rPr>
          <w:b/>
        </w:rPr>
        <w:t>• moiste</w:t>
      </w:r>
      <w:r>
        <w:t xml:space="preserve"> (forms: moiste)</w:t>
        <w:br/>
      </w:r>
      <w:r>
        <w:rPr>
          <w:b/>
        </w:rPr>
        <w:t>• narwe</w:t>
      </w:r>
      <w:r>
        <w:t xml:space="preserve"> (forms: narwe)</w:t>
        <w:br/>
      </w:r>
      <w:r>
        <w:rPr>
          <w:b/>
        </w:rPr>
        <w:t>• nice</w:t>
      </w:r>
      <w:r>
        <w:t xml:space="preserve"> (forms: nice)</w:t>
        <w:br/>
      </w:r>
      <w:r>
        <w:rPr>
          <w:b/>
        </w:rPr>
        <w:t>• noble</w:t>
      </w:r>
      <w:r>
        <w:t xml:space="preserve"> (forms: noble)</w:t>
        <w:br/>
      </w:r>
      <w:r>
        <w:rPr>
          <w:b/>
        </w:rPr>
        <w:t>• ofte</w:t>
      </w:r>
      <w:r>
        <w:t xml:space="preserve"> (forms: ofte)</w:t>
        <w:br/>
      </w:r>
      <w:r>
        <w:rPr>
          <w:b/>
        </w:rPr>
        <w:t>• overt</w:t>
      </w:r>
      <w:r>
        <w:t xml:space="preserve"> (forms: overte)</w:t>
        <w:br/>
      </w:r>
      <w:r>
        <w:rPr>
          <w:b/>
        </w:rPr>
        <w:t>• pale</w:t>
      </w:r>
      <w:r>
        <w:t xml:space="preserve"> (forms: pale)</w:t>
        <w:br/>
      </w:r>
      <w:r>
        <w:rPr>
          <w:b/>
        </w:rPr>
        <w:t>• prime</w:t>
      </w:r>
      <w:r>
        <w:t xml:space="preserve"> (forms: prime)</w:t>
        <w:br/>
      </w:r>
      <w:r>
        <w:rPr>
          <w:b/>
        </w:rPr>
        <w:t>• propre</w:t>
      </w:r>
      <w:r>
        <w:t xml:space="preserve"> (forms: propre)</w:t>
        <w:br/>
      </w:r>
      <w:r>
        <w:rPr>
          <w:b/>
        </w:rPr>
        <w:t>• pure</w:t>
      </w:r>
      <w:r>
        <w:t xml:space="preserve"> (forms: pure)</w:t>
        <w:br/>
      </w:r>
      <w:r>
        <w:rPr>
          <w:b/>
        </w:rPr>
        <w:t>• purpure</w:t>
      </w:r>
      <w:r>
        <w:t xml:space="preserve"> (forms: purpre)</w:t>
        <w:br/>
      </w:r>
      <w:r>
        <w:rPr>
          <w:b/>
        </w:rPr>
        <w:t>• riche</w:t>
      </w:r>
      <w:r>
        <w:t xml:space="preserve"> (forms: riche)</w:t>
        <w:br/>
      </w:r>
      <w:r>
        <w:rPr>
          <w:b/>
        </w:rPr>
        <w:t>• ripe</w:t>
      </w:r>
      <w:r>
        <w:t xml:space="preserve"> (forms: ripe)</w:t>
        <w:br/>
      </w:r>
      <w:r>
        <w:rPr>
          <w:b/>
        </w:rPr>
        <w:t>• rude</w:t>
      </w:r>
      <w:r>
        <w:t xml:space="preserve"> (forms: rude)</w:t>
        <w:br/>
      </w:r>
      <w:r>
        <w:rPr>
          <w:b/>
        </w:rPr>
        <w:t>• salt</w:t>
      </w:r>
      <w:r>
        <w:t xml:space="preserve"> (forms: salte)</w:t>
        <w:br/>
      </w:r>
      <w:r>
        <w:rPr>
          <w:b/>
        </w:rPr>
        <w:t>• secre</w:t>
      </w:r>
      <w:r>
        <w:t xml:space="preserve"> (forms: secree)</w:t>
        <w:br/>
      </w:r>
      <w:r>
        <w:rPr>
          <w:b/>
        </w:rPr>
        <w:t>• selde</w:t>
      </w:r>
      <w:r>
        <w:t xml:space="preserve"> (forms: selde)</w:t>
        <w:br/>
      </w:r>
      <w:r>
        <w:rPr>
          <w:b/>
        </w:rPr>
        <w:t>• sengle</w:t>
      </w:r>
      <w:r>
        <w:t xml:space="preserve"> (forms: sengle)</w:t>
        <w:br/>
      </w:r>
      <w:r>
        <w:rPr>
          <w:b/>
        </w:rPr>
        <w:t>• shene</w:t>
      </w:r>
      <w:r>
        <w:t xml:space="preserve"> (forms: shene)</w:t>
        <w:br/>
      </w:r>
      <w:r>
        <w:rPr>
          <w:b/>
        </w:rPr>
        <w:t>• shrille</w:t>
      </w:r>
      <w:r>
        <w:t xml:space="preserve"> (forms: shrille)</w:t>
        <w:br/>
      </w:r>
      <w:r>
        <w:rPr>
          <w:b/>
        </w:rPr>
        <w:t>• simple</w:t>
      </w:r>
      <w:r>
        <w:t xml:space="preserve"> (forms: simple)</w:t>
        <w:br/>
      </w:r>
      <w:r>
        <w:rPr>
          <w:b/>
        </w:rPr>
        <w:t>• slou</w:t>
      </w:r>
      <w:r>
        <w:t xml:space="preserve"> (forms: slowe)</w:t>
        <w:br/>
      </w:r>
      <w:r>
        <w:rPr>
          <w:b/>
        </w:rPr>
        <w:t>• smothe</w:t>
      </w:r>
      <w:r>
        <w:t xml:space="preserve"> (forms: smothe)</w:t>
        <w:br/>
      </w:r>
      <w:r>
        <w:rPr>
          <w:b/>
        </w:rPr>
        <w:t>• sobre</w:t>
      </w:r>
      <w:r>
        <w:t xml:space="preserve"> (forms: sobre)</w:t>
        <w:br/>
      </w:r>
      <w:r>
        <w:rPr>
          <w:b/>
        </w:rPr>
        <w:t>• softe</w:t>
      </w:r>
      <w:r>
        <w:t xml:space="preserve"> (forms: softe)</w:t>
        <w:br/>
      </w:r>
      <w:r>
        <w:rPr>
          <w:b/>
        </w:rPr>
        <w:t>• sote</w:t>
      </w:r>
      <w:r>
        <w:t xml:space="preserve"> (forms: sote, swote)</w:t>
        <w:br/>
      </w:r>
      <w:r>
        <w:rPr>
          <w:b/>
        </w:rPr>
        <w:t>• sounde</w:t>
      </w:r>
      <w:r>
        <w:t xml:space="preserve"> (forms: sounde)</w:t>
        <w:br/>
      </w:r>
      <w:r>
        <w:rPr>
          <w:b/>
        </w:rPr>
        <w:t>• souple</w:t>
      </w:r>
      <w:r>
        <w:t xml:space="preserve"> (forms: souple)</w:t>
        <w:br/>
      </w:r>
      <w:r>
        <w:rPr>
          <w:b/>
        </w:rPr>
        <w:t>• square</w:t>
      </w:r>
      <w:r>
        <w:t xml:space="preserve"> (forms: square)</w:t>
        <w:br/>
      </w:r>
      <w:r>
        <w:rPr>
          <w:b/>
        </w:rPr>
        <w:t>• stable</w:t>
      </w:r>
      <w:r>
        <w:t xml:space="preserve"> (forms: stable)</w:t>
        <w:br/>
      </w:r>
      <w:r>
        <w:rPr>
          <w:b/>
        </w:rPr>
        <w:t>• stale</w:t>
      </w:r>
      <w:r>
        <w:t xml:space="preserve"> (forms: stale)</w:t>
        <w:br/>
      </w:r>
      <w:r>
        <w:rPr>
          <w:b/>
        </w:rPr>
        <w:t>• stepe</w:t>
      </w:r>
      <w:r>
        <w:t xml:space="preserve"> (forms: stepe)</w:t>
        <w:br/>
      </w:r>
      <w:r>
        <w:rPr>
          <w:b/>
        </w:rPr>
        <w:t>• sterne</w:t>
      </w:r>
      <w:r>
        <w:t xml:space="preserve"> (forms: sterne)</w:t>
        <w:br/>
      </w:r>
      <w:r>
        <w:rPr>
          <w:b/>
        </w:rPr>
        <w:t>• stille</w:t>
      </w:r>
      <w:r>
        <w:t xml:space="preserve"> (forms: stille)</w:t>
        <w:br/>
      </w:r>
      <w:r>
        <w:rPr>
          <w:b/>
        </w:rPr>
        <w:t>• store</w:t>
      </w:r>
      <w:r>
        <w:t xml:space="preserve"> (forms: store)</w:t>
        <w:br/>
      </w:r>
      <w:r>
        <w:rPr>
          <w:b/>
        </w:rPr>
        <w:t>• straunge</w:t>
      </w:r>
      <w:r>
        <w:t xml:space="preserve"> (forms: estraunge, strange, straunge)</w:t>
        <w:br/>
      </w:r>
      <w:r>
        <w:rPr>
          <w:b/>
        </w:rPr>
        <w:t>• tame</w:t>
      </w:r>
      <w:r>
        <w:t xml:space="preserve"> (forms: tame)</w:t>
        <w:br/>
      </w:r>
      <w:r>
        <w:rPr>
          <w:b/>
        </w:rPr>
        <w:t>• tender</w:t>
      </w:r>
      <w:r>
        <w:t xml:space="preserve"> (forms: tendre)</w:t>
        <w:br/>
      </w:r>
      <w:r>
        <w:rPr>
          <w:b/>
        </w:rPr>
        <w:t>• thikke</w:t>
      </w:r>
      <w:r>
        <w:t xml:space="preserve"> (forms: thikke)</w:t>
        <w:br/>
      </w:r>
      <w:r>
        <w:rPr>
          <w:b/>
        </w:rPr>
        <w:t>• thinne</w:t>
      </w:r>
      <w:r>
        <w:t xml:space="preserve"> (forms: thinne)</w:t>
        <w:br/>
      </w:r>
      <w:r>
        <w:rPr>
          <w:b/>
        </w:rPr>
        <w:t>• trie</w:t>
      </w:r>
      <w:r>
        <w:t xml:space="preserve"> (forms: trie)</w:t>
        <w:br/>
      </w:r>
      <w:r>
        <w:rPr>
          <w:b/>
        </w:rPr>
        <w:t>• trouble</w:t>
      </w:r>
      <w:r>
        <w:t xml:space="preserve"> (forms: trouble)</w:t>
        <w:br/>
      </w:r>
      <w:r>
        <w:rPr>
          <w:b/>
        </w:rPr>
        <w:t>• voide</w:t>
      </w:r>
      <w:r>
        <w:t xml:space="preserve"> (forms: voide)</w:t>
        <w:br/>
      </w:r>
      <w:r>
        <w:rPr>
          <w:b/>
        </w:rPr>
        <w:t>• wast</w:t>
      </w:r>
      <w:r>
        <w:t xml:space="preserve"> (forms: waste)</w:t>
        <w:br/>
      </w:r>
      <w:r>
        <w:rPr>
          <w:b/>
        </w:rPr>
        <w:t>• weik</w:t>
      </w:r>
      <w:r>
        <w:t xml:space="preserve"> (forms: waike)</w:t>
        <w:br/>
      </w:r>
      <w:r>
        <w:rPr>
          <w:b/>
        </w:rPr>
        <w:t>• wikke</w:t>
      </w:r>
      <w:r>
        <w:t xml:space="preserve"> (forms: wikke)</w:t>
        <w:br/>
      </w:r>
      <w:r>
        <w:rPr>
          <w:b/>
        </w:rPr>
        <w:t>• wilde</w:t>
      </w:r>
      <w:r>
        <w:t xml:space="preserve"> (forms: wilde)</w:t>
        <w:br/>
      </w:r>
      <w:r>
        <w:rPr>
          <w:b/>
        </w:rPr>
        <w:t>• wrecche</w:t>
      </w:r>
      <w:r>
        <w:t xml:space="preserve"> (forms: wrecche)</w:t>
        <w:br/>
      </w:r>
      <w:r>
        <w:rPr>
          <w:b/>
        </w:rPr>
        <w:t>• yern</w:t>
      </w:r>
      <w:r>
        <w:t xml:space="preserve"> (forms: yerne)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